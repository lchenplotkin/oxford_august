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Riverside Verb Declension Exceptions</w:t>
      </w:r>
    </w:p>
    <w:p>
      <w:r>
        <w:rPr>
          <w:b/>
        </w:rPr>
        <w:t>Past plural must end in -en or -e : used</w:t>
      </w:r>
      <w:r>
        <w:br/>
        <w:t>The Prioress' Tale 499 (data/riverside_cats/PrT_riv.cat)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doctrine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used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Infinitive must end in -en or -e : seyn</w:t>
      </w:r>
      <w:r>
        <w:br/>
        <w:t>The Prioress' Tale 500 (data/riverside_cats/PrT_riv.cat)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syngen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506 (data/riverside_cats/PrT_riv.cat)</w:t>
        <w:br/>
      </w:r>
      <w:r>
        <w:t>Of</w:t>
      </w:r>
      <w:r>
        <w:t xml:space="preserve"> </w:t>
      </w:r>
      <w:r>
        <w:t>Cristes</w:t>
      </w:r>
      <w:r>
        <w:t xml:space="preserve"> </w:t>
      </w:r>
      <w:r>
        <w:t>mooder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3rd sg must end in -eth : goth</w:t>
      </w:r>
      <w:r>
        <w:br/>
        <w:t>The Prioress' Tale 508 (data/riverside_cats/PrT_riv.cat)</w:t>
        <w:br/>
      </w:r>
      <w:r>
        <w:t>His</w:t>
      </w:r>
      <w:r>
        <w:t xml:space="preserve"> </w:t>
      </w:r>
      <w:r>
        <w:t>Ave</w:t>
      </w:r>
      <w:r>
        <w:t xml:space="preserve"> </w:t>
      </w:r>
      <w:r>
        <w:t>Marie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hath</w:t>
      </w:r>
      <w:r>
        <w:br/>
        <w:t>The Prioress' Tale 509 (data/riverside_cats/PrT_riv.cat)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wydwe</w:t>
      </w:r>
      <w:r>
        <w:t xml:space="preserve"> </w:t>
      </w:r>
      <w:r>
        <w:t>hir</w:t>
      </w:r>
      <w:r>
        <w:t xml:space="preserve"> </w:t>
      </w:r>
      <w:r>
        <w:t>litel</w:t>
      </w:r>
      <w:r>
        <w:t xml:space="preserve"> </w:t>
      </w:r>
      <w:r>
        <w:t>sone</w:t>
      </w:r>
      <w:r>
        <w:t xml:space="preserve"> </w:t>
      </w:r>
      <w:r>
        <w:t>ytaught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Prioress' Tale 518 (data/riverside_cats/PrT_riv.cat)</w:t>
        <w:br/>
      </w:r>
      <w:r>
        <w:t>He</w:t>
      </w:r>
      <w:r>
        <w:t xml:space="preserve"> </w:t>
      </w:r>
      <w:r>
        <w:t>Alma</w:t>
      </w:r>
      <w:r>
        <w:t xml:space="preserve"> </w:t>
      </w:r>
      <w:r>
        <w:t>redemptoris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Prioress' Tale 520 (data/riverside_cats/PrT_riv.cat)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drough</w:t>
      </w:r>
      <w:r>
        <w:t xml:space="preserve"> </w:t>
      </w:r>
      <w:r>
        <w:t>hym</w:t>
      </w:r>
      <w:r>
        <w:t xml:space="preserve"> </w:t>
      </w:r>
      <w:r>
        <w:t>ner</w:t>
      </w:r>
      <w:r>
        <w:t xml:space="preserve"> </w:t>
      </w:r>
      <w:r>
        <w:t>and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Prioress' Tale 531 (data/riverside_cats/PrT_riv.cat)</w:t>
        <w:br/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have</w:t>
      </w:r>
      <w:r>
        <w:br/>
        <w:t>The Prioress' Tale 531 (data/riverside_cats/PrT_riv.cat)</w:t>
        <w:br/>
      </w:r>
      <w:r>
        <w:t>Answerde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I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herd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537 (data/riverside_cats/PrT_riv.cat)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song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</w:t>
      </w:r>
      <w:r>
        <w:br/>
        <w:t>The Prioress' Tale 539 (data/riverside_cats/PrT_riv.cat)</w:t>
        <w:br/>
      </w:r>
      <w:r>
        <w:t>Now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Prioress' Tale 544 (data/riverside_cats/PrT_riv.cat)</w:t>
        <w:br/>
      </w:r>
      <w:r>
        <w:t>His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hym</w:t>
      </w:r>
      <w:r>
        <w:t xml:space="preserve"> </w:t>
      </w:r>
      <w:r>
        <w:t>homward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549 (data/riverside_cats/PrT_riv.cat)</w:t>
        <w:br/>
      </w:r>
      <w:r>
        <w:t>To</w:t>
      </w:r>
      <w:r>
        <w:t xml:space="preserve"> </w:t>
      </w:r>
      <w:r>
        <w:t>scoleward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kan</w:t>
      </w:r>
      <w:r>
        <w:br/>
        <w:t>The Prioress' Tale 557 (data/riverside_cats/PrT_riv.cat)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syngyng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561 (data/riverside_cats/PrT_riv.cat)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561 (data/riverside_cats/PrT_riv.cat)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honest</w:t>
      </w:r>
      <w:r>
        <w:br/>
        <w:br/>
      </w:r>
    </w:p>
    <w:p>
      <w:r>
        <w:rPr>
          <w:b/>
        </w:rPr>
        <w:t>Present 3rd sg must end in -eth : shal</w:t>
      </w:r>
      <w:r>
        <w:br/>
        <w:t>The Prioress' Tale 562 (data/riverside_cats/PrT_riv.cat)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rPr>
          <w:i/>
        </w:rP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lest</w:t>
      </w:r>
      <w:r>
        <w:br/>
        <w:t>The Prioress' Tale 562 (data/riverside_cats/PrT_riv.cat)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boy</w:t>
      </w:r>
      <w:r>
        <w:t xml:space="preserve"> </w:t>
      </w:r>
      <w:r>
        <w:t>shal</w:t>
      </w:r>
      <w:r>
        <w:t xml:space="preserve"> </w:t>
      </w:r>
      <w:r>
        <w:t>walken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567 (data/riverside_cats/PrT_riv.cat)</w:t>
        <w:br/>
      </w:r>
      <w:r>
        <w:t>An</w:t>
      </w:r>
      <w:r>
        <w:t xml:space="preserve"> </w:t>
      </w:r>
      <w:r>
        <w:t>homycide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hyred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Prioress' Tale 571 (data/riverside_cats/PrT_riv.cat)</w:t>
        <w:br/>
      </w:r>
      <w:r>
        <w:t>And</w:t>
      </w:r>
      <w:r>
        <w:t xml:space="preserve"> </w:t>
      </w:r>
      <w:r>
        <w:t>kitte</w:t>
      </w:r>
      <w:r>
        <w:t xml:space="preserve"> </w:t>
      </w:r>
      <w:r>
        <w:t>his</w:t>
      </w:r>
      <w:r>
        <w:t xml:space="preserve"> </w:t>
      </w:r>
      <w:r>
        <w:t>throte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pit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may</w:t>
      </w:r>
      <w:r>
        <w:br/>
        <w:t>The Prioress' Tale 575 (data/riverside_cats/PrT_riv.cat)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yvel</w:t>
      </w:r>
      <w:r>
        <w:t xml:space="preserve"> </w:t>
      </w:r>
      <w:r>
        <w:t>entente</w:t>
      </w:r>
      <w:r>
        <w:t xml:space="preserve"> </w:t>
      </w:r>
      <w:r>
        <w:t>yow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576 (data/riverside_cats/PrT_riv.cat)</w:t>
        <w:br/>
      </w:r>
      <w:r>
        <w:t>Mordre</w:t>
      </w:r>
      <w:r>
        <w:t xml:space="preserve"> </w:t>
      </w:r>
      <w:r>
        <w:rPr>
          <w:i/>
        </w:rPr>
        <w:t>wol</w:t>
      </w:r>
      <w:r>
        <w:t xml:space="preserve"> </w:t>
      </w:r>
      <w:r>
        <w:t>out</w:t>
      </w:r>
      <w:r>
        <w:t xml:space="preserve"> </w:t>
      </w:r>
      <w:r>
        <w:t>certeyn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Prioress' Tale 583 (data/riverside_cats/PrT_riv.cat)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Prioress' Tale 583 (data/riverside_cats/PrT_riv.cat)</w:t>
        <w:br/>
      </w:r>
      <w:r>
        <w:t>In</w:t>
      </w:r>
      <w:r>
        <w:t xml:space="preserve"> </w:t>
      </w:r>
      <w:r>
        <w:t>Pathmos</w:t>
      </w:r>
      <w:r>
        <w:t xml:space="preserve"> </w:t>
      </w:r>
      <w:r>
        <w:t>wroot</w:t>
      </w:r>
      <w:r>
        <w:t xml:space="preserve"> </w:t>
      </w:r>
      <w:r>
        <w:t>which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Prioress' Tale 595 (data/riverside_cats/PrT_riv.cat)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place</w:t>
      </w:r>
      <w:r>
        <w:t xml:space="preserve"> </w:t>
      </w:r>
      <w:r>
        <w:t>where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Prioress' Tale 598 (data/riverside_cats/PrT_riv.cat)</w:t>
        <w:br/>
      </w:r>
      <w:r>
        <w:t>She</w:t>
      </w:r>
      <w:r>
        <w:t xml:space="preserve"> </w:t>
      </w:r>
      <w:r>
        <w:t>cride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Prioress' Tale 605 (data/riverside_cats/PrT_riv.cat)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place</w:t>
      </w:r>
      <w:r>
        <w:t xml:space="preserve"> </w:t>
      </w:r>
      <w:r>
        <w:t>after</w:t>
      </w:r>
      <w:r>
        <w:t xml:space="preserve"> </w:t>
      </w:r>
      <w:r>
        <w:t>hir</w:t>
      </w:r>
      <w:r>
        <w:t xml:space="preserve"> </w:t>
      </w:r>
      <w:r>
        <w:t>sone</w:t>
      </w:r>
      <w:r>
        <w:t xml:space="preserve"> </w:t>
      </w:r>
      <w:r>
        <w:t>she</w:t>
      </w:r>
      <w:r>
        <w:t xml:space="preserve"> </w:t>
      </w:r>
      <w:r>
        <w:rPr>
          <w:i/>
        </w:rPr>
        <w:t>cryde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Prioress' Tale 614 (data/riverside_cats/PrT_riv.cat)</w:t>
        <w:br/>
      </w:r>
      <w:r>
        <w:t>The</w:t>
      </w:r>
      <w:r>
        <w:t xml:space="preserve"> </w:t>
      </w:r>
      <w:r>
        <w:t>Cristene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strete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dooth</w:t>
      </w:r>
      <w:r>
        <w:br/>
        <w:t>The Prioress' Tale 629 (data/riverside_cats/PrT_riv.cat)</w:t>
        <w:br/>
      </w:r>
      <w:r>
        <w:t>This</w:t>
      </w:r>
      <w:r>
        <w:t xml:space="preserve"> </w:t>
      </w:r>
      <w:r>
        <w:t>provost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thise</w:t>
      </w:r>
      <w:r>
        <w:t xml:space="preserve"> </w:t>
      </w:r>
      <w:r>
        <w:t>Jewes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wol</w:t>
      </w:r>
      <w:r>
        <w:br/>
        <w:t>The Prioress' Tale 632 (data/riverside_cats/PrT_riv.cat)</w:t>
        <w:br/>
      </w:r>
      <w:r>
        <w:t>Yvele</w:t>
      </w:r>
      <w:r>
        <w:t xml:space="preserve"> </w:t>
      </w:r>
      <w:r>
        <w:t>shal</w:t>
      </w:r>
      <w:r>
        <w:t xml:space="preserve"> </w:t>
      </w:r>
      <w:r>
        <w:t>have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647 (data/riverside_cats/PrT_riv.cat)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648 (data/riverside_cats/PrT_riv.cat)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throte</w:t>
      </w:r>
      <w:r>
        <w:t xml:space="preserve"> </w:t>
      </w:r>
      <w:r>
        <w:rPr>
          <w:i/>
        </w:rPr>
        <w:t>is</w:t>
      </w:r>
      <w:r>
        <w:t xml:space="preserve"> </w:t>
      </w:r>
      <w:r>
        <w:t>kut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semynge</w:t>
      </w:r>
      <w:r>
        <w:br/>
        <w:br/>
      </w:r>
    </w:p>
    <w:p>
      <w:r>
        <w:rPr>
          <w:b/>
        </w:rPr>
        <w:t>Present 3rd sg must end in -eth : wil</w:t>
      </w:r>
      <w:r>
        <w:br/>
        <w:t>The Prioress' Tale 653 (data/riverside_cats/PrT_riv.cat)</w:t>
        <w:br/>
      </w:r>
      <w:r>
        <w:rPr>
          <w:i/>
        </w:rPr>
        <w:t>Wil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661 (data/riverside_cats/PrT_riv.cat)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668 (data/riverside_cats/PrT_riv.cat)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greyn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tonge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Prioress' Tale 673 (data/riverside_cats/PrT_riv.cat)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Past plural must end in -en or -e : trikled</w:t>
      </w:r>
      <w:r>
        <w:br/>
        <w:t>The Prioress' Tale 674 (data/riverside_cats/PrT_riv.cat)</w:t>
        <w:br/>
      </w:r>
      <w:r>
        <w:t>His</w:t>
      </w:r>
      <w:r>
        <w:t xml:space="preserve"> </w:t>
      </w:r>
      <w:r>
        <w:t>salte</w:t>
      </w:r>
      <w:r>
        <w:t xml:space="preserve"> </w:t>
      </w:r>
      <w:r>
        <w:t>teeris</w:t>
      </w:r>
      <w:r>
        <w:t xml:space="preserve"> </w:t>
      </w:r>
      <w:r>
        <w:rPr>
          <w:i/>
        </w:rPr>
        <w:t>trikled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683 (data/riverside_cats/PrT_riv.cat)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meete</w:t>
      </w:r>
      <w:r>
        <w:br/>
        <w:br/>
      </w:r>
    </w:p>
    <w:p>
      <w:r>
        <w:rPr>
          <w:b/>
        </w:rPr>
        <w:t>Present 3rd sg must end in -eth : is</w:t>
      </w:r>
      <w:r>
        <w:br/>
        <w:t>The Prioress' Tale 685 (data/riverside_cats/PrT_riv.cat)</w:t>
        <w:br/>
      </w:r>
      <w:r>
        <w:t>With</w:t>
      </w:r>
      <w:r>
        <w:t xml:space="preserve"> </w:t>
      </w:r>
      <w:r>
        <w:t>cursed</w:t>
      </w:r>
      <w:r>
        <w:t xml:space="preserve"> </w:t>
      </w:r>
      <w:r>
        <w:t>Jewes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notable</w:t>
      </w:r>
      <w:r>
        <w:br/>
        <w:br/>
      </w:r>
    </w:p>
    <w:p>
      <w:r>
        <w:rPr>
          <w:b/>
        </w:rPr>
        <w:t>Present 3rd sg must end in -eth : multiplie</w:t>
      </w:r>
      <w:r>
        <w:br/>
        <w:t>The Prioress' Tale 689 (data/riverside_cats/PrT_riv.cat)</w:t>
        <w:br/>
      </w:r>
      <w:r>
        <w:t>On</w:t>
      </w:r>
      <w:r>
        <w:t xml:space="preserve"> </w:t>
      </w:r>
      <w:r>
        <w:t>us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multiplie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3 (data/riverside_cats/TC2_riv.cat)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see</w:t>
      </w:r>
      <w:r>
        <w:t xml:space="preserve"> </w:t>
      </w:r>
      <w:r>
        <w:t>the</w:t>
      </w:r>
      <w:r>
        <w:t xml:space="preserve"> </w:t>
      </w:r>
      <w:r>
        <w:t>boot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swych</w:t>
      </w:r>
      <w:r>
        <w:t xml:space="preserve"> </w:t>
      </w:r>
      <w:r>
        <w:t>travaylle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17 (data/riverside_cats/TC2_riv.cat)</w:t>
        <w:br/>
      </w:r>
      <w:r>
        <w:t>Disblameth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word</w:t>
      </w:r>
      <w:r>
        <w:t xml:space="preserve"> </w:t>
      </w:r>
      <w:r>
        <w:rPr>
          <w:i/>
        </w:rPr>
        <w:t>be</w:t>
      </w:r>
      <w:r>
        <w:t xml:space="preserve"> </w:t>
      </w:r>
      <w:r>
        <w:t>lame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21 (data/riverside_cats/TC2_riv.cat)</w:t>
        <w:br/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juggen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hewis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22 (data/riverside_cats/TC2_riv.cat)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forme</w:t>
      </w:r>
      <w:r>
        <w:t xml:space="preserve"> </w:t>
      </w:r>
      <w:r>
        <w:t>of</w:t>
      </w:r>
      <w:r>
        <w:t xml:space="preserve"> </w:t>
      </w:r>
      <w:r>
        <w:t>speche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26 (data/riverside_cats/TC2_riv.cat)</w:t>
        <w:br/>
      </w:r>
      <w:r>
        <w:t>And</w:t>
      </w:r>
      <w:r>
        <w:t xml:space="preserve"> </w:t>
      </w:r>
      <w:r>
        <w:t>spedde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31 (data/riverside_cats/TC2_riv.cat)</w:t>
        <w:br/>
      </w:r>
      <w:r>
        <w:t>That</w:t>
      </w:r>
      <w:r>
        <w:t xml:space="preserve"> </w:t>
      </w:r>
      <w:r>
        <w:t>herkneth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35 (data/riverside_cats/TC2_riv.cat)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wonderynge</w:t>
      </w:r>
      <w:r>
        <w:br/>
        <w:br/>
      </w:r>
    </w:p>
    <w:p>
      <w:r>
        <w:rPr>
          <w:b/>
        </w:rPr>
        <w:t>Present 3rd sg must end in -eth : went</w:t>
      </w:r>
      <w:r>
        <w:br/>
        <w:t>Troilus and Criseyde; Book II 36 (data/riverside_cats/TC2_riv.cat)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rPr>
          <w:i/>
        </w:rPr>
        <w:t>went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 37 (data/riverside_cats/TC2_riv.cat)</w:t>
        <w:br/>
      </w:r>
      <w:r>
        <w:rPr>
          <w:i/>
        </w:rPr>
        <w:t>Halt</w:t>
      </w:r>
      <w:r>
        <w:t xml:space="preserve"> </w:t>
      </w:r>
      <w:r>
        <w:t>nat</w:t>
      </w:r>
      <w:r>
        <w:t xml:space="preserve"> </w:t>
      </w:r>
      <w:r>
        <w:t>o</w:t>
      </w:r>
      <w:r>
        <w:t xml:space="preserve"> </w:t>
      </w:r>
      <w:r>
        <w:t>path</w:t>
      </w:r>
      <w:r>
        <w:t xml:space="preserve"> </w:t>
      </w:r>
      <w:r>
        <w:t>or</w:t>
      </w:r>
      <w:r>
        <w:t xml:space="preserve"> </w:t>
      </w:r>
      <w:r>
        <w:t>alwey</w:t>
      </w:r>
      <w:r>
        <w:t xml:space="preserve"> </w:t>
      </w:r>
      <w:r>
        <w:t>o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39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ferde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don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45 (data/riverside_cats/TC2_riv.cat)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thi</w:t>
      </w:r>
      <w:r>
        <w:t xml:space="preserve"> </w:t>
      </w:r>
      <w:r>
        <w:t>purpos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bitit</w:t>
      </w:r>
      <w:r>
        <w:br/>
        <w:t>Troilus and Criseyde; Book II 48 (data/riverside_cats/TC2_riv.cat)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But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 (data/riverside_cats/TC2_riv.cat)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bawme</w:t>
      </w:r>
      <w:r>
        <w:t xml:space="preserve"> </w:t>
      </w:r>
      <w:r>
        <w:rPr>
          <w:i/>
        </w:rPr>
        <w:t>is</w:t>
      </w:r>
      <w:r>
        <w:t xml:space="preserve"> </w:t>
      </w:r>
      <w:r>
        <w:t>fletyng</w:t>
      </w:r>
      <w:r>
        <w:t xml:space="preserve"> </w:t>
      </w:r>
      <w:r>
        <w:t>every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Weak pt sg must end in -ed, -d, or -t : bitidde</w:t>
      </w:r>
      <w:r>
        <w:br/>
        <w:t>Troilus and Criseyde; Book II 55 (data/riverside_cats/TC2_riv.cat)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Bole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bitidde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62 (data/riverside_cats/TC2_riv.cat)</w:t>
        <w:br/>
      </w:r>
      <w:r>
        <w:t>In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 (data/riverside_cats/TC2_riv.cat)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viage</w:t>
      </w:r>
      <w:r>
        <w:t xml:space="preserve"> </w:t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way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 (data/riverside_cats/TC2_riv.cat)</w:t>
        <w:br/>
      </w:r>
      <w:r>
        <w:t>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91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t>doun</w:t>
      </w:r>
      <w:r>
        <w:t xml:space="preserve"> </w:t>
      </w:r>
      <w:r>
        <w:t>on</w:t>
      </w:r>
      <w:r>
        <w:t xml:space="preserve"> </w:t>
      </w:r>
      <w:r>
        <w:t>bench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98 (data/riverside_cats/TC2_riv.cat)</w:t>
        <w:br/>
      </w:r>
      <w:r>
        <w:t>Uncle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youre</w:t>
      </w:r>
      <w:r>
        <w:t xml:space="preserve"> </w:t>
      </w:r>
      <w:r>
        <w:t>maistresse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 101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kyng</w:t>
      </w:r>
      <w:r>
        <w:t xml:space="preserve"> </w:t>
      </w:r>
      <w:r>
        <w:t>Layus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104 (data/riverside_cats/TC2_riv.cat)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112 (data/riverside_cats/TC2_riv.cat)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don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som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 113 (data/riverside_cats/TC2_riv.cat)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114 (data/riverside_cats/TC2_riv.cat)</w:t>
        <w:br/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 114 (data/riverside_cats/TC2_riv.cat)</w:t>
        <w:br/>
      </w:r>
      <w: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widewes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Strong pt sg must not end in -en or -e : satte</w:t>
      </w:r>
      <w:r>
        <w:br/>
        <w:t>Troilus and Criseyde; Book II 117 (data/riverside_cats/TC2_riv.cat)</w:t>
        <w:br/>
      </w:r>
      <w:r>
        <w:t>It</w:t>
      </w:r>
      <w:r>
        <w:t xml:space="preserve"> </w:t>
      </w:r>
      <w:r>
        <w:rPr>
          <w:i/>
        </w:rPr>
        <w:t>satte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bet</w:t>
      </w:r>
      <w:r>
        <w:t xml:space="preserve"> </w:t>
      </w:r>
      <w:r>
        <w:t>ay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119 (data/riverside_cats/TC2_riv.cat)</w:t>
        <w:br/>
      </w:r>
      <w:r>
        <w:t>Lat</w:t>
      </w:r>
      <w:r>
        <w:t xml:space="preserve"> </w:t>
      </w:r>
      <w:r>
        <w:t>maydens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daunce</w:t>
      </w:r>
      <w:r>
        <w:t xml:space="preserve"> </w:t>
      </w:r>
      <w:r>
        <w:t>and</w:t>
      </w:r>
      <w:r>
        <w:t xml:space="preserve"> </w:t>
      </w:r>
      <w:r>
        <w:t>yonge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121 (data/riverside_cats/TC2_riv.cat)</w:t>
        <w:br/>
      </w:r>
      <w:r>
        <w:t>Yet</w:t>
      </w:r>
      <w:r>
        <w:t xml:space="preserve"> </w:t>
      </w:r>
      <w:r>
        <w:t>koude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123 (data/riverside_cats/TC2_riv.cat)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</w:t>
      </w:r>
      <w:r>
        <w:t xml:space="preserve"> </w:t>
      </w:r>
      <w:r>
        <w:t>th</w:t>
      </w:r>
      <w:r>
        <w:t xml:space="preserve"> </w:t>
      </w:r>
      <w:r>
        <w:t>assege</w:t>
      </w:r>
      <w:r>
        <w:t xml:space="preserve"> </w:t>
      </w:r>
      <w:r>
        <w:t>aweye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127 (data/riverside_cats/TC2_riv.cat)</w:t>
        <w:br/>
      </w:r>
      <w:r>
        <w:t>Ye</w:t>
      </w:r>
      <w:r>
        <w:t xml:space="preserve"> </w:t>
      </w:r>
      <w:r>
        <w:t>holy</w:t>
      </w:r>
      <w:r>
        <w:t xml:space="preserve"> </w:t>
      </w:r>
      <w:r>
        <w:t>God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130 (data/riverside_cats/TC2_riv.cat)</w:t>
        <w:br/>
      </w:r>
      <w:r>
        <w:t>It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some</w:t>
      </w:r>
      <w:r>
        <w:t xml:space="preserve"> </w:t>
      </w:r>
      <w:r>
        <w:t>jape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131 (data/riverside_cats/TC2_riv.cat)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youreselven</w:t>
      </w:r>
      <w:r>
        <w:t xml:space="preserve"> </w:t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132 (data/riverside_cats/TC2_riv.cat)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arede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133 (data/riverside_cats/TC2_riv.cat)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3rd sg must end in -eth : desired</w:t>
      </w:r>
      <w:r>
        <w:br/>
        <w:t>Troilus and Criseyde; Book II 144 (data/riverside_cats/TC2_riv.cat)</w:t>
        <w:br/>
      </w:r>
      <w:r>
        <w:t>To</w:t>
      </w:r>
      <w:r>
        <w:t xml:space="preserve"> </w:t>
      </w:r>
      <w:r>
        <w:t>knowe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desired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147 (data/riverside_cats/TC2_riv.cat)</w:t>
        <w:br/>
      </w:r>
      <w:r>
        <w:t>Nor</w:t>
      </w:r>
      <w:r>
        <w:t xml:space="preserve"> </w:t>
      </w:r>
      <w:r>
        <w:t>axen</w:t>
      </w:r>
      <w:r>
        <w:t xml:space="preserve"> </w:t>
      </w:r>
      <w:r>
        <w:t>more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Troilus and Criseyde; Book II 152 (data/riverside_cats/TC2_riv.cat)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t>ben</w:t>
      </w:r>
      <w:r>
        <w:t xml:space="preserve"> </w:t>
      </w:r>
      <w:r>
        <w:t>mette</w:t>
      </w:r>
      <w:r>
        <w:t xml:space="preserve"> </w:t>
      </w:r>
      <w:r>
        <w:t>yfere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 153 (data/riverside_cats/TC2_riv.cat)</w:t>
        <w:br/>
      </w:r>
      <w:r>
        <w:t>Tyl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axen</w:t>
      </w:r>
      <w:r>
        <w:t xml:space="preserve"> </w:t>
      </w:r>
      <w:r>
        <w:t>hym</w:t>
      </w:r>
      <w:r>
        <w:t xml:space="preserve"> </w:t>
      </w:r>
      <w:r>
        <w:t>how</w:t>
      </w:r>
      <w:r>
        <w:t xml:space="preserve"> </w:t>
      </w:r>
      <w:r>
        <w:t>Ector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 163 (data/riverside_cats/TC2_riv.cat)</w:t>
        <w:br/>
      </w:r>
      <w:r>
        <w:t>Thei</w:t>
      </w:r>
      <w:r>
        <w:t xml:space="preserve"> </w:t>
      </w:r>
      <w:r>
        <w:t>faren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165 (data/riverside_cats/TC2_riv.cat)</w:t>
        <w:br/>
      </w:r>
      <w:r>
        <w:t>A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169 (data/riverside_cats/TC2_riv.cat)</w:t>
        <w:br/>
      </w:r>
      <w:r>
        <w:t>In</w:t>
      </w:r>
      <w:r>
        <w:t xml:space="preserve"> </w:t>
      </w:r>
      <w:r>
        <w:t>good</w:t>
      </w:r>
      <w:r>
        <w:t xml:space="preserve"> </w:t>
      </w:r>
      <w:r>
        <w:t>faith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soth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170 (data/riverside_cats/TC2_riv.cat)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sones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171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mene</w:t>
      </w:r>
      <w:r>
        <w:t xml:space="preserve"> </w:t>
      </w:r>
      <w:r>
        <w:t>Ector</w:t>
      </w:r>
      <w:r>
        <w:t xml:space="preserve"> </w:t>
      </w:r>
      <w:r>
        <w:t>and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175 (data/riverside_cats/TC2_riv.cat)</w:t>
        <w:br/>
      </w:r>
      <w:r>
        <w:t>Hire</w:t>
      </w:r>
      <w:r>
        <w:t xml:space="preserve"> </w:t>
      </w:r>
      <w:r>
        <w:t>myght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wyde</w:t>
      </w:r>
      <w:r>
        <w:t xml:space="preserve"> </w:t>
      </w:r>
      <w:r>
        <w:t>yknowe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179 (data/riverside_cats/TC2_riv.cat)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moore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swiche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183 (data/riverside_cats/TC2_riv.cat)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Ector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185 (data/riverside_cats/TC2_riv.cat)</w:t>
        <w:br/>
      </w:r>
      <w:r>
        <w:t>For</w:t>
      </w:r>
      <w:r>
        <w:t xml:space="preserve"> </w:t>
      </w:r>
      <w:r>
        <w:t>dredeles</w:t>
      </w:r>
      <w:r>
        <w:t xml:space="preserve"> </w:t>
      </w:r>
      <w:r>
        <w:t>men</w:t>
      </w:r>
      <w:r>
        <w:t xml:space="preserve"> </w:t>
      </w:r>
      <w:r>
        <w:t>tellen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190 (data/riverside_cats/TC2_riv.cat)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right</w:t>
      </w:r>
      <w:r>
        <w:t xml:space="preserve"> </w:t>
      </w:r>
      <w:r>
        <w:t>sooth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192 (data/riverside_cats/TC2_riv.cat)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upon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196 (data/riverside_cats/TC2_riv.cat)</w:t>
        <w:br/>
      </w:r>
      <w:r>
        <w:t>Ther</w:t>
      </w:r>
      <w:r>
        <w:t xml:space="preserve"> </w:t>
      </w:r>
      <w:r>
        <w:t>nas</w:t>
      </w:r>
      <w:r>
        <w:t xml:space="preserve"> </w:t>
      </w:r>
      <w:r>
        <w:t>no</w:t>
      </w:r>
      <w:r>
        <w:t xml:space="preserve"> </w:t>
      </w:r>
      <w:r>
        <w:t>cry</w:t>
      </w:r>
      <w:r>
        <w:t xml:space="preserve"> </w:t>
      </w:r>
      <w:r>
        <w:t>but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199 (data/riverside_cats/TC2_riv.cat)</w:t>
        <w:br/>
      </w:r>
      <w:r>
        <w:t>Now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t>hurte</w:t>
      </w:r>
      <w:r>
        <w:t xml:space="preserve"> </w:t>
      </w:r>
      <w:r>
        <w:t>and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down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202 (data/riverside_cats/TC2_riv.cat)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non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204 (data/riverside_cats/TC2_riv.cat)</w:t>
        <w:br/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frendlieste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206 (data/riverside_cats/TC2_riv.cat)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206 (data/riverside_cats/TC2_riv.cat)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best</w:t>
      </w:r>
      <w:r>
        <w:t xml:space="preserve"> </w:t>
      </w:r>
      <w:r>
        <w:t>felawshipe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212 (data/riverside_cats/TC2_riv.cat)</w:t>
        <w:br/>
      </w:r>
      <w:r>
        <w:t>And</w:t>
      </w:r>
      <w:r>
        <w:t xml:space="preserve"> </w:t>
      </w:r>
      <w:r>
        <w:t>namelich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214 (data/riverside_cats/TC2_riv.cat)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wisdom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216 (data/riverside_cats/TC2_riv.cat)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fer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223 (data/riverside_cats/TC2_riv.cat)</w:t>
        <w:br/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youreself</w:t>
      </w:r>
      <w:r>
        <w:t xml:space="preserve"> </w:t>
      </w:r>
      <w:r>
        <w:t>to</w:t>
      </w:r>
      <w:r>
        <w:t xml:space="preserve"> </w:t>
      </w:r>
      <w:r>
        <w:t>disfigure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224 (data/riverside_cats/TC2_riv.cat)</w:t>
        <w:br/>
      </w:r>
      <w:r>
        <w:t>Sith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fair</w:t>
      </w:r>
      <w:r>
        <w:t xml:space="preserve"> </w:t>
      </w:r>
      <w:r>
        <w:t>an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242 (data/riverside_cats/TC2_riv.cat)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have</w:t>
      </w:r>
      <w:r>
        <w:t xml:space="preserve"> </w:t>
      </w:r>
      <w:r>
        <w:t>so</w:t>
      </w:r>
      <w:r>
        <w:t xml:space="preserve"> </w:t>
      </w:r>
      <w:r>
        <w:t>litel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249 (data/riverside_cats/TC2_riv.cat)</w:t>
        <w:br/>
      </w:r>
      <w:r>
        <w:t>And</w:t>
      </w:r>
      <w:r>
        <w:t xml:space="preserve"> </w:t>
      </w:r>
      <w:r>
        <w:t>sey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nece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kiste</w:t>
      </w:r>
      <w:r>
        <w:br/>
        <w:t>Troilus and Criseyde; Book II 250 (data/riverside_cats/TC2_riv.cat)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t>anoon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II 252 (data/riverside_cats/TC2_riv.cat)</w:t>
        <w:br/>
      </w:r>
      <w:r>
        <w:t>Tak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261 (data/riverside_cats/TC2_riv.cat)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bihovely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271 (data/riverside_cats/TC2_riv.cat)</w:t>
        <w:br/>
      </w:r>
      <w:r>
        <w:t>For</w:t>
      </w:r>
      <w:r>
        <w:t xml:space="preserve"> </w:t>
      </w:r>
      <w:r>
        <w:t>tendre</w:t>
      </w:r>
      <w:r>
        <w:t xml:space="preserve"> </w:t>
      </w:r>
      <w:r>
        <w:t>wittes</w:t>
      </w:r>
      <w:r>
        <w:t xml:space="preserve"> </w:t>
      </w:r>
      <w:r>
        <w:t>wenen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Past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277 (data/riverside_cats/TC2_riv.cat)</w:t>
        <w:br/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er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282 (data/riverside_cats/TC2_riv.cat)</w:t>
        <w:br/>
      </w:r>
      <w:r>
        <w:t>Som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kan</w:t>
      </w:r>
      <w:r>
        <w:t xml:space="preserve"> </w:t>
      </w:r>
      <w:r>
        <w:t>receyven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282 (data/riverside_cats/TC2_riv.cat)</w:t>
        <w:br/>
      </w:r>
      <w:r>
        <w:t>Som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shape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receyven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287 (data/riverside_cats/TC2_riv.cat)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blame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slake</w:t>
      </w:r>
      <w:r>
        <w:br/>
        <w:t>Troilus and Criseyde; Book II 291 (data/riverside_cats/TC2_riv.cat)</w:t>
        <w:br/>
      </w:r>
      <w:r>
        <w:t>Cache</w:t>
      </w:r>
      <w:r>
        <w:t xml:space="preserve"> </w:t>
      </w:r>
      <w:r>
        <w:t>it</w:t>
      </w:r>
      <w:r>
        <w:t xml:space="preserve"> </w:t>
      </w:r>
      <w:r>
        <w:t>anon</w:t>
      </w:r>
      <w:r>
        <w:t xml:space="preserve"> </w:t>
      </w:r>
      <w:r>
        <w:t>lest</w:t>
      </w:r>
      <w:r>
        <w:t xml:space="preserve"> </w:t>
      </w:r>
      <w:r>
        <w:t>aventure</w:t>
      </w:r>
      <w:r>
        <w:t xml:space="preserve"> </w:t>
      </w:r>
      <w:r>
        <w:rPr>
          <w:i/>
        </w:rPr>
        <w:t>slake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293 (data/riverside_cats/TC2_riv.cat)</w:t>
        <w:br/>
      </w:r>
      <w:r>
        <w:t>Yif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 299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othes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304 (data/riverside_cats/TC2_riv.cat)</w:t>
        <w:br/>
      </w:r>
      <w:r>
        <w:t>For</w:t>
      </w:r>
      <w:r>
        <w:t xml:space="preserve"> </w:t>
      </w:r>
      <w:r>
        <w:t>hardely</w:t>
      </w:r>
      <w:r>
        <w:t xml:space="preserve"> </w:t>
      </w:r>
      <w:r>
        <w:t>the</w:t>
      </w:r>
      <w:r>
        <w:t xml:space="preserve"> </w:t>
      </w:r>
      <w:r>
        <w:t>werst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305 (data/riverside_cats/TC2_riv.cat)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306 (data/riverside_cats/TC2_riv.cat)</w:t>
        <w:br/>
      </w:r>
      <w:r>
        <w:t>Yet</w:t>
      </w:r>
      <w:r>
        <w:t xml:space="preserve"> </w:t>
      </w:r>
      <w:r>
        <w:t>trist</w:t>
      </w:r>
      <w:r>
        <w:t xml:space="preserve"> </w:t>
      </w:r>
      <w:r>
        <w:t>alwey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310 (data/riverside_cats/TC2_riv.cat)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and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311 (data/riverside_cats/TC2_riv.cat)</w:t>
        <w:br/>
      </w:r>
      <w:r>
        <w:t>For</w:t>
      </w:r>
      <w:r>
        <w:t xml:space="preserve"> </w:t>
      </w:r>
      <w:r>
        <w:t>both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agast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313 (data/riverside_cats/TC2_riv.cat)</w:t>
        <w:br/>
      </w:r>
      <w:r>
        <w:t>For</w:t>
      </w:r>
      <w:r>
        <w:t xml:space="preserve"> </w:t>
      </w:r>
      <w:r>
        <w:t>whethir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rPr>
          <w:i/>
        </w:rPr>
        <w:t>be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315 (data/riverside_cats/TC2_riv.cat)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now</w:t>
      </w:r>
      <w:r>
        <w:t xml:space="preserve"> </w:t>
      </w:r>
      <w:r>
        <w:t>herkeneth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322 (data/riverside_cats/TC2_riv.cat)</w:t>
        <w:br/>
      </w:r>
      <w:r>
        <w:t>Doth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t xml:space="preserve"> </w:t>
      </w:r>
      <w:r>
        <w:t>to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330 (data/riverside_cats/TC2_riv.cat)</w:t>
        <w:br/>
      </w:r>
      <w:r>
        <w:t>Allas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337 (data/riverside_cats/TC2_riv.cat)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cruel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338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deth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339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worthi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341 (data/riverside_cats/TC2_riv.cat)</w:t>
        <w:br/>
      </w:r>
      <w:r>
        <w:t>If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youre</w:t>
      </w:r>
      <w:r>
        <w:t xml:space="preserve"> </w:t>
      </w:r>
      <w:r>
        <w:t>beaute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343 (data/riverside_cats/TC2_riv.cat)</w:t>
        <w:br/>
      </w:r>
      <w:r>
        <w:t>Avysement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byfore</w:t>
      </w:r>
      <w:r>
        <w:t xml:space="preserve"> </w:t>
      </w:r>
      <w:r>
        <w:t>the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344 (data/riverside_cats/TC2_riv.cat)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t>gemme</w:t>
      </w:r>
      <w:r>
        <w:t xml:space="preserve"> </w:t>
      </w:r>
      <w:r>
        <w:t>vertulees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345 (data/riverside_cats/TC2_riv.cat)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herbe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t>dooth</w:t>
      </w:r>
      <w:r>
        <w:t xml:space="preserve"> </w:t>
      </w:r>
      <w:r>
        <w:t>no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345 (data/riverside_cats/TC2_riv.cat)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herbe</w:t>
      </w:r>
      <w:r>
        <w:t xml:space="preserve"> </w:t>
      </w:r>
      <w:r>
        <w:t>also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no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II 346 (data/riverside_cats/TC2_riv.cat)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beaute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routheles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346 (data/riverside_cats/TC2_riv.cat)</w:t>
        <w:br/>
      </w:r>
      <w:r>
        <w:t>Wo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beaute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routheles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349 (data/riverside_cats/TC2_riv.cat)</w:t>
        <w:br/>
      </w:r>
      <w:r>
        <w:t>If</w:t>
      </w:r>
      <w:r>
        <w:t xml:space="preserve"> </w:t>
      </w:r>
      <w:r>
        <w:t>therwithal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351 (data/riverside_cats/TC2_riv.cat)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think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gaude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Troilus and Criseyde; Book II 353 (data/riverside_cats/TC2_riv.cat)</w:t>
        <w:br/>
      </w:r>
      <w:r>
        <w:t>Were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than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baude</w:t>
      </w:r>
      <w:r>
        <w:br/>
        <w:br/>
      </w:r>
    </w:p>
    <w:p>
      <w:r>
        <w:rPr>
          <w:b/>
        </w:rPr>
        <w:t>Present 3rd sg must end in -eth : shente</w:t>
      </w:r>
      <w:r>
        <w:br/>
        <w:t>Troilus and Criseyde; Book II 357 (data/riverside_cats/TC2_riv.cat)</w:t>
        <w:br/>
      </w:r>
      <w:r>
        <w:t>Thorugh</w:t>
      </w:r>
      <w:r>
        <w:t xml:space="preserve"> </w:t>
      </w:r>
      <w:r>
        <w:t>myn</w:t>
      </w:r>
      <w:r>
        <w:t xml:space="preserve"> </w:t>
      </w:r>
      <w:r>
        <w:t>abet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361 (data/riverside_cats/TC2_riv.cat)</w:t>
        <w:br/>
      </w:r>
      <w:r>
        <w:t>Than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364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other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366 (data/riverside_cats/TC2_riv.cat)</w:t>
        <w:br/>
      </w:r>
      <w:r>
        <w:t>Ne</w:t>
      </w:r>
      <w:r>
        <w:t xml:space="preserve"> </w:t>
      </w:r>
      <w:r>
        <w:t>doute</w:t>
      </w:r>
      <w:r>
        <w:t xml:space="preserve"> </w:t>
      </w:r>
      <w:r>
        <w:t>of</w:t>
      </w:r>
      <w:r>
        <w:t xml:space="preserve"> </w:t>
      </w:r>
      <w:r>
        <w:t>resoun</w:t>
      </w:r>
      <w:r>
        <w:t xml:space="preserve"> </w:t>
      </w:r>
      <w:r>
        <w:t>pardee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370 (data/riverside_cats/TC2_riv.cat)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fool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371 (data/riverside_cats/TC2_riv.cat)</w:t>
        <w:br/>
      </w:r>
      <w:r>
        <w:rPr>
          <w:i/>
        </w:rPr>
        <w:t>Wol</w:t>
      </w:r>
      <w:r>
        <w:t xml:space="preserve"> </w:t>
      </w:r>
      <w:r>
        <w:t>deme</w:t>
      </w:r>
      <w:r>
        <w:t xml:space="preserve"> </w:t>
      </w:r>
      <w:r>
        <w:t>it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frendshipe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374 (data/riverside_cats/TC2_riv.cat)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wisely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377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therto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so</w:t>
      </w:r>
      <w:r>
        <w:t xml:space="preserve"> </w:t>
      </w:r>
      <w:r>
        <w:t>selde</w:t>
      </w:r>
      <w:r>
        <w:br/>
        <w:br/>
      </w:r>
    </w:p>
    <w:p>
      <w:r>
        <w:rPr>
          <w:b/>
        </w:rPr>
        <w:t>Strong pt sg must not end in -en or -e : byhelde</w:t>
      </w:r>
      <w:r>
        <w:br/>
        <w:t>Troilus and Criseyde; Book II 378 (data/riverside_cats/TC2_riv.cat)</w:t>
        <w:br/>
      </w:r>
      <w:r>
        <w:t>What</w:t>
      </w:r>
      <w:r>
        <w:t xml:space="preserve"> </w:t>
      </w:r>
      <w:r>
        <w:t>fors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byhelde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381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382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t>youre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389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390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Certein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390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Certein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392 (data/riverside_cats/TC2_riv.cat)</w:t>
        <w:br/>
      </w:r>
      <w:r>
        <w:t>As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skilful</w:t>
      </w:r>
      <w:r>
        <w:t xml:space="preserve"> </w:t>
      </w:r>
      <w:r>
        <w:t>guerdonynge</w:t>
      </w:r>
      <w:r>
        <w:br/>
        <w:br/>
      </w:r>
    </w:p>
    <w:p>
      <w:r>
        <w:rPr>
          <w:b/>
        </w:rPr>
        <w:t>Present 3rd sg must end in -eth : devoure</w:t>
      </w:r>
      <w:r>
        <w:br/>
        <w:t>Troilus and Criseyde; Book II 395 (data/riverside_cats/TC2_riv.cat)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age</w:t>
      </w:r>
      <w:r>
        <w:t xml:space="preserve"> </w:t>
      </w:r>
      <w:r>
        <w:t>the</w:t>
      </w:r>
      <w:r>
        <w:t xml:space="preserve"> </w:t>
      </w:r>
      <w:r>
        <w:rPr>
          <w:i/>
        </w:rPr>
        <w:t>devoure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396 (data/riverside_cats/TC2_riv.cat)</w:t>
        <w:br/>
      </w:r>
      <w:r>
        <w:t>Go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398 (data/riverside_cats/TC2_riv.cat)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t>ywar</w:t>
      </w:r>
      <w:r>
        <w:t xml:space="preserve"> </w:t>
      </w:r>
      <w:r>
        <w:t>quod</w:t>
      </w:r>
      <w:r>
        <w:t xml:space="preserve"> </w:t>
      </w:r>
      <w:r>
        <w:t>Beaute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400 (data/riverside_cats/TC2_riv.cat)</w:t>
        <w:br/>
      </w:r>
      <w:r>
        <w:t>The</w:t>
      </w:r>
      <w:r>
        <w:t xml:space="preserve"> </w:t>
      </w:r>
      <w:r>
        <w:t>kynges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crien</w:t>
      </w:r>
      <w:r>
        <w:t xml:space="preserve"> </w:t>
      </w:r>
      <w:r>
        <w:t>loude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411 (data/riverside_cats/TC2_riv.cat)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sholden</w:t>
      </w:r>
      <w:r>
        <w:t xml:space="preserve"> </w:t>
      </w:r>
      <w:r>
        <w:t>straunge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ret</w:t>
      </w:r>
      <w:r>
        <w:br/>
        <w:t>Troilus and Criseyde; Book II 413 (data/riverside_cats/TC2_riv.cat)</w:t>
        <w:br/>
      </w:r>
      <w:r>
        <w:rPr>
          <w:i/>
        </w:rPr>
        <w:t>Ret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defende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414 (data/riverside_cats/TC2_riv.cat)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trusted</w:t>
      </w:r>
      <w:r>
        <w:t xml:space="preserve"> </w:t>
      </w:r>
      <w:r>
        <w:t>douteles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416 (data/riverside_cats/TC2_riv.cat)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outher</w:t>
      </w:r>
      <w:r>
        <w:t xml:space="preserve"> </w:t>
      </w:r>
      <w:r>
        <w:t>hym</w:t>
      </w:r>
      <w:r>
        <w:t xml:space="preserve"> </w:t>
      </w:r>
      <w:r>
        <w:t>or</w:t>
      </w:r>
      <w:r>
        <w:t xml:space="preserve"> </w:t>
      </w:r>
      <w:r>
        <w:t>Achilles</w:t>
      </w:r>
      <w:r>
        <w:br/>
        <w:br/>
      </w:r>
    </w:p>
    <w:p>
      <w:r>
        <w:rPr>
          <w:b/>
        </w:rPr>
        <w:t>Present 3rd sg must end in -eth : leve</w:t>
      </w:r>
      <w:r>
        <w:br/>
        <w:t>Troilus and Criseyde; Book II 420 (data/riverside_cats/TC2_riv.cat)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world</w:t>
      </w:r>
      <w:r>
        <w:t xml:space="preserve"> </w:t>
      </w:r>
      <w:r>
        <w:t>allas</w:t>
      </w:r>
      <w:r>
        <w:t xml:space="preserve"> </w:t>
      </w:r>
      <w:r>
        <w:t>who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rPr>
          <w:i/>
        </w:rPr>
        <w:t>leve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421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422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422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reed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blisful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423 (data/riverside_cats/TC2_riv.cat)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mede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byheeste</w:t>
      </w:r>
      <w:r>
        <w:br/>
        <w:br/>
      </w:r>
    </w:p>
    <w:p>
      <w:r>
        <w:rPr>
          <w:b/>
        </w:rPr>
        <w:t>Present 3rd sg must end in -eth : purveye</w:t>
      </w:r>
      <w:r>
        <w:br/>
        <w:t>Troilus and Criseyde; Book II 426 (data/riverside_cats/TC2_riv.cat)</w:t>
        <w:br/>
      </w:r>
      <w:r>
        <w:t>Thow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dredful</w:t>
      </w:r>
      <w:r>
        <w:t xml:space="preserve"> </w:t>
      </w:r>
      <w:r>
        <w:t>cas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purveye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 439 (data/riverside_cats/TC2_riv.cat)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mot</w:t>
      </w:r>
      <w:r>
        <w:t xml:space="preserve"> </w:t>
      </w:r>
      <w:r>
        <w:t>nedes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kaughte</w:t>
      </w:r>
      <w:r>
        <w:br/>
        <w:t>Troilus and Criseyde; Book II 448 (data/riverside_cats/TC2_riv.cat)</w:t>
        <w:br/>
      </w:r>
      <w:r>
        <w:t>Tyl</w:t>
      </w:r>
      <w:r>
        <w:t xml:space="preserve"> </w:t>
      </w:r>
      <w:r>
        <w:t>she</w:t>
      </w:r>
      <w:r>
        <w:t xml:space="preserve"> </w:t>
      </w:r>
      <w:r>
        <w:t>agayn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lappe</w:t>
      </w:r>
      <w:r>
        <w:t xml:space="preserve"> </w:t>
      </w:r>
      <w:r>
        <w:rPr>
          <w:i/>
        </w:rPr>
        <w:t>kaughte</w:t>
      </w:r>
      <w:r>
        <w:br/>
        <w:br/>
      </w:r>
    </w:p>
    <w:p>
      <w:r>
        <w:rPr>
          <w:b/>
        </w:rPr>
        <w:t>Present 3rd sg must end in -eth : sle</w:t>
      </w:r>
      <w:r>
        <w:br/>
        <w:t>Troilus and Criseyde; Book II 459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sle</w:t>
      </w:r>
      <w:r>
        <w:t xml:space="preserve"> </w:t>
      </w:r>
      <w:r>
        <w:t>here</w:t>
      </w:r>
      <w:r>
        <w:t xml:space="preserve"> </w:t>
      </w:r>
      <w:r>
        <w:t>hymself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460 (data/riverside_cats/TC2_riv.cat)</w:t>
        <w:br/>
      </w:r>
      <w:r>
        <w:t>In</w:t>
      </w:r>
      <w:r>
        <w:t xml:space="preserve"> </w:t>
      </w:r>
      <w:r>
        <w:t>my</w:t>
      </w:r>
      <w:r>
        <w:t xml:space="preserve"> </w:t>
      </w:r>
      <w:r>
        <w:t>presence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solas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464 (data/riverside_cats/TC2_riv.cat)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chaunce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468 (data/riverside_cats/TC2_riv.cat)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Weak pt sg must end in -ed, -d, or -t : for</w:t>
      </w:r>
      <w:r>
        <w:br/>
        <w:t>Troilus and Criseyde; Book II 469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and</w:t>
      </w:r>
      <w:r>
        <w:t xml:space="preserve"> </w:t>
      </w:r>
      <w:r>
        <w:t>stynte</w:t>
      </w:r>
      <w:r>
        <w:t xml:space="preserve"> </w:t>
      </w:r>
      <w:r>
        <w:rPr>
          <w:i/>
        </w:rPr>
        <w:t>for</w:t>
      </w:r>
      <w:r>
        <w:t xml:space="preserve"> </w:t>
      </w:r>
      <w:r>
        <w:t>to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470 (data/riverside_cats/TC2_riv.cat)</w:t>
        <w:br/>
      </w:r>
      <w:r>
        <w:t>Of</w:t>
      </w:r>
      <w:r>
        <w:t xml:space="preserve"> </w:t>
      </w:r>
      <w:r>
        <w:t>harmes</w:t>
      </w:r>
      <w:r>
        <w:t xml:space="preserve"> </w:t>
      </w:r>
      <w:r>
        <w:t>two</w:t>
      </w:r>
      <w:r>
        <w:t xml:space="preserve"> </w:t>
      </w:r>
      <w:r>
        <w:t>the</w:t>
      </w:r>
      <w:r>
        <w:t xml:space="preserve"> </w:t>
      </w:r>
      <w:r>
        <w:t>lesse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475 (data/riverside_cats/TC2_riv.cat)</w:t>
        <w:br/>
      </w:r>
      <w:r>
        <w:t>Now</w:t>
      </w:r>
      <w:r>
        <w:t xml:space="preserve"> </w:t>
      </w:r>
      <w:r>
        <w:t>wel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my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II 483 (data/riverside_cats/TC2_riv.cat)</w:t>
        <w:br/>
      </w:r>
      <w:r>
        <w:t>But</w:t>
      </w:r>
      <w:r>
        <w:t xml:space="preserve"> </w:t>
      </w:r>
      <w:r>
        <w:rPr>
          <w:i/>
        </w:rPr>
        <w:t>cesse</w:t>
      </w:r>
      <w:r>
        <w:t xml:space="preserve"> </w:t>
      </w:r>
      <w:r>
        <w:t>cause</w:t>
      </w:r>
      <w:r>
        <w:t xml:space="preserve"> </w:t>
      </w:r>
      <w:r>
        <w:t>ay</w:t>
      </w:r>
      <w:r>
        <w:t xml:space="preserve"> </w:t>
      </w:r>
      <w:r>
        <w:t>cesseth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485 (data/riverside_cats/TC2_riv.cat)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proces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488 (data/riverside_cats/TC2_riv.cat)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on</w:t>
      </w:r>
      <w:r>
        <w:t xml:space="preserve"> </w:t>
      </w:r>
      <w:r>
        <w:t>o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492 (data/riverside_cats/TC2_riv.cat)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t xml:space="preserve"> </w:t>
      </w:r>
      <w:r>
        <w:t>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495 (data/riverside_cats/TC2_riv.cat)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cause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502 (data/riverside_cats/TC2_riv.cat)</w:t>
        <w:br/>
      </w:r>
      <w:r>
        <w:rPr>
          <w:i/>
        </w:rPr>
        <w:t>Woot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No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503 (data/riverside_cats/TC2_riv.cat)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I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531 (data/riverside_cats/TC2_riv.cat)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goost</w:t>
      </w:r>
      <w:r>
        <w:t xml:space="preserve"> </w:t>
      </w:r>
      <w:r>
        <w:t>departe</w:t>
      </w:r>
      <w:r>
        <w:t xml:space="preserve"> </w:t>
      </w:r>
      <w:r>
        <w:t>awey</w:t>
      </w:r>
      <w:r>
        <w:t xml:space="preserve"> </w:t>
      </w:r>
      <w:r>
        <w:t>fro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533 (data/riverside_cats/TC2_riv.cat)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wounded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535 (data/riverside_cats/TC2_riv.cat)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t>hertes</w:t>
      </w:r>
      <w:r>
        <w:t xml:space="preserve"> </w:t>
      </w:r>
      <w:r>
        <w:t>botme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ysounded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537 (data/riverside_cats/TC2_riv.cat)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bywreyen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II 542 (data/riverside_cats/TC2_riv.cat)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gan</w:t>
      </w:r>
      <w:r>
        <w:t xml:space="preserve"> </w:t>
      </w:r>
      <w:r>
        <w:t>stille</w:t>
      </w:r>
      <w:r>
        <w:t xml:space="preserve"> </w:t>
      </w:r>
      <w:r>
        <w:t>awey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546 (data/riverside_cats/TC2_riv.cat)</w:t>
        <w:br/>
      </w:r>
      <w:r>
        <w:t>It</w:t>
      </w:r>
      <w:r>
        <w:t xml:space="preserve"> </w:t>
      </w:r>
      <w:r>
        <w:t>semeth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547 (data/riverside_cats/TC2_riv.cat)</w:t>
        <w:br/>
      </w:r>
      <w:r>
        <w:t>That</w:t>
      </w:r>
      <w:r>
        <w:t xml:space="preserve"> </w:t>
      </w:r>
      <w:r>
        <w:t>slepen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 549 (data/riverside_cats/TC2_riv.cat)</w:t>
        <w:br/>
      </w:r>
      <w:r>
        <w:t>Ye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youre</w:t>
      </w:r>
      <w:r>
        <w:t xml:space="preserve"> </w:t>
      </w:r>
      <w:r>
        <w:t>hedes</w:t>
      </w:r>
      <w:r>
        <w:t xml:space="preserve"> </w:t>
      </w:r>
      <w:r>
        <w:t>ake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II 562 (data/riverside_cats/TC2_riv.cat)</w:t>
        <w:br/>
      </w:r>
      <w:r>
        <w:t>And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com</w:t>
      </w:r>
      <w:r>
        <w:t xml:space="preserve"> </w:t>
      </w:r>
      <w:r>
        <w:t>and</w:t>
      </w:r>
      <w:r>
        <w:t xml:space="preserve"> </w:t>
      </w:r>
      <w:r>
        <w:t>fond</w:t>
      </w:r>
      <w:r>
        <w:t xml:space="preserve"> </w:t>
      </w:r>
      <w:r>
        <w:t>he</w:t>
      </w:r>
      <w:r>
        <w:t xml:space="preserve"> </w:t>
      </w:r>
      <w:r>
        <w:rPr>
          <w:i/>
        </w:rPr>
        <w:t>wepte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563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568 (data/riverside_cats/TC2_riv.cat)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Strong participle must end in -en or -e : isworn</w:t>
      </w:r>
      <w:r>
        <w:br/>
        <w:t>Troilus and Criseyde; Book II 570 (data/riverside_cats/TC2_riv.cat)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wight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rPr>
          <w:i/>
        </w:rPr>
        <w:t>isworn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577 (data/riverside_cats/TC2_riv.cat)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578 (data/riverside_cats/TC2_riv.cat)</w:t>
        <w:br/>
      </w:r>
      <w:r>
        <w:t>Swich</w:t>
      </w:r>
      <w:r>
        <w:t xml:space="preserve"> </w:t>
      </w:r>
      <w:r>
        <w:t>cheer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585 (data/riverside_cats/TC2_riv.cat)</w:t>
        <w:br/>
      </w:r>
      <w:r>
        <w:t>Wel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ruby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587 (data/riverside_cats/TC2_riv.cat)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II 590 (data/riverside_cats/TC2_riv.cat)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shenden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596 (data/riverside_cats/TC2_riv.cat)</w:t>
        <w:br/>
      </w:r>
      <w:r>
        <w:t>With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hom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598 (data/riverside_cats/TC2_riv.cat)</w:t>
        <w:br/>
      </w:r>
      <w:r>
        <w:t>Criseyde</w:t>
      </w:r>
      <w:r>
        <w:t xml:space="preserve"> </w:t>
      </w:r>
      <w:r>
        <w:t>aros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607 (data/riverside_cats/TC2_riv.cat)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possibilite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608 (data/riverside_cats/TC2_riv.cat)</w:t>
        <w:br/>
      </w:r>
      <w:r>
        <w:t>A</w:t>
      </w:r>
      <w:r>
        <w:t xml:space="preserve"> </w:t>
      </w:r>
      <w:r>
        <w:t>womman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tobreste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609 (data/riverside_cats/TC2_riv.cat)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naught</w:t>
      </w:r>
      <w:r>
        <w:t xml:space="preserve"> </w:t>
      </w:r>
      <w:r>
        <w:t>love</w:t>
      </w:r>
      <w:r>
        <w:t xml:space="preserve"> </w:t>
      </w:r>
      <w:r>
        <w:t>ayein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613 (data/riverside_cats/TC2_riv.cat)</w:t>
        <w:br/>
      </w:r>
      <w:r>
        <w:rPr>
          <w:i/>
        </w:rPr>
        <w:t>Hath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put</w:t>
      </w:r>
      <w:r>
        <w:t xml:space="preserve"> </w:t>
      </w:r>
      <w:r>
        <w:t>to</w:t>
      </w:r>
      <w:r>
        <w:t xml:space="preserve"> </w:t>
      </w:r>
      <w:r>
        <w:t>flighte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615 (data/riverside_cats/TC2_riv.cat)</w:t>
        <w:br/>
      </w:r>
      <w:r>
        <w:t>A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</w:t>
      </w:r>
      <w:r>
        <w:t xml:space="preserve"> </w:t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618 (data/riverside_cats/TC2_riv.cat)</w:t>
        <w:br/>
      </w:r>
      <w:r>
        <w:t>Of</w:t>
      </w:r>
      <w:r>
        <w:t xml:space="preserve"> </w:t>
      </w:r>
      <w:r>
        <w:t>Dardanus</w:t>
      </w:r>
      <w:r>
        <w:t xml:space="preserve"> </w:t>
      </w:r>
      <w:r>
        <w:t>there</w:t>
      </w:r>
      <w:r>
        <w:t xml:space="preserve"> </w:t>
      </w:r>
      <w:r>
        <w:t>opyn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cheyne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623 (data/riverside_cats/TC2_riv.cat)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bityden</w:t>
      </w:r>
      <w:r>
        <w:t xml:space="preserve"> </w:t>
      </w:r>
      <w:r>
        <w:t>of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642 (data/riverside_cats/TC2_riv.cat)</w:t>
        <w:br/>
      </w:r>
      <w:r>
        <w:t>That</w:t>
      </w:r>
      <w:r>
        <w:t xml:space="preserve"> </w:t>
      </w:r>
      <w:r>
        <w:t>thirled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horn</w:t>
      </w:r>
      <w:r>
        <w:t xml:space="preserve"> </w:t>
      </w:r>
      <w:r>
        <w:t>and</w:t>
      </w:r>
      <w:r>
        <w:t xml:space="preserve"> </w:t>
      </w:r>
      <w:r>
        <w:t>nerf</w:t>
      </w:r>
      <w:r>
        <w:t xml:space="preserve"> </w:t>
      </w:r>
      <w:r>
        <w:t>and</w:t>
      </w:r>
      <w:r>
        <w:t xml:space="preserve"> </w:t>
      </w:r>
      <w:r>
        <w:t>rynde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646 (data/riverside_cats/TC2_riv.cat)</w:t>
        <w:br/>
      </w:r>
      <w:r>
        <w:t>When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upon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herde</w:t>
      </w:r>
      <w:r>
        <w:t xml:space="preserve"> </w:t>
      </w:r>
      <w:r>
        <w:t>cryen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648 (data/riverside_cats/TC2_riv.cat)</w:t>
        <w:br/>
      </w:r>
      <w:r>
        <w:t>How</w:t>
      </w:r>
      <w:r>
        <w:t xml:space="preserve"> </w:t>
      </w:r>
      <w:r>
        <w:t>sobrelich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down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653 (data/riverside_cats/TC2_riv.cat)</w:t>
        <w:br/>
      </w:r>
      <w:r>
        <w:t>Remembryng</w:t>
      </w:r>
      <w:r>
        <w:t xml:space="preserve"> </w:t>
      </w:r>
      <w:r>
        <w:t>hire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swerith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rPr>
          <w:i/>
        </w:rPr>
        <w:t>swerith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 654 (data/riverside_cats/TC2_riv.cat)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uncle</w:t>
      </w:r>
      <w:r>
        <w:t xml:space="preserve"> </w:t>
      </w:r>
      <w:r>
        <w:t>swerith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658 (data/riverside_cats/TC2_riv.cat)</w:t>
        <w:br/>
      </w:r>
      <w:r>
        <w:t>Whil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forby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670 (data/riverside_cats/TC2_riv.cat)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II 670 (data/riverside_cats/TC2_riv.cat)</w:t>
        <w:br/>
      </w:r>
      <w:r>
        <w:t>Now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so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672 (data/riverside_cats/TC2_riv.cat)</w:t>
        <w:br/>
      </w:r>
      <w:r>
        <w:t>Er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wrought</w:t>
      </w:r>
      <w:r>
        <w:t xml:space="preserve"> </w:t>
      </w:r>
      <w:r>
        <w:t>withowten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686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sonner</w:t>
      </w:r>
      <w:r>
        <w:t xml:space="preserve"> </w:t>
      </w:r>
      <w:r>
        <w:t>spedde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686 (data/riverside_cats/TC2_riv.cat)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sonner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708 (data/riverside_cats/TC2_riv.cat)</w:t>
        <w:br/>
      </w:r>
      <w:r>
        <w:t>Ek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709 (data/riverside_cats/TC2_riv.cat)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se</w:t>
      </w:r>
      <w:r>
        <w:t xml:space="preserve"> </w:t>
      </w:r>
      <w:r>
        <w:t>me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715 (data/riverside_cats/TC2_riv.cat)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lith</w:t>
      </w:r>
      <w:r>
        <w:t xml:space="preserve"> </w:t>
      </w:r>
      <w:r>
        <w:t>mesure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 716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-eth : forbet</w:t>
      </w:r>
      <w:r>
        <w:br/>
        <w:t>Troilus and Criseyde; Book II 717 (data/riverside_cats/TC2_riv.cat)</w:t>
        <w:br/>
      </w:r>
      <w:r>
        <w:t>He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forbet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718 (data/riverside_cats/TC2_riv.cat)</w:t>
        <w:br/>
      </w:r>
      <w:r>
        <w:rPr>
          <w:i/>
        </w:rPr>
        <w:t>Be</w:t>
      </w:r>
      <w:r>
        <w:t xml:space="preserve"> </w:t>
      </w:r>
      <w:r>
        <w:t>drynkeles</w:t>
      </w:r>
      <w:r>
        <w:t xml:space="preserve"> </w:t>
      </w:r>
      <w:r>
        <w:t>for</w:t>
      </w:r>
      <w:r>
        <w:t xml:space="preserve"> </w:t>
      </w:r>
      <w:r>
        <w:t>alwey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723 (data/riverside_cats/TC2_riv.cat)</w:t>
        <w:br/>
      </w:r>
      <w:r>
        <w:t>His</w:t>
      </w:r>
      <w:r>
        <w:t xml:space="preserve"> </w:t>
      </w:r>
      <w:r>
        <w:t>thewes</w:t>
      </w:r>
      <w:r>
        <w:t xml:space="preserve"> </w:t>
      </w:r>
      <w:r>
        <w:t>goode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nyce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727 (data/riverside_cats/TC2_riv.cat)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t xml:space="preserve"> </w:t>
      </w:r>
      <w:r>
        <w:t>avaunt</w:t>
      </w:r>
      <w:r>
        <w:t xml:space="preserve"> </w:t>
      </w:r>
      <w:r>
        <w:t>by</w:t>
      </w:r>
      <w:r>
        <w:t xml:space="preserve"> </w:t>
      </w:r>
      <w:r>
        <w:t>juste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728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bynde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clause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729 (data/riverside_cats/TC2_riv.cat)</w:t>
        <w:br/>
      </w:r>
      <w:r>
        <w:t>Now</w:t>
      </w:r>
      <w:r>
        <w:t xml:space="preserve"> </w:t>
      </w:r>
      <w:r>
        <w:t>sette</w:t>
      </w:r>
      <w:r>
        <w:t xml:space="preserve"> </w:t>
      </w:r>
      <w:r>
        <w:t>a</w:t>
      </w:r>
      <w:r>
        <w:t xml:space="preserve"> </w:t>
      </w:r>
      <w:r>
        <w:t>caas</w:t>
      </w:r>
      <w:r>
        <w:t xml:space="preserve"> </w:t>
      </w:r>
      <w:r>
        <w:t>the</w:t>
      </w:r>
      <w:r>
        <w:t xml:space="preserve"> </w:t>
      </w:r>
      <w:r>
        <w:t>hardest</w:t>
      </w:r>
      <w:r>
        <w:t xml:space="preserve"> </w:t>
      </w:r>
      <w:r>
        <w:rPr>
          <w:i/>
        </w:rPr>
        <w:t>is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739 (data/riverside_cats/TC2_riv.cat)</w:t>
        <w:br/>
      </w:r>
      <w:r>
        <w:t>For</w:t>
      </w:r>
      <w:r>
        <w:t xml:space="preserve"> </w:t>
      </w:r>
      <w:r>
        <w:t>out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740 (data/riverside_cats/TC2_riv.cat)</w:t>
        <w:br/>
      </w:r>
      <w:r>
        <w:t>Save</w:t>
      </w:r>
      <w:r>
        <w:t xml:space="preserve"> </w:t>
      </w:r>
      <w:r>
        <w:t>only</w:t>
      </w:r>
      <w:r>
        <w:t xml:space="preserve"> </w:t>
      </w:r>
      <w:r>
        <w:t>Ector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741 (data/riverside_cats/TC2_riv.cat)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lif</w:t>
      </w:r>
      <w:r>
        <w:t xml:space="preserve"> </w:t>
      </w:r>
      <w:r>
        <w:t>al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742 (data/riverside_cats/TC2_riv.cat)</w:t>
        <w:br/>
      </w:r>
      <w:r>
        <w:t>But</w:t>
      </w:r>
      <w:r>
        <w:t xml:space="preserve"> </w:t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myn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spede</w:t>
      </w:r>
      <w:r>
        <w:br/>
        <w:t>Troilus and Criseyde; Book II 744 (data/riverside_cats/TC2_riv.cat)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myself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749 (data/riverside_cats/TC2_riv.cat)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have</w:t>
      </w:r>
      <w:r>
        <w:t xml:space="preserve"> </w:t>
      </w:r>
      <w:r>
        <w:t>joye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757 (data/riverside_cats/TC2_riv.cat)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761 (data/riverside_cats/TC2_riv.cat)</w:t>
        <w:br/>
      </w:r>
      <w:r>
        <w:t>Upon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worthieste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763 (data/riverside_cats/TC2_riv.cat)</w:t>
        <w:br/>
      </w:r>
      <w:r>
        <w:t>By</w:t>
      </w:r>
      <w:r>
        <w:t xml:space="preserve"> </w:t>
      </w:r>
      <w:r>
        <w:t>alle</w:t>
      </w:r>
      <w:r>
        <w:t xml:space="preserve"> </w:t>
      </w:r>
      <w:r>
        <w:t>right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766 (data/riverside_cats/TC2_riv.cat)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cloude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with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t>flighte</w:t>
      </w:r>
      <w:r>
        <w:br/>
        <w:br/>
      </w:r>
    </w:p>
    <w:p>
      <w:r>
        <w:rPr>
          <w:b/>
        </w:rPr>
        <w:t>Present 3rd sg must end in -eth : oversprat</w:t>
      </w:r>
      <w:r>
        <w:br/>
        <w:t>Troilus and Criseyde; Book II 767 (data/riverside_cats/TC2_riv.cat)</w:t>
        <w:br/>
      </w:r>
      <w:r>
        <w:t>Which</w:t>
      </w:r>
      <w:r>
        <w:t xml:space="preserve"> </w:t>
      </w:r>
      <w:r>
        <w:rPr>
          <w:i/>
        </w:rPr>
        <w:t>oversprat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a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778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stormy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783 (data/riverside_cats/TC2_riv.cat)</w:t>
        <w:br/>
      </w:r>
      <w:r>
        <w:t>Whan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but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sitte</w:t>
      </w:r>
      <w:r>
        <w:t xml:space="preserve"> </w:t>
      </w:r>
      <w:r>
        <w:t>and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784 (data/riverside_cats/TC2_riv.cat)</w:t>
        <w:br/>
      </w:r>
      <w:r>
        <w:t>Oure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oure</w:t>
      </w:r>
      <w:r>
        <w:t xml:space="preserve"> </w:t>
      </w:r>
      <w:r>
        <w:t>owen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rewe</w:t>
      </w:r>
      <w:r>
        <w:br/>
        <w:t>Troilus and Criseyde; Book II 789 (data/riverside_cats/TC2_riv.cat)</w:t>
        <w:br/>
      </w:r>
      <w:r>
        <w:t>But</w:t>
      </w:r>
      <w:r>
        <w:t xml:space="preserve"> </w:t>
      </w:r>
      <w:r>
        <w:t>harm</w:t>
      </w:r>
      <w:r>
        <w:t xml:space="preserve"> </w:t>
      </w:r>
      <w:r>
        <w:t>ydoon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whoso</w:t>
      </w:r>
      <w:r>
        <w:t xml:space="preserve"> </w:t>
      </w:r>
      <w:r>
        <w:t>it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794 (data/riverside_cats/TC2_riv.cat)</w:t>
        <w:br/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796 (data/riverside_cats/TC2_riv.cat)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802 (data/riverside_cats/TC2_riv.cat)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cause</w:t>
      </w:r>
      <w:r>
        <w:t xml:space="preserve"> </w:t>
      </w:r>
      <w:r>
        <w:t>yet</w:t>
      </w:r>
      <w:r>
        <w:t xml:space="preserve"> </w:t>
      </w:r>
      <w:r>
        <w:t>hem</w:t>
      </w:r>
      <w:r>
        <w:t xml:space="preserve"> </w:t>
      </w:r>
      <w:r>
        <w:t>semen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803 (data/riverside_cats/TC2_riv.cat)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t>frendes</w:t>
      </w:r>
      <w:r>
        <w:t xml:space="preserve"> </w:t>
      </w:r>
      <w:r>
        <w:t>quemen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804 (data/riverside_cats/TC2_riv.cat)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stoppen</w:t>
      </w:r>
      <w:r>
        <w:t xml:space="preserve"> </w:t>
      </w:r>
      <w:r>
        <w:t>every</w:t>
      </w:r>
      <w:r>
        <w:t xml:space="preserve"> </w:t>
      </w:r>
      <w:r>
        <w:t>wikked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808 (data/riverside_cats/TC2_riv.cat)</w:t>
        <w:br/>
      </w:r>
      <w:r>
        <w:t>Nothyng</w:t>
      </w:r>
      <w:r>
        <w:t xml:space="preserve"> </w:t>
      </w:r>
      <w:r>
        <w:t>n</w:t>
      </w:r>
      <w:r>
        <w:t xml:space="preserve"> </w:t>
      </w:r>
      <w:r>
        <w:t>acheveth</w:t>
      </w:r>
      <w:r>
        <w:t xml:space="preserve"> </w:t>
      </w:r>
      <w:r>
        <w:rPr>
          <w:i/>
        </w:rPr>
        <w:t>be</w:t>
      </w:r>
      <w:r>
        <w:t xml:space="preserve"> </w:t>
      </w:r>
      <w:r>
        <w:t>hym</w:t>
      </w:r>
      <w:r>
        <w:t xml:space="preserve"> </w:t>
      </w:r>
      <w:r>
        <w:t>looth</w:t>
      </w:r>
      <w:r>
        <w:t xml:space="preserve"> </w:t>
      </w:r>
      <w:r>
        <w:t>or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813 (data/riverside_cats/TC2_riv.cat)</w:t>
        <w:br/>
      </w:r>
      <w:r>
        <w:t>Adown</w:t>
      </w:r>
      <w:r>
        <w:t xml:space="preserve"> </w:t>
      </w:r>
      <w:r>
        <w:t>the</w:t>
      </w:r>
      <w:r>
        <w:t xml:space="preserve"> </w:t>
      </w:r>
      <w:r>
        <w:t>steyre</w:t>
      </w:r>
      <w:r>
        <w:t xml:space="preserve"> </w:t>
      </w:r>
      <w:r>
        <w:t>anonright</w:t>
      </w:r>
      <w:r>
        <w:t xml:space="preserve"> </w:t>
      </w:r>
      <w:r>
        <w:t>tho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827 (data/riverside_cats/TC2_riv.cat)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Love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834 (data/riverside_cats/TC2_riv.cat)</w:t>
        <w:br/>
      </w:r>
      <w:r>
        <w:t>Ye</w:t>
      </w:r>
      <w:r>
        <w:t xml:space="preserve"> </w:t>
      </w:r>
      <w:r>
        <w:t>blisful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byset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841 (data/riverside_cats/TC2_riv.cat)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welle</w:t>
      </w:r>
      <w:r>
        <w:t xml:space="preserve"> </w:t>
      </w:r>
      <w:r>
        <w:t>of</w:t>
      </w:r>
      <w:r>
        <w:t xml:space="preserve"> </w:t>
      </w:r>
      <w:r>
        <w:t>worthynesse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846 (data/riverside_cats/TC2_riv.cat)</w:t>
        <w:br/>
      </w:r>
      <w:r>
        <w:t>Iwis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t>best</w:t>
      </w:r>
      <w:r>
        <w:t xml:space="preserve"> </w:t>
      </w:r>
      <w:r>
        <w:t>so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847 (data/riverside_cats/TC2_riv.cat)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thrift</w:t>
      </w:r>
      <w:r>
        <w:t xml:space="preserve"> </w:t>
      </w:r>
      <w:r>
        <w:t>have</w:t>
      </w:r>
      <w:r>
        <w:t xml:space="preserve"> </w:t>
      </w:r>
      <w:r>
        <w:t>he</w:t>
      </w:r>
      <w:r>
        <w:t xml:space="preserve"> </w:t>
      </w:r>
      <w:r>
        <w:t>wherso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851 (data/riverside_cats/TC2_riv.cat)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II 853 (data/riverside_cats/TC2_riv.cat)</w:t>
        <w:br/>
      </w:r>
      <w:r>
        <w:t>This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vertu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 855 (data/riverside_cats/TC2_riv.cat)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855 (data/riverside_cats/TC2_riv.cat)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862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wers</w:t>
      </w:r>
      <w:r>
        <w:t xml:space="preserve"> </w:t>
      </w:r>
      <w:r>
        <w:t>of</w:t>
      </w:r>
      <w:r>
        <w:t xml:space="preserve"> </w:t>
      </w:r>
      <w:r>
        <w:t>kynde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864 (data/riverside_cats/TC2_riv.cat)</w:t>
        <w:br/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endure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see</w:t>
      </w:r>
      <w:r>
        <w:t xml:space="preserve"> </w:t>
      </w:r>
      <w:r>
        <w:t>for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866 (data/riverside_cats/TC2_riv.cat)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866 (data/riverside_cats/TC2_riv.cat)</w:t>
        <w:br/>
      </w:r>
      <w:r>
        <w:t>No</w:t>
      </w:r>
      <w:r>
        <w:t xml:space="preserve"> </w:t>
      </w:r>
      <w:r>
        <w:t>wele</w:t>
      </w:r>
      <w:r>
        <w:t xml:space="preserve"> </w:t>
      </w:r>
      <w:r>
        <w:t>is</w:t>
      </w:r>
      <w:r>
        <w:t xml:space="preserve"> </w:t>
      </w:r>
      <w:r>
        <w:t>worth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sorwe</w:t>
      </w:r>
      <w:r>
        <w:t xml:space="preserve"> </w:t>
      </w:r>
      <w:r>
        <w:t>dryen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870 (data/riverside_cats/TC2_riv.cat)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872 (data/riverside_cats/TC2_riv.cat)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growen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875 (data/riverside_cats/TC2_riv.cat)</w:t>
        <w:br/>
      </w:r>
      <w:r>
        <w:t>Now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peril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 876 (data/riverside_cats/TC2_riv.cat)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song</w:t>
      </w:r>
      <w:r>
        <w:t xml:space="preserve"> </w:t>
      </w:r>
      <w:r>
        <w:t>right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885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swych</w:t>
      </w:r>
      <w:r>
        <w:t xml:space="preserve"> </w:t>
      </w:r>
      <w:r>
        <w:t>blisse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890 (data/riverside_cats/TC2_riv.cat)</w:t>
        <w:br/>
      </w:r>
      <w:r>
        <w:t>But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892 (data/riverside_cats/TC2_riv.cat)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892 (data/riverside_cats/TC2_riv.cat)</w:t>
        <w:br/>
      </w:r>
      <w:r>
        <w:t>They</w:t>
      </w:r>
      <w:r>
        <w:t xml:space="preserve"> </w:t>
      </w:r>
      <w:r>
        <w:t>wenen</w:t>
      </w:r>
      <w:r>
        <w:t xml:space="preserve"> </w:t>
      </w:r>
      <w:r>
        <w:t>all</w:t>
      </w:r>
      <w:r>
        <w:t xml:space="preserve"> </w:t>
      </w:r>
      <w:r>
        <w:rPr>
          <w:i/>
        </w:rPr>
        <w:t>be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893 (data/riverside_cats/TC2_riv.cat)</w:t>
        <w:br/>
      </w:r>
      <w:r>
        <w:t>Do</w:t>
      </w:r>
      <w:r>
        <w:t xml:space="preserve"> </w:t>
      </w:r>
      <w:r>
        <w:t>wey</w:t>
      </w:r>
      <w:r>
        <w:t xml:space="preserve"> </w:t>
      </w:r>
      <w:r>
        <w:t>do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895 (data/riverside_cats/TC2_riv.cat)</w:t>
        <w:br/>
      </w:r>
      <w:r>
        <w:t>Aught</w:t>
      </w:r>
      <w:r>
        <w:t xml:space="preserve"> </w:t>
      </w:r>
      <w:r>
        <w:t>fair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897 (data/riverside_cats/TC2_riv.cat)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naught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898 (data/riverside_cats/TC2_riv.cat)</w:t>
        <w:br/>
      </w:r>
      <w:r>
        <w:t>But</w:t>
      </w:r>
      <w:r>
        <w:t xml:space="preserve"> </w:t>
      </w:r>
      <w:r>
        <w:t>seyde</w:t>
      </w:r>
      <w:r>
        <w:t xml:space="preserve"> </w:t>
      </w:r>
      <w:r>
        <w:t>Ywys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899 (data/riverside_cats/TC2_riv.cat)</w:t>
        <w:br/>
      </w:r>
      <w:r>
        <w:t>But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Past plural must end in -en or -e : went</w:t>
      </w:r>
      <w:r>
        <w:br/>
        <w:t>Troilus and Criseyde; Book II 910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rPr>
          <w:i/>
        </w:rPr>
        <w:t>went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 924 (data/riverside_cats/TC2_riv.cat)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slep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927 (data/riverside_cats/TC2_riv.cat)</w:t>
        <w:br/>
      </w:r>
      <w:r>
        <w:t>Under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his</w:t>
      </w:r>
      <w:r>
        <w:t xml:space="preserve"> </w:t>
      </w:r>
      <w:r>
        <w:t>longe</w:t>
      </w:r>
      <w:r>
        <w:t xml:space="preserve"> </w:t>
      </w:r>
      <w:r>
        <w:t>clawes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929 (data/riverside_cats/TC2_riv.cat)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brest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933 (data/riverside_cats/TC2_riv.cat)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t>riden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934 (data/riverside_cats/TC2_riv.cat)</w:t>
        <w:br/>
      </w:r>
      <w:r>
        <w:t>Fro</w:t>
      </w:r>
      <w:r>
        <w:t xml:space="preserve"> </w:t>
      </w:r>
      <w:r>
        <w:t>the</w:t>
      </w:r>
      <w:r>
        <w:t xml:space="preserve"> </w:t>
      </w:r>
      <w:r>
        <w:t>scarmuch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940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wel</w:t>
      </w:r>
      <w:r>
        <w:t xml:space="preserve"> </w:t>
      </w:r>
      <w:r>
        <w:t>ibete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942 (data/riverside_cats/TC2_riv.cat)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hym</w:t>
      </w:r>
      <w:r>
        <w:t xml:space="preserve"> </w:t>
      </w:r>
      <w:r>
        <w:t>an</w:t>
      </w:r>
      <w:r>
        <w:t xml:space="preserve"> </w:t>
      </w:r>
      <w:r>
        <w:t>hete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944 (data/riverside_cats/TC2_riv.cat)</w:t>
        <w:br/>
      </w:r>
      <w:r>
        <w:t>But</w:t>
      </w:r>
      <w:r>
        <w:t xml:space="preserve"> </w:t>
      </w:r>
      <w:r>
        <w:t>ris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soupe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dyghte</w:t>
      </w:r>
      <w:r>
        <w:br/>
        <w:t>Troilus and Criseyde; Book II 948 (data/riverside_cats/TC2_riv.cat)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dyghte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951 (data/riverside_cats/TC2_riv.cat)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som</w:t>
      </w:r>
      <w:r>
        <w:t xml:space="preserve"> </w:t>
      </w:r>
      <w:r>
        <w:t>tydynge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957 (data/riverside_cats/TC2_riv.cat)</w:t>
        <w:br/>
      </w:r>
      <w:r>
        <w:t>Sire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964 (data/riverside_cats/TC2_riv.cat)</w:t>
        <w:br/>
      </w:r>
      <w:r>
        <w:t>Algate</w:t>
      </w:r>
      <w:r>
        <w:t xml:space="preserve"> </w:t>
      </w:r>
      <w:r>
        <w:t>a</w:t>
      </w:r>
      <w:r>
        <w:t xml:space="preserve"> </w:t>
      </w:r>
      <w:r>
        <w:t>foot</w:t>
      </w:r>
      <w:r>
        <w:t xml:space="preserve"> </w:t>
      </w:r>
      <w:r>
        <w:rPr>
          <w:i/>
        </w:rPr>
        <w:t>is</w:t>
      </w:r>
      <w:r>
        <w:t xml:space="preserve"> </w:t>
      </w:r>
      <w:r>
        <w:t>hameled</w:t>
      </w:r>
      <w:r>
        <w:t xml:space="preserve"> </w:t>
      </w:r>
      <w:r>
        <w:t>of</w:t>
      </w:r>
      <w:r>
        <w:t xml:space="preserve"> </w:t>
      </w:r>
      <w:r>
        <w:t>thi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966 (data/riverside_cats/TC2_riv.cat)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byfore</w:t>
      </w:r>
      <w:r>
        <w:t xml:space="preserve"> </w:t>
      </w:r>
      <w:r>
        <w:t>al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975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t>al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980 (data/riverside_cats/TC2_riv.cat)</w:t>
        <w:br/>
      </w:r>
      <w:r>
        <w:t>It</w:t>
      </w:r>
      <w:r>
        <w:t xml:space="preserve"> </w:t>
      </w:r>
      <w:r>
        <w:t>spredeth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tosterte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981 (data/riverside_cats/TC2_riv.cat)</w:t>
        <w:br/>
      </w:r>
      <w:r>
        <w:t>But</w:t>
      </w:r>
      <w:r>
        <w:t xml:space="preserve"> </w:t>
      </w:r>
      <w:r>
        <w:t>Lord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lyven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983 (data/riverside_cats/TC2_riv.cat)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awey</w:t>
      </w:r>
      <w:r>
        <w:t xml:space="preserve"> </w:t>
      </w:r>
      <w:r>
        <w:t>be</w:t>
      </w:r>
      <w:r>
        <w:t xml:space="preserve"> </w:t>
      </w:r>
      <w:r>
        <w:t>dryven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989 (data/riverside_cats/TC2_riv.cat)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for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-eth : departe</w:t>
      </w:r>
      <w:r>
        <w:br/>
        <w:t>Troilus and Criseyde; Book II 990 (data/riverside_cats/TC2_riv.cat)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abid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nyght</w:t>
      </w:r>
      <w:r>
        <w:t xml:space="preserve"> </w:t>
      </w:r>
      <w:r>
        <w:rPr>
          <w:i/>
        </w:rPr>
        <w:t>departe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1001 (data/riverside_cats/TC2_riv.cat)</w:t>
        <w:br/>
      </w:r>
      <w:r>
        <w:t>On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along</w:t>
      </w:r>
      <w:r>
        <w:t xml:space="preserve"> </w:t>
      </w:r>
      <w:r>
        <w:t>thyn</w:t>
      </w:r>
      <w:r>
        <w:t xml:space="preserve"> </w:t>
      </w:r>
      <w:r>
        <w:t>yvel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1004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outrely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1016 (data/riverside_cats/TC2_riv.cat)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than</w:t>
      </w:r>
      <w:r>
        <w:t xml:space="preserve"> </w:t>
      </w:r>
      <w:r>
        <w:t>maystow</w:t>
      </w:r>
      <w:r>
        <w:t xml:space="preserve"> </w:t>
      </w:r>
      <w:r>
        <w:t>us</w:t>
      </w:r>
      <w:r>
        <w:t xml:space="preserve"> </w:t>
      </w:r>
      <w:r>
        <w:t>salue</w:t>
      </w:r>
      <w:r>
        <w:br/>
        <w:br/>
      </w:r>
    </w:p>
    <w:p>
      <w:r>
        <w:rPr>
          <w:b/>
        </w:rPr>
        <w:t>Present 3rd sg must end in -eth : us</w:t>
      </w:r>
      <w:r>
        <w:br/>
        <w:t>Troilus and Criseyde; Book II 1019 (data/riverside_cats/TC2_riv.cat)</w:t>
        <w:br/>
      </w:r>
      <w:r>
        <w:t>To</w:t>
      </w:r>
      <w:r>
        <w:t xml:space="preserve"> </w:t>
      </w:r>
      <w:r>
        <w:t>tarien</w:t>
      </w:r>
      <w:r>
        <w:t xml:space="preserve"> </w:t>
      </w:r>
      <w:r>
        <w:t>ought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rPr>
          <w:i/>
        </w:rPr>
        <w:t>us</w:t>
      </w:r>
      <w:r>
        <w:t xml:space="preserve"> </w:t>
      </w:r>
      <w:r>
        <w:t>fro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1021 (data/riverside_cats/TC2_riv.cat)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speek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somwhat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-eth : write</w:t>
      </w:r>
      <w:r>
        <w:br/>
        <w:t>Troilus and Criseyde; Book II 1026 (data/riverside_cats/TC2_riv.cat)</w:t>
        <w:br/>
      </w:r>
      <w:r>
        <w:t>Ne</w:t>
      </w:r>
      <w:r>
        <w:t xml:space="preserve"> </w:t>
      </w:r>
      <w:r>
        <w:t>scryvenyssh</w:t>
      </w:r>
      <w:r>
        <w:t xml:space="preserve"> </w:t>
      </w:r>
      <w:r>
        <w:t>or</w:t>
      </w:r>
      <w:r>
        <w:t xml:space="preserve"> </w:t>
      </w:r>
      <w:r>
        <w:t>craftyly</w:t>
      </w:r>
      <w:r>
        <w:t xml:space="preserve"> </w:t>
      </w:r>
      <w:r>
        <w:t>thow</w:t>
      </w:r>
      <w:r>
        <w:t xml:space="preserve"> </w:t>
      </w:r>
      <w:r>
        <w:t>it</w:t>
      </w:r>
      <w:r>
        <w:t xml:space="preserve"> </w:t>
      </w:r>
      <w:r>
        <w:rPr>
          <w:i/>
        </w:rPr>
        <w:t>write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1040 (data/riverside_cats/TC2_riv.cat)</w:t>
        <w:br/>
      </w:r>
      <w:r>
        <w:t>The</w:t>
      </w:r>
      <w:r>
        <w:t xml:space="preserve"> </w:t>
      </w:r>
      <w:r>
        <w:t>forme</w:t>
      </w:r>
      <w:r>
        <w:t xml:space="preserve"> </w:t>
      </w:r>
      <w:r>
        <w:t>alwey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1051 (data/riverside_cats/TC2_riv.cat)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1052 (data/riverside_cats/TC2_riv.cat)</w:t>
        <w:br/>
      </w:r>
      <w:r>
        <w:t>Do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II 1056 (data/riverside_cats/TC2_riv.cat)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and</w:t>
      </w:r>
      <w:r>
        <w:t xml:space="preserve"> </w:t>
      </w:r>
      <w:r>
        <w:t>sory</w:t>
      </w:r>
      <w:r>
        <w:t xml:space="preserve"> </w:t>
      </w:r>
      <w:r>
        <w:rPr>
          <w:i/>
        </w:rPr>
        <w:t>mote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1064 (data/riverside_cats/TC2_riv.cat)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down</w:t>
      </w:r>
      <w:r>
        <w:t xml:space="preserve"> </w:t>
      </w:r>
      <w:r>
        <w:t>and</w:t>
      </w:r>
      <w:r>
        <w:t xml:space="preserve"> </w:t>
      </w:r>
      <w:r>
        <w:t>wrot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1087 (data/riverside_cats/TC2_riv.cat)</w:t>
        <w:br/>
      </w:r>
      <w:r>
        <w:t>The</w:t>
      </w:r>
      <w:r>
        <w:t xml:space="preserve"> </w:t>
      </w:r>
      <w:r>
        <w:t>ruby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signet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 1089 (data/riverside_cats/TC2_riv.cat)</w:t>
        <w:br/>
      </w:r>
      <w:r>
        <w:t>Therwith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 1090 (data/riverside_cats/TC2_riv.cat)</w:t>
        <w:br/>
      </w:r>
      <w:r>
        <w:t>He</w:t>
      </w:r>
      <w:r>
        <w:t xml:space="preserve"> </w:t>
      </w:r>
      <w:r>
        <w:rPr>
          <w:i/>
        </w:rP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 1090 (data/riverside_cats/TC2_riv.cat)</w:t>
        <w:br/>
      </w:r>
      <w:r>
        <w:t>He</w:t>
      </w:r>
      <w:r>
        <w:t xml:space="preserve"> </w:t>
      </w:r>
      <w:r>
        <w:t>kiste</w:t>
      </w:r>
      <w:r>
        <w:t xml:space="preserve"> </w:t>
      </w:r>
      <w:r>
        <w:t>tho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1092 (data/riverside_cats/TC2_riv.cat)</w:t>
        <w:br/>
      </w:r>
      <w:r>
        <w:t>The</w:t>
      </w:r>
      <w:r>
        <w:t xml:space="preserve"> </w:t>
      </w:r>
      <w:r>
        <w:t>shapyn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1092 (data/riverside_cats/TC2_riv.cat)</w:t>
        <w:br/>
      </w:r>
      <w:r>
        <w:t>The</w:t>
      </w:r>
      <w:r>
        <w:t xml:space="preserve"> </w:t>
      </w:r>
      <w:r>
        <w:t>shapyn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II 1094 (data/riverside_cats/TC2_riv.cat)</w:t>
        <w:br/>
      </w:r>
      <w:r>
        <w:t>Amorwe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neces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 1097 (data/riverside_cats/TC2_riv.cat)</w:t>
        <w:br/>
      </w:r>
      <w:r>
        <w:t>So</w:t>
      </w:r>
      <w:r>
        <w:t xml:space="preserve"> </w:t>
      </w:r>
      <w:r>
        <w:t>fressh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 1100 (data/riverside_cats/TC2_riv.cat)</w:t>
        <w:br/>
      </w:r>
      <w:r>
        <w:t>Criseyde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hire</w:t>
      </w:r>
      <w:r>
        <w:t xml:space="preserve"> </w:t>
      </w:r>
      <w:r>
        <w:t>uncle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 1102 (data/riverside_cats/TC2_riv.cat)</w:t>
        <w:br/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comynge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1110 (data/riverside_cats/TC2_riv.cat)</w:t>
        <w:br/>
      </w:r>
      <w:r>
        <w:t>Game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hood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1111 (data/riverside_cats/TC2_riv.cat)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town</w:t>
      </w:r>
      <w:r>
        <w:t xml:space="preserve"> </w:t>
      </w:r>
      <w:r>
        <w:t>a</w:t>
      </w:r>
      <w:r>
        <w:t xml:space="preserve"> </w:t>
      </w:r>
      <w:r>
        <w:t>gest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1114 (data/riverside_cats/TC2_riv.cat)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1124 (data/riverside_cats/TC2_riv.cat)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II 1126 (data/riverside_cats/TC2_riv.cat)</w:t>
        <w:br/>
      </w:r>
      <w:r>
        <w:t>Or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pleynly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1127 (data/riverside_cats/TC2_riv.cat)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lyven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1135 (data/riverside_cats/TC2_riv.cat)</w:t>
        <w:br/>
      </w:r>
      <w:r>
        <w:t>And</w:t>
      </w:r>
      <w:r>
        <w:t xml:space="preserve"> </w:t>
      </w:r>
      <w:r>
        <w:t>loketh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1143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grettest</w:t>
      </w:r>
      <w:r>
        <w:t xml:space="preserve"> </w:t>
      </w:r>
      <w:r>
        <w:t>wondre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1148 (data/riverside_cats/TC2_riv.cat)</w:t>
        <w:br/>
      </w:r>
      <w:r>
        <w:t>To</w:t>
      </w:r>
      <w:r>
        <w:t xml:space="preserve"> </w:t>
      </w:r>
      <w:r>
        <w:t>harm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it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bycome</w:t>
      </w:r>
      <w:r>
        <w:br/>
        <w:t>Troilus and Criseyde; Book II 1151 (data/riverside_cats/TC2_riv.cat)</w:t>
        <w:br/>
      </w:r>
      <w:r>
        <w:t>Of</w:t>
      </w:r>
      <w:r>
        <w:t xml:space="preserve"> </w:t>
      </w:r>
      <w:r>
        <w:t>hym</w:t>
      </w:r>
      <w:r>
        <w:t xml:space="preserve"> </w:t>
      </w:r>
      <w:r>
        <w:t>ye</w:t>
      </w:r>
      <w:r>
        <w:t xml:space="preserve"> </w:t>
      </w:r>
      <w:r>
        <w:t>recche</w:t>
      </w:r>
      <w:r>
        <w:t xml:space="preserve"> </w:t>
      </w:r>
      <w:r>
        <w:t>leest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rPr>
          <w:i/>
        </w:rPr>
        <w:t>bycome</w:t>
      </w:r>
      <w:r>
        <w:br/>
        <w:br/>
      </w:r>
    </w:p>
    <w:p>
      <w:r>
        <w:rPr>
          <w:b/>
        </w:rPr>
        <w:t>Present 3rd sg must end in -eth : sterve</w:t>
      </w:r>
      <w:r>
        <w:br/>
        <w:t>Troilus and Criseyde; Book II 1152 (data/riverside_cats/TC2_riv.cat)</w:t>
        <w:br/>
      </w:r>
      <w:r>
        <w:t>And</w:t>
      </w:r>
      <w:r>
        <w:t xml:space="preserve"> </w:t>
      </w:r>
      <w:r>
        <w:t>whethir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1157 (data/riverside_cats/TC2_riv.cat)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t>gauren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 1160 (data/riverside_cats/TC2_riv.cat)</w:t>
        <w:br/>
      </w:r>
      <w:r>
        <w:t>Swich</w:t>
      </w:r>
      <w:r>
        <w:t xml:space="preserve"> </w:t>
      </w:r>
      <w:r>
        <w:t>answere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youreself</w:t>
      </w:r>
      <w:r>
        <w:t xml:space="preserve"> </w:t>
      </w:r>
      <w:r>
        <w:t>purveye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1163 (data/riverside_cats/TC2_riv.cat)</w:t>
        <w:br/>
      </w:r>
      <w:r>
        <w:t>Therwith</w:t>
      </w:r>
      <w:r>
        <w:t xml:space="preserve"> </w:t>
      </w:r>
      <w:r>
        <w:t>she</w:t>
      </w:r>
      <w:r>
        <w:t xml:space="preserve"> </w:t>
      </w:r>
      <w:r>
        <w:t>lough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1171 (data/riverside_cats/TC2_riv.cat)</w:t>
        <w:br/>
      </w:r>
      <w:r>
        <w:t>Now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dyne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1173 (data/riverside_cats/TC2_riv.cat)</w:t>
        <w:br/>
      </w:r>
      <w:r>
        <w:t>And</w:t>
      </w:r>
      <w:r>
        <w:t xml:space="preserve"> </w:t>
      </w:r>
      <w:r>
        <w:t>streght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chambre</w:t>
      </w:r>
      <w:r>
        <w:t xml:space="preserve"> </w:t>
      </w:r>
      <w:r>
        <w:t>gan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 1183 (data/riverside_cats/TC2_riv.cat)</w:t>
        <w:br/>
      </w:r>
      <w:r>
        <w:t>I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what</w:t>
      </w:r>
      <w:r>
        <w:t xml:space="preserve"> </w:t>
      </w:r>
      <w:r>
        <w:t>you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1190 (data/riverside_cats/TC2_riv.cat)</w:t>
        <w:br/>
      </w:r>
      <w:r>
        <w:t>And</w:t>
      </w:r>
      <w:r>
        <w:t xml:space="preserve"> </w:t>
      </w:r>
      <w:r>
        <w:t>knew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whos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1197 (data/riverside_cats/TC2_riv.cat)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theron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t>noot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1201 (data/riverside_cats/TC2_riv.cat)</w:t>
        <w:br/>
      </w:r>
      <w:r>
        <w:t>Myself</w:t>
      </w:r>
      <w:r>
        <w:t xml:space="preserve"> </w:t>
      </w:r>
      <w:r>
        <w:t>to</w:t>
      </w:r>
      <w:r>
        <w:t xml:space="preserve"> </w:t>
      </w:r>
      <w:r>
        <w:t>medes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1212 (data/riverside_cats/TC2_riv.cat)</w:t>
        <w:br/>
      </w:r>
      <w:r>
        <w:t>Depardieux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1213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1219 (data/riverside_cats/TC2_riv.cat)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1230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the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1240 (data/riverside_cats/TC2_riv.cat)</w:t>
        <w:br/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played</w:t>
      </w:r>
      <w:r>
        <w:t xml:space="preserve"> </w:t>
      </w:r>
      <w:r>
        <w:t>tirant</w:t>
      </w:r>
      <w:r>
        <w:t xml:space="preserve"> </w:t>
      </w:r>
      <w:r>
        <w:t>neigh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II 1244 (data/riverside_cats/TC2_riv.cat)</w:t>
        <w:br/>
      </w:r>
      <w:r>
        <w:t>But</w:t>
      </w:r>
      <w:r>
        <w:t xml:space="preserve"> </w:t>
      </w:r>
      <w:r>
        <w:t>hasteth</w:t>
      </w:r>
      <w:r>
        <w:t xml:space="preserve"> </w:t>
      </w:r>
      <w:r>
        <w:t>you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joye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Past plural must end in -en or -e : declamed</w:t>
      </w:r>
      <w:r>
        <w:br/>
        <w:t>Troilus and Criseyde; Book II 1247 (data/riverside_cats/TC2_riv.cat)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declamed</w:t>
      </w:r>
      <w:r>
        <w:t xml:space="preserve"> </w:t>
      </w:r>
      <w:r>
        <w:t>this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pt sg must end in -ed, -d, or -t : aspide</w:t>
      </w:r>
      <w:r>
        <w:br/>
        <w:t>Troilus and Criseyde; Book II 1252 (data/riverside_cats/TC2_riv.cat)</w:t>
        <w:br/>
      </w:r>
      <w:r>
        <w:t>To</w:t>
      </w:r>
      <w:r>
        <w:t xml:space="preserve"> </w:t>
      </w:r>
      <w:r>
        <w:t>paleisward</w:t>
      </w:r>
      <w:r>
        <w:t xml:space="preserve"> </w:t>
      </w:r>
      <w:r>
        <w:t>and</w:t>
      </w:r>
      <w:r>
        <w:t xml:space="preserve"> </w:t>
      </w:r>
      <w:r>
        <w:t>Pandare</w:t>
      </w:r>
      <w:r>
        <w:t xml:space="preserve"> </w:t>
      </w:r>
      <w:r>
        <w:t>hym</w:t>
      </w:r>
      <w:r>
        <w:t xml:space="preserve"> </w:t>
      </w:r>
      <w:r>
        <w:rPr>
          <w:i/>
        </w:rPr>
        <w:t>aspide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 1253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ysee</w:t>
      </w:r>
      <w:r>
        <w:t xml:space="preserve"> </w:t>
      </w:r>
      <w:r>
        <w:t>who</w:t>
      </w:r>
      <w:r>
        <w:t xml:space="preserve"> </w:t>
      </w:r>
      <w:r>
        <w:rPr>
          <w:i/>
        </w:rPr>
        <w:t>comth</w:t>
      </w:r>
      <w:r>
        <w:t xml:space="preserve"> </w:t>
      </w:r>
      <w:r>
        <w:t>here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1259 (data/riverside_cats/TC2_riv.cat)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his</w:t>
      </w:r>
      <w:r>
        <w:t xml:space="preserve"> </w:t>
      </w:r>
      <w:r>
        <w:t>look</w:t>
      </w:r>
      <w:r>
        <w:t xml:space="preserve"> </w:t>
      </w:r>
      <w:r>
        <w:t>debonairly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paste</w:t>
      </w:r>
      <w:r>
        <w:br/>
        <w:t>Troilus and Criseyde; Book II 1260 (data/riverside_cats/TC2_riv.cat)</w:t>
        <w:br/>
      </w:r>
      <w:r>
        <w:t>And</w:t>
      </w:r>
      <w:r>
        <w:t xml:space="preserve"> </w:t>
      </w:r>
      <w:r>
        <w:t>bekked</w:t>
      </w:r>
      <w:r>
        <w:t xml:space="preserve"> </w:t>
      </w:r>
      <w:r>
        <w:t>on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paste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1263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manly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1270 (data/riverside_cats/TC2_riv.cat)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swych</w:t>
      </w:r>
      <w:r>
        <w:t xml:space="preserve"> </w:t>
      </w:r>
      <w:r>
        <w:t>routh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destresse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1272 (data/riverside_cats/TC2_riv.cat)</w:t>
        <w:br/>
      </w:r>
      <w:r>
        <w:t>To</w:t>
      </w:r>
      <w:r>
        <w:t xml:space="preserve"> </w:t>
      </w:r>
      <w:r>
        <w:t>God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kaught</w:t>
      </w:r>
      <w:r>
        <w:t xml:space="preserve"> </w:t>
      </w:r>
      <w:r>
        <w:t>a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1273 (data/riverside_cats/TC2_riv.cat)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pulle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wyke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 1274 (data/riverside_cats/TC2_riv.cat)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mo</w:t>
      </w:r>
      <w:r>
        <w:t xml:space="preserve"> </w:t>
      </w:r>
      <w:r>
        <w:t>swich</w:t>
      </w:r>
      <w:r>
        <w:t xml:space="preserve"> </w:t>
      </w:r>
      <w:r>
        <w:t>thornes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pike</w:t>
      </w:r>
      <w:r>
        <w:br/>
        <w:br/>
      </w:r>
    </w:p>
    <w:p>
      <w:r>
        <w:rPr>
          <w:b/>
        </w:rPr>
        <w:t>Present 3rd sg must end in -eth : pray</w:t>
      </w:r>
      <w:r>
        <w:br/>
        <w:t>Troilus and Criseyde; Book II 1277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yow</w:t>
      </w:r>
      <w:r>
        <w:t xml:space="preserve"> </w:t>
      </w:r>
      <w:r>
        <w:t>hertely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plural must end in -en or -e : sey</w:t>
      </w:r>
      <w:r>
        <w:br/>
        <w:t>Troilus and Criseyde; Book II 1282 (data/riverside_cats/TC2_riv.cat)</w:t>
        <w:br/>
      </w:r>
      <w:r>
        <w:t>God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-eth : rit</w:t>
      </w:r>
      <w:r>
        <w:br/>
        <w:t>Troilus and Criseyde; Book II 1284 (data/riverside_cats/TC2_riv.cat)</w:t>
        <w:br/>
      </w:r>
      <w:r>
        <w:t>Lo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rPr>
          <w:i/>
        </w:rPr>
        <w:t>rit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doth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1284 (data/riverside_cats/TC2_riv.cat)</w:t>
        <w:br/>
      </w:r>
      <w:r>
        <w:t>Lo</w:t>
      </w:r>
      <w:r>
        <w:t xml:space="preserve"> </w:t>
      </w:r>
      <w:r>
        <w:t>yond</w:t>
      </w:r>
      <w:r>
        <w:t xml:space="preserve"> </w:t>
      </w:r>
      <w:r>
        <w:t>he</w:t>
      </w:r>
      <w:r>
        <w:t xml:space="preserve"> </w:t>
      </w:r>
      <w:r>
        <w:t>rit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doth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1288 (data/riverside_cats/TC2_riv.cat)</w:t>
        <w:br/>
      </w:r>
      <w:r>
        <w:t>Lat</w:t>
      </w:r>
      <w:r>
        <w:t xml:space="preserve"> </w:t>
      </w:r>
      <w:r>
        <w:t>nycete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1290 (data/riverside_cats/TC2_riv.cat)</w:t>
        <w:br/>
      </w:r>
      <w:r>
        <w:t>Considered</w:t>
      </w:r>
      <w:r>
        <w:t xml:space="preserve"> </w:t>
      </w:r>
      <w:r>
        <w:t>al</w:t>
      </w:r>
      <w:r>
        <w:t xml:space="preserve"> </w:t>
      </w:r>
      <w:r>
        <w:t>thing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 1303 (data/riverside_cats/TC2_riv.cat)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 1312 (data/riverside_cats/TC2_riv.cat)</w:t>
        <w:br/>
      </w:r>
      <w:r>
        <w:t>Who</w:t>
      </w:r>
      <w:r>
        <w:t xml:space="preserve"> </w:t>
      </w:r>
      <w:r>
        <w:t>Troilus</w:t>
      </w:r>
      <w:r>
        <w:t xml:space="preserve"> </w:t>
      </w:r>
      <w:r>
        <w:t>Nay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1315 (data/riverside_cats/TC2_riv.cat)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kan</w:t>
      </w:r>
      <w:r>
        <w:t xml:space="preserve"> </w:t>
      </w:r>
      <w:r>
        <w:t>helen</w:t>
      </w:r>
      <w:r>
        <w:t xml:space="preserve"> </w:t>
      </w:r>
      <w:r>
        <w:t>the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accesse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1319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Parde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1350 (data/riverside_cats/TC2_riv.cat)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swiche</w:t>
      </w:r>
      <w:r>
        <w:t xml:space="preserve"> </w:t>
      </w:r>
      <w:r>
        <w:t>answeres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 1357 (data/riverside_cats/TC2_riv.cat)</w:t>
        <w:br/>
      </w:r>
      <w:r>
        <w:t>And</w:t>
      </w:r>
      <w:r>
        <w:t xml:space="preserve"> </w:t>
      </w:r>
      <w:r>
        <w:t>bisily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1360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disese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1360 (data/riverside_cats/TC2_riv.cat)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disese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1362 (data/riverside_cats/TC2_riv.cat)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dayes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 1371 (data/riverside_cats/TC2_riv.cat)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herte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som</w:t>
      </w:r>
      <w:r>
        <w:t xml:space="preserve"> </w:t>
      </w:r>
      <w:r>
        <w:t>routhe</w:t>
      </w:r>
      <w:r>
        <w:t xml:space="preserve"> </w:t>
      </w:r>
      <w:r>
        <w:t>impresse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1373 (data/riverside_cats/TC2_riv.cat)</w:t>
        <w:br/>
      </w:r>
      <w:r>
        <w:t>Peraunter</w:t>
      </w:r>
      <w:r>
        <w:t xml:space="preserve"> </w:t>
      </w:r>
      <w:r>
        <w:t>thynkestow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seyth</w:t>
      </w:r>
      <w:r>
        <w:br/>
        <w:t>Troilus and Criseyde; Book II 1376 (data/riverside_cats/TC2_riv.cat)</w:t>
        <w:br/>
      </w:r>
      <w:r>
        <w:rPr>
          <w:i/>
        </w:rPr>
        <w:t>Seyth</w:t>
      </w:r>
      <w:r>
        <w:t xml:space="preserve"> </w:t>
      </w:r>
      <w:r>
        <w:t>Daunger</w:t>
      </w:r>
      <w:r>
        <w:t xml:space="preserve"> </w:t>
      </w:r>
      <w:r>
        <w:t>Nay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bende</w:t>
      </w:r>
      <w:r>
        <w:br/>
        <w:t>Troilus and Criseyde; Book II 1378 (data/riverside_cats/TC2_riv.cat)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bende</w:t>
      </w:r>
      <w:r>
        <w:t xml:space="preserve"> </w:t>
      </w:r>
      <w:r>
        <w:t>yeet</w:t>
      </w:r>
      <w:r>
        <w:t xml:space="preserve"> </w:t>
      </w:r>
      <w:r>
        <w:t>she</w:t>
      </w:r>
      <w:r>
        <w:t xml:space="preserve"> </w:t>
      </w:r>
      <w:r>
        <w:t>stant</w:t>
      </w:r>
      <w:r>
        <w:t xml:space="preserve"> </w:t>
      </w:r>
      <w:r>
        <w:t>on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1379 (data/riverside_cats/TC2_riv.cat)</w:t>
        <w:br/>
      </w:r>
      <w:r>
        <w:t>What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unto</w:t>
      </w:r>
      <w:r>
        <w:t xml:space="preserve"> </w:t>
      </w:r>
      <w:r>
        <w:t>my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1382 (data/riverside_cats/TC2_riv.cat)</w:t>
        <w:br/>
      </w:r>
      <w:r>
        <w:t>Receyved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happy</w:t>
      </w:r>
      <w:r>
        <w:t xml:space="preserve"> </w:t>
      </w:r>
      <w:r>
        <w:t>fallyng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 1385 (data/riverside_cats/TC2_riv.cat)</w:t>
        <w:br/>
      </w:r>
      <w:r>
        <w:t>For</w:t>
      </w:r>
      <w:r>
        <w:t xml:space="preserve"> </w:t>
      </w:r>
      <w:r>
        <w:t>swifter</w:t>
      </w:r>
      <w:r>
        <w:t xml:space="preserve"> </w:t>
      </w:r>
      <w:r>
        <w:t>cours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wighte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1386 (data/riverside_cats/TC2_riv.cat)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descendeth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don</w:t>
      </w:r>
      <w:r>
        <w:t xml:space="preserve"> </w:t>
      </w:r>
      <w:r>
        <w:t>thynges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II 1388 (data/riverside_cats/TC2_riv.cat)</w:t>
        <w:br/>
      </w:r>
      <w:r>
        <w:t>Ful</w:t>
      </w:r>
      <w:r>
        <w:t xml:space="preserve"> </w:t>
      </w:r>
      <w:r>
        <w:t>lightly</w:t>
      </w:r>
      <w:r>
        <w:t xml:space="preserve"> </w:t>
      </w:r>
      <w:r>
        <w:rPr>
          <w:i/>
        </w:rPr>
        <w:t>cesse</w:t>
      </w:r>
      <w:r>
        <w:t xml:space="preserve"> </w:t>
      </w:r>
      <w:r>
        <w:t>wynd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aryse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 1391 (data/riverside_cats/TC2_riv.cat)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rejoissen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gret</w:t>
      </w:r>
      <w:r>
        <w:t xml:space="preserve"> </w:t>
      </w:r>
      <w:r>
        <w:t>empryse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II 1392 (data/riverside_cats/TC2_riv.cat)</w:t>
        <w:br/>
      </w:r>
      <w:r>
        <w:t>Acheved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1393 (data/riverside_cats/TC2_riv.cat)</w:t>
        <w:br/>
      </w:r>
      <w:r>
        <w:t>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men</w:t>
      </w:r>
      <w:r>
        <w:t xml:space="preserve"> </w:t>
      </w:r>
      <w:r>
        <w:t>ben</w:t>
      </w:r>
      <w:r>
        <w:t xml:space="preserve"> </w:t>
      </w:r>
      <w:r>
        <w:t>the</w:t>
      </w:r>
      <w:r>
        <w:t xml:space="preserve"> </w:t>
      </w:r>
      <w:r>
        <w:t>lenger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 1394 (data/riverside_cats/TC2_riv.cat)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yet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1396 (data/riverside_cats/TC2_riv.cat)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lovest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1400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ese</w:t>
      </w:r>
      <w:r>
        <w:t xml:space="preserve"> </w:t>
      </w:r>
      <w:r>
        <w:t>unwist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1402 (data/riverside_cats/TC2_riv.cat)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1412 (data/riverside_cats/TC2_riv.cat)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1417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1417 (data/riverside_cats/TC2_riv.cat)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and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1422 (data/riverside_cats/TC2_riv.cat)</w:t>
        <w:br/>
      </w:r>
      <w:r>
        <w:t>Deiphebus</w:t>
      </w:r>
      <w:r>
        <w:t xml:space="preserve"> </w:t>
      </w:r>
      <w:r>
        <w:t>hym</w:t>
      </w:r>
      <w:r>
        <w:t xml:space="preserve"> </w:t>
      </w:r>
      <w:r>
        <w:t>answerde</w:t>
      </w:r>
      <w:r>
        <w:t xml:space="preserve"> </w:t>
      </w:r>
      <w:r>
        <w:t>O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 1436 (data/riverside_cats/TC2_riv.cat)</w:t>
        <w:br/>
      </w:r>
      <w:r>
        <w:t>And</w:t>
      </w:r>
      <w:r>
        <w:t xml:space="preserve"> </w:t>
      </w:r>
      <w:r>
        <w:t>yif</w:t>
      </w:r>
      <w:r>
        <w:t xml:space="preserve"> </w:t>
      </w:r>
      <w:r>
        <w:t>I</w:t>
      </w:r>
      <w:r>
        <w:t xml:space="preserve"> </w:t>
      </w:r>
      <w:r>
        <w:t>more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preye</w:t>
      </w:r>
      <w:r>
        <w:t xml:space="preserve"> </w:t>
      </w:r>
      <w:r>
        <w:t>as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 1438 (data/riverside_cats/TC2_riv.cat)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bretheren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1445 (data/riverside_cats/TC2_riv.cat)</w:t>
        <w:br/>
      </w:r>
      <w:r>
        <w:t>Answerd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1448 (data/riverside_cats/TC2_riv.cat)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1449 (data/riverside_cats/TC2_riv.cat)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 1449 (data/riverside_cats/TC2_riv.cat)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leden</w:t>
      </w:r>
      <w:r>
        <w:t xml:space="preserve"> </w:t>
      </w:r>
      <w:r>
        <w:t>Paris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1450 (data/riverside_cats/TC2_riv.cat)</w:t>
        <w:br/>
      </w:r>
      <w:r>
        <w:t>Of</w:t>
      </w:r>
      <w:r>
        <w:t xml:space="preserve"> </w:t>
      </w:r>
      <w:r>
        <w:t>Ector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1454 (data/riverside_cats/TC2_riv.cat)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1454 (data/riverside_cats/TC2_riv.cat)</w:t>
        <w:br/>
      </w:r>
      <w:r>
        <w:t>May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bet</w:t>
      </w:r>
      <w:r>
        <w:t xml:space="preserve"> </w:t>
      </w:r>
      <w:r>
        <w:t>swich</w:t>
      </w:r>
      <w:r>
        <w:t xml:space="preserve"> </w:t>
      </w:r>
      <w:r>
        <w:t>hap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1456 (data/riverside_cats/TC2_riv.cat)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hym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1456 (data/riverside_cats/TC2_riv.cat)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swich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hym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1459 (data/riverside_cats/TC2_riv.cat)</w:t>
        <w:br/>
      </w:r>
      <w:r>
        <w:t>Syre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 1463 (data/riverside_cats/TC2_riv.cat)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down</w:t>
      </w:r>
      <w:r>
        <w:t xml:space="preserve"> </w:t>
      </w:r>
      <w:r>
        <w:t>and</w:t>
      </w:r>
      <w:r>
        <w:t xml:space="preserve"> </w:t>
      </w:r>
      <w:r>
        <w:t>spak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1468 (data/riverside_cats/TC2_riv.cat)</w:t>
        <w:br/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aboute</w:t>
      </w:r>
      <w:r>
        <w:t xml:space="preserve"> </w:t>
      </w:r>
      <w:r>
        <w:t>eftsones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1471 (data/riverside_cats/TC2_riv.cat)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more</w:t>
      </w:r>
      <w:r>
        <w:t xml:space="preserve"> </w:t>
      </w:r>
      <w:r>
        <w:t>aboute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drecche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t>bygynne</w:t>
      </w:r>
      <w:r>
        <w:br/>
        <w:br/>
      </w:r>
    </w:p>
    <w:p>
      <w:r>
        <w:rPr>
          <w:b/>
        </w:rPr>
        <w:t>Present 3rd sg must end in -eth : bygynne</w:t>
      </w:r>
      <w:r>
        <w:br/>
        <w:t>Troilus and Criseyde; Book II 1484 (data/riverside_cats/TC2_riv.cat)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bygynne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1495 (data/riverside_cats/TC2_riv.cat)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1497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hym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tyme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1498 (data/riverside_cats/TC2_riv.cat)</w:t>
        <w:br/>
      </w:r>
      <w:r>
        <w:t>To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wel</w:t>
      </w:r>
      <w:r>
        <w:t xml:space="preserve"> </w:t>
      </w:r>
      <w:r>
        <w:t>tomorwe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1508 (data/riverside_cats/TC2_riv.cat)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fare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1520 (data/riverside_cats/TC2_riv.cat)</w:t>
        <w:br/>
      </w:r>
      <w:r>
        <w:t>Sey</w:t>
      </w:r>
      <w:r>
        <w:t xml:space="preserve"> </w:t>
      </w:r>
      <w:r>
        <w:t>that</w:t>
      </w:r>
      <w:r>
        <w:t xml:space="preserve"> </w:t>
      </w:r>
      <w:r>
        <w:t>thi</w:t>
      </w:r>
      <w:r>
        <w:t xml:space="preserve"> </w:t>
      </w:r>
      <w:r>
        <w:t>fevre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1523 (data/riverside_cats/TC2_riv.cat)</w:t>
        <w:br/>
      </w:r>
      <w:r>
        <w:t>For</w:t>
      </w:r>
      <w:r>
        <w:t xml:space="preserve"> </w:t>
      </w:r>
      <w:r>
        <w:t>parde</w:t>
      </w:r>
      <w:r>
        <w:t xml:space="preserve"> </w:t>
      </w:r>
      <w:r>
        <w:t>sik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in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1526 (data/riverside_cats/TC2_riv.cat)</w:t>
        <w:br/>
      </w:r>
      <w:r>
        <w:t>Thi</w:t>
      </w:r>
      <w:r>
        <w:t xml:space="preserve"> </w:t>
      </w:r>
      <w:r>
        <w:t>grace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fully</w:t>
      </w:r>
      <w:r>
        <w:t xml:space="preserve"> </w:t>
      </w:r>
      <w:r>
        <w:t>ther</w:t>
      </w:r>
      <w:r>
        <w:t xml:space="preserve"> </w:t>
      </w:r>
      <w:r>
        <w:t>conferme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1537 (data/riverside_cats/TC2_riv.cat)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paleis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1540 (data/riverside_cats/TC2_riv.cat)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hous</w:t>
      </w:r>
      <w:r>
        <w:t xml:space="preserve"> </w:t>
      </w:r>
      <w:r>
        <w:t>at</w:t>
      </w:r>
      <w:r>
        <w:t xml:space="preserve"> </w:t>
      </w:r>
      <w:r>
        <w:t>nyght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 1544 (data/riverside_cats/TC2_riv.cat)</w:t>
        <w:br/>
      </w:r>
      <w:r>
        <w:t>How</w:t>
      </w:r>
      <w:r>
        <w:t xml:space="preserve"> </w:t>
      </w:r>
      <w:r>
        <w:t>men</w:t>
      </w:r>
      <w:r>
        <w:t xml:space="preserve"> </w:t>
      </w:r>
      <w:r>
        <w:rPr>
          <w:i/>
        </w:rPr>
        <w:t>gan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clothes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lade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 1547 (data/riverside_cats/TC2_riv.cat)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er</w:t>
      </w:r>
      <w:r>
        <w:t xml:space="preserve"> </w:t>
      </w:r>
      <w:r>
        <w:t>this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1551 (data/riverside_cats/TC2_riv.cat)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graunted</w:t>
      </w:r>
      <w:r>
        <w:t xml:space="preserve"> </w:t>
      </w:r>
      <w:r>
        <w:t>anonright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1564 (data/riverside_cats/TC2_riv.cat)</w:t>
        <w:br/>
      </w:r>
      <w:r>
        <w:t>But</w:t>
      </w:r>
      <w:r>
        <w:t xml:space="preserve"> </w:t>
      </w:r>
      <w:r>
        <w:t>fle</w:t>
      </w:r>
      <w:r>
        <w:t xml:space="preserve"> </w:t>
      </w:r>
      <w:r>
        <w:t>we</w:t>
      </w:r>
      <w:r>
        <w:t xml:space="preserve"> </w:t>
      </w:r>
      <w:r>
        <w:t>now</w:t>
      </w:r>
      <w:r>
        <w:t xml:space="preserve"> </w:t>
      </w:r>
      <w:r>
        <w:t>prolixitee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 1565 (data/riverside_cats/TC2_riv.cat)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II 1570 (data/riverside_cats/TC2_riv.cat)</w:t>
        <w:br/>
      </w:r>
      <w:r>
        <w:t>And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myghte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 1584 (data/riverside_cats/TC2_riv.cat)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rPr>
          <w:i/>
        </w:rPr>
        <w:t>don</w:t>
      </w:r>
      <w:r>
        <w:t xml:space="preserve"> </w:t>
      </w:r>
      <w:r>
        <w:t>yet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t>hath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1584 (data/riverside_cats/TC2_riv.cat)</w:t>
        <w:br/>
      </w:r>
      <w:r>
        <w:t>As</w:t>
      </w:r>
      <w:r>
        <w:t xml:space="preserve"> </w:t>
      </w:r>
      <w:r>
        <w:t>folk</w:t>
      </w:r>
      <w:r>
        <w:t xml:space="preserve"> </w:t>
      </w:r>
      <w:r>
        <w:t>don</w:t>
      </w:r>
      <w:r>
        <w:t xml:space="preserve"> </w:t>
      </w:r>
      <w:r>
        <w:t>yet</w:t>
      </w:r>
      <w:r>
        <w:t xml:space="preserve"> </w:t>
      </w:r>
      <w:r>
        <w:t>whan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1587 (data/riverside_cats/TC2_riv.cat)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1587 (data/riverside_cats/TC2_riv.cat)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that</w:t>
      </w:r>
      <w:r>
        <w:t xml:space="preserve"> </w:t>
      </w:r>
      <w:r>
        <w:t>fewe</w:t>
      </w:r>
      <w:r>
        <w:t xml:space="preserve"> </w:t>
      </w:r>
      <w:r>
        <w:t>lordes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1593 (data/riverside_cats/TC2_riv.cat)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wolde</w:t>
      </w:r>
      <w:r>
        <w:t xml:space="preserve"> </w:t>
      </w:r>
      <w:r>
        <w:t>hire</w:t>
      </w:r>
      <w:r>
        <w:t xml:space="preserve"> </w:t>
      </w:r>
      <w:r>
        <w:t>glorifie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1594 (data/riverside_cats/TC2_riv.cat)</w:t>
        <w:br/>
      </w:r>
      <w:r>
        <w:t>To</w:t>
      </w:r>
      <w:r>
        <w:t xml:space="preserve"> </w:t>
      </w:r>
      <w:r>
        <w:t>mowen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don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1601 (data/riverside_cats/TC2_riv.cat)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to</w:t>
      </w:r>
      <w:r>
        <w:t xml:space="preserve"> </w:t>
      </w:r>
      <w:r>
        <w:t>Deiphebus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1605 (data/riverside_cats/TC2_riv.cat)</w:t>
        <w:br/>
      </w:r>
      <w:r>
        <w:t>Took</w:t>
      </w:r>
      <w:r>
        <w:t xml:space="preserve"> </w:t>
      </w:r>
      <w:r>
        <w:t>first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 1608 (data/riverside_cats/TC2_riv.cat)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t>brynge</w:t>
      </w:r>
      <w:r>
        <w:t xml:space="preserve"> </w:t>
      </w:r>
      <w:r>
        <w:t>hym</w:t>
      </w:r>
      <w:r>
        <w:t xml:space="preserve"> </w:t>
      </w:r>
      <w:r>
        <w:t>soone</w:t>
      </w:r>
      <w:r>
        <w:t xml:space="preserve"> </w:t>
      </w:r>
      <w:r>
        <w:t>of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brynge</w:t>
      </w:r>
      <w:r>
        <w:br/>
        <w:t>Troilus and Criseyde; Book II 1608 (data/riverside_cats/TC2_riv.cat)</w:t>
        <w:br/>
      </w:r>
      <w:r>
        <w:t>That</w:t>
      </w:r>
      <w:r>
        <w:t xml:space="preserve"> </w:t>
      </w:r>
      <w:r>
        <w:t>doth</w:t>
      </w:r>
      <w:r>
        <w:t xml:space="preserve"> </w:t>
      </w:r>
      <w:r>
        <w:t>yow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rPr>
          <w:i/>
        </w:rPr>
        <w:t>brynge</w:t>
      </w:r>
      <w:r>
        <w:t xml:space="preserve"> </w:t>
      </w:r>
      <w:r>
        <w:t>hym</w:t>
      </w:r>
      <w:r>
        <w:t xml:space="preserve"> </w:t>
      </w:r>
      <w:r>
        <w:t>soone</w:t>
      </w:r>
      <w:r>
        <w:t xml:space="preserve"> </w:t>
      </w:r>
      <w:r>
        <w:t>of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 1609 (data/riverside_cats/TC2_riv.cat)</w:t>
        <w:br/>
      </w:r>
      <w:r>
        <w:t>And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it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1610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II 1613 (data/riverside_cats/TC2_riv.cat)</w:t>
        <w:br/>
      </w:r>
      <w:r>
        <w:t>My</w:t>
      </w:r>
      <w:r>
        <w:t xml:space="preserve"> </w:t>
      </w:r>
      <w:r>
        <w:t>lordes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ladys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1614 (data/riverside_cats/TC2_riv.cat)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lenger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1620 (data/riverside_cats/TC2_riv.cat)</w:t>
        <w:br/>
      </w:r>
      <w:r>
        <w:t>Anhonged</w:t>
      </w:r>
      <w:r>
        <w:t xml:space="preserve"> </w:t>
      </w:r>
      <w:r>
        <w:rPr>
          <w:i/>
        </w:rPr>
        <w:t>be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it</w:t>
      </w:r>
      <w:r>
        <w:br/>
        <w:t>Troilus and Criseyde; Book II 1627 (data/riverside_cats/TC2_riv.cat)</w:t>
        <w:br/>
      </w:r>
      <w:r>
        <w:t>I</w:t>
      </w:r>
      <w:r>
        <w:t xml:space="preserve"> </w:t>
      </w:r>
      <w:r>
        <w:t>meene</w:t>
      </w:r>
      <w:r>
        <w:t xml:space="preserve"> </w:t>
      </w:r>
      <w:r>
        <w:t>Ector</w:t>
      </w:r>
      <w:r>
        <w:t xml:space="preserve"> </w:t>
      </w:r>
      <w:r>
        <w:t>or</w:t>
      </w:r>
      <w:r>
        <w:t xml:space="preserve"> </w:t>
      </w:r>
      <w:r>
        <w:t>woot</w:t>
      </w:r>
      <w:r>
        <w:t xml:space="preserve"> </w:t>
      </w:r>
      <w:r>
        <w:rPr>
          <w:i/>
        </w:rPr>
        <w:t>it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 1631 (data/riverside_cats/TC2_riv.cat)</w:t>
        <w:br/>
      </w:r>
      <w:r>
        <w:t>She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hireself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1631 (data/riverside_cats/TC2_riv.cat)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hireself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1633 (data/riverside_cats/TC2_riv.cat)</w:t>
        <w:br/>
      </w:r>
      <w:r>
        <w:t>By</w:t>
      </w:r>
      <w:r>
        <w:t xml:space="preserve"> </w:t>
      </w:r>
      <w:r>
        <w:t>cause</w:t>
      </w:r>
      <w:r>
        <w:t xml:space="preserve"> </w:t>
      </w:r>
      <w:r>
        <w:t>lo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lady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1635 (data/riverside_cats/TC2_riv.cat)</w:t>
        <w:br/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wyte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1638 (data/riverside_cats/TC2_riv.cat)</w:t>
        <w:br/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thi</w:t>
      </w:r>
      <w:r>
        <w:t xml:space="preserve"> </w:t>
      </w:r>
      <w:r>
        <w:t>soule</w:t>
      </w:r>
      <w:r>
        <w:t xml:space="preserve"> </w:t>
      </w:r>
      <w:r>
        <w:t>ibrought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I</w:t>
      </w:r>
      <w:r>
        <w:t xml:space="preserve"> </w:t>
      </w:r>
      <w:r>
        <w:t>thi</w:t>
      </w:r>
      <w:r>
        <w:t xml:space="preserve"> </w:t>
      </w:r>
      <w:r>
        <w:t>beere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1642 (data/riverside_cats/TC2_riv.cat)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1643 (data/riverside_cats/TC2_riv.cat)</w:t>
        <w:br/>
      </w:r>
      <w:r>
        <w:t>Ne</w:t>
      </w:r>
      <w:r>
        <w:t xml:space="preserve"> </w:t>
      </w:r>
      <w:r>
        <w:t>moore</w:t>
      </w:r>
      <w:r>
        <w:t xml:space="preserve"> </w:t>
      </w:r>
      <w:r>
        <w:t>prees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1644 (data/riverside_cats/TC2_riv.cat)</w:t>
        <w:br/>
      </w:r>
      <w:r>
        <w:t>Criseda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1645 (data/riverside_cats/TC2_riv.cat)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enduren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1646 (data/riverside_cats/TC2_riv.cat)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1647 (data/riverside_cats/TC2_riv.cat)</w:t>
        <w:br/>
      </w:r>
      <w:r>
        <w:t>And</w:t>
      </w:r>
      <w:r>
        <w:t xml:space="preserve"> </w:t>
      </w:r>
      <w:r>
        <w:t>fewe</w:t>
      </w:r>
      <w:r>
        <w:t xml:space="preserve"> </w:t>
      </w:r>
      <w:r>
        <w:t>folk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warm</w:t>
      </w:r>
      <w:r>
        <w:br/>
        <w:br/>
      </w:r>
    </w:p>
    <w:p>
      <w:r>
        <w:rPr>
          <w:b/>
        </w:rPr>
        <w:t>Present plural must end in -en or -e : loketh</w:t>
      </w:r>
      <w:r>
        <w:br/>
        <w:t>Troilus and Criseyde; Book II 1648 (data/riverside_cats/TC2_riv.cat)</w:t>
        <w:br/>
      </w:r>
      <w:r>
        <w:t>Now</w:t>
      </w:r>
      <w:r>
        <w:t xml:space="preserve"> </w:t>
      </w:r>
      <w:r>
        <w:rPr>
          <w:i/>
        </w:rPr>
        <w:t>loketh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 1649 (data/riverside_cats/TC2_riv.cat)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in</w:t>
      </w:r>
      <w:r>
        <w:t xml:space="preserve"> </w:t>
      </w:r>
      <w:r>
        <w:t>prees</w:t>
      </w:r>
      <w:r>
        <w:t xml:space="preserve"> </w:t>
      </w:r>
      <w:r>
        <w:t>that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harm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-eth : bide</w:t>
      </w:r>
      <w:r>
        <w:br/>
        <w:t>Troilus and Criseyde; Book II 1651 (data/riverside_cats/TC2_riv.cat)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bet</w:t>
      </w:r>
      <w:r>
        <w:t xml:space="preserve"> </w:t>
      </w:r>
      <w:r>
        <w:t>she</w:t>
      </w:r>
      <w:r>
        <w:t xml:space="preserve"> </w:t>
      </w:r>
      <w:r>
        <w:rPr>
          <w:i/>
        </w:rPr>
        <w:t>bide</w:t>
      </w:r>
      <w:r>
        <w:t xml:space="preserve"> </w:t>
      </w:r>
      <w:r>
        <w:t>til</w:t>
      </w:r>
      <w:r>
        <w:t xml:space="preserve"> </w:t>
      </w:r>
      <w:r>
        <w:t>eftsonys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1652 (data/riverside_cats/TC2_riv.cat)</w:t>
        <w:br/>
      </w:r>
      <w:r>
        <w:t>Now</w:t>
      </w:r>
      <w:r>
        <w:t xml:space="preserve"> </w:t>
      </w:r>
      <w:r>
        <w:t>loketh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knowen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1654 (data/riverside_cats/TC2_riv.cat)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 1656 (data/riverside_cats/TC2_riv.cat)</w:t>
        <w:br/>
      </w:r>
      <w:r>
        <w:t>Reherce</w:t>
      </w:r>
      <w:r>
        <w:t xml:space="preserve"> </w:t>
      </w:r>
      <w:r>
        <w:t>hire</w:t>
      </w:r>
      <w:r>
        <w:t xml:space="preserve"> </w:t>
      </w:r>
      <w:r>
        <w:t>cas</w:t>
      </w:r>
      <w:r>
        <w:t xml:space="preserve"> </w:t>
      </w:r>
      <w:r>
        <w:t>unlik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1657 (data/riverside_cats/TC2_riv.cat)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ones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1660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straunge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 1660 (data/riverside_cats/TC2_riv.cat)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straunge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forbere</w:t>
      </w:r>
      <w:r>
        <w:br/>
        <w:br/>
      </w:r>
    </w:p>
    <w:p>
      <w:r>
        <w:rPr>
          <w:b/>
        </w:rPr>
        <w:t>Present 3rd sg must end in -eth : thar</w:t>
      </w:r>
      <w:r>
        <w:br/>
        <w:t>Troilus and Criseyde; Book II 1661 (data/riverside_cats/TC2_riv.cat)</w:t>
        <w:br/>
      </w:r>
      <w:r>
        <w:t>His</w:t>
      </w:r>
      <w:r>
        <w:t xml:space="preserve"> </w:t>
      </w:r>
      <w:r>
        <w:t>ese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nought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 1679 (data/riverside_cats/TC2_riv.cat)</w:t>
        <w:br/>
      </w:r>
      <w:r>
        <w:t>Receyveth</w:t>
      </w:r>
      <w:r>
        <w:t xml:space="preserve"> </w:t>
      </w:r>
      <w:r>
        <w:t>wrong</w:t>
      </w:r>
      <w:r>
        <w:t xml:space="preserve"> </w:t>
      </w:r>
      <w:r>
        <w:t>as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weel</w:t>
      </w:r>
      <w:r>
        <w:t xml:space="preserve"> </w:t>
      </w:r>
      <w:r>
        <w:t>here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1684 (data/riverside_cats/TC2_riv.cat)</w:t>
        <w:br/>
      </w:r>
      <w:r>
        <w:t>Quod</w:t>
      </w:r>
      <w:r>
        <w:t xml:space="preserve"> </w:t>
      </w:r>
      <w:r>
        <w:t>Troilus</w:t>
      </w:r>
      <w:r>
        <w:t xml:space="preserve"> </w:t>
      </w:r>
      <w:r>
        <w:t>As</w:t>
      </w:r>
      <w:r>
        <w:t xml:space="preserve"> </w:t>
      </w:r>
      <w:r>
        <w:t>sone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II 1686 (data/riverside_cats/TC2_riv.cat)</w:t>
        <w:br/>
      </w:r>
      <w:r>
        <w:rPr>
          <w:i/>
        </w:rPr>
        <w:t>Have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hire</w:t>
      </w:r>
      <w:r>
        <w:t xml:space="preserve"> </w:t>
      </w:r>
      <w:r>
        <w:t>cause</w:t>
      </w:r>
      <w:r>
        <w:t xml:space="preserve"> </w:t>
      </w:r>
      <w:r>
        <w:t>to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 1688 (data/riverside_cats/TC2_riv.cat)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youre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II 1689 (data/riverside_cats/TC2_riv.cat)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take</w:t>
      </w:r>
      <w:r>
        <w:t xml:space="preserve"> </w:t>
      </w:r>
      <w:r>
        <w:t>hire</w:t>
      </w:r>
      <w:r>
        <w:t xml:space="preserve"> </w:t>
      </w:r>
      <w:r>
        <w:t>leve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vouche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 1691 (data/riverside_cats/TC2_riv.cat)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vouche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 1698 (data/riverside_cats/TC2_riv.cat)</w:t>
        <w:br/>
      </w:r>
      <w:r>
        <w:t>That</w:t>
      </w:r>
      <w:r>
        <w:t xml:space="preserve"> </w:t>
      </w:r>
      <w:r>
        <w:t>Ector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sent</w:t>
      </w:r>
      <w:r>
        <w:t xml:space="preserve"> </w:t>
      </w:r>
      <w:r>
        <w:t>to</w:t>
      </w:r>
      <w:r>
        <w:t xml:space="preserve"> </w:t>
      </w:r>
      <w:r>
        <w:t>axen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 1711 (data/riverside_cats/TC2_riv.cat)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out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 1720 (data/riverside_cats/TC2_riv.cat)</w:t>
        <w:br/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goodly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 1724 (data/riverside_cats/TC2_riv.cat)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uncle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 1725 (data/riverside_cats/TC2_riv.cat)</w:t>
        <w:br/>
      </w:r>
      <w:r>
        <w:t>And</w:t>
      </w:r>
      <w:r>
        <w:t xml:space="preserve"> </w:t>
      </w:r>
      <w:r>
        <w:t>arm</w:t>
      </w:r>
      <w:r>
        <w:t xml:space="preserve"> </w:t>
      </w:r>
      <w:r>
        <w:t>in</w:t>
      </w:r>
      <w:r>
        <w:t xml:space="preserve"> </w:t>
      </w:r>
      <w:r>
        <w:t>arm</w:t>
      </w:r>
      <w:r>
        <w:t xml:space="preserve"> </w:t>
      </w:r>
      <w:r>
        <w:t>inward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1731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t>amende</w:t>
      </w:r>
      <w:r>
        <w:br/>
        <w:br/>
      </w:r>
    </w:p>
    <w:p>
      <w:r>
        <w:rPr>
          <w:b/>
        </w:rPr>
        <w:t>Present 3rd sg must end in -eth : amende</w:t>
      </w:r>
      <w:r>
        <w:br/>
        <w:t>Troilus and Criseyde; Book II 1731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oon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amende</w:t>
      </w:r>
      <w:r>
        <w:br/>
        <w:br/>
      </w:r>
    </w:p>
    <w:p>
      <w:r>
        <w:rPr>
          <w:b/>
        </w:rPr>
        <w:t>Present 3rd sg must end in -eth : defende</w:t>
      </w:r>
      <w:r>
        <w:br/>
        <w:t>Troilus and Criseyde; Book II 1733 (data/riverside_cats/TC2_riv.cat)</w:t>
        <w:br/>
      </w:r>
      <w:r>
        <w:t>Nece</w:t>
      </w:r>
      <w:r>
        <w:t xml:space="preserve"> </w:t>
      </w:r>
      <w:r>
        <w:t>I</w:t>
      </w:r>
      <w:r>
        <w:t xml:space="preserve"> </w:t>
      </w:r>
      <w:r>
        <w:t>conjure</w:t>
      </w:r>
      <w:r>
        <w:t xml:space="preserve"> </w:t>
      </w:r>
      <w:r>
        <w:t>and</w:t>
      </w:r>
      <w:r>
        <w:t xml:space="preserve"> </w:t>
      </w:r>
      <w:r>
        <w:t>heighly</w:t>
      </w:r>
      <w:r>
        <w:t xml:space="preserve"> </w:t>
      </w:r>
      <w:r>
        <w:t>yow</w:t>
      </w:r>
      <w:r>
        <w:t xml:space="preserve"> </w:t>
      </w:r>
      <w:r>
        <w:rPr>
          <w:i/>
        </w:rPr>
        <w:t>defende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 1734 (data/riverside_cats/TC2_riv.cat)</w:t>
        <w:br/>
      </w:r>
      <w:r>
        <w:t>On</w:t>
      </w:r>
      <w:r>
        <w:t xml:space="preserve"> </w:t>
      </w:r>
      <w:r>
        <w:t>his</w:t>
      </w:r>
      <w:r>
        <w:t xml:space="preserve"> </w:t>
      </w:r>
      <w:r>
        <w:t>half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soule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 1736 (data/riverside_cats/TC2_riv.cat)</w:t>
        <w:br/>
      </w:r>
      <w:r>
        <w:t>Sle</w:t>
      </w:r>
      <w:r>
        <w:t xml:space="preserve"> </w:t>
      </w:r>
      <w:r>
        <w:t>naught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1737 (data/riverside_cats/TC2_riv.cat)</w:t>
        <w:br/>
      </w:r>
      <w:r>
        <w:t>Fy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Thynk</w:t>
      </w:r>
      <w:r>
        <w:t xml:space="preserve"> </w:t>
      </w:r>
      <w:r>
        <w:t>which</w:t>
      </w:r>
      <w:r>
        <w:t xml:space="preserve"> </w:t>
      </w:r>
      <w:r>
        <w:t>oon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II 1738 (data/riverside_cats/TC2_riv.cat)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plit</w:t>
      </w:r>
      <w:r>
        <w:t xml:space="preserve"> </w:t>
      </w:r>
      <w:r>
        <w:t>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com</w:t>
      </w:r>
      <w:r>
        <w:t xml:space="preserve"> </w:t>
      </w:r>
      <w:r>
        <w:t>of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 1740 (data/riverside_cats/TC2_riv.cat)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1743 (data/riverside_cats/TC2_riv.cat)</w:t>
        <w:br/>
      </w:r>
      <w:r>
        <w:t>While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</w:t>
      </w:r>
      <w:r>
        <w:t xml:space="preserve"> </w:t>
      </w:r>
      <w:r>
        <w:t>lo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 1743 (data/riverside_cats/TC2_riv.cat)</w:t>
        <w:br/>
      </w:r>
      <w:r>
        <w:t>While</w:t>
      </w:r>
      <w:r>
        <w:t xml:space="preserve"> </w:t>
      </w:r>
      <w:r>
        <w:t>folk</w:t>
      </w:r>
      <w:r>
        <w:t xml:space="preserve"> </w:t>
      </w:r>
      <w:r>
        <w:rPr>
          <w:i/>
        </w:rPr>
        <w:t>is</w:t>
      </w:r>
      <w:r>
        <w:t xml:space="preserve"> </w:t>
      </w:r>
      <w:r>
        <w:t>blent</w:t>
      </w:r>
      <w:r>
        <w:t xml:space="preserve"> </w:t>
      </w:r>
      <w:r>
        <w:t>lo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Present plural must end in -en or -e : dar</w:t>
      </w:r>
      <w:r>
        <w:br/>
        <w:t>Troilus and Criseyde; Book II 1747 (data/riverside_cats/TC2_riv.cat)</w:t>
        <w:br/>
      </w:r>
      <w:r>
        <w:t>Than</w:t>
      </w:r>
      <w:r>
        <w:t xml:space="preserve"> </w:t>
      </w:r>
      <w:r>
        <w:rPr>
          <w:i/>
        </w:rPr>
        <w:t>dar</w:t>
      </w:r>
      <w:r>
        <w:t xml:space="preserve"> </w:t>
      </w:r>
      <w:r>
        <w:t>ye</w:t>
      </w:r>
      <w:r>
        <w:t xml:space="preserve"> </w:t>
      </w:r>
      <w:r>
        <w:t>naught</w:t>
      </w:r>
      <w:r>
        <w:t xml:space="preserve"> </w:t>
      </w:r>
      <w:r>
        <w:t>And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 1757 (data/riverside_cats/TC2_riv.cat)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O</w:t>
      </w:r>
      <w:r>
        <w:t xml:space="preserve"> </w:t>
      </w:r>
      <w:r>
        <w:t>myghty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1712 (data/riverside_cats/SumT_riv.cat)</w:t>
        <w:br/>
      </w:r>
      <w:r>
        <w:t>To</w:t>
      </w:r>
      <w:r>
        <w:t xml:space="preserve"> </w:t>
      </w:r>
      <w:r>
        <w:t>preche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to</w:t>
      </w:r>
      <w:r>
        <w:t xml:space="preserve"> </w:t>
      </w:r>
      <w:r>
        <w:t>begge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1714 (data/riverside_cats/SumT_riv.cat)</w:t>
        <w:br/>
      </w:r>
      <w:r>
        <w:rPr>
          <w:i/>
        </w:rPr>
        <w:t>Hadde</w:t>
      </w:r>
      <w:r>
        <w:t xml:space="preserve"> </w:t>
      </w:r>
      <w:r>
        <w:t>preched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chirche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1719 (data/riverside_cats/SumT_riv.cat)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divine</w:t>
      </w:r>
      <w:r>
        <w:t xml:space="preserve"> </w:t>
      </w:r>
      <w:r>
        <w:t>servyce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1720 (data/riverside_cats/SumT_riv.cat)</w:t>
        <w:br/>
      </w:r>
      <w:r>
        <w:t>Nat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devoured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1723 (data/riverside_cats/SumT_riv.cat)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in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habundaunce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1730 (data/riverside_cats/SumT_riv.cat)</w:t>
        <w:br/>
      </w:r>
      <w:r>
        <w:t>Ful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flesshhook</w:t>
      </w:r>
      <w:r>
        <w:t xml:space="preserve"> </w:t>
      </w:r>
      <w:r>
        <w:t>or</w:t>
      </w:r>
      <w:r>
        <w:t xml:space="preserve"> </w:t>
      </w:r>
      <w:r>
        <w:t>with</w:t>
      </w:r>
      <w:r>
        <w:t xml:space="preserve"> </w:t>
      </w:r>
      <w:r>
        <w:t>oules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1734 (data/riverside_cats/SumT_riv.cat)</w:t>
        <w:br/>
      </w:r>
      <w:r>
        <w:t>With</w:t>
      </w:r>
      <w:r>
        <w:t xml:space="preserve"> </w:t>
      </w:r>
      <w:r>
        <w:t>qui</w:t>
      </w:r>
      <w:r>
        <w:t xml:space="preserve"> </w:t>
      </w:r>
      <w:r>
        <w:t>cum</w:t>
      </w:r>
      <w:r>
        <w:t xml:space="preserve"> </w:t>
      </w:r>
      <w:r>
        <w:t>patre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lyst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lyst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1748 (data/riverside_cats/SumT_riv.cat)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lyst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cheese</w:t>
      </w:r>
      <w:r>
        <w:br/>
        <w:br/>
      </w:r>
    </w:p>
    <w:p>
      <w:r>
        <w:rPr>
          <w:b/>
        </w:rPr>
        <w:t>Past plural must end in -en or -e : yaf</w:t>
      </w:r>
      <w:r>
        <w:br/>
        <w:t>The Summoner's Tale 1756 (data/riverside_cats/SumT_riv.cat)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yaf</w:t>
      </w:r>
      <w:r>
        <w:t xml:space="preserve"> </w:t>
      </w:r>
      <w:r>
        <w:t>hem</w:t>
      </w:r>
      <w:r>
        <w:t xml:space="preserve"> </w:t>
      </w:r>
      <w:r>
        <w:t>leyde</w:t>
      </w:r>
      <w:r>
        <w:t xml:space="preserve"> </w:t>
      </w:r>
      <w:r>
        <w:t>it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1765 (data/riverside_cats/SumT_riv.cat)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hous</w:t>
      </w:r>
      <w:r>
        <w:t xml:space="preserve"> </w:t>
      </w:r>
      <w:r>
        <w:t>by</w:t>
      </w:r>
      <w:r>
        <w:t xml:space="preserve"> </w:t>
      </w:r>
      <w:r>
        <w:t>hous</w:t>
      </w:r>
      <w:r>
        <w:t xml:space="preserve"> </w:t>
      </w:r>
      <w:r>
        <w:t>til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yelde</w:t>
      </w:r>
      <w:r>
        <w:br/>
        <w:t>The Summoner's Tale 1772 (data/riverside_cats/SumT_riv.cat)</w:t>
        <w:br/>
      </w:r>
      <w:r>
        <w:t>Thomas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Summoner's Tale 1777 (data/riverside_cats/SumT_riv.cat)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scrippe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softe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1782 (data/riverside_cats/SumT_riv.cat)</w:t>
        <w:br/>
      </w:r>
      <w:r>
        <w:t>How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fare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March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blesse</w:t>
      </w:r>
      <w:r>
        <w:br/>
        <w:t>The Summoner's Tale 1787 (data/riverside_cats/SumT_riv.cat)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oure</w:t>
      </w:r>
      <w:r>
        <w:t xml:space="preserve"> </w:t>
      </w:r>
      <w:r>
        <w:t>othere</w:t>
      </w:r>
      <w:r>
        <w:t xml:space="preserve"> </w:t>
      </w:r>
      <w:r>
        <w:t>freendes</w:t>
      </w:r>
      <w:r>
        <w:t xml:space="preserve"> </w:t>
      </w:r>
      <w:r>
        <w:t>God</w:t>
      </w:r>
      <w:r>
        <w:t xml:space="preserve"> </w:t>
      </w:r>
      <w:r>
        <w:t>hem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1791 (data/riverside_cats/SumT_riv.cat)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Summoner's Tale 1794 (data/riverside_cats/SumT_riv.cat)</w:t>
        <w:br/>
      </w:r>
      <w:r>
        <w:t>For</w:t>
      </w:r>
      <w:r>
        <w:t xml:space="preserve"> </w:t>
      </w:r>
      <w:r>
        <w:t>lettre</w:t>
      </w:r>
      <w:r>
        <w:t xml:space="preserve"> </w:t>
      </w:r>
      <w:r>
        <w:t>sleeth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1796 (data/riverside_cats/SumT_riv.cat)</w:t>
        <w:br/>
      </w:r>
      <w:r>
        <w:t>And</w:t>
      </w:r>
      <w:r>
        <w:t xml:space="preserve"> </w:t>
      </w:r>
      <w:r>
        <w:t>spende</w:t>
      </w:r>
      <w:r>
        <w:t xml:space="preserve"> </w:t>
      </w:r>
      <w:r>
        <w:t>hir</w:t>
      </w:r>
      <w:r>
        <w:t xml:space="preserve"> </w:t>
      </w:r>
      <w:r>
        <w:t>good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she</w:t>
      </w:r>
      <w:r>
        <w:br/>
        <w:t>The Summoner's Tale 1797 (data/riverside_cats/SumT_riv.cat)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oure</w:t>
      </w:r>
      <w:r>
        <w:t xml:space="preserve"> </w:t>
      </w:r>
      <w:r>
        <w:t>dame</w:t>
      </w:r>
      <w:r>
        <w:t xml:space="preserve"> </w:t>
      </w:r>
      <w:r>
        <w:t>A</w:t>
      </w:r>
      <w:r>
        <w:t xml:space="preserve"> </w:t>
      </w:r>
      <w:r>
        <w:t>Where</w:t>
      </w:r>
      <w:r>
        <w:t xml:space="preserve"> </w:t>
      </w:r>
      <w:r>
        <w:t>is</w:t>
      </w:r>
      <w:r>
        <w:t xml:space="preserve"> </w:t>
      </w:r>
      <w:r>
        <w:rPr>
          <w:i/>
        </w:rPr>
        <w:t>she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1798 (data/riverside_cats/SumT_riv.cat)</w:t>
        <w:br/>
      </w:r>
      <w:r>
        <w:t>Yond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1799 (data/riverside_cats/SumT_riv.cat)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1806 (data/riverside_cats/SumT_riv.cat)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servant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1807 (data/riverside_cats/SumT_riv.cat)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yaf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save</w:t>
      </w:r>
      <w:r>
        <w:br/>
        <w:t>The Summoner's Tale 1809 (data/riverside_cats/SumT_riv.cat)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save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amende</w:t>
      </w:r>
      <w:r>
        <w:br/>
        <w:t>The Summoner's Tale 1810 (data/riverside_cats/SumT_riv.cat)</w:t>
        <w:br/>
      </w:r>
      <w:r>
        <w:t>Ye</w:t>
      </w:r>
      <w:r>
        <w:t xml:space="preserve"> </w:t>
      </w:r>
      <w:r>
        <w:t>God</w:t>
      </w:r>
      <w:r>
        <w:t xml:space="preserve"> </w:t>
      </w:r>
      <w:r>
        <w:rPr>
          <w:i/>
        </w:rPr>
        <w:t>amende</w:t>
      </w:r>
      <w:r>
        <w:t xml:space="preserve"> </w:t>
      </w:r>
      <w:r>
        <w:t>defautes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prey</w:t>
      </w:r>
      <w:r>
        <w:br/>
        <w:t>The Summoner's Tale 1814 (data/riverside_cats/SumT_riv.cat)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1818 (data/riverside_cats/SumT_riv.cat)</w:t>
        <w:br/>
      </w:r>
      <w:r>
        <w:t>In</w:t>
      </w:r>
      <w:r>
        <w:t xml:space="preserve"> </w:t>
      </w:r>
      <w:r>
        <w:t>shrift</w:t>
      </w:r>
      <w:r>
        <w:t xml:space="preserve"> </w:t>
      </w:r>
      <w:r>
        <w:t>in</w:t>
      </w:r>
      <w:r>
        <w:t xml:space="preserve"> </w:t>
      </w:r>
      <w:r>
        <w:t>prechyng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1822 (data/riverside_cats/SumT_riv.cat)</w:t>
        <w:br/>
      </w:r>
      <w:r>
        <w:t>To</w:t>
      </w:r>
      <w:r>
        <w:t xml:space="preserve"> </w:t>
      </w:r>
      <w:r>
        <w:t>sprede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1826 (data/riverside_cats/SumT_riv.cat)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rPr>
          <w:i/>
        </w:rPr>
        <w:t>wol</w:t>
      </w:r>
      <w:r>
        <w:t xml:space="preserve"> </w:t>
      </w:r>
      <w: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1837 (data/riverside_cats/SumT_riv.cat)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dyne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1847 (data/riverside_cats/SumT_riv.cat)</w:t>
        <w:br/>
      </w:r>
      <w:r>
        <w:t>To</w:t>
      </w:r>
      <w:r>
        <w:t xml:space="preserve"> </w:t>
      </w:r>
      <w:r>
        <w:t>wake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stomak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destroyed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1852 (data/riverside_cats/SumT_riv.cat)</w:t>
        <w:br/>
      </w:r>
      <w:r>
        <w:t>My</w:t>
      </w:r>
      <w:r>
        <w:t xml:space="preserve"> </w:t>
      </w:r>
      <w:r>
        <w:t>child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withinne</w:t>
      </w:r>
      <w:r>
        <w:t xml:space="preserve"> </w:t>
      </w:r>
      <w:r>
        <w:t>thise</w:t>
      </w:r>
      <w:r>
        <w:t xml:space="preserve"> </w:t>
      </w:r>
      <w:r>
        <w:t>wykes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1856 (data/riverside_cats/SumT_riv.cat)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half</w:t>
      </w:r>
      <w:r>
        <w:t xml:space="preserve"> </w:t>
      </w:r>
      <w:r>
        <w:t>an</w:t>
      </w:r>
      <w:r>
        <w:t xml:space="preserve"> </w:t>
      </w:r>
      <w:r>
        <w:t>hour</w:t>
      </w:r>
      <w:r>
        <w:br/>
        <w:br/>
      </w:r>
    </w:p>
    <w:p>
      <w:r>
        <w:rPr>
          <w:b/>
        </w:rPr>
        <w:t>Present 3rd sg must end in -eth : wisse</w:t>
      </w:r>
      <w:r>
        <w:br/>
        <w:t>The Summoner's Tale 1858 (data/riverside_cats/SumT_riv.cat)</w:t>
        <w:br/>
      </w:r>
      <w:r>
        <w:t>In</w:t>
      </w:r>
      <w:r>
        <w:t xml:space="preserve"> </w:t>
      </w:r>
      <w:r>
        <w:t>myn</w:t>
      </w:r>
      <w:r>
        <w:t xml:space="preserve"> </w:t>
      </w:r>
      <w:r>
        <w:t>avision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wisse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1860 (data/riverside_cats/SumT_riv.cat)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trewe</w:t>
      </w:r>
      <w:r>
        <w:t xml:space="preserve"> </w:t>
      </w:r>
      <w:r>
        <w:t>freres</w:t>
      </w:r>
      <w:r>
        <w:t xml:space="preserve"> </w:t>
      </w:r>
      <w:r>
        <w:t>fifty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1861 (data/riverside_cats/SumT_riv.cat)</w:t>
        <w:br/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now</w:t>
      </w:r>
      <w:r>
        <w:t xml:space="preserve"> </w:t>
      </w:r>
      <w:r>
        <w:t>God</w:t>
      </w:r>
      <w:r>
        <w:t xml:space="preserve"> </w:t>
      </w:r>
      <w:r>
        <w:t>be</w:t>
      </w:r>
      <w:r>
        <w:t xml:space="preserve"> </w:t>
      </w:r>
      <w:r>
        <w:t>thanked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1876 (data/riverside_cats/SumT_riv.cat)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worldes</w:t>
      </w:r>
      <w:r>
        <w:t xml:space="preserve"> </w:t>
      </w:r>
      <w:r>
        <w:t>lust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despit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1879 (data/riverside_cats/SumT_riv.cat)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preye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moot</w:t>
      </w:r>
      <w:r>
        <w:br/>
        <w:t>The Summoner's Tale 1879 (data/riverside_cats/SumT_riv.cat)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preye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be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1894 (data/riverside_cats/SumT_riv.cat)</w:t>
        <w:br/>
      </w:r>
      <w:r>
        <w:t>Aaron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in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Infinitive must end in -en or -e : gon</w:t>
      </w:r>
      <w:r>
        <w:br/>
        <w:t>The Summoner's Tale 1896 (data/riverside_cats/SumT_riv.cat)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Infinitive must end in -en or -e : do</w:t>
      </w:r>
      <w:r>
        <w:br/>
        <w:t>The Summoner's Tale 1897 (data/riverside_cats/SumT_riv.cat)</w:t>
        <w:br/>
      </w:r>
      <w:r>
        <w:t>To</w:t>
      </w:r>
      <w:r>
        <w:t xml:space="preserve"> </w:t>
      </w:r>
      <w:r>
        <w:t>preye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1911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preyeres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1918 (data/riverside_cats/SumT_riv.cat)</w:t>
        <w:br/>
      </w:r>
      <w:r>
        <w:t>But</w:t>
      </w:r>
      <w:r>
        <w:t xml:space="preserve"> </w:t>
      </w:r>
      <w:r>
        <w:t>herkne</w:t>
      </w:r>
      <w:r>
        <w:t xml:space="preserve"> </w:t>
      </w:r>
      <w:r>
        <w:t>now</w:t>
      </w:r>
      <w:r>
        <w:t xml:space="preserve"> </w:t>
      </w:r>
      <w:r>
        <w:t>Thomas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1924 (data/riverside_cats/SumT_riv.cat)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1925 (data/riverside_cats/SumT_riv.cat)</w:t>
        <w:br/>
      </w:r>
      <w:r>
        <w:t>Wher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likker</w:t>
      </w:r>
      <w:r>
        <w:t xml:space="preserve"> </w:t>
      </w:r>
      <w:r>
        <w:t>oure</w:t>
      </w:r>
      <w:r>
        <w:t xml:space="preserve"> </w:t>
      </w:r>
      <w:r>
        <w:t>professioun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1942 (data/riverside_cats/SumT_riv.cat)</w:t>
        <w:br/>
      </w:r>
      <w:r>
        <w:t>Thomas</w:t>
      </w:r>
      <w:r>
        <w:t xml:space="preserve"> </w:t>
      </w:r>
      <w:r>
        <w:t>Thomas</w:t>
      </w:r>
      <w:r>
        <w:t xml:space="preserve"> </w:t>
      </w:r>
      <w:r>
        <w:t>So</w:t>
      </w:r>
      <w:r>
        <w:t xml:space="preserve"> </w:t>
      </w:r>
      <w:r>
        <w:t>moote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1943 (data/riverside_cats/SumT_riv.cat)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3rd sg must end in -eth : sende</w:t>
      </w:r>
      <w:r>
        <w:br/>
        <w:t>The Summoner's Tale 1946 (data/riverside_cats/SumT_riv.cat)</w:t>
        <w:br/>
      </w:r>
      <w:r>
        <w:t>To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thee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heele</w:t>
      </w:r>
      <w:r>
        <w:t xml:space="preserve"> </w:t>
      </w:r>
      <w:r>
        <w:t>and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help</w:t>
      </w:r>
      <w:r>
        <w:br/>
        <w:t>The Summoner's Tale 1949 (data/riverside_cats/SumT_riv.cat)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Crist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fewe</w:t>
      </w:r>
      <w:r>
        <w:t xml:space="preserve"> </w:t>
      </w:r>
      <w:r>
        <w:t>yeres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1958 (data/riverside_cats/SumT_riv.cat)</w:t>
        <w:br/>
      </w:r>
      <w:r>
        <w:t>Youre</w:t>
      </w:r>
      <w:r>
        <w:t xml:space="preserve"> </w:t>
      </w:r>
      <w:r>
        <w:t>inconstance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1962 (data/riverside_cats/SumT_riv.cat)</w:t>
        <w:br/>
      </w:r>
      <w:r>
        <w:t>Youre</w:t>
      </w:r>
      <w:r>
        <w:t xml:space="preserve"> </w:t>
      </w:r>
      <w:r>
        <w:t>maladye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1965 (data/riverside_cats/SumT_riv.cat)</w:t>
        <w:br/>
      </w:r>
      <w:r>
        <w:t>A</w:t>
      </w:r>
      <w:r>
        <w:t xml:space="preserve"> </w:t>
      </w:r>
      <w:r>
        <w:t>yif</w:t>
      </w:r>
      <w:r>
        <w:t xml:space="preserve"> </w:t>
      </w:r>
      <w:r>
        <w:t>that</w:t>
      </w:r>
      <w:r>
        <w:t xml:space="preserve"> </w:t>
      </w:r>
      <w:r>
        <w:t>frere</w:t>
      </w:r>
      <w:r>
        <w:t xml:space="preserve"> </w:t>
      </w:r>
      <w:r>
        <w:t>a</w:t>
      </w:r>
      <w:r>
        <w:t xml:space="preserve"> </w:t>
      </w:r>
      <w:r>
        <w:t>peny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1969 (data/riverside_cats/SumT_riv.cat)</w:t>
        <w:br/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1969 (data/riverside_cats/SumT_riv.cat)</w:t>
        <w:br/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strong</w:t>
      </w:r>
      <w:r>
        <w:t xml:space="preserve"> </w:t>
      </w:r>
      <w:r>
        <w:t>than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toscatered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1972 (data/riverside_cats/SumT_riv.cat)</w:t>
        <w:br/>
      </w:r>
      <w:r>
        <w:t>The</w:t>
      </w:r>
      <w:r>
        <w:t xml:space="preserve"> </w:t>
      </w:r>
      <w:r>
        <w:t>hye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1973 (data/riverside_cats/SumT_riv.cat)</w:t>
        <w:br/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werkman</w:t>
      </w:r>
      <w:r>
        <w:t xml:space="preserve"> </w:t>
      </w:r>
      <w:r>
        <w:t>worthy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hyre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Summoner's Tale 1978 (data/riverside_cats/SumT_riv.cat)</w:t>
        <w:br/>
      </w:r>
      <w:r>
        <w:t>Thomas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lernen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Summoner's Tale 1979 (data/riverside_cats/SumT_riv.cat)</w:t>
        <w:br/>
      </w:r>
      <w:r>
        <w:t>Of</w:t>
      </w:r>
      <w:r>
        <w:t xml:space="preserve"> </w:t>
      </w:r>
      <w:r>
        <w:t>buyldynge</w:t>
      </w:r>
      <w:r>
        <w:t xml:space="preserve"> </w:t>
      </w:r>
      <w:r>
        <w:t>up</w:t>
      </w:r>
      <w:r>
        <w:t xml:space="preserve"> </w:t>
      </w:r>
      <w:r>
        <w:t>of</w:t>
      </w:r>
      <w:r>
        <w:t xml:space="preserve"> </w:t>
      </w:r>
      <w:r>
        <w:t>chirches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1980 (data/riverside_cats/SumT_riv.cat)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</w:t>
      </w:r>
      <w:r>
        <w:t xml:space="preserve"> </w:t>
      </w:r>
      <w:r>
        <w:t>in</w:t>
      </w:r>
      <w:r>
        <w:t xml:space="preserve"> </w:t>
      </w:r>
      <w:r>
        <w:t>Thomas</w:t>
      </w:r>
      <w:r>
        <w:t xml:space="preserve"> </w:t>
      </w:r>
      <w:r>
        <w:t>lyf</w:t>
      </w:r>
      <w:r>
        <w:t xml:space="preserve"> </w:t>
      </w:r>
      <w:r>
        <w:t>of</w:t>
      </w:r>
      <w:r>
        <w:t xml:space="preserve"> </w:t>
      </w:r>
      <w:r>
        <w:t>Inde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1984 (data/riverside_cats/SumT_riv.cat)</w:t>
        <w:br/>
      </w:r>
      <w:r>
        <w:t>Youre</w:t>
      </w:r>
      <w:r>
        <w:t xml:space="preserve"> </w:t>
      </w:r>
      <w:r>
        <w:t>wyf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and</w:t>
      </w:r>
      <w:r>
        <w:t xml:space="preserve"> </w:t>
      </w:r>
      <w:r>
        <w:t>pacient</w:t>
      </w:r>
      <w:r>
        <w:br/>
        <w:br/>
      </w:r>
    </w:p>
    <w:p>
      <w:r>
        <w:rPr>
          <w:b/>
        </w:rPr>
        <w:t>Present 3rd sg must end in -eth : leste</w:t>
      </w:r>
      <w:r>
        <w:br/>
        <w:t>The Summoner's Tale 1985 (data/riverside_cats/SumT_riv.cat)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Thomas</w:t>
      </w:r>
      <w:r>
        <w:t xml:space="preserve"> </w:t>
      </w:r>
      <w:r>
        <w:t>trowe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1989 (data/riverside_cats/SumT_riv.cat)</w:t>
        <w:br/>
      </w:r>
      <w:r>
        <w:t>Withinne</w:t>
      </w:r>
      <w:r>
        <w:t xml:space="preserve"> </w:t>
      </w:r>
      <w:r>
        <w:t>thyn</w:t>
      </w:r>
      <w:r>
        <w:t xml:space="preserve"> </w:t>
      </w:r>
      <w:r>
        <w:t>hous</w:t>
      </w:r>
      <w:r>
        <w:t xml:space="preserve"> </w:t>
      </w:r>
      <w:r>
        <w:t>ne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no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1997 (data/riverside_cats/SumT_riv.cat)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lyves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2003 (data/riverside_cats/SumT_riv.cat)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2003 (data/riverside_cats/SumT_riv.cat)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t>is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an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2004 (data/riverside_cats/SumT_riv.cat)</w:t>
        <w:br/>
      </w:r>
      <w:r>
        <w:t>Vengeance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2007 (data/riverside_cats/SumT_riv.cat)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hymself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2009 (data/riverside_cats/SumT_riv.cat)</w:t>
        <w:br/>
      </w:r>
      <w:r>
        <w:rPr>
          <w:i/>
        </w:rPr>
        <w:t>Kan</w:t>
      </w:r>
      <w:r>
        <w:t xml:space="preserve"> </w:t>
      </w:r>
      <w:r>
        <w:t>seye</w:t>
      </w:r>
      <w:r>
        <w:t xml:space="preserve"> </w:t>
      </w:r>
      <w:r>
        <w:t>how</w:t>
      </w:r>
      <w:r>
        <w:t xml:space="preserve"> </w:t>
      </w:r>
      <w:r>
        <w:t>ire</w:t>
      </w:r>
      <w:r>
        <w:t xml:space="preserve"> </w:t>
      </w:r>
      <w:r>
        <w:t>engendreth</w:t>
      </w:r>
      <w:r>
        <w:t xml:space="preserve"> </w:t>
      </w:r>
      <w:r>
        <w:t>homycide</w:t>
      </w:r>
      <w:r>
        <w:br/>
        <w:br/>
      </w:r>
    </w:p>
    <w:p>
      <w:r>
        <w:rPr>
          <w:b/>
        </w:rPr>
        <w:t>Present 3rd sg must end in -eth : sende</w:t>
      </w:r>
      <w:r>
        <w:br/>
        <w:t>The Summoner's Tale 2014 (data/riverside_cats/SumT_riv.cat)</w:t>
        <w:br/>
      </w:r>
      <w:r>
        <w:t>An</w:t>
      </w:r>
      <w:r>
        <w:t xml:space="preserve"> </w:t>
      </w:r>
      <w:r>
        <w:t>irous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hym</w:t>
      </w:r>
      <w:r>
        <w:t xml:space="preserve"> </w:t>
      </w:r>
      <w:r>
        <w:t>litel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2015 (data/riverside_cats/SumT_riv.cat)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harm</w:t>
      </w:r>
      <w:r>
        <w:t xml:space="preserve"> </w:t>
      </w:r>
      <w:r>
        <w:t>and</w:t>
      </w:r>
      <w:r>
        <w:t xml:space="preserve"> </w:t>
      </w:r>
      <w:r>
        <w:t>certes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2018 (data/riverside_cats/SumT_riv.cat)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Senek</w:t>
      </w:r>
      <w:r>
        <w:t xml:space="preserve"> </w:t>
      </w:r>
      <w:r>
        <w:t>that</w:t>
      </w:r>
      <w:r>
        <w:t xml:space="preserve"> </w:t>
      </w:r>
      <w:r>
        <w:t>durynge</w:t>
      </w:r>
      <w:r>
        <w:t xml:space="preserve"> </w:t>
      </w:r>
      <w:r>
        <w:t>his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2022 (data/riverside_cats/SumT_riv.cat)</w:t>
        <w:br/>
      </w:r>
      <w:r>
        <w:t>Anon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bifore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2023 (data/riverside_cats/SumT_riv.cat)</w:t>
        <w:br/>
      </w:r>
      <w:r>
        <w:t>That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charge</w:t>
      </w:r>
      <w:r>
        <w:br/>
        <w:t>The Summoner's Tale 2026 (data/riverside_cats/SumT_riv.cat)</w:t>
        <w:br/>
      </w:r>
      <w:r>
        <w:t>Go</w:t>
      </w:r>
      <w:r>
        <w:t xml:space="preserve"> </w:t>
      </w:r>
      <w:r>
        <w:t>lede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deeth</w:t>
      </w:r>
      <w:r>
        <w:t xml:space="preserve"> </w:t>
      </w:r>
      <w:r>
        <w:t>I</w:t>
      </w:r>
      <w:r>
        <w:t xml:space="preserve"> </w:t>
      </w:r>
      <w:r>
        <w:rPr>
          <w:i/>
        </w:rPr>
        <w:t>charge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2032 (data/riverside_cats/SumT_riv.cat)</w:t>
        <w:br/>
      </w:r>
      <w:r>
        <w:t>They</w:t>
      </w:r>
      <w:r>
        <w:t xml:space="preserve"> </w:t>
      </w:r>
      <w:r>
        <w:t>seiden</w:t>
      </w:r>
      <w:r>
        <w:t xml:space="preserve"> </w:t>
      </w:r>
      <w:r>
        <w:t>Lord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t>ne</w:t>
      </w:r>
      <w:r>
        <w:t xml:space="preserve"> </w:t>
      </w:r>
      <w:r>
        <w:t>hath</w:t>
      </w:r>
      <w:r>
        <w:t xml:space="preserve"> </w:t>
      </w:r>
      <w:r>
        <w:t>nat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2034 (data/riverside_cats/SumT_riv.cat)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Infinitive must end in -en or -e : seyn</w:t>
      </w:r>
      <w:r>
        <w:br/>
        <w:t>The Summoner's Tale 2035 (data/riverside_cats/SumT_riv.cat)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bothe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deyth</w:t>
      </w:r>
      <w:r>
        <w:br/>
        <w:t>The Summoner's Tale 2039 (data/riverside_cats/SumT_riv.cat)</w:t>
        <w:br/>
      </w:r>
      <w:r>
        <w:t>For</w:t>
      </w:r>
      <w:r>
        <w:t xml:space="preserve"> </w:t>
      </w:r>
      <w:r>
        <w:t>thou</w:t>
      </w:r>
      <w:r>
        <w:t xml:space="preserve"> </w:t>
      </w:r>
      <w:r>
        <w:t>art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thy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deyth</w:t>
      </w:r>
      <w:r>
        <w:br/>
        <w:br/>
      </w:r>
    </w:p>
    <w:p>
      <w:r>
        <w:rPr>
          <w:b/>
        </w:rPr>
        <w:t>Present 3rd sg must end in -eth : seith</w:t>
      </w:r>
      <w:r>
        <w:br/>
        <w:t>The Summoner's Tale 2040 (data/riverside_cats/SumT_riv.cat)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knyght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Infinitive must end in -en or -e : doon</w:t>
      </w:r>
      <w:r>
        <w:br/>
        <w:t>The Summoner's Tale 2042 (data/riverside_cats/SumT_riv.cat)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dide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sleen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2048 (data/riverside_cats/SumT_riv.cat)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vicius</w:t>
      </w:r>
      <w:r>
        <w:br/>
        <w:br/>
      </w:r>
    </w:p>
    <w:p>
      <w:r>
        <w:rPr>
          <w:b/>
        </w:rPr>
        <w:t>Present 3rd sg must end in -eth : be</w:t>
      </w:r>
      <w:r>
        <w:br/>
        <w:t>The Summoner's Tale 2048 (data/riverside_cats/SumT_riv.cat)</w:t>
        <w:br/>
      </w:r>
      <w:r>
        <w:t>A</w:t>
      </w:r>
      <w:r>
        <w:t xml:space="preserve"> </w:t>
      </w:r>
      <w:r>
        <w:t>lord</w:t>
      </w:r>
      <w:r>
        <w:t xml:space="preserve"> </w:t>
      </w:r>
      <w:r>
        <w:t>is</w:t>
      </w:r>
      <w:r>
        <w:t xml:space="preserve"> </w:t>
      </w:r>
      <w:r>
        <w:t>lost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vicius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2051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eye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an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Present 3rd sg must end in -eth : dooth</w:t>
      </w:r>
      <w:r>
        <w:br/>
        <w:t>The Summoner's Tale 2058 (data/riverside_cats/SumT_riv.cat)</w:t>
        <w:br/>
      </w:r>
      <w:r>
        <w:t>That</w:t>
      </w:r>
      <w:r>
        <w:t xml:space="preserve"> </w:t>
      </w:r>
      <w:r>
        <w:t>wyn</w:t>
      </w:r>
      <w:r>
        <w:t xml:space="preserve"> </w:t>
      </w:r>
      <w:r>
        <w:t>ne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folk</w:t>
      </w:r>
      <w:r>
        <w:t xml:space="preserve"> </w:t>
      </w:r>
      <w:r>
        <w:t>no</w:t>
      </w:r>
      <w:r>
        <w:t xml:space="preserve"> </w:t>
      </w:r>
      <w:r>
        <w:t>swich</w:t>
      </w:r>
      <w:r>
        <w:t xml:space="preserve"> </w:t>
      </w:r>
      <w:r>
        <w:t>offence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2059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wyn</w:t>
      </w:r>
      <w:r>
        <w:t xml:space="preserve"> </w:t>
      </w:r>
      <w:r>
        <w:t>bireveth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2062 (data/riverside_cats/SumT_riv.cat)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part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don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2071 (data/riverside_cats/SumT_riv.cat)</w:t>
        <w:br/>
      </w:r>
      <w:r>
        <w:rPr>
          <w:i/>
        </w:rPr>
        <w:t>Hath</w:t>
      </w:r>
      <w:r>
        <w:t xml:space="preserve"> </w:t>
      </w:r>
      <w:r>
        <w:t>wyn</w:t>
      </w:r>
      <w:r>
        <w:t xml:space="preserve"> </w:t>
      </w:r>
      <w:r>
        <w:t>bireved</w:t>
      </w:r>
      <w:r>
        <w:t xml:space="preserve"> </w:t>
      </w:r>
      <w:r>
        <w:t>me</w:t>
      </w:r>
      <w:r>
        <w:t xml:space="preserve"> </w:t>
      </w:r>
      <w:r>
        <w:t>myn</w:t>
      </w:r>
      <w:r>
        <w:t xml:space="preserve"> </w:t>
      </w:r>
      <w:r>
        <w:t>eyen</w:t>
      </w:r>
      <w:r>
        <w:t xml:space="preserve"> </w:t>
      </w:r>
      <w:r>
        <w:t>sight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2073 (data/riverside_cats/SumT_riv.cat)</w:t>
        <w:br/>
      </w:r>
      <w:r>
        <w:t>His</w:t>
      </w:r>
      <w:r>
        <w:t xml:space="preserve"> </w:t>
      </w:r>
      <w:r>
        <w:t>sone</w:t>
      </w:r>
      <w:r>
        <w:t xml:space="preserve"> </w:t>
      </w:r>
      <w:r>
        <w:t>was</w:t>
      </w:r>
      <w:r>
        <w:t xml:space="preserve"> </w:t>
      </w:r>
      <w:r>
        <w:t>slayn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2078 (data/riverside_cats/SumT_riv.cat)</w:t>
        <w:br/>
      </w:r>
      <w:r>
        <w:t>But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Summoner's Tale 2082 (data/riverside_cats/SumT_riv.cat)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Babiloigne</w:t>
      </w:r>
      <w:r>
        <w:t xml:space="preserve"> </w:t>
      </w:r>
      <w:r>
        <w:t>to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2085 (data/riverside_cats/SumT_riv.cat)</w:t>
        <w:br/>
      </w:r>
      <w:r>
        <w:t>Lo</w:t>
      </w:r>
      <w:r>
        <w:t xml:space="preserve"> </w:t>
      </w:r>
      <w:r>
        <w:t>what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teche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dooth</w:t>
      </w:r>
      <w:r>
        <w:br/>
        <w:t>The Summoner's Tale 2092 (data/riverside_cats/SumT_riv.cat)</w:t>
        <w:br/>
      </w:r>
      <w:r>
        <w:t>Thyn</w:t>
      </w:r>
      <w:r>
        <w:t xml:space="preserve"> </w:t>
      </w:r>
      <w:r>
        <w:t>angre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thee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2101 (data/riverside_cats/SumT_riv.cat)</w:t>
        <w:br/>
      </w:r>
      <w:r>
        <w:t>Whan</w:t>
      </w:r>
      <w:r>
        <w:t xml:space="preserve"> </w:t>
      </w:r>
      <w:r>
        <w:t>othere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eyse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2102 (data/riverside_cats/SumT_riv.cat)</w:t>
        <w:br/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oure</w:t>
      </w:r>
      <w:r>
        <w:t xml:space="preserve"> </w:t>
      </w:r>
      <w:r>
        <w:t>foode</w:t>
      </w:r>
      <w:r>
        <w:t xml:space="preserve"> </w:t>
      </w:r>
      <w:r>
        <w:t>our</w:t>
      </w:r>
      <w:r>
        <w:t xml:space="preserve"> </w:t>
      </w:r>
      <w:r>
        <w:t>cloystre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reyse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2104 (data/riverside_cats/SumT_riv.cat)</w:t>
        <w:br/>
      </w:r>
      <w:r>
        <w:t>Parfourned</w:t>
      </w:r>
      <w:r>
        <w:t xml:space="preserve"> </w:t>
      </w:r>
      <w:r>
        <w:rPr>
          <w:i/>
        </w:rPr>
        <w:t>is</w:t>
      </w:r>
      <w:r>
        <w:t xml:space="preserve"> </w:t>
      </w:r>
      <w:r>
        <w:t>ne</w:t>
      </w:r>
      <w:r>
        <w:t xml:space="preserve"> </w:t>
      </w:r>
      <w:r>
        <w:t>of</w:t>
      </w:r>
      <w:r>
        <w:t xml:space="preserve"> </w:t>
      </w:r>
      <w:r>
        <w:t>our</w:t>
      </w:r>
      <w:r>
        <w:t xml:space="preserve"> </w:t>
      </w:r>
      <w:r>
        <w:t>pavement</w:t>
      </w:r>
      <w:r>
        <w:br/>
        <w:br/>
      </w:r>
    </w:p>
    <w:p>
      <w:r>
        <w:rPr>
          <w:b/>
        </w:rPr>
        <w:t>Present 3rd sg must end in -eth : goth</w:t>
      </w:r>
      <w:r>
        <w:br/>
        <w:t>The Summoner's Tale 2110 (data/riverside_cats/SumT_riv.cat)</w:t>
        <w:br/>
      </w:r>
      <w:r>
        <w:t>Thanne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destruccioun</w:t>
      </w:r>
      <w:r>
        <w:br/>
        <w:br/>
      </w:r>
    </w:p>
    <w:p>
      <w:r>
        <w:rPr>
          <w:b/>
        </w:rPr>
        <w:t>Present 3rd sg must end in -eth : save</w:t>
      </w:r>
      <w:r>
        <w:br/>
        <w:t>The Summoner's Tale 2112 (data/riverside_cats/SumT_riv.cat)</w:t>
        <w:br/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Thomas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2114 (data/riverside_cats/SumT_riv.cat)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teche</w:t>
      </w:r>
      <w:r>
        <w:t xml:space="preserve"> </w:t>
      </w:r>
      <w:r>
        <w:t>and</w:t>
      </w:r>
      <w:r>
        <w:t xml:space="preserve"> </w:t>
      </w:r>
      <w:r>
        <w:t>werchen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konne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2115 (data/riverside_cats/SumT_riv.cat)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litel</w:t>
      </w:r>
      <w:r>
        <w:t xml:space="preserve"> </w:t>
      </w:r>
      <w:r>
        <w:t>tyme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2117 (data/riverside_cats/SumT_riv.cat)</w:t>
        <w:br/>
      </w:r>
      <w:r>
        <w:rPr>
          <w:i/>
        </w:rPr>
        <w:t>Han</w:t>
      </w:r>
      <w:r>
        <w:t xml:space="preserve"> </w:t>
      </w:r>
      <w:r>
        <w:t>freres</w:t>
      </w:r>
      <w:r>
        <w:t xml:space="preserve"> </w:t>
      </w:r>
      <w:r>
        <w:t>been</w:t>
      </w:r>
      <w:r>
        <w:t xml:space="preserve"> </w:t>
      </w:r>
      <w:r>
        <w:t>that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of</w:t>
      </w:r>
      <w:r>
        <w:t xml:space="preserve"> </w:t>
      </w:r>
      <w:r>
        <w:t>record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Summoner's Tale 2120 (data/riverside_cats/SumT_riv.cat)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anon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knee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Summoner's Tale 2126 (data/riverside_cats/SumT_riv.cat)</w:t>
        <w:br/>
      </w:r>
      <w:r>
        <w:t>Ye</w:t>
      </w:r>
      <w:r>
        <w:t xml:space="preserve"> </w:t>
      </w:r>
      <w:r>
        <w:rPr>
          <w:i/>
        </w:rPr>
        <w:t>sey</w:t>
      </w:r>
      <w:r>
        <w:t xml:space="preserve"> </w:t>
      </w:r>
      <w:r>
        <w:t>me</w:t>
      </w:r>
      <w:r>
        <w:t xml:space="preserve"> </w:t>
      </w:r>
      <w:r>
        <w:t>thus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leith</w:t>
      </w:r>
      <w:r>
        <w:br/>
        <w:t>The Summoner's Tale 2138 (data/riverside_cats/SumT_riv.cat)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</w:t>
      </w:r>
      <w:r>
        <w:t xml:space="preserve"> </w:t>
      </w:r>
      <w:r>
        <w:rPr>
          <w:i/>
        </w:rPr>
        <w:t>leith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2139 (data/riverside_cats/SumT_riv.cat)</w:t>
        <w:br/>
      </w:r>
      <w:r>
        <w:t>Lo</w:t>
      </w:r>
      <w:r>
        <w:t xml:space="preserve"> </w:t>
      </w:r>
      <w:r>
        <w:t>heer</w:t>
      </w:r>
      <w:r>
        <w:t xml:space="preserve"> </w:t>
      </w:r>
      <w:r>
        <w:t>my</w:t>
      </w:r>
      <w:r>
        <w:t xml:space="preserve"> </w:t>
      </w:r>
      <w:r>
        <w:t>feith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Past plural must end in -en or -e : cam</w:t>
      </w:r>
      <w:r>
        <w:br/>
        <w:t>The Summoner's Tale 2157 (data/riverside_cats/SumT_riv.cat)</w:t>
        <w:br/>
      </w:r>
      <w:r>
        <w:rPr>
          <w:i/>
        </w:rPr>
        <w:t>Cam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chaced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2158 (data/riverside_cats/SumT_riv.cat)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angry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gooth</w:t>
      </w:r>
      <w:r>
        <w:br/>
        <w:t>The Summoner's Tale 2162 (data/riverside_cats/SumT_riv.cat)</w:t>
        <w:br/>
      </w:r>
      <w:r>
        <w:t>A</w:t>
      </w:r>
      <w:r>
        <w:t xml:space="preserve"> </w:t>
      </w:r>
      <w:r>
        <w:t>sturdy</w:t>
      </w:r>
      <w:r>
        <w:t xml:space="preserve"> </w:t>
      </w:r>
      <w:r>
        <w:t>paas</w:t>
      </w:r>
      <w:r>
        <w:t xml:space="preserve"> </w:t>
      </w:r>
      <w:r>
        <w:t>doun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see</w:t>
      </w:r>
      <w:r>
        <w:br/>
        <w:t>The Summoner's Tale 2169 (data/riverside_cats/SumT_riv.cat)</w:t>
        <w:br/>
      </w:r>
      <w:r>
        <w:t>Til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2171 (data/riverside_cats/SumT_riv.cat)</w:t>
        <w:br/>
      </w:r>
      <w:r>
        <w:t>What</w:t>
      </w:r>
      <w:r>
        <w:t xml:space="preserve"> </w:t>
      </w:r>
      <w:r>
        <w:t>frere</w:t>
      </w:r>
      <w:r>
        <w:t xml:space="preserve"> </w:t>
      </w:r>
      <w:r>
        <w:t>John</w:t>
      </w:r>
      <w:r>
        <w:t xml:space="preserve"> </w:t>
      </w:r>
      <w:r>
        <w:t>what</w:t>
      </w:r>
      <w:r>
        <w:t xml:space="preserve"> </w:t>
      </w:r>
      <w:r>
        <w:t>maner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2174 (data/riverside_cats/SumT_riv.cat)</w:t>
        <w:br/>
      </w:r>
      <w:r>
        <w:t>Sit</w:t>
      </w:r>
      <w:r>
        <w:t xml:space="preserve"> </w:t>
      </w:r>
      <w:r>
        <w:t>doun</w:t>
      </w:r>
      <w:r>
        <w:t xml:space="preserve"> </w:t>
      </w:r>
      <w:r>
        <w:t>anon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youre</w:t>
      </w:r>
      <w:r>
        <w:t xml:space="preserve"> </w:t>
      </w:r>
      <w:r>
        <w:t>grief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2175 (data/riverside_cats/SumT_riv.cat)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yelde</w:t>
      </w:r>
      <w:r>
        <w:br/>
        <w:t>The Summoner's Tale 2177 (data/riverside_cats/SumT_riv.cat)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yow</w:t>
      </w:r>
      <w:r>
        <w:t xml:space="preserve"> </w:t>
      </w:r>
      <w:r>
        <w:t>adoun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2178 (data/riverside_cats/SumT_riv.cat)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povre</w:t>
      </w:r>
      <w:r>
        <w:t xml:space="preserve"> </w:t>
      </w:r>
      <w:r>
        <w:t>a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2191 (data/riverside_cats/SumT_riv.cat)</w:t>
        <w:br/>
      </w:r>
      <w:r>
        <w:t>This</w:t>
      </w:r>
      <w:r>
        <w:t xml:space="preserve"> </w:t>
      </w:r>
      <w:r>
        <w:t>day</w:t>
      </w:r>
      <w:r>
        <w:t xml:space="preserve"> </w:t>
      </w:r>
      <w:r>
        <w:t>bityd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myn</w:t>
      </w:r>
      <w:r>
        <w:t xml:space="preserve"> </w:t>
      </w:r>
      <w:r>
        <w:t>ordre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it</w:t>
      </w:r>
      <w:r>
        <w:br/>
        <w:t>The Summoner's Tale 2193 (data/riverside_cats/SumT_riv.cat)</w:t>
        <w:br/>
      </w:r>
      <w:r>
        <w:t>Of</w:t>
      </w:r>
      <w:r>
        <w:t xml:space="preserve"> </w:t>
      </w:r>
      <w:r>
        <w:t>hooly</w:t>
      </w:r>
      <w:r>
        <w:t xml:space="preserve"> </w:t>
      </w:r>
      <w:r>
        <w:t>chirche</w:t>
      </w:r>
      <w:r>
        <w:t xml:space="preserve"> </w:t>
      </w:r>
      <w:r>
        <w:t>God</w:t>
      </w:r>
      <w:r>
        <w:t xml:space="preserve"> </w:t>
      </w:r>
      <w:r>
        <w:t>amende</w:t>
      </w:r>
      <w:r>
        <w:t xml:space="preserve"> </w:t>
      </w:r>
      <w:r>
        <w:rPr>
          <w:i/>
        </w:rPr>
        <w:t>it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2194 (data/riverside_cats/SumT_riv.cat)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Summoner's Tale 2198 (data/riverside_cats/SumT_riv.cat)</w:t>
        <w:br/>
      </w:r>
      <w:r>
        <w:t>Tel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plural must end in -en or -e : wel</w:t>
      </w:r>
      <w:r>
        <w:br/>
        <w:t>The Summoner's Tale 2199 (data/riverside_cats/SumT_riv.cat)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biforn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rPr>
          <w:i/>
        </w:rPr>
        <w:t>wel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2203 (data/riverside_cats/SumT_riv.cat)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</w:t>
      </w:r>
      <w:r>
        <w:t xml:space="preserve"> </w:t>
      </w:r>
      <w:r>
        <w:t>elles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feithfully</w:t>
      </w:r>
      <w:r>
        <w:br/>
        <w:br/>
      </w:r>
    </w:p>
    <w:p>
      <w:r>
        <w:rPr>
          <w:b/>
        </w:rPr>
        <w:t>Present 3rd sg must end in -eth : speede</w:t>
      </w:r>
      <w:r>
        <w:br/>
        <w:t>The Summoner's Tale 2205 (data/riverside_cats/SumT_riv.cat)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thynketh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speede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2206 (data/riverside_cats/SumT_riv.cat)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a</w:t>
      </w:r>
      <w:r>
        <w:t xml:space="preserve"> </w:t>
      </w:r>
      <w:r>
        <w:t>cherl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cherles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lat</w:t>
      </w:r>
      <w:r>
        <w:br/>
        <w:t>The Summoner's Tale 2207 (data/riverside_cats/SumT_riv.cat)</w:t>
        <w:br/>
      </w:r>
      <w:r>
        <w:t>What</w:t>
      </w:r>
      <w:r>
        <w:t xml:space="preserve"> </w:t>
      </w:r>
      <w:r>
        <w:t>shold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God</w:t>
      </w:r>
      <w:r>
        <w:t xml:space="preserve"> </w:t>
      </w:r>
      <w:r>
        <w:rPr>
          <w:i/>
        </w:rPr>
        <w:t>lat</w:t>
      </w:r>
      <w:r>
        <w:t xml:space="preserve"> </w:t>
      </w:r>
      <w:r>
        <w:t>hym</w:t>
      </w:r>
      <w:r>
        <w:t xml:space="preserve"> </w:t>
      </w:r>
      <w:r>
        <w:t>nevere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2208 (data/riverside_cats/SumT_riv.cat)</w:t>
        <w:br/>
      </w:r>
      <w:r>
        <w:t>His</w:t>
      </w:r>
      <w:r>
        <w:t xml:space="preserve"> </w:t>
      </w:r>
      <w:r>
        <w:t>sike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vanytee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2210 (data/riverside_cats/SumT_riv.cat)</w:t>
        <w:br/>
      </w:r>
      <w:r>
        <w:t>Madame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2214 (data/riverside_cats/SumT_riv.cat)</w:t>
        <w:br/>
      </w:r>
      <w:r>
        <w:t>To</w:t>
      </w:r>
      <w:r>
        <w:t xml:space="preserve"> </w:t>
      </w:r>
      <w:r>
        <w:t>parte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departed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2218 (data/riverside_cats/SumT_riv.cat)</w:t>
        <w:br/>
      </w:r>
      <w:r>
        <w:t>How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ymaginacioun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2222 (data/riverside_cats/SumT_riv.cat)</w:t>
        <w:br/>
      </w:r>
      <w:r>
        <w:t>In</w:t>
      </w:r>
      <w:r>
        <w:t xml:space="preserve"> </w:t>
      </w:r>
      <w:r>
        <w:t>arsmetrike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may</w:t>
      </w:r>
      <w:r>
        <w:br/>
        <w:t>The Summoner's Tale 2231 (data/riverside_cats/SumT_riv.cat)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inpossible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2236 (data/riverside_cats/SumT_riv.cat)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kan</w:t>
      </w:r>
      <w:r>
        <w:t xml:space="preserve"> </w:t>
      </w:r>
      <w:r>
        <w:t>deemen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Present 3rd sg must end in -eth : kan</w:t>
      </w:r>
      <w:r>
        <w:br/>
        <w:t>The Summoner's Tale 2236 (data/riverside_cats/SumT_riv.cat)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2241 (data/riverside_cats/SumT_riv.cat)</w:t>
        <w:br/>
      </w:r>
      <w:r>
        <w:t>Now</w:t>
      </w:r>
      <w:r>
        <w:t xml:space="preserve"> </w:t>
      </w:r>
      <w:r>
        <w:t>ete</w:t>
      </w:r>
      <w:r>
        <w:t xml:space="preserve"> </w:t>
      </w:r>
      <w:r>
        <w:t>youre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go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go</w:t>
      </w:r>
      <w:r>
        <w:br/>
        <w:t>The Summoner's Tale 2242 (data/riverside_cats/SumT_riv.cat)</w:t>
        <w:br/>
      </w:r>
      <w:r>
        <w:t>Lat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t xml:space="preserve"> </w:t>
      </w:r>
      <w:r>
        <w:t>honge</w:t>
      </w:r>
      <w:r>
        <w:t xml:space="preserve"> </w:t>
      </w:r>
      <w:r>
        <w:t>hymself</w:t>
      </w:r>
      <w:r>
        <w:t xml:space="preserve"> </w:t>
      </w:r>
      <w:r>
        <w:t>a</w:t>
      </w:r>
      <w:r>
        <w:t xml:space="preserve"> </w:t>
      </w:r>
      <w:r>
        <w:t>devel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Summoner's Tale 2244 (data/riverside_cats/SumT_riv.cat)</w:t>
        <w:br/>
      </w:r>
      <w:r>
        <w:t>That</w:t>
      </w:r>
      <w:r>
        <w:t xml:space="preserve"> </w:t>
      </w:r>
      <w:r>
        <w:t>karf</w:t>
      </w:r>
      <w:r>
        <w:t xml:space="preserve"> </w:t>
      </w:r>
      <w:r>
        <w:t>his</w:t>
      </w:r>
      <w:r>
        <w:t xml:space="preserve"> </w:t>
      </w:r>
      <w:r>
        <w:t>mete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t xml:space="preserve"> </w:t>
      </w:r>
      <w:r>
        <w:t>word</w:t>
      </w:r>
      <w:r>
        <w:t xml:space="preserve"> </w:t>
      </w:r>
      <w:r>
        <w:t>by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2253 (data/riverside_cats/SumT_riv.cat)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weder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2261 (data/riverside_cats/SumT_riv.cat)</w:t>
        <w:br/>
      </w:r>
      <w:r>
        <w:rPr>
          <w:i/>
        </w:rPr>
        <w:t>Shal</w:t>
      </w:r>
      <w:r>
        <w:t xml:space="preserve"> </w:t>
      </w:r>
      <w:r>
        <w:t>parfourne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nombre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covent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Summoner's Tale 2262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they</w:t>
      </w:r>
      <w:r>
        <w:t xml:space="preserve"> </w:t>
      </w:r>
      <w:r>
        <w:t>knele</w:t>
      </w:r>
      <w:r>
        <w:t xml:space="preserve"> </w:t>
      </w:r>
      <w:r>
        <w:t>doun</w:t>
      </w:r>
      <w:r>
        <w:t xml:space="preserve"> </w:t>
      </w:r>
      <w:r>
        <w:t>by</w:t>
      </w:r>
      <w:r>
        <w:t xml:space="preserve"> </w:t>
      </w:r>
      <w:r>
        <w:t>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2266 (data/riverside_cats/SumT_riv.cat)</w:t>
        <w:br/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upright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nave</w:t>
      </w:r>
      <w:r>
        <w:br/>
        <w:br/>
      </w:r>
    </w:p>
    <w:p>
      <w:r>
        <w:rPr>
          <w:b/>
        </w:rPr>
        <w:t>Present 3rd sg must end in -eth : shal</w:t>
      </w:r>
      <w:r>
        <w:br/>
        <w:t>The Summoner's Tale 2267 (data/riverside_cats/SumT_riv.cat)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with</w:t>
      </w:r>
      <w:r>
        <w:t xml:space="preserve"> </w:t>
      </w:r>
      <w:r>
        <w:t>bely</w:t>
      </w:r>
      <w:r>
        <w:t xml:space="preserve"> </w:t>
      </w:r>
      <w:r>
        <w:t>stif</w:t>
      </w:r>
      <w:r>
        <w:t xml:space="preserve"> </w:t>
      </w:r>
      <w:r>
        <w:t>and</w:t>
      </w:r>
      <w:r>
        <w:t xml:space="preserve"> </w:t>
      </w:r>
      <w:r>
        <w:t>toght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2271 (data/riverside_cats/SumT_riv.cat)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2272 (data/riverside_cats/SumT_riv.cat)</w:t>
        <w:br/>
      </w:r>
      <w:r>
        <w:t>By</w:t>
      </w:r>
      <w:r>
        <w:t xml:space="preserve"> </w:t>
      </w:r>
      <w:r>
        <w:t>preeve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demonstratif</w:t>
      </w:r>
      <w:r>
        <w:br/>
        <w:br/>
      </w:r>
    </w:p>
    <w:p>
      <w:r>
        <w:rPr>
          <w:b/>
        </w:rPr>
        <w:t>Present 3rd sg must end in -eth : wol</w:t>
      </w:r>
      <w:r>
        <w:br/>
        <w:t>The Summoner's Tale 2273 (data/riverside_cats/SumT_riv.cat)</w:t>
        <w:br/>
      </w:r>
      <w:r>
        <w:t>That</w:t>
      </w:r>
      <w:r>
        <w:t xml:space="preserve"> </w:t>
      </w:r>
      <w:r>
        <w:t>equally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2277 (data/riverside_cats/SumT_riv.cat)</w:t>
        <w:br/>
      </w:r>
      <w:r>
        <w:t>Shal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fruyt</w:t>
      </w:r>
      <w:r>
        <w:t xml:space="preserve"> </w:t>
      </w:r>
      <w:r>
        <w:t>as</w:t>
      </w:r>
      <w:r>
        <w:t xml:space="preserve"> </w:t>
      </w:r>
      <w:r>
        <w:t>resoun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2278 (data/riverside_cats/SumT_riv.cat)</w:t>
        <w:br/>
      </w:r>
      <w:r>
        <w:t>The</w:t>
      </w:r>
      <w:r>
        <w:t xml:space="preserve"> </w:t>
      </w:r>
      <w:r>
        <w:t>noble</w:t>
      </w:r>
      <w:r>
        <w:t xml:space="preserve"> </w:t>
      </w:r>
      <w:r>
        <w:t>usage</w:t>
      </w:r>
      <w:r>
        <w:t xml:space="preserve"> </w:t>
      </w:r>
      <w:r>
        <w:t>of</w:t>
      </w:r>
      <w:r>
        <w:t xml:space="preserve"> </w:t>
      </w:r>
      <w:r>
        <w:t>freres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Summoner's Tale 2279 (data/riverside_cats/SumT_riv.cat)</w:t>
        <w:br/>
      </w:r>
      <w:r>
        <w:t>The</w:t>
      </w:r>
      <w:r>
        <w:t xml:space="preserve"> </w:t>
      </w:r>
      <w:r>
        <w:t>worthy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shul</w:t>
      </w:r>
      <w:r>
        <w:t xml:space="preserve"> </w:t>
      </w:r>
      <w:r>
        <w:t>first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Summoner's Tale 2284 (data/riverside_cats/SumT_riv.cat)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fartes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hath</w:t>
      </w:r>
      <w:r>
        <w:br/>
        <w:t>The Summoner's Tale 2293 (data/riverside_cats/SumT_riv.cat)</w:t>
        <w:br/>
      </w:r>
      <w:r>
        <w:t>And</w:t>
      </w:r>
      <w:r>
        <w:t xml:space="preserve"> </w:t>
      </w:r>
      <w:r>
        <w:t>Jankyn</w:t>
      </w:r>
      <w:r>
        <w:t xml:space="preserve"> </w:t>
      </w:r>
      <w:r>
        <w:rPr>
          <w:i/>
        </w:rPr>
        <w:t>hath</w:t>
      </w:r>
      <w:r>
        <w:t xml:space="preserve"> </w:t>
      </w:r>
      <w:r>
        <w:t>ywonne</w:t>
      </w:r>
      <w:r>
        <w:t xml:space="preserve"> </w:t>
      </w:r>
      <w:r>
        <w:t>a</w:t>
      </w:r>
      <w:r>
        <w:t xml:space="preserve"> </w:t>
      </w:r>
      <w:r>
        <w:t>newe</w:t>
      </w:r>
      <w:r>
        <w:t xml:space="preserve"> </w:t>
      </w:r>
      <w:r>
        <w:t>gowne</w:t>
      </w:r>
      <w:r>
        <w:br/>
        <w:br/>
      </w:r>
    </w:p>
    <w:p>
      <w:r>
        <w:rPr>
          <w:b/>
        </w:rPr>
        <w:t>Present 3rd sg must end in -eth : is</w:t>
      </w:r>
      <w:r>
        <w:br/>
        <w:t>The Summoner's Tale 2294 (data/riverside_cats/SumT_riv.cat)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almoost</w:t>
      </w:r>
      <w:r>
        <w:t xml:space="preserve"> </w:t>
      </w:r>
      <w:r>
        <w:t>at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68 (data/riverside_cats/ClT_riv.cat)</w:t>
        <w:br/>
      </w:r>
      <w:r>
        <w:t>Thus</w:t>
      </w:r>
      <w:r>
        <w:t xml:space="preserve"> </w:t>
      </w:r>
      <w:r>
        <w:t>in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t>lyveth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84 (data/riverside_cats/ClT_riv.cat)</w:t>
        <w:br/>
      </w:r>
      <w:r>
        <w:t>Wedde</w:t>
      </w:r>
      <w:r>
        <w:t xml:space="preserve"> </w:t>
      </w:r>
      <w:r>
        <w:t>no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91 (data/riverside_cats/ClT_riv.cat)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105 (data/riverside_cats/ClT_riv.cat)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youre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110 (data/riverside_cats/ClT_riv.cat)</w:t>
        <w:br/>
      </w:r>
      <w:r>
        <w:t>Save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youre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111 (data/riverside_cats/ClT_riv.cat)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smyt</w:t>
      </w:r>
      <w:r>
        <w:br/>
        <w:t>The Clerk's Tale 122 (data/riverside_cats/ClT_riv.cat)</w:t>
        <w:br/>
      </w:r>
      <w:r>
        <w:t>And</w:t>
      </w:r>
      <w:r>
        <w:t xml:space="preserve"> </w:t>
      </w:r>
      <w:r>
        <w:t>deeth</w:t>
      </w:r>
      <w:r>
        <w:t xml:space="preserve"> </w:t>
      </w:r>
      <w:r>
        <w:t>manaceth</w:t>
      </w:r>
      <w:r>
        <w:t xml:space="preserve"> </w:t>
      </w:r>
      <w:r>
        <w:t>every</w:t>
      </w:r>
      <w:r>
        <w:t xml:space="preserve"> </w:t>
      </w:r>
      <w:r>
        <w:t>age</w:t>
      </w:r>
      <w:r>
        <w:t xml:space="preserve"> </w:t>
      </w:r>
      <w:r>
        <w:t>and</w:t>
      </w:r>
      <w:r>
        <w:t xml:space="preserve"> </w:t>
      </w:r>
      <w:r>
        <w:rPr>
          <w:i/>
        </w:rPr>
        <w:t>smyt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125 (data/riverside_cats/ClT_riv.cat)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deye</w:t>
      </w:r>
      <w:r>
        <w:t xml:space="preserve"> </w:t>
      </w:r>
      <w:r>
        <w:t>as</w:t>
      </w:r>
      <w:r>
        <w:t xml:space="preserve"> </w:t>
      </w:r>
      <w:r>
        <w:t>uncerteyn</w:t>
      </w:r>
      <w:r>
        <w:t xml:space="preserve"> </w:t>
      </w:r>
      <w:r>
        <w:t>we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129 (data/riverside_cats/ClT_riv.cat)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133 (data/riverside_cats/ClT_riv.cat)</w:t>
        <w:br/>
      </w:r>
      <w:r>
        <w:t>Honour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deeme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Clerk's Tale 136 (data/riverside_cats/ClT_riv.cat)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bifelle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pray</w:t>
      </w:r>
      <w:r>
        <w:br/>
        <w:t>The Clerk's Tale 140 (data/riverside_cats/ClT_riv.cat)</w:t>
        <w:br/>
      </w:r>
      <w:r>
        <w:t>Wherfore</w:t>
      </w:r>
      <w:r>
        <w:t xml:space="preserve"> </w:t>
      </w:r>
      <w:r>
        <w:t>we</w:t>
      </w:r>
      <w:r>
        <w:t xml:space="preserve"> </w:t>
      </w:r>
      <w:r>
        <w:rPr>
          <w:i/>
        </w:rPr>
        <w:t>pray</w:t>
      </w:r>
      <w:r>
        <w:t xml:space="preserve"> </w:t>
      </w:r>
      <w:r>
        <w:t>you</w:t>
      </w:r>
      <w:r>
        <w:t xml:space="preserve"> </w:t>
      </w:r>
      <w:r>
        <w:t>hastily</w:t>
      </w:r>
      <w:r>
        <w:t xml:space="preserve"> </w:t>
      </w:r>
      <w:r>
        <w:t>to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142 (data/riverside_cats/ClT_riv.cat)</w:t>
        <w:br/>
      </w:r>
      <w:r>
        <w:t>Made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han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143 (data/riverside_cats/ClT_riv.cat)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peple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146 (data/riverside_cats/ClT_riv.cat)</w:t>
        <w:br/>
      </w:r>
      <w:r>
        <w:t>That</w:t>
      </w:r>
      <w:r>
        <w:t xml:space="preserve"> </w:t>
      </w:r>
      <w:r>
        <w:t>seelde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founde</w:t>
      </w:r>
      <w:r>
        <w:t xml:space="preserve"> </w:t>
      </w:r>
      <w:r>
        <w:t>in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155 (data/riverside_cats/ClT_riv.cat)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children</w:t>
      </w:r>
      <w:r>
        <w:t xml:space="preserve"> </w:t>
      </w:r>
      <w:r>
        <w:t>ofte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161 (data/riverside_cats/ClT_riv.cat)</w:t>
        <w:br/>
      </w:r>
      <w:r>
        <w:t>I</w:t>
      </w:r>
      <w:r>
        <w:t xml:space="preserve"> </w:t>
      </w:r>
      <w:r>
        <w:t>hym</w:t>
      </w:r>
      <w:r>
        <w:t xml:space="preserve"> </w:t>
      </w:r>
      <w:r>
        <w:t>bitake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161 (data/riverside_cats/ClT_riv.cat)</w:t>
        <w:br/>
      </w:r>
      <w:r>
        <w:t>I</w:t>
      </w:r>
      <w:r>
        <w:t xml:space="preserve"> </w:t>
      </w:r>
      <w:r>
        <w:t>hym</w:t>
      </w:r>
      <w:r>
        <w:t xml:space="preserve"> </w:t>
      </w:r>
      <w:r>
        <w:t>bitake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166 (data/riverside_cats/ClT_riv.cat)</w:t>
        <w:br/>
      </w:r>
      <w:r>
        <w:t>To</w:t>
      </w:r>
      <w:r>
        <w:t xml:space="preserve"> </w:t>
      </w:r>
      <w:r>
        <w:t>worshipe</w:t>
      </w:r>
      <w:r>
        <w:t xml:space="preserve"> </w:t>
      </w:r>
      <w:r>
        <w:t>hire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169 (data/riverside_cats/ClT_riv.cat)</w:t>
        <w:br/>
      </w:r>
      <w:r>
        <w:t>And</w:t>
      </w:r>
      <w:r>
        <w:t xml:space="preserve"> </w:t>
      </w:r>
      <w:r>
        <w:t>forthermoore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swere</w:t>
      </w:r>
      <w:r>
        <w:t xml:space="preserve"> </w:t>
      </w:r>
      <w:r>
        <w:t>that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Clerk's Tale 170 (data/riverside_cats/ClT_riv.cat)</w:t>
        <w:br/>
      </w:r>
      <w:r>
        <w:t>Agayn</w:t>
      </w:r>
      <w:r>
        <w:t xml:space="preserve"> </w:t>
      </w:r>
      <w:r>
        <w:t>my</w:t>
      </w:r>
      <w:r>
        <w:t xml:space="preserve"> </w:t>
      </w:r>
      <w:r>
        <w:t>choys</w:t>
      </w:r>
      <w:r>
        <w:t xml:space="preserve"> </w:t>
      </w:r>
      <w:r>
        <w:rPr>
          <w:i/>
        </w:rPr>
        <w:t>shul</w:t>
      </w:r>
      <w:r>
        <w:t xml:space="preserve"> </w:t>
      </w:r>
      <w:r>
        <w:t>neither</w:t>
      </w:r>
      <w:r>
        <w:t xml:space="preserve"> </w:t>
      </w:r>
      <w:r>
        <w:t>grucche</w:t>
      </w:r>
      <w:r>
        <w:t xml:space="preserve"> </w:t>
      </w:r>
      <w:r>
        <w:t>ne</w:t>
      </w:r>
      <w:r>
        <w:t xml:space="preserve"> </w:t>
      </w:r>
      <w:r>
        <w:t>stryve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Clerk's Tale 171 (data/riverside_cats/ClT_riv.cat)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forgoon</w:t>
      </w:r>
      <w:r>
        <w:t xml:space="preserve"> </w:t>
      </w:r>
      <w:r>
        <w:t>my</w:t>
      </w:r>
      <w:r>
        <w:t xml:space="preserve"> </w:t>
      </w:r>
      <w:r>
        <w:t>libertee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173 (data/riverside_cats/ClT_riv.cat)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ther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wyve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180 (data/riverside_cats/ClT_riv.cat)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spousaille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209 (data/riverside_cats/ClT_riv.cat)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fair</w:t>
      </w:r>
      <w:r>
        <w:t xml:space="preserve"> </w:t>
      </w:r>
      <w:r>
        <w:t>ynogh</w:t>
      </w:r>
      <w:r>
        <w:t xml:space="preserve"> </w:t>
      </w:r>
      <w:r>
        <w:t>to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Clerk's Tale 223 (data/riverside_cats/ClT_riv.cat)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sheep</w:t>
      </w:r>
      <w:r>
        <w:t xml:space="preserve"> </w:t>
      </w:r>
      <w:r>
        <w:t>spynnynge</w:t>
      </w:r>
      <w:r>
        <w:t xml:space="preserve"> </w:t>
      </w:r>
      <w:r>
        <w:t>on</w:t>
      </w:r>
      <w:r>
        <w:t xml:space="preserve"> </w:t>
      </w:r>
      <w:r>
        <w:t>feeld</w:t>
      </w:r>
      <w:r>
        <w:t xml:space="preserve"> </w:t>
      </w:r>
      <w:r>
        <w:t>she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Clerk's Tale 224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been</w:t>
      </w:r>
      <w:r>
        <w:t xml:space="preserve"> </w:t>
      </w:r>
      <w:r>
        <w:t>ydel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231 (data/riverside_cats/ClT_riv.cat)</w:t>
        <w:br/>
      </w:r>
      <w:r>
        <w:t>That</w:t>
      </w:r>
      <w:r>
        <w:t xml:space="preserve"> </w:t>
      </w:r>
      <w:r>
        <w:t>child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fadres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have</w:t>
      </w:r>
      <w:r>
        <w:br/>
        <w:t>The Clerk's Tale 242 (data/riverside_cats/ClT_riv.cat)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greet</w:t>
      </w:r>
      <w:r>
        <w:t xml:space="preserve"> </w:t>
      </w:r>
      <w:r>
        <w:t>insight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246 (data/riverside_cats/ClT_riv.cat)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weddyng</w:t>
      </w:r>
      <w:r>
        <w:t xml:space="preserve"> </w:t>
      </w:r>
      <w:r>
        <w:t>cam</w:t>
      </w:r>
      <w:r>
        <w:t xml:space="preserve"> </w:t>
      </w:r>
      <w:r>
        <w:t>but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Past plural must end in -en or -e : wondred</w:t>
      </w:r>
      <w:r>
        <w:br/>
        <w:t>The Clerk's Tale 248 (data/riverside_cats/ClT_riv.cat)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merveille</w:t>
      </w:r>
      <w:r>
        <w:t xml:space="preserve"> </w:t>
      </w:r>
      <w:r>
        <w:rPr>
          <w:i/>
        </w:rPr>
        <w:t>wondred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250 (data/riverside_cats/ClT_riv.cat)</w:t>
        <w:br/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t>yet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vanytee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251 (data/riverside_cats/ClT_riv.cat)</w:t>
        <w:br/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wedde</w:t>
      </w:r>
      <w:r>
        <w:t xml:space="preserve"> </w:t>
      </w:r>
      <w:r>
        <w:t>Allas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Present 3rd sg must end in -eth : wole</w:t>
      </w:r>
      <w:r>
        <w:br/>
        <w:t>The Clerk's Tale 252 (data/riverside_cats/ClT_riv.cat)</w:t>
        <w:br/>
      </w:r>
      <w:r>
        <w:t>Why</w:t>
      </w:r>
      <w:r>
        <w:t xml:space="preserve"> </w:t>
      </w:r>
      <w:r>
        <w:rPr>
          <w:i/>
        </w:rPr>
        <w:t>wole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hymself</w:t>
      </w:r>
      <w:r>
        <w:t xml:space="preserve"> </w:t>
      </w:r>
      <w:r>
        <w:t>and</w:t>
      </w:r>
      <w:r>
        <w:t xml:space="preserve"> </w:t>
      </w:r>
      <w:r>
        <w:t>us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253 (data/riverside_cats/ClT_riv.cat)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266 (data/riverside_cats/ClT_riv.cat)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last</w:t>
      </w:r>
      <w:r>
        <w:t xml:space="preserve"> </w:t>
      </w:r>
      <w:r>
        <w:t>Ytaille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272 (data/riverside_cats/ClT_riv.cat)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village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273 (data/riverside_cats/ClT_riv.cat)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array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274 (data/riverside_cats/ClT_riv.cat)</w:t>
        <w:br/>
      </w:r>
      <w:r>
        <w:t>Grisilde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ful</w:t>
      </w:r>
      <w:r>
        <w:t xml:space="preserve"> </w:t>
      </w:r>
      <w:r>
        <w:t>innocent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276 (data/riverside_cats/ClT_riv.cat)</w:t>
        <w:br/>
      </w:r>
      <w:r>
        <w:t>To</w:t>
      </w:r>
      <w:r>
        <w:t xml:space="preserve"> </w:t>
      </w:r>
      <w:r>
        <w:t>fecchen</w:t>
      </w:r>
      <w:r>
        <w:t xml:space="preserve"> </w:t>
      </w:r>
      <w:r>
        <w:t>water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277 (data/riverside_cats/ClT_riv.cat)</w:t>
        <w:br/>
      </w:r>
      <w:r>
        <w:t>And</w:t>
      </w:r>
      <w:r>
        <w:t xml:space="preserve"> </w:t>
      </w:r>
      <w:r>
        <w:t>cometh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278 (data/riverside_cats/ClT_riv.cat)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280 (data/riverside_cats/ClT_riv.cat)</w:t>
        <w:br/>
      </w:r>
      <w:r>
        <w:t>She</w:t>
      </w:r>
      <w:r>
        <w:t xml:space="preserve"> </w:t>
      </w:r>
      <w:r>
        <w:t>wolde</w:t>
      </w:r>
      <w:r>
        <w:t xml:space="preserve"> </w:t>
      </w:r>
      <w:r>
        <w:t>fayn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284 (data/riverside_cats/ClT_riv.cat)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holde</w:t>
      </w:r>
      <w:r>
        <w:br/>
        <w:t>The Clerk's Tale 287 (data/riverside_cats/ClT_riv.cat)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t>this</w:t>
      </w:r>
      <w:r>
        <w:t xml:space="preserve"> </w:t>
      </w:r>
      <w:r>
        <w:t>wey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rPr>
          <w:i/>
        </w:rPr>
        <w:t>holde</w:t>
      </w:r>
      <w:r>
        <w:br/>
        <w:br/>
      </w:r>
    </w:p>
    <w:p>
      <w:r>
        <w:rPr>
          <w:b/>
        </w:rPr>
        <w:t>Infinitive must end in -en or -e : gon</w:t>
      </w:r>
      <w:r>
        <w:br/>
        <w:t>The Clerk's Tale 288 (data/riverside_cats/ClT_riv.cat)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t>over</w:t>
      </w:r>
      <w:r>
        <w:t xml:space="preserve"> </w:t>
      </w:r>
      <w:r>
        <w:t>hir</w:t>
      </w:r>
      <w:r>
        <w:t xml:space="preserve"> </w:t>
      </w:r>
      <w:r>
        <w:t>thresshfold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Clerk's Tale 299 (data/riverside_cats/ClT_riv.cat)</w:t>
        <w:br/>
      </w:r>
      <w:r>
        <w:rPr>
          <w:i/>
        </w:rPr>
        <w:t>Answerde</w:t>
      </w:r>
      <w:r>
        <w:t xml:space="preserve"> </w:t>
      </w:r>
      <w:r>
        <w:t>Lord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300 (data/riverside_cats/ClT_riv.cat)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Clerk's Tale 301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she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fette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311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liketh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lust</w:t>
      </w:r>
      <w:r>
        <w:br/>
        <w:t>The Clerk's Tale 322 (data/riverside_cats/ClT_riv.cat)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lust</w:t>
      </w:r>
      <w:r>
        <w:t xml:space="preserve"> </w:t>
      </w:r>
      <w:r>
        <w:t>governeth</w:t>
      </w:r>
      <w:r>
        <w:t xml:space="preserve"> </w:t>
      </w:r>
      <w:r>
        <w:t>this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326 (data/riverside_cats/ClT_riv.cat)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axe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hire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328 (data/riverside_cats/ClT_riv.cat)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337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astoned</w:t>
      </w:r>
      <w:r>
        <w:br/>
        <w:br/>
      </w:r>
    </w:p>
    <w:p>
      <w:r>
        <w:rPr>
          <w:b/>
        </w:rPr>
        <w:t>Present plural must end in -en or -e : arn</w:t>
      </w:r>
      <w:r>
        <w:br/>
        <w:t>The Clerk's Tale 342 (data/riverside_cats/ClT_riv.cat)</w:t>
        <w:br/>
      </w:r>
      <w:r>
        <w:t>Thise</w:t>
      </w:r>
      <w:r>
        <w:t xml:space="preserve"> </w:t>
      </w:r>
      <w:r>
        <w:rPr>
          <w:i/>
        </w:rPr>
        <w:t>arn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markys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Clerk's Tale 344 (data/riverside_cats/ClT_riv.cat)</w:t>
        <w:br/>
      </w:r>
      <w:r>
        <w:t>Grisilde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346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wedde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347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suppose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349 (data/riverside_cats/ClT_riv.cat)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in</w:t>
      </w:r>
      <w:r>
        <w:t xml:space="preserve"> </w:t>
      </w:r>
      <w:r>
        <w:t>hastif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350 (data/riverside_cats/ClT_riv.cat)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assente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yow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351 (data/riverside_cats/ClT_riv.cat)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redy</w:t>
      </w:r>
      <w:r>
        <w:t xml:space="preserve"> </w:t>
      </w:r>
      <w:r>
        <w:t>with</w:t>
      </w:r>
      <w:r>
        <w:t xml:space="preserve"> </w:t>
      </w:r>
      <w:r>
        <w:t>good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353 (data/riverside_cats/ClT_riv.cat)</w:t>
        <w:br/>
      </w:r>
      <w:r>
        <w:t>As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thynketh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laughe</w:t>
      </w:r>
      <w:r>
        <w:t xml:space="preserve"> </w:t>
      </w:r>
      <w:r>
        <w:t>or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sey</w:t>
      </w:r>
      <w:r>
        <w:br/>
        <w:t>The Clerk's Tale 355 (data/riverside_cats/ClT_riv.cat)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ne</w:t>
      </w:r>
      <w:r>
        <w:t xml:space="preserve"> </w:t>
      </w:r>
      <w:r>
        <w:rPr>
          <w:i/>
        </w:rPr>
        <w:t>sey</w:t>
      </w:r>
      <w:r>
        <w:t xml:space="preserve"> </w:t>
      </w:r>
      <w:r>
        <w:t>nat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365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Grisilde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366 (data/riverside_cats/ClT_riv.cat)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sobre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369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standeth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371 (data/riverside_cats/ClT_riv.cat)</w:t>
        <w:br/>
      </w:r>
      <w:r>
        <w:t>Whoso</w:t>
      </w:r>
      <w:r>
        <w:t xml:space="preserve"> </w:t>
      </w:r>
      <w:r>
        <w:t>me</w:t>
      </w:r>
      <w:r>
        <w:t xml:space="preserve"> </w:t>
      </w:r>
      <w:r>
        <w:t>loveth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379 (data/riverside_cats/ClT_riv.cat)</w:t>
        <w:br/>
      </w:r>
      <w:r>
        <w:t>Hir</w:t>
      </w:r>
      <w:r>
        <w:t xml:space="preserve"> </w:t>
      </w:r>
      <w:r>
        <w:t>heris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kembd</w:t>
      </w:r>
      <w:r>
        <w:t xml:space="preserve"> </w:t>
      </w:r>
      <w:r>
        <w:t>that</w:t>
      </w:r>
      <w:r>
        <w:t xml:space="preserve"> </w:t>
      </w:r>
      <w:r>
        <w:t>lay</w:t>
      </w:r>
      <w:r>
        <w:t xml:space="preserve"> </w:t>
      </w:r>
      <w:r>
        <w:t>untressed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381 (data/riverside_cats/ClT_riv.cat)</w:t>
        <w:br/>
      </w:r>
      <w:r>
        <w:t>A</w:t>
      </w:r>
      <w:r>
        <w:t xml:space="preserve"> </w:t>
      </w:r>
      <w:r>
        <w:t>corone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ydressed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387 (data/riverside_cats/ClT_riv.cat)</w:t>
        <w:br/>
      </w:r>
      <w:r>
        <w:t>Broght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cause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hire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The Clerk's Tale 389 (data/riverside_cats/ClT_riv.cat)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395 (data/riverside_cats/ClT_riv.cat)</w:t>
        <w:br/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favour</w:t>
      </w:r>
      <w:r>
        <w:t xml:space="preserve"> </w:t>
      </w:r>
      <w:r>
        <w:t>sent</w:t>
      </w:r>
      <w:r>
        <w:t xml:space="preserve"> </w:t>
      </w:r>
      <w:r>
        <w:t>hire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400 (data/riverside_cats/ClT_riv.cat)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she</w:t>
      </w:r>
      <w:r>
        <w:t xml:space="preserve"> </w:t>
      </w:r>
      <w:r>
        <w:t>woxen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Past plural must end in -en or -e : trowed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rPr>
          <w:i/>
        </w:rP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Past plural must end in -en or -e : han</w:t>
      </w:r>
      <w:r>
        <w:br/>
        <w:t>The Clerk's Tale 403 (data/riverside_cats/ClT_riv.cat)</w:t>
        <w:br/>
      </w:r>
      <w:r>
        <w:t>Unnethe</w:t>
      </w:r>
      <w:r>
        <w:t xml:space="preserve"> </w:t>
      </w:r>
      <w:r>
        <w:t>trowed</w:t>
      </w:r>
      <w:r>
        <w:t xml:space="preserve"> </w:t>
      </w:r>
      <w:r>
        <w:t>they</w:t>
      </w:r>
      <w:r>
        <w:t xml:space="preserve"> </w:t>
      </w:r>
      <w:r>
        <w:t>but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swore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420 (data/riverside_cats/ClT_riv.cat)</w:t>
        <w:br/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Saluce</w:t>
      </w:r>
      <w:r>
        <w:t xml:space="preserve"> </w:t>
      </w:r>
      <w:r>
        <w:t>upon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427 (data/riverside_cats/ClT_riv.cat)</w:t>
        <w:br/>
      </w:r>
      <w:r>
        <w:t>A</w:t>
      </w:r>
      <w:r>
        <w:t xml:space="preserve"> </w:t>
      </w:r>
      <w:r>
        <w:t>prudent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seyn</w:t>
      </w:r>
      <w:r>
        <w:t xml:space="preserve"> </w:t>
      </w:r>
      <w:r>
        <w:t>ful</w:t>
      </w:r>
      <w:r>
        <w:t xml:space="preserve"> </w:t>
      </w:r>
      <w:r>
        <w:t>seelde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438 (data/riverside_cats/ClT_riv.cat)</w:t>
        <w:br/>
      </w:r>
      <w:r>
        <w:t>So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rype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443 (data/riverside_cats/ClT_riv.cat)</w:t>
        <w:br/>
      </w:r>
      <w:r>
        <w:t>Was</w:t>
      </w:r>
      <w:r>
        <w:t xml:space="preserve"> </w:t>
      </w:r>
      <w:r>
        <w:t>wedded</w:t>
      </w:r>
      <w:r>
        <w:t xml:space="preserve"> </w:t>
      </w:r>
      <w:r>
        <w:t>she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ybore</w:t>
      </w:r>
      <w:r>
        <w:br/>
        <w:br/>
      </w:r>
    </w:p>
    <w:p>
      <w:r>
        <w:rPr>
          <w:b/>
        </w:rPr>
        <w:t>Strong participle must end in -en or -e : souked</w:t>
      </w:r>
      <w:r>
        <w:br/>
        <w:t>The Clerk's Tale 450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child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souked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-eth : sit</w:t>
      </w:r>
      <w:r>
        <w:br/>
        <w:t>The Clerk's Tale 460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468 (data/riverside_cats/ClT_riv.cat)</w:t>
        <w:br/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estaat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plural must end in -en or -e : moot</w:t>
      </w:r>
      <w:r>
        <w:br/>
        <w:t>The Clerk's Tale 474 (data/riverside_cats/ClT_riv.cat)</w:t>
        <w:br/>
      </w:r>
      <w:r>
        <w:t>For</w:t>
      </w:r>
      <w:r>
        <w:t xml:space="preserve"> </w:t>
      </w:r>
      <w:r>
        <w:t>any</w:t>
      </w:r>
      <w:r>
        <w:t xml:space="preserve"> </w:t>
      </w:r>
      <w:r>
        <w:t>wele</w:t>
      </w:r>
      <w:r>
        <w:t xml:space="preserve"> </w:t>
      </w:r>
      <w:r>
        <w:t>ye</w:t>
      </w:r>
      <w:r>
        <w:t xml:space="preserve"> </w:t>
      </w:r>
      <w:r>
        <w:rPr>
          <w:i/>
        </w:rPr>
        <w:t>moot</w:t>
      </w:r>
      <w:r>
        <w:t xml:space="preserve"> </w:t>
      </w:r>
      <w:r>
        <w:t>youreselven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476 (data/riverside_cats/ClT_riv.cat)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hereth</w:t>
      </w:r>
      <w:r>
        <w:t xml:space="preserve"> </w:t>
      </w:r>
      <w:r>
        <w:t>it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Past plural must end in -en or -e : cam</w:t>
      </w:r>
      <w:r>
        <w:br/>
        <w:t>The Clerk's Tale 477 (data/riverside_cats/ClT_riv.cat)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youreself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478 (data/riverside_cats/ClT_riv.cat)</w:t>
        <w:br/>
      </w:r>
      <w:r>
        <w:t>Into</w:t>
      </w:r>
      <w:r>
        <w:t xml:space="preserve"> </w:t>
      </w:r>
      <w:r>
        <w:t>this</w:t>
      </w:r>
      <w:r>
        <w:t xml:space="preserve"> </w:t>
      </w:r>
      <w:r>
        <w:t>hous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481 (data/riverside_cats/ClT_riv.cat)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485 (data/riverside_cats/ClT_riv.cat)</w:t>
        <w:br/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spoken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489 (data/riverside_cats/ClT_riv.cat)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Clerk's Tale 490 (data/riverside_cats/ClT_riv.cat)</w:t>
        <w:br/>
      </w:r>
      <w:r>
        <w:t>Nat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woot</w:t>
      </w:r>
      <w:r>
        <w:br/>
        <w:t>The Clerk's Tale 491 (data/riverside_cats/ClT_riv.cat)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491 (data/riverside_cats/ClT_riv.cat)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looth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493 (data/riverside_cats/ClT_riv.cat)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but</w:t>
      </w:r>
      <w:r>
        <w:t xml:space="preserve"> </w:t>
      </w:r>
      <w:r>
        <w:t>this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505 (data/riverside_cats/ClT_riv.cat)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The Clerk's Tale 505 (data/riverside_cats/ClT_riv.cat)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506 (data/riverside_cats/ClT_riv.cat)</w:t>
        <w:br/>
      </w:r>
      <w:r>
        <w:t>Liken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displese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509 (data/riverside_cats/ClT_riv.cat)</w:t>
        <w:br/>
      </w:r>
      <w:r>
        <w:t>This</w:t>
      </w:r>
      <w:r>
        <w:t xml:space="preserve"> </w:t>
      </w:r>
      <w:r>
        <w:t>wyl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510 (data/riverside_cats/ClT_riv.cat)</w:t>
        <w:br/>
      </w:r>
      <w:r>
        <w:t>No</w:t>
      </w:r>
      <w:r>
        <w:t xml:space="preserve"> </w:t>
      </w:r>
      <w:r>
        <w:t>lengthe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or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deface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515 (data/riverside_cats/ClT_riv.cat)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517 (data/riverside_cats/ClT_riv.cat)</w:t>
        <w:br/>
      </w:r>
      <w:r>
        <w:t>He</w:t>
      </w:r>
      <w:r>
        <w:t xml:space="preserve"> </w:t>
      </w:r>
      <w:r>
        <w:t>prively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toold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520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feithful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founden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521 (data/riverside_cats/ClT_riv.cat)</w:t>
        <w:br/>
      </w:r>
      <w:r>
        <w:t>In</w:t>
      </w:r>
      <w:r>
        <w:t xml:space="preserve"> </w:t>
      </w:r>
      <w:r>
        <w:t>thynges</w:t>
      </w:r>
      <w:r>
        <w:t xml:space="preserve"> </w:t>
      </w:r>
      <w:r>
        <w:t>grete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swich</w:t>
      </w:r>
      <w:r>
        <w:t xml:space="preserve"> </w:t>
      </w:r>
      <w:r>
        <w:t>folk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Clerk's Tale 523 (data/riverside_cats/ClT_riv.cat)</w:t>
        <w:br/>
      </w:r>
      <w:r>
        <w:t>The</w:t>
      </w:r>
      <w:r>
        <w:t xml:space="preserve"> </w:t>
      </w:r>
      <w:r>
        <w:t>lord</w:t>
      </w:r>
      <w:r>
        <w:t xml:space="preserve"> </w:t>
      </w:r>
      <w:r>
        <w:t>knew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loved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532 (data/riverside_cats/ClT_riv.cat)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Clerk's Tale 534 (data/riverside_cats/ClT_riv.cat)</w:t>
        <w:br/>
      </w:r>
      <w:r>
        <w:t>And</w:t>
      </w:r>
      <w:r>
        <w:t xml:space="preserve"> </w:t>
      </w:r>
      <w:r>
        <w:t>spak</w:t>
      </w:r>
      <w:r>
        <w:t xml:space="preserve"> </w:t>
      </w:r>
      <w:r>
        <w:t>namoore</w:t>
      </w:r>
      <w:r>
        <w:t xml:space="preserve"> </w:t>
      </w:r>
      <w:r>
        <w:t>but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536 (data/riverside_cats/ClT_riv.cat)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slayn</w:t>
      </w:r>
      <w:r>
        <w:t xml:space="preserve"> </w:t>
      </w:r>
      <w:r>
        <w:t>it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544 (data/riverside_cats/ClT_riv.cat)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slawen</w:t>
      </w:r>
      <w:r>
        <w:t xml:space="preserve"> </w:t>
      </w:r>
      <w:r>
        <w:t>it</w:t>
      </w:r>
      <w:r>
        <w:t xml:space="preserve"> </w:t>
      </w:r>
      <w:r>
        <w:t>right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550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t>kisse</w:t>
      </w:r>
      <w:r>
        <w:t xml:space="preserve"> </w:t>
      </w:r>
      <w:r>
        <w:t>hire</w:t>
      </w:r>
      <w:r>
        <w:t xml:space="preserve"> </w:t>
      </w:r>
      <w:r>
        <w:t>child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he</w:t>
      </w:r>
      <w:r>
        <w:br/>
        <w:t>The Clerk's Tale 557 (data/riverside_cats/ClT_riv.cat)</w:t>
        <w:br/>
      </w:r>
      <w:r>
        <w:t>Of</w:t>
      </w:r>
      <w:r>
        <w:t xml:space="preserve"> </w:t>
      </w:r>
      <w:r>
        <w:t>thilke</w:t>
      </w:r>
      <w:r>
        <w:t xml:space="preserve"> </w:t>
      </w:r>
      <w:r>
        <w:t>Fader</w:t>
      </w:r>
      <w:r>
        <w:t xml:space="preserve"> </w:t>
      </w:r>
      <w:r>
        <w:t>blessed</w:t>
      </w:r>
      <w:r>
        <w:t xml:space="preserve"> </w:t>
      </w:r>
      <w:r>
        <w:t>moote</w:t>
      </w:r>
      <w:r>
        <w:t xml:space="preserve"> </w:t>
      </w:r>
      <w:r>
        <w:rPr>
          <w:i/>
        </w:rP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563 (data/riverside_cats/ClT_riv.cat)</w:t>
        <w:br/>
      </w:r>
      <w:r>
        <w:t>Wel</w:t>
      </w:r>
      <w:r>
        <w:t xml:space="preserve"> </w:t>
      </w:r>
      <w:r>
        <w:t>myghte</w:t>
      </w:r>
      <w:r>
        <w:t xml:space="preserve"> </w:t>
      </w:r>
      <w:r>
        <w:t>a</w:t>
      </w:r>
      <w:r>
        <w:t xml:space="preserve"> </w:t>
      </w:r>
      <w:r>
        <w:t>mooder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cryd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573 (data/riverside_cats/ClT_riv.cat)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577 (data/riverside_cats/ClT_riv.cat)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point</w:t>
      </w:r>
      <w:r>
        <w:t xml:space="preserve"> </w:t>
      </w:r>
      <w:r>
        <w:t>for</w:t>
      </w:r>
      <w:r>
        <w:t xml:space="preserve"> </w:t>
      </w:r>
      <w:r>
        <w:t>point</w:t>
      </w:r>
      <w:r>
        <w:t xml:space="preserve"> </w:t>
      </w:r>
      <w:r>
        <w:t>in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pleyn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Clerk's Tale 581 (data/riverside_cats/ClT_riv.cat)</w:t>
        <w:br/>
      </w:r>
      <w:r>
        <w:t>As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hir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588 (data/riverside_cats/ClT_riv.cat)</w:t>
        <w:br/>
      </w:r>
      <w:r>
        <w:t>Ne</w:t>
      </w:r>
      <w:r>
        <w:t xml:space="preserve"> </w:t>
      </w:r>
      <w:r>
        <w:t>whenne</w:t>
      </w:r>
      <w:r>
        <w:t xml:space="preserve"> </w:t>
      </w:r>
      <w:r>
        <w:t>he</w:t>
      </w:r>
      <w:r>
        <w:t xml:space="preserve"> </w:t>
      </w:r>
      <w:r>
        <w:t>cam</w:t>
      </w:r>
      <w:r>
        <w:t xml:space="preserve"> </w:t>
      </w:r>
      <w:r>
        <w:t>ne</w:t>
      </w:r>
      <w:r>
        <w:t xml:space="preserve"> </w:t>
      </w:r>
      <w:r>
        <w:t>whider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595 (data/riverside_cats/ClT_riv.cat)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for</w:t>
      </w:r>
      <w:r>
        <w:t xml:space="preserve"> </w:t>
      </w:r>
      <w:r>
        <w:t>oght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596 (data/riverside_cats/ClT_riv.cat)</w:t>
        <w:br/>
      </w:r>
      <w:r>
        <w:t>The</w:t>
      </w:r>
      <w:r>
        <w:t xml:space="preserve"> </w:t>
      </w:r>
      <w:r>
        <w:t>sergeant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fulfild</w:t>
      </w:r>
      <w:r>
        <w:t xml:space="preserve"> </w:t>
      </w:r>
      <w:r>
        <w:t>this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-eth : gooth</w:t>
      </w:r>
      <w:r>
        <w:br/>
        <w:t>The Clerk's Tale 598 (data/riverside_cats/ClT_riv.cat)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ymaginyng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Clerk's Tale 614 (data/riverside_cats/ClT_riv.cat)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fader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619 (data/riverside_cats/ClT_riv.cat)</w:t>
        <w:br/>
      </w:r>
      <w:r>
        <w:t>This</w:t>
      </w:r>
      <w:r>
        <w:t xml:space="preserve"> </w:t>
      </w:r>
      <w:r>
        <w:t>markys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yet</w:t>
      </w:r>
      <w:r>
        <w:t xml:space="preserve"> </w:t>
      </w:r>
      <w:r>
        <w:t>another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620 (data/riverside_cats/ClT_riv.cat)</w:t>
        <w:br/>
      </w:r>
      <w:r>
        <w:t>To</w:t>
      </w:r>
      <w:r>
        <w:t xml:space="preserve"> </w:t>
      </w:r>
      <w:r>
        <w:t>tempte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yet</w:t>
      </w:r>
      <w:r>
        <w:t xml:space="preserve"> </w:t>
      </w:r>
      <w:r>
        <w:t>ofter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624 (data/riverside_cats/ClT_riv.cat)</w:t>
        <w:br/>
      </w:r>
      <w:r>
        <w:t>Wyf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626 (data/riverside_cats/ClT_riv.cat)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sith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yboren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comth</w:t>
      </w:r>
      <w:r>
        <w:br/>
        <w:t>The Clerk's Tale 629 (data/riverside_cats/ClT_riv.cat)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myne</w:t>
      </w:r>
      <w:r>
        <w:t xml:space="preserve"> </w:t>
      </w:r>
      <w:r>
        <w:t>eres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voys</w:t>
      </w:r>
      <w:r>
        <w:t xml:space="preserve"> </w:t>
      </w:r>
      <w:r>
        <w:t>so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630 (data/riverside_cats/ClT_riv.cat)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ny</w:t>
      </w:r>
      <w:r>
        <w:t xml:space="preserve"> </w:t>
      </w:r>
      <w:r>
        <w:t>destroyed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Clerk's Tale 631 (data/riverside_cats/ClT_riv.cat)</w:t>
        <w:br/>
      </w:r>
      <w:r>
        <w:t>Now</w:t>
      </w:r>
      <w:r>
        <w:t xml:space="preserve"> </w:t>
      </w:r>
      <w:r>
        <w:rPr>
          <w:i/>
        </w:rPr>
        <w:t>sey</w:t>
      </w:r>
      <w:r>
        <w:t xml:space="preserve"> </w:t>
      </w:r>
      <w:r>
        <w:t>they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Walter</w:t>
      </w:r>
      <w:r>
        <w:t xml:space="preserve"> </w:t>
      </w:r>
      <w:r>
        <w:t>is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632 (data/riverside_cats/ClT_riv.cat)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of</w:t>
      </w:r>
      <w:r>
        <w:t xml:space="preserve"> </w:t>
      </w:r>
      <w:r>
        <w:t>Janicle</w:t>
      </w:r>
      <w:r>
        <w:t xml:space="preserve"> </w:t>
      </w:r>
      <w:r>
        <w:t>succede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634 (data/riverside_cats/ClT_riv.cat)</w:t>
        <w:br/>
      </w:r>
      <w:r>
        <w:t>Swiche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my</w:t>
      </w:r>
      <w:r>
        <w:t xml:space="preserve"> </w:t>
      </w:r>
      <w:r>
        <w:t>peple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list</w:t>
      </w:r>
      <w:r>
        <w:br/>
        <w:t>The Clerk's Tale 647 (data/riverside_cats/ClT_riv.cat)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Naught</w:t>
      </w:r>
      <w:r>
        <w:t xml:space="preserve"> </w:t>
      </w:r>
      <w:r>
        <w:t>greveth</w:t>
      </w:r>
      <w:r>
        <w:t xml:space="preserve"> </w:t>
      </w:r>
      <w:r>
        <w:t>me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Clerk's Tale 648 (data/riverside_cats/ClT_riv.cat)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doughter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sone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649 (data/riverside_cats/ClT_riv.cat)</w:t>
        <w:br/>
      </w:r>
      <w:r>
        <w:t>At</w:t>
      </w:r>
      <w:r>
        <w:t xml:space="preserve"> </w:t>
      </w:r>
      <w:r>
        <w:t>youre</w:t>
      </w:r>
      <w:r>
        <w:t xml:space="preserve"> </w:t>
      </w:r>
      <w:r>
        <w:t>comandement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659 (data/riverside_cats/ClT_riv.cat)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prescience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661 (data/riverside_cats/ClT_riv.cat)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withouten</w:t>
      </w:r>
      <w:r>
        <w:t xml:space="preserve"> </w:t>
      </w:r>
      <w:r>
        <w:t>necligence</w:t>
      </w:r>
      <w:r>
        <w:br/>
        <w:br/>
      </w:r>
    </w:p>
    <w:p>
      <w:r>
        <w:rPr>
          <w:b/>
        </w:rPr>
        <w:t>Infinitive must end in -en or -e : do</w:t>
      </w:r>
      <w:r>
        <w:br/>
        <w:t>The Clerk's Tale 664 (data/riverside_cats/ClT_riv.cat)</w:t>
        <w:br/>
      </w:r>
      <w:r>
        <w:t>For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666 (data/riverside_cats/ClT_riv.cat)</w:t>
        <w:br/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make</w:t>
      </w:r>
      <w:r>
        <w:t xml:space="preserve"> </w:t>
      </w:r>
      <w:r>
        <w:t>no</w:t>
      </w:r>
      <w:r>
        <w:t xml:space="preserve"> </w:t>
      </w:r>
      <w:r>
        <w:t>comparisoun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669 (data/riverside_cats/ClT_riv.cat)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t>two</w:t>
      </w:r>
      <w:r>
        <w:t xml:space="preserve"> </w:t>
      </w:r>
      <w:r>
        <w:t>and</w:t>
      </w:r>
      <w:r>
        <w:t xml:space="preserve"> </w:t>
      </w:r>
      <w:r>
        <w:t>wondreth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goth</w:t>
      </w:r>
      <w:r>
        <w:br/>
        <w:t>The Clerk's Tale 671 (data/riverside_cats/ClT_riv.cat)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with</w:t>
      </w:r>
      <w:r>
        <w:t xml:space="preserve"> </w:t>
      </w:r>
      <w:r>
        <w:t>drery</w:t>
      </w:r>
      <w:r>
        <w:t xml:space="preserve"> </w:t>
      </w:r>
      <w:r>
        <w:t>contenance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Clerk's Tale 674 (data/riverside_cats/ClT_riv.cat)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675 (data/riverside_cats/ClT_riv.cat)</w:t>
        <w:br/>
      </w:r>
      <w:r>
        <w:t>Or</w:t>
      </w:r>
      <w:r>
        <w:t xml:space="preserve"> </w:t>
      </w:r>
      <w:r>
        <w:t>worse</w:t>
      </w:r>
      <w:r>
        <w:t xml:space="preserve"> </w:t>
      </w:r>
      <w:r>
        <w:t>if</w:t>
      </w:r>
      <w:r>
        <w:t xml:space="preserve"> </w:t>
      </w:r>
      <w:r>
        <w:t>men</w:t>
      </w:r>
      <w:r>
        <w:t xml:space="preserve"> </w:t>
      </w:r>
      <w:r>
        <w:t>worse</w:t>
      </w:r>
      <w:r>
        <w:t xml:space="preserve"> </w:t>
      </w:r>
      <w:r>
        <w:rPr>
          <w:i/>
        </w:rPr>
        <w:t>kan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676 (data/riverside_cats/ClT_riv.cat)</w:t>
        <w:br/>
      </w:r>
      <w:r>
        <w:rPr>
          <w:i/>
        </w:rPr>
        <w:t>Hath</w:t>
      </w:r>
      <w:r>
        <w:t xml:space="preserve"> </w:t>
      </w:r>
      <w:r>
        <w:t>hent</w:t>
      </w:r>
      <w:r>
        <w:t xml:space="preserve"> </w:t>
      </w:r>
      <w:r>
        <w:t>hire</w:t>
      </w:r>
      <w:r>
        <w:t xml:space="preserve"> </w:t>
      </w:r>
      <w:r>
        <w:t>sone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beautee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686 (data/riverside_cats/ClT_riv.cat)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Boloigne</w:t>
      </w:r>
      <w:r>
        <w:t xml:space="preserve"> </w:t>
      </w:r>
      <w:r>
        <w:t>he</w:t>
      </w:r>
      <w:r>
        <w:t xml:space="preserve"> </w:t>
      </w:r>
      <w:r>
        <w:t>tendrely</w:t>
      </w:r>
      <w:r>
        <w:t xml:space="preserve"> </w:t>
      </w:r>
      <w:r>
        <w:t>it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689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soothly</w:t>
      </w:r>
      <w:r>
        <w:t xml:space="preserve"> </w:t>
      </w:r>
      <w:r>
        <w:t>knowen</w:t>
      </w:r>
      <w:r>
        <w:t xml:space="preserve"> </w:t>
      </w:r>
      <w:r>
        <w:t>therbifoore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693 (data/riverside_cats/ClT_riv.cat)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suffred</w:t>
      </w:r>
      <w:r>
        <w:t xml:space="preserve"> </w:t>
      </w:r>
      <w:r>
        <w:t>this</w:t>
      </w:r>
      <w:r>
        <w:t xml:space="preserve"> </w:t>
      </w:r>
      <w:r>
        <w:t>with</w:t>
      </w:r>
      <w:r>
        <w:t xml:space="preserve"> </w:t>
      </w:r>
      <w:r>
        <w:t>sad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Clerk's Tale 703 (data/riverside_cats/ClT_riv.cat)</w:t>
        <w:br/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stynte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entencion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Clerk's Tale 705 (data/riverside_cats/ClT_riv.cat)</w:t>
        <w:br/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firste</w:t>
      </w:r>
      <w:r>
        <w:t xml:space="preserve"> </w:t>
      </w:r>
      <w:r>
        <w:t>purpos</w:t>
      </w:r>
      <w:r>
        <w:t xml:space="preserve"> </w:t>
      </w:r>
      <w:r>
        <w:t>slake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706 (data/riverside_cats/ClT_riv.cat)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t>markys</w:t>
      </w:r>
      <w:r>
        <w:t xml:space="preserve"> </w:t>
      </w:r>
      <w:r>
        <w:t>fulliche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purposed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718 (data/riverside_cats/ClT_riv.cat)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thanked</w:t>
      </w:r>
      <w:r>
        <w:t xml:space="preserve"> </w:t>
      </w:r>
      <w:r>
        <w:t>al</w:t>
      </w:r>
      <w:r>
        <w:t xml:space="preserve"> </w:t>
      </w:r>
      <w:r>
        <w:t>fil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spradde</w:t>
      </w:r>
      <w:r>
        <w:br/>
        <w:t>The Clerk's Tale 722 (data/riverside_cats/ClT_riv.cat)</w:t>
        <w:br/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Walter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wyde</w:t>
      </w:r>
      <w:r>
        <w:t xml:space="preserve"> </w:t>
      </w:r>
      <w:r>
        <w:rPr>
          <w:i/>
        </w:rPr>
        <w:t>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724 (data/riverside_cats/ClT_riv.cat)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womman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725 (data/riverside_cats/ClT_riv.cat)</w:t>
        <w:br/>
      </w:r>
      <w:r>
        <w:rPr>
          <w:i/>
        </w:rPr>
        <w:t>Hath</w:t>
      </w:r>
      <w:r>
        <w:t xml:space="preserve"> </w:t>
      </w:r>
      <w:r>
        <w:t>mordred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children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727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730 (data/riverside_cats/ClT_riv.cat)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sclaundre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740 (data/riverside_cats/ClT_riv.cat)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crueel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suffyse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745 (data/riverside_cats/ClT_riv.cat)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leve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749 (data/riverside_cats/ClT_riv.cat)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publiced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750 (data/riverside_cats/ClT_riv.cat)</w:t>
        <w:br/>
      </w:r>
      <w:r>
        <w:t>The</w:t>
      </w:r>
      <w:r>
        <w:t xml:space="preserve"> </w:t>
      </w:r>
      <w:r>
        <w:t>rude</w:t>
      </w:r>
      <w:r>
        <w:t xml:space="preserve"> </w:t>
      </w:r>
      <w:r>
        <w:t>peple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764 (data/riverside_cats/ClT_riv.cat)</w:t>
        <w:br/>
      </w:r>
      <w:r>
        <w:t>To</w:t>
      </w:r>
      <w:r>
        <w:t xml:space="preserve"> </w:t>
      </w:r>
      <w:r>
        <w:t>the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774 (data/riverside_cats/ClT_riv.cat)</w:t>
        <w:br/>
      </w:r>
      <w:r>
        <w:t>For</w:t>
      </w:r>
      <w:r>
        <w:t xml:space="preserve"> </w:t>
      </w:r>
      <w:r>
        <w:t>at</w:t>
      </w:r>
      <w:r>
        <w:t xml:space="preserve"> </w:t>
      </w:r>
      <w:r>
        <w:t>day</w:t>
      </w:r>
      <w:r>
        <w:t xml:space="preserve"> </w:t>
      </w:r>
      <w:r>
        <w:t>set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791 (data/riverside_cats/ClT_riv.cat)</w:t>
        <w:br/>
      </w:r>
      <w:r>
        <w:t>Ful</w:t>
      </w:r>
      <w:r>
        <w:t xml:space="preserve"> </w:t>
      </w:r>
      <w:r>
        <w:t>boistously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seyd</w:t>
      </w:r>
      <w:r>
        <w:t xml:space="preserve"> </w:t>
      </w:r>
      <w:r>
        <w:t>hire</w:t>
      </w:r>
      <w:r>
        <w:t xml:space="preserve"> </w:t>
      </w:r>
      <w:r>
        <w:t>this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792 (data/riverside_cats/ClT_riv.cat)</w:t>
        <w:br/>
      </w:r>
      <w:r>
        <w:t>Certes</w:t>
      </w:r>
      <w:r>
        <w:t xml:space="preserve"> </w:t>
      </w:r>
      <w:r>
        <w:t>Grisilde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ynogh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793 (data/riverside_cats/ClT_riv.cat)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798 (data/riverside_cats/ClT_riv.cat)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servitute</w:t>
      </w:r>
      <w:r>
        <w:t xml:space="preserve"> </w:t>
      </w:r>
      <w:r>
        <w:t>in</w:t>
      </w:r>
      <w:r>
        <w:t xml:space="preserve"> </w:t>
      </w:r>
      <w:r>
        <w:t>sondry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799 (data/riverside_cats/ClT_riv.cat)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as</w:t>
      </w:r>
      <w:r>
        <w:t xml:space="preserve"> </w:t>
      </w:r>
      <w:r>
        <w:t>every</w:t>
      </w:r>
      <w:r>
        <w:t xml:space="preserve"> </w:t>
      </w:r>
      <w:r>
        <w:t>plowman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805 (data/riverside_cats/ClT_riv.cat)</w:t>
        <w:br/>
      </w:r>
      <w:r>
        <w:t>My</w:t>
      </w:r>
      <w:r>
        <w:t xml:space="preserve"> </w:t>
      </w:r>
      <w:r>
        <w:t>newe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comynge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han</w:t>
      </w:r>
      <w:r>
        <w:br/>
        <w:t>The Clerk's Tale 810 (data/riverside_cats/ClT_riv.cat)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alwey</w:t>
      </w:r>
      <w:r>
        <w:t xml:space="preserve"> </w:t>
      </w:r>
      <w:r>
        <w:rPr>
          <w:i/>
        </w:rPr>
        <w:t>han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816 (data/riverside_cats/ClT_riv.cat)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816 (data/riverside_cats/ClT_riv.cat)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t>poverte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817 (data/riverside_cats/ClT_riv.cat)</w:t>
        <w:br/>
      </w:r>
      <w:r>
        <w:t>Maken</w:t>
      </w:r>
      <w:r>
        <w:t xml:space="preserve"> </w:t>
      </w:r>
      <w:r>
        <w:t>comparison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glaade</w:t>
      </w:r>
      <w:r>
        <w:br/>
        <w:t>The Clerk's Tale 822 (data/riverside_cats/ClT_riv.cat)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wysly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glaade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825 (data/riverside_cats/ClT_riv.cat)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The Clerk's Tale 825 (data/riverside_cats/ClT_riv.cat)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828 (data/riverside_cats/ClT_riv.cat)</w:t>
        <w:br/>
      </w:r>
      <w:r>
        <w:rPr>
          <w:i/>
        </w:rPr>
        <w:t>Han</w:t>
      </w:r>
      <w:r>
        <w:t xml:space="preserve"> </w:t>
      </w:r>
      <w:r>
        <w:t>holden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831 (data/riverside_cats/ClT_riv.cat)</w:t>
        <w:br/>
      </w:r>
      <w:r>
        <w:t>Foryelde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838 (data/riverside_cats/ClT_riv.cat)</w:t>
        <w:br/>
      </w:r>
      <w:r>
        <w:t>And</w:t>
      </w:r>
      <w:r>
        <w:t xml:space="preserve"> </w:t>
      </w:r>
      <w:r>
        <w:t>am</w:t>
      </w:r>
      <w:r>
        <w:t xml:space="preserve"> </w:t>
      </w:r>
      <w:r>
        <w:t>youre</w:t>
      </w:r>
      <w:r>
        <w:t xml:space="preserve"> </w:t>
      </w:r>
      <w:r>
        <w:t>trewe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shilde</w:t>
      </w:r>
      <w:r>
        <w:br/>
        <w:t>The Clerk's Tale 839 (data/riverside_cats/ClT_riv.cat)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lordes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graunte</w:t>
      </w:r>
      <w:r>
        <w:br/>
        <w:t>The Clerk's Tale 842 (data/riverside_cats/ClT_riv.cat)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prosperitee</w:t>
      </w:r>
      <w:r>
        <w:br/>
        <w:br/>
      </w:r>
    </w:p>
    <w:p>
      <w:r>
        <w:rPr>
          <w:b/>
        </w:rPr>
        <w:t>Infinitive must end in -en or -e : goon</w:t>
      </w:r>
      <w:r>
        <w:br/>
        <w:t>The Clerk's Tale 847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849 (data/riverside_cats/ClT_riv.cat)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first</w:t>
      </w:r>
      <w:r>
        <w:t xml:space="preserve"> </w:t>
      </w:r>
      <w:r>
        <w:t>broghte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Past plural must end in -en or -e : semed</w:t>
      </w:r>
      <w:r>
        <w:br/>
        <w:t>The Clerk's Tale 853 (data/riverside_cats/ClT_riv.cat)</w:t>
        <w:br/>
      </w:r>
      <w:r>
        <w:t>Ye</w:t>
      </w:r>
      <w:r>
        <w:t xml:space="preserve"> </w:t>
      </w:r>
      <w:r>
        <w:rPr>
          <w:i/>
        </w:rPr>
        <w:t>semed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speche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855 (data/riverside_cats/ClT_riv.cat)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algate</w:t>
      </w:r>
      <w:r>
        <w:t xml:space="preserve"> </w:t>
      </w:r>
      <w:r>
        <w:t>I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857 (data/riverside_cats/ClT_riv.cat)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857 (data/riverside_cats/ClT_riv.cat)</w:t>
        <w:br/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oold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859 (data/riverside_cats/ClT_riv.cat)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Clerk's Tale 862 (data/riverside_cats/ClT_riv.cat)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fadres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sayn</w:t>
      </w:r>
      <w:r>
        <w:br/>
        <w:t>The Clerk's Tale 870 (data/riverside_cats/ClT_riv.cat)</w:t>
        <w:br/>
      </w:r>
      <w:r>
        <w:t>Inwith</w:t>
      </w:r>
      <w:r>
        <w:t xml:space="preserve"> </w:t>
      </w:r>
      <w:r>
        <w:t>youre</w:t>
      </w:r>
      <w:r>
        <w:t xml:space="preserve"> </w:t>
      </w:r>
      <w:r>
        <w:t>chambre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874 (data/riverside_cats/ClT_riv.cat)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youre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Clerk's Tale 875 (data/riverside_cats/ClT_riv.cat)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smoklees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876 (data/riverside_cats/ClT_riv.cat)</w:t>
        <w:br/>
      </w:r>
      <w:r>
        <w:t>Ye</w:t>
      </w:r>
      <w:r>
        <w:t xml:space="preserve"> </w:t>
      </w:r>
      <w:r>
        <w:t>koude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dishonest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Infinitive must end in -en or -e : go</w:t>
      </w:r>
      <w:r>
        <w:br/>
        <w:t>The Clerk's Tale 880 (data/riverside_cats/ClT_riv.cat)</w:t>
        <w:br/>
      </w:r>
      <w:r>
        <w:t>Lat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worm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896 (data/riverside_cats/ClT_riv.cat)</w:t>
        <w:br/>
      </w:r>
      <w:r>
        <w:t>Toward</w:t>
      </w:r>
      <w:r>
        <w:t xml:space="preserve"> </w:t>
      </w:r>
      <w:r>
        <w:t>hir</w:t>
      </w:r>
      <w:r>
        <w:t xml:space="preserve"> </w:t>
      </w:r>
      <w:r>
        <w:t>fadre</w:t>
      </w:r>
      <w:r>
        <w:t xml:space="preserve"> </w:t>
      </w:r>
      <w:r>
        <w:t>hous</w:t>
      </w:r>
      <w:r>
        <w:t xml:space="preserve"> </w:t>
      </w:r>
      <w:r>
        <w:t>forth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folwe</w:t>
      </w:r>
      <w:r>
        <w:br/>
        <w:t>The Clerk's Tale 897 (data/riverside_cats/ClT_riv.cat)</w:t>
        <w:br/>
      </w:r>
      <w:r>
        <w:t>The</w:t>
      </w:r>
      <w:r>
        <w:t xml:space="preserve"> </w:t>
      </w:r>
      <w:r>
        <w:t>folk</w:t>
      </w:r>
      <w:r>
        <w:t xml:space="preserve"> </w:t>
      </w:r>
      <w:r>
        <w:t>hire</w:t>
      </w:r>
      <w:r>
        <w:t xml:space="preserve"> </w:t>
      </w:r>
      <w:r>
        <w:rPr>
          <w:i/>
        </w:rPr>
        <w:t>folwe</w:t>
      </w:r>
      <w:r>
        <w:t xml:space="preserve"> </w:t>
      </w:r>
      <w:r>
        <w:t>wepynge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Clerk's Tale 898 (data/riverside_cats/ClT_riv.cat)</w:t>
        <w:br/>
      </w:r>
      <w:r>
        <w:t>And</w:t>
      </w:r>
      <w:r>
        <w:t xml:space="preserve"> </w:t>
      </w:r>
      <w:r>
        <w:t>Fortune</w:t>
      </w:r>
      <w:r>
        <w:t xml:space="preserve"> </w:t>
      </w:r>
      <w:r>
        <w:t>ay</w:t>
      </w:r>
      <w:r>
        <w:t xml:space="preserve"> </w:t>
      </w:r>
      <w:r>
        <w:t>they</w:t>
      </w:r>
      <w:r>
        <w:t xml:space="preserve"> </w:t>
      </w:r>
      <w:r>
        <w:t>cursen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Clerk's Tale 924 (data/riverside_cats/ClT_riv.cat)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hire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925 (data/riverside_cats/ClT_riv.cat)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grete</w:t>
      </w:r>
      <w:r>
        <w:t xml:space="preserve"> </w:t>
      </w:r>
      <w:r>
        <w:t>estaat</w:t>
      </w:r>
      <w:r>
        <w:br/>
        <w:br/>
      </w:r>
    </w:p>
    <w:p>
      <w:r>
        <w:rPr>
          <w:b/>
        </w:rPr>
        <w:t>Present 3rd sg must end in -eth : list</w:t>
      </w:r>
      <w:r>
        <w:br/>
        <w:t>The Clerk's Tale 933 (data/riverside_cats/ClT_riv.cat)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</w:t>
      </w:r>
      <w:r>
        <w:t xml:space="preserve"> </w:t>
      </w:r>
      <w:r>
        <w:t>konne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936 (data/riverside_cats/ClT_riv.cat)</w:t>
        <w:br/>
      </w:r>
      <w:r>
        <w:t>Ther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humblesse</w:t>
      </w:r>
      <w:r>
        <w:t xml:space="preserve"> </w:t>
      </w:r>
      <w:r>
        <w:t>hym</w:t>
      </w:r>
      <w:r>
        <w:t xml:space="preserve"> </w:t>
      </w:r>
      <w:r>
        <w:t>acquite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937 (data/riverside_cats/ClT_riv.cat)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kan</w:t>
      </w:r>
      <w:r>
        <w:br/>
        <w:t>The Clerk's Tale 937 (data/riverside_cats/ClT_riv.cat)</w:t>
        <w:br/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been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938 (data/riverside_cats/ClT_riv.cat)</w:t>
        <w:br/>
      </w:r>
      <w:r>
        <w:t>As</w:t>
      </w:r>
      <w:r>
        <w:t xml:space="preserve"> </w:t>
      </w:r>
      <w:r>
        <w:t>wommen</w:t>
      </w:r>
      <w:r>
        <w:t xml:space="preserve"> </w:t>
      </w:r>
      <w:r>
        <w:t>been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falle</w:t>
      </w:r>
      <w:r>
        <w:t xml:space="preserve"> </w:t>
      </w:r>
      <w:r>
        <w:t>of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939 (data/riverside_cats/ClT_riv.cat)</w:t>
        <w:br/>
      </w:r>
      <w:r>
        <w:t>Fro</w:t>
      </w:r>
      <w:r>
        <w:t xml:space="preserve"> </w:t>
      </w:r>
      <w:r>
        <w:t>Boloigne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Erl</w:t>
      </w:r>
      <w:r>
        <w:t xml:space="preserve"> </w:t>
      </w:r>
      <w:r>
        <w:t>of</w:t>
      </w:r>
      <w:r>
        <w:t xml:space="preserve"> </w:t>
      </w:r>
      <w:r>
        <w:t>Panyk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Clerk's Tale 951 (data/riverside_cats/ClT_riv.cat)</w:t>
        <w:br/>
      </w:r>
      <w:r>
        <w:t>Cam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heste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knees</w:t>
      </w:r>
      <w:r>
        <w:t xml:space="preserve"> </w:t>
      </w:r>
      <w:r>
        <w:t>hire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954 (data/riverside_cats/ClT_riv.cat)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955 (data/riverside_cats/ClT_riv.cat)</w:t>
        <w:br/>
      </w:r>
      <w:r>
        <w:t>Received</w:t>
      </w:r>
      <w:r>
        <w:t xml:space="preserve"> </w:t>
      </w:r>
      <w:r>
        <w:rPr>
          <w:i/>
        </w:rPr>
        <w:t>be</w:t>
      </w:r>
      <w:r>
        <w:t xml:space="preserve"> </w:t>
      </w:r>
      <w:r>
        <w:t>tomorwe</w:t>
      </w:r>
      <w:r>
        <w:t xml:space="preserve"> </w:t>
      </w:r>
      <w:r>
        <w:t>as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965 (data/riverside_cats/ClT_riv.cat)</w:t>
        <w:br/>
      </w:r>
      <w:r>
        <w:t>Thogh</w:t>
      </w:r>
      <w:r>
        <w:t xml:space="preserve"> </w:t>
      </w:r>
      <w:r>
        <w:t>thyn</w:t>
      </w:r>
      <w:r>
        <w:t xml:space="preserve"> </w:t>
      </w:r>
      <w:r>
        <w:t>array</w:t>
      </w:r>
      <w:r>
        <w:t xml:space="preserve"> </w:t>
      </w:r>
      <w:r>
        <w:rPr>
          <w:i/>
        </w:rPr>
        <w:t>be</w:t>
      </w:r>
      <w:r>
        <w:t xml:space="preserve"> </w:t>
      </w:r>
      <w:r>
        <w:t>badde</w:t>
      </w:r>
      <w:r>
        <w:t xml:space="preserve"> </w:t>
      </w:r>
      <w:r>
        <w:t>and</w:t>
      </w:r>
      <w:r>
        <w:t xml:space="preserve"> </w:t>
      </w:r>
      <w:r>
        <w:t>yvel</w:t>
      </w:r>
      <w:r>
        <w:t xml:space="preserve"> </w:t>
      </w:r>
      <w:r>
        <w:t>biseye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Clerk's Tale 968 (data/riverside_cats/ClT_riv.cat)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lust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972 (data/riverside_cats/ClT_riv.cat)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goost</w:t>
      </w:r>
      <w:r>
        <w:t xml:space="preserve"> </w:t>
      </w:r>
      <w:r>
        <w:t>withinne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stente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982 (data/riverside_cats/ClT_riv.cat)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children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988 (data/riverside_cats/ClT_riv.cat)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fairer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deemen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989 (data/riverside_cats/ClT_riv.cat)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Grisilde</w:t>
      </w:r>
      <w:r>
        <w:t xml:space="preserve"> </w:t>
      </w:r>
      <w:r>
        <w:t>and</w:t>
      </w:r>
      <w:r>
        <w:t xml:space="preserve"> </w:t>
      </w:r>
      <w:r>
        <w:t>moore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993 (data/riverside_cats/ClT_riv.cat)</w:t>
        <w:br/>
      </w:r>
      <w:r>
        <w:t>That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997 (data/riverside_cats/ClT_riv.cat)</w:t>
        <w:br/>
      </w:r>
      <w:r>
        <w:t>Delitynge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rumbul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1000 (data/riverside_cats/ClT_riv.cat)</w:t>
        <w:br/>
      </w:r>
      <w:r>
        <w:t>Youre</w:t>
      </w:r>
      <w:r>
        <w:t xml:space="preserve"> </w:t>
      </w:r>
      <w:r>
        <w:t>doom</w:t>
      </w:r>
      <w:r>
        <w:t xml:space="preserve"> </w:t>
      </w:r>
      <w:r>
        <w:rPr>
          <w:i/>
        </w:rPr>
        <w:t>is</w:t>
      </w:r>
      <w:r>
        <w:t xml:space="preserve"> </w:t>
      </w:r>
      <w:r>
        <w:t>fals</w:t>
      </w:r>
      <w:r>
        <w:t xml:space="preserve"> </w:t>
      </w:r>
      <w:r>
        <w:t>youre</w:t>
      </w:r>
      <w:r>
        <w:t xml:space="preserve"> </w:t>
      </w:r>
      <w:r>
        <w:t>constance</w:t>
      </w:r>
      <w:r>
        <w:t xml:space="preserve"> </w:t>
      </w:r>
      <w:r>
        <w:t>yvele</w:t>
      </w:r>
      <w:r>
        <w:t xml:space="preserve"> </w:t>
      </w:r>
      <w:r>
        <w:t>preeveth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1001 (data/riverside_cats/ClT_riv.cat)</w:t>
        <w:br/>
      </w:r>
      <w:r>
        <w:t>A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fool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on</w:t>
      </w:r>
      <w:r>
        <w:t xml:space="preserve"> </w:t>
      </w:r>
      <w:r>
        <w:t>yow</w:t>
      </w:r>
      <w:r>
        <w:t xml:space="preserve"> </w:t>
      </w:r>
      <w:r>
        <w:t>leeveth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1013 (data/riverside_cats/ClT_riv.cat)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cheere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dooth</w:t>
      </w:r>
      <w:r>
        <w:br/>
        <w:t>The Clerk's Tale 1015 (data/riverside_cats/ClT_riv.cat)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forth</w:t>
      </w:r>
      <w:r>
        <w:t xml:space="preserve"> </w:t>
      </w:r>
      <w:r>
        <w:t>hire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The Clerk's Tale 1023 (data/riverside_cats/ClT_riv.cat)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meene</w:t>
      </w:r>
      <w:r>
        <w:t xml:space="preserve"> </w:t>
      </w:r>
      <w:r>
        <w:t>while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wol</w:t>
      </w:r>
      <w:r>
        <w:br/>
        <w:t>The Clerk's Tale 1035 (data/riverside_cats/ClT_riv.cat)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sende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1039 (data/riverside_cats/ClT_riv.cat)</w:t>
        <w:br/>
      </w:r>
      <w:r>
        <w:t>This</w:t>
      </w:r>
      <w:r>
        <w:t xml:space="preserve"> </w:t>
      </w:r>
      <w:r>
        <w:t>tendre</w:t>
      </w:r>
      <w:r>
        <w:t xml:space="preserve"> </w:t>
      </w:r>
      <w:r>
        <w:t>mayden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1051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Grisilde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Clerk's Tale 1059 (data/riverside_cats/ClT_riv.cat)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Clerk's Tale 1062 (data/riverside_cats/ClT_riv.cat)</w:t>
        <w:br/>
      </w:r>
      <w:r>
        <w:t>Grisilde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save</w:t>
      </w:r>
      <w:r>
        <w:br/>
        <w:t>The Clerk's Tale 1064 (data/riverside_cats/ClT_riv.cat)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hadde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1065 (data/riverside_cats/ClT_riv.cat)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doghter</w:t>
      </w:r>
      <w:r>
        <w:t xml:space="preserve"> </w:t>
      </w:r>
      <w:r>
        <w:t>which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supposed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1072 (data/riverside_cats/ClT_riv.cat)</w:t>
        <w:br/>
      </w:r>
      <w:r>
        <w:t>And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ootherweys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1089 (data/riverside_cats/ClT_riv.cat)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saved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children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pace</w:t>
      </w:r>
      <w:r>
        <w:br/>
        <w:t>The Clerk's Tale 1092 (data/riverside_cats/ClT_riv.cat)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rPr>
          <w:i/>
        </w:rPr>
        <w:t>pace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1098 (data/riverside_cats/ClT_riv.cat)</w:t>
        <w:br/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kept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1110 (data/riverside_cats/ClT_riv.cat)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agayn</w:t>
      </w:r>
      <w:r>
        <w:t xml:space="preserve"> </w:t>
      </w:r>
      <w:r>
        <w:t>hire</w:t>
      </w:r>
      <w:r>
        <w:t xml:space="preserve"> </w:t>
      </w:r>
      <w:r>
        <w:t>contenaunce</w:t>
      </w:r>
      <w:r>
        <w:br/>
        <w:br/>
      </w:r>
    </w:p>
    <w:p>
      <w:r>
        <w:rPr>
          <w:b/>
        </w:rPr>
        <w:t>Present 3rd sg must end in -eth : dooth</w:t>
      </w:r>
      <w:r>
        <w:br/>
        <w:t>The Clerk's Tale 1111 (data/riverside_cats/ClT_riv.cat)</w:t>
        <w:br/>
      </w:r>
      <w:r>
        <w:t>Walter</w:t>
      </w:r>
      <w:r>
        <w:t xml:space="preserve"> </w:t>
      </w:r>
      <w:r>
        <w:t>hire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feithfully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Past plural must end in -en or -e : say</w:t>
      </w:r>
      <w:r>
        <w:br/>
        <w:t>The Clerk's Tale 1114 (data/riverside_cats/ClT_riv.cat)</w:t>
        <w:br/>
      </w:r>
      <w:r>
        <w:t>Thise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Clerk's Tale 1115 (data/riverside_cats/ClT_riv.cat)</w:t>
        <w:br/>
      </w:r>
      <w:r>
        <w:rPr>
          <w:i/>
        </w:rPr>
        <w:t>Han</w:t>
      </w:r>
      <w:r>
        <w:t xml:space="preserve"> </w:t>
      </w:r>
      <w:r>
        <w:t>taken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t>into</w:t>
      </w:r>
      <w:r>
        <w:t xml:space="preserve"> </w:t>
      </w:r>
      <w:r>
        <w:t>chambre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Clerk's Tale 1119 (data/riverside_cats/ClT_riv.cat)</w:t>
        <w:br/>
      </w:r>
      <w:r>
        <w:t>Upon</w:t>
      </w:r>
      <w:r>
        <w:t xml:space="preserve"> </w:t>
      </w:r>
      <w:r>
        <w:t>hire</w:t>
      </w:r>
      <w:r>
        <w:t xml:space="preserve"> </w:t>
      </w:r>
      <w:r>
        <w:t>heed</w:t>
      </w:r>
      <w:r>
        <w:t xml:space="preserve"> </w:t>
      </w:r>
      <w:r>
        <w:t>they</w:t>
      </w:r>
      <w:r>
        <w:t xml:space="preserve"> </w:t>
      </w:r>
      <w:r>
        <w:t>into</w:t>
      </w:r>
      <w:r>
        <w:t xml:space="preserve"> </w:t>
      </w:r>
      <w:r>
        <w:t>halle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1121 (data/riverside_cats/ClT_riv.cat)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pitous</w:t>
      </w:r>
      <w:r>
        <w:t xml:space="preserve"> </w:t>
      </w:r>
      <w:r>
        <w:t>day</w:t>
      </w:r>
      <w:r>
        <w:t xml:space="preserve"> </w:t>
      </w:r>
      <w:r>
        <w:t>a</w:t>
      </w:r>
      <w:r>
        <w:t xml:space="preserve"> </w:t>
      </w:r>
      <w:r>
        <w:t>blisful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Clerk's Tale 1138 (data/riverside_cats/ClT_riv.cat)</w:t>
        <w:br/>
      </w:r>
      <w:r>
        <w:t>Al</w:t>
      </w:r>
      <w:r>
        <w:t xml:space="preserve"> </w:t>
      </w:r>
      <w:r>
        <w:rPr>
          <w:i/>
        </w:rPr>
        <w:t>putte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greet</w:t>
      </w:r>
      <w:r>
        <w:t xml:space="preserve"> </w:t>
      </w:r>
      <w:r>
        <w:t>assay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1139 (data/riverside_cats/ClT_riv.cat)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1139 (data/riverside_cats/ClT_riv.cat)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1140 (data/riverside_cats/ClT_riv.cat)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olde</w:t>
      </w:r>
      <w:r>
        <w:t xml:space="preserve"> </w:t>
      </w:r>
      <w:r>
        <w:t>tymes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1141 (data/riverside_cats/ClT_riv.cat)</w:t>
        <w:br/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auctour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therfoore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1142 (data/riverside_cats/ClT_riv.cat)</w:t>
        <w:br/>
      </w:r>
      <w:r>
        <w:t>This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wyves</w:t>
      </w:r>
      <w:r>
        <w:t xml:space="preserve"> </w:t>
      </w:r>
      <w:r>
        <w:t>sholde</w:t>
      </w:r>
      <w:r>
        <w:br/>
        <w:br/>
      </w:r>
    </w:p>
    <w:p>
      <w:r>
        <w:rPr>
          <w:b/>
        </w:rPr>
        <w:t>Present 3rd sg must end in -eth : sent</w:t>
      </w:r>
      <w:r>
        <w:br/>
        <w:t>The Clerk's Tale 1151 (data/riverside_cats/ClT_riv.cat)</w:t>
        <w:br/>
      </w:r>
      <w:r>
        <w:t>Receyven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gree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sent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Present 3rd sg must end in -eth : preeve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rPr>
          <w:i/>
        </w:rP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wroghte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Clerk's Tale 1152 (data/riverside_cats/ClT_riv.cat)</w:t>
        <w:br/>
      </w:r>
      <w:r>
        <w:t>For</w:t>
      </w:r>
      <w:r>
        <w:t xml:space="preserve"> </w:t>
      </w:r>
      <w:r>
        <w:t>greet</w:t>
      </w:r>
      <w:r>
        <w:t xml:space="preserve"> </w:t>
      </w:r>
      <w:r>
        <w:t>skile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preeve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Clerk's Tale 1153 (data/riverside_cats/ClT_riv.cat)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tempteth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Present 3rd sg must end in -eth : seith</w:t>
      </w:r>
      <w:r>
        <w:br/>
        <w:t>The Clerk's Tale 1154 (data/riverside_cats/ClT_riv.cat)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Seint</w:t>
      </w:r>
      <w:r>
        <w:t xml:space="preserve"> </w:t>
      </w:r>
      <w:r>
        <w:t>Jame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his</w:t>
      </w:r>
      <w:r>
        <w:t xml:space="preserve"> </w:t>
      </w:r>
      <w:r>
        <w:t>pistel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1155 (data/riverside_cats/ClT_riv.cat)</w:t>
        <w:br/>
      </w:r>
      <w:r>
        <w:t>He</w:t>
      </w:r>
      <w:r>
        <w:t xml:space="preserve"> </w:t>
      </w:r>
      <w:r>
        <w:t>preeveth</w:t>
      </w:r>
      <w:r>
        <w:t xml:space="preserve"> </w:t>
      </w:r>
      <w:r>
        <w:t>folk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Clerk's Tale 1167 (data/riverside_cats/ClT_riv.cat)</w:t>
        <w:br/>
      </w:r>
      <w:r>
        <w:t>The</w:t>
      </w:r>
      <w:r>
        <w:t xml:space="preserve"> </w:t>
      </w:r>
      <w:r>
        <w:t>gold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badde</w:t>
      </w:r>
      <w:r>
        <w:t xml:space="preserve"> </w:t>
      </w:r>
      <w:r>
        <w:t>alayes</w:t>
      </w:r>
      <w:r>
        <w:br/>
        <w:br/>
      </w:r>
    </w:p>
    <w:p>
      <w:r>
        <w:rPr>
          <w:b/>
        </w:rPr>
        <w:t>Present 3rd sg must end in -eth : be</w:t>
      </w:r>
      <w:r>
        <w:br/>
        <w:t>The Clerk's Tale 1168 (data/riverside_cats/ClT_riv.cat)</w:t>
        <w:br/>
      </w:r>
      <w:r>
        <w:t>With</w:t>
      </w:r>
      <w:r>
        <w:t xml:space="preserve"> </w:t>
      </w:r>
      <w:r>
        <w:t>bras</w:t>
      </w:r>
      <w:r>
        <w:t xml:space="preserve"> </w:t>
      </w:r>
      <w:r>
        <w:t>that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coyne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mayntene</w:t>
      </w:r>
      <w:r>
        <w:br/>
        <w:t>The Clerk's Tale 1171 (data/riverside_cats/ClT_riv.cat)</w:t>
        <w:br/>
      </w:r>
      <w:r>
        <w:t>Whos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secte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mayntene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Clerk's Tale 1174 (data/riverside_cats/ClT_riv.cat)</w:t>
        <w:br/>
      </w:r>
      <w:r>
        <w:rPr>
          <w:i/>
        </w:rPr>
        <w:t>Seyn</w:t>
      </w:r>
      <w:r>
        <w:t xml:space="preserve"> </w:t>
      </w:r>
      <w:r>
        <w:t>yow</w:t>
      </w:r>
      <w:r>
        <w:t xml:space="preserve"> </w:t>
      </w:r>
      <w:r>
        <w:t>a</w:t>
      </w:r>
      <w:r>
        <w:t xml:space="preserve"> </w:t>
      </w:r>
      <w:r>
        <w:t>song</w:t>
      </w:r>
      <w:r>
        <w:t xml:space="preserve"> </w:t>
      </w:r>
      <w:r>
        <w:t>to</w:t>
      </w:r>
      <w:r>
        <w:t xml:space="preserve"> </w:t>
      </w:r>
      <w:r>
        <w:t>glade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-eth : is</w:t>
      </w:r>
      <w:r>
        <w:br/>
        <w:t>The Clerk's Tale 1177 (data/riverside_cats/ClT_riv.cat)</w:t>
        <w:br/>
      </w:r>
      <w:r>
        <w:t>Grisilde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pacience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1182 (data/riverside_cats/ClT_riv.cat)</w:t>
        <w:br/>
      </w:r>
      <w:r>
        <w:t>Grisildis</w:t>
      </w:r>
      <w:r>
        <w:t xml:space="preserve"> </w:t>
      </w:r>
      <w:r>
        <w:t>for</w:t>
      </w:r>
      <w:r>
        <w:t xml:space="preserve"> </w:t>
      </w:r>
      <w:r>
        <w:t>in</w:t>
      </w:r>
      <w:r>
        <w:t xml:space="preserve"> </w:t>
      </w:r>
      <w:r>
        <w:t>certein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shal</w:t>
      </w:r>
      <w:r>
        <w:br/>
        <w:t>The Clerk's Tale 1204 (data/riverside_cats/ClT_riv.cat)</w:t>
        <w:br/>
      </w:r>
      <w:r>
        <w:rPr>
          <w:i/>
        </w:rPr>
        <w:t>Shal</w:t>
      </w:r>
      <w:r>
        <w:t xml:space="preserve"> </w:t>
      </w:r>
      <w:r>
        <w:t>perce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aventaille</w:t>
      </w:r>
      <w:r>
        <w:br/>
        <w:br/>
      </w:r>
    </w:p>
    <w:p>
      <w:r>
        <w:rPr>
          <w:b/>
        </w:rPr>
        <w:t>Present 3rd sg must end in -eth : devyne</w:t>
      </w:r>
      <w:r>
        <w:br/>
        <w:t>House of Fame 14 (data/riverside_cats/HF_riv.cat)</w:t>
        <w:br/>
      </w:r>
      <w:r>
        <w:rPr>
          <w:i/>
        </w:rPr>
        <w:t>Devyne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certeinly</w:t>
      </w:r>
      <w:r>
        <w:br/>
        <w:br/>
      </w:r>
    </w:p>
    <w:p>
      <w:r>
        <w:rPr>
          <w:b/>
        </w:rPr>
        <w:t>Present plural must end in -en or -e : sayn</w:t>
      </w:r>
      <w:r>
        <w:br/>
        <w:t>House of Fame 23 (data/riverside_cats/HF_riv.cat)</w:t>
        <w:br/>
      </w:r>
      <w:r>
        <w:t>Or</w:t>
      </w:r>
      <w:r>
        <w:t xml:space="preserve"> </w:t>
      </w:r>
      <w:r>
        <w:t>ellys</w:t>
      </w:r>
      <w:r>
        <w:t xml:space="preserve"> </w:t>
      </w:r>
      <w:r>
        <w:t>thus</w:t>
      </w:r>
      <w:r>
        <w:t xml:space="preserve"> </w:t>
      </w:r>
      <w:r>
        <w:t>as</w:t>
      </w:r>
      <w:r>
        <w:t xml:space="preserve"> </w:t>
      </w:r>
      <w:r>
        <w:t>other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29 (data/riverside_cats/HF_riv.cat)</w:t>
        <w:br/>
      </w:r>
      <w:r>
        <w:t>That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curious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32 (data/riverside_cats/HF_riv.cat)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bote</w:t>
      </w:r>
      <w:r>
        <w:t xml:space="preserve"> </w:t>
      </w:r>
      <w:r>
        <w:t>bede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44 (data/riverside_cats/HF_riv.cat)</w:t>
        <w:br/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45 (data/riverside_cats/HF_riv.cat)</w:t>
        <w:br/>
      </w:r>
      <w:r>
        <w:t>That</w:t>
      </w:r>
      <w:r>
        <w:t xml:space="preserve"> </w:t>
      </w:r>
      <w:r>
        <w:t>yt</w:t>
      </w:r>
      <w:r>
        <w:t xml:space="preserve"> </w:t>
      </w:r>
      <w:r>
        <w:t>forwot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49 (data/riverside_cats/HF_riv.cat)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flessh</w:t>
      </w:r>
      <w:r>
        <w:t xml:space="preserve"> </w:t>
      </w:r>
      <w:r>
        <w:t>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52 (data/riverside_cats/HF_riv.cat)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 (data/riverside_cats/HF_riv.cat)</w:t>
        <w:br/>
      </w:r>
      <w:r>
        <w:t>That</w:t>
      </w:r>
      <w:r>
        <w:t xml:space="preserve"> </w:t>
      </w:r>
      <w:r>
        <w:t>alwey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78 (data/riverside_cats/HF_riv.cat)</w:t>
        <w:br/>
      </w:r>
      <w:r>
        <w:t>Prey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82 (data/riverside_cats/HF_riv.cat)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shelde</w:t>
      </w:r>
      <w:r>
        <w:br/>
        <w:t>House of Fame 88 (data/riverside_cats/HF_riv.cat)</w:t>
        <w:br/>
      </w:r>
      <w:r>
        <w:t>And</w:t>
      </w:r>
      <w:r>
        <w:t xml:space="preserve"> </w:t>
      </w:r>
      <w:r>
        <w:rPr>
          <w:i/>
        </w:rPr>
        <w:t>shelde</w:t>
      </w:r>
      <w:r>
        <w:t xml:space="preserve"> </w:t>
      </w:r>
      <w:r>
        <w:t>hem</w:t>
      </w:r>
      <w:r>
        <w:t xml:space="preserve"> </w:t>
      </w:r>
      <w:r>
        <w:t>fro</w:t>
      </w:r>
      <w:r>
        <w:t xml:space="preserve"> </w:t>
      </w:r>
      <w:r>
        <w:t>poverte</w:t>
      </w:r>
      <w:r>
        <w:t xml:space="preserve"> </w:t>
      </w:r>
      <w:r>
        <w:t>and</w:t>
      </w:r>
      <w:r>
        <w:t xml:space="preserve"> </w:t>
      </w:r>
      <w:r>
        <w:t>shonde</w:t>
      </w:r>
      <w:r>
        <w:br/>
        <w:br/>
      </w:r>
    </w:p>
    <w:p>
      <w:r>
        <w:rPr>
          <w:b/>
        </w:rPr>
        <w:t>Present 3rd sg must end in -eth : sende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90 (data/riverside_cats/HF_riv.cat)</w:t>
        <w:br/>
      </w:r>
      <w:r>
        <w:t>And</w:t>
      </w:r>
      <w:r>
        <w:t xml:space="preserve"> </w:t>
      </w:r>
      <w:r>
        <w:t>sende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-eth : dreme</w:t>
      </w:r>
      <w:r>
        <w:br/>
        <w:t>House of Fame 98 (data/riverside_cats/HF_riv.cat)</w:t>
        <w:br/>
      </w:r>
      <w:r>
        <w:t>That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barefot</w:t>
      </w:r>
      <w:r>
        <w:t xml:space="preserve"> </w:t>
      </w:r>
      <w:r>
        <w:rPr>
          <w:i/>
        </w:rPr>
        <w:t>dreme</w:t>
      </w:r>
      <w:r>
        <w:t xml:space="preserve"> </w:t>
      </w:r>
      <w:r>
        <w:t>he</w:t>
      </w:r>
      <w:r>
        <w:t xml:space="preserve"> </w:t>
      </w:r>
      <w:r>
        <w:t>shod</w:t>
      </w:r>
      <w:r>
        <w:br/>
        <w:br/>
      </w:r>
    </w:p>
    <w:p>
      <w:r>
        <w:rPr>
          <w:b/>
        </w:rPr>
        <w:t>Present 3rd sg must end in -eth : befalle</w:t>
      </w:r>
      <w:r>
        <w:br/>
        <w:t>House of Fame 101 (data/riverside_cats/HF_riv.cat)</w:t>
        <w:br/>
      </w:r>
      <w:r>
        <w:rPr>
          <w:i/>
        </w:rPr>
        <w:t>Befalle</w:t>
      </w:r>
      <w:r>
        <w:t xml:space="preserve"> </w:t>
      </w:r>
      <w:r>
        <w:t>hym</w:t>
      </w:r>
      <w:r>
        <w:t xml:space="preserve"> </w:t>
      </w:r>
      <w:r>
        <w:t>therof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sterve</w:t>
      </w:r>
      <w:r>
        <w:br/>
        <w:t>House of Fame 101 (data/riverside_cats/HF_riv.cat)</w:t>
        <w:br/>
      </w:r>
      <w:r>
        <w:t>Befalle</w:t>
      </w:r>
      <w:r>
        <w:t xml:space="preserve"> </w:t>
      </w:r>
      <w:r>
        <w:t>hym</w:t>
      </w:r>
      <w:r>
        <w:t xml:space="preserve"> </w:t>
      </w:r>
      <w:r>
        <w:t>therof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106 (data/riverside_cats/HF_riv.cat)</w:t>
        <w:br/>
      </w:r>
      <w:r>
        <w:t>That</w:t>
      </w:r>
      <w:r>
        <w:t xml:space="preserve"> </w:t>
      </w:r>
      <w:r>
        <w:t>high</w:t>
      </w:r>
      <w:r>
        <w:t xml:space="preserve"> </w:t>
      </w:r>
      <w:r>
        <w:t>upon</w:t>
      </w:r>
      <w:r>
        <w:t xml:space="preserve"> </w:t>
      </w:r>
      <w:r>
        <w:t>a</w:t>
      </w:r>
      <w:r>
        <w:t xml:space="preserve"> </w:t>
      </w:r>
      <w:r>
        <w:t>gebet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107 (data/riverside_cats/HF_riv.cat)</w:t>
        <w:br/>
      </w:r>
      <w:r>
        <w:t>This</w:t>
      </w:r>
      <w:r>
        <w:t xml:space="preserve"> </w:t>
      </w:r>
      <w:r>
        <w:t>prayer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House of Fame 119 (data/riverside_cats/HF_riv.cat)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slepte</w:t>
      </w:r>
      <w:r>
        <w:t xml:space="preserve"> </w:t>
      </w:r>
      <w:r>
        <w:t>me</w:t>
      </w:r>
      <w:r>
        <w:t xml:space="preserve"> </w:t>
      </w:r>
      <w:r>
        <w:t>mette</w:t>
      </w:r>
      <w:r>
        <w:t xml:space="preserve"> </w:t>
      </w:r>
      <w:r>
        <w:t>I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House of Fame 159 (data/riverside_cats/HF_riv.cat)</w:t>
        <w:br/>
      </w:r>
      <w:r>
        <w:t>And</w:t>
      </w:r>
      <w:r>
        <w:t xml:space="preserve"> </w:t>
      </w:r>
      <w:r>
        <w:t>wonne</w:t>
      </w:r>
      <w:r>
        <w:t xml:space="preserve"> </w:t>
      </w:r>
      <w:r>
        <w:t>and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197 (data/riverside_cats/HF_riv.cat)</w:t>
        <w:br/>
      </w:r>
      <w:r>
        <w:t>As</w:t>
      </w:r>
      <w:r>
        <w:t xml:space="preserve"> </w:t>
      </w:r>
      <w:r>
        <w:t>streight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House of Fame 221 (data/riverside_cats/HF_riv.cat)</w:t>
        <w:br/>
      </w:r>
      <w:r>
        <w:t>Ther</w:t>
      </w:r>
      <w:r>
        <w:t xml:space="preserve"> </w:t>
      </w:r>
      <w:r>
        <w:t>saugh</w:t>
      </w:r>
      <w:r>
        <w:t xml:space="preserve"> </w:t>
      </w:r>
      <w:r>
        <w:t>I</w:t>
      </w:r>
      <w:r>
        <w:t xml:space="preserve"> </w:t>
      </w:r>
      <w:r>
        <w:t>how</w:t>
      </w:r>
      <w:r>
        <w:t xml:space="preserve"> </w:t>
      </w:r>
      <w:r>
        <w:t>the</w:t>
      </w:r>
      <w:r>
        <w:t xml:space="preserve"> </w:t>
      </w:r>
      <w:r>
        <w:t>tempest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222 (data/riverside_cats/HF_riv.cat)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pyne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236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243 (data/riverside_cats/HF_riv.cat)</w:t>
        <w:br/>
      </w:r>
      <w:r>
        <w:t>Becam</w:t>
      </w:r>
      <w:r>
        <w:t xml:space="preserve"> </w:t>
      </w:r>
      <w:r>
        <w:t>hys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him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-eth : kan</w:t>
      </w:r>
      <w:r>
        <w:br/>
        <w:t>House of Fame 248 (data/riverside_cats/HF_riv.cat)</w:t>
        <w:br/>
      </w:r>
      <w:r>
        <w:t>I</w:t>
      </w:r>
      <w:r>
        <w:t xml:space="preserve"> </w:t>
      </w:r>
      <w:r>
        <w:rPr>
          <w:i/>
        </w:rPr>
        <w:t>kan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faculte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254 (data/riverside_cats/HF_riv.cat)</w:t>
        <w:br/>
      </w:r>
      <w:r>
        <w:rPr>
          <w:i/>
        </w:rPr>
        <w:t>Tolde</w:t>
      </w:r>
      <w:r>
        <w:t xml:space="preserve"> </w:t>
      </w:r>
      <w:r>
        <w:t>Dido</w:t>
      </w:r>
      <w:r>
        <w:t xml:space="preserve"> </w:t>
      </w:r>
      <w:r>
        <w:t>every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261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woman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270 (data/riverside_cats/HF_riv.cat)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unknowen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272 (data/riverside_cats/HF_riv.cat)</w:t>
        <w:br/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al</w:t>
      </w:r>
      <w:r>
        <w:t xml:space="preserve"> </w:t>
      </w:r>
      <w:r>
        <w:t>gold</w:t>
      </w:r>
      <w:r>
        <w:t xml:space="preserve"> </w:t>
      </w:r>
      <w:r>
        <w:t>that</w:t>
      </w:r>
      <w:r>
        <w:t xml:space="preserve"> </w:t>
      </w:r>
      <w:r>
        <w:t>glareth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274 (data/riverside_cats/HF_riv.cat)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under</w:t>
      </w:r>
      <w:r>
        <w:t xml:space="preserve"> </w:t>
      </w:r>
      <w:r>
        <w:t>godlyhed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276 (data/riverside_cats/HF_riv.cat)</w:t>
        <w:br/>
      </w:r>
      <w:r>
        <w:t>Therfore</w:t>
      </w:r>
      <w:r>
        <w:t xml:space="preserve"> </w:t>
      </w:r>
      <w:r>
        <w:rPr>
          <w:i/>
        </w:rPr>
        <w:t>be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so</w:t>
      </w:r>
      <w:r>
        <w:t xml:space="preserve"> </w:t>
      </w:r>
      <w:r>
        <w:t>nyce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281 (data/riverside_cats/HF_riv.cat)</w:t>
        <w:br/>
      </w:r>
      <w:r>
        <w:rPr>
          <w:i/>
        </w:rPr>
        <w:t>Wol</w:t>
      </w:r>
      <w:r>
        <w:t xml:space="preserve"> </w:t>
      </w:r>
      <w:r>
        <w:t>shewen</w:t>
      </w:r>
      <w:r>
        <w:t xml:space="preserve"> </w:t>
      </w:r>
      <w:r>
        <w:t>outward</w:t>
      </w:r>
      <w:r>
        <w:t xml:space="preserve"> </w:t>
      </w:r>
      <w:r>
        <w:t>the</w:t>
      </w:r>
      <w:r>
        <w:t xml:space="preserve"> </w:t>
      </w:r>
      <w:r>
        <w:t>fayreste</w:t>
      </w:r>
      <w:r>
        <w:br/>
        <w:br/>
      </w:r>
    </w:p>
    <w:p>
      <w:r>
        <w:rPr>
          <w:b/>
        </w:rPr>
        <w:t>Present 3rd sg must end in -eth : have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House of Fame 282 (data/riverside_cats/HF_riv.cat)</w:t>
        <w:br/>
      </w:r>
      <w:r>
        <w:t>Tyl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caught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him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283 (data/riverside_cats/HF_riv.cat)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causes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292 (data/riverside_cats/HF_riv.cat)</w:t>
        <w:br/>
      </w:r>
      <w:r>
        <w:t>Withoute</w:t>
      </w:r>
      <w:r>
        <w:t xml:space="preserve"> </w:t>
      </w:r>
      <w:r>
        <w:t>drede</w:t>
      </w:r>
      <w:r>
        <w:t xml:space="preserve"> </w:t>
      </w:r>
      <w:r>
        <w:t>this</w:t>
      </w:r>
      <w:r>
        <w:t xml:space="preserve"> </w:t>
      </w:r>
      <w:r>
        <w:rPr>
          <w:i/>
        </w:rPr>
        <w:t>ys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300 (data/riverside_cats/HF_riv.cat)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ys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seyth</w:t>
      </w:r>
      <w:r>
        <w:br/>
        <w:t>House of Fame 307 (data/riverside_cats/HF_riv.cat)</w:t>
        <w:br/>
      </w:r>
      <w:r>
        <w:t>Another</w:t>
      </w:r>
      <w:r>
        <w:t xml:space="preserve"> </w:t>
      </w:r>
      <w:r>
        <w:t>for</w:t>
      </w:r>
      <w:r>
        <w:t xml:space="preserve"> </w:t>
      </w:r>
      <w:r>
        <w:t>frendshippe</w:t>
      </w:r>
      <w:r>
        <w:t xml:space="preserve"> </w:t>
      </w:r>
      <w:r>
        <w:rPr>
          <w:i/>
        </w:rPr>
        <w:t>seyth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308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320 (data/riverside_cats/HF_riv.cat)</w:t>
        <w:br/>
      </w:r>
      <w:r>
        <w:t>O</w:t>
      </w:r>
      <w:r>
        <w:t xml:space="preserve"> </w:t>
      </w:r>
      <w:r>
        <w:t>Eneas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324 (data/riverside_cats/HF_riv.cat)</w:t>
        <w:br/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yow</w:t>
      </w:r>
      <w:r>
        <w:t xml:space="preserve"> </w:t>
      </w:r>
      <w:r>
        <w:t>stille</w:t>
      </w:r>
      <w:r>
        <w:t xml:space="preserve"> </w:t>
      </w:r>
      <w:r>
        <w:t>here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328 (data/riverside_cats/HF_riv.cat)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332 (data/riverside_cats/HF_riv.cat)</w:t>
        <w:br/>
      </w:r>
      <w:r>
        <w:t>Allas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346 (data/riverside_cats/HF_riv.cat)</w:t>
        <w:br/>
      </w:r>
      <w:r>
        <w:t>For</w:t>
      </w:r>
      <w:r>
        <w:t xml:space="preserve"> </w:t>
      </w:r>
      <w:r>
        <w:t>thorgh</w:t>
      </w:r>
      <w:r>
        <w:t xml:space="preserve"> </w:t>
      </w:r>
      <w:r>
        <w:t>yow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351 (data/riverside_cats/HF_riv.cat)</w:t>
        <w:br/>
      </w:r>
      <w:r>
        <w:t>O</w:t>
      </w:r>
      <w:r>
        <w:t xml:space="preserve"> </w:t>
      </w:r>
      <w:r>
        <w:t>soth</w:t>
      </w:r>
      <w:r>
        <w:t xml:space="preserve"> </w:t>
      </w:r>
      <w:r>
        <w:rPr>
          <w:i/>
        </w:rPr>
        <w:t>ys</w:t>
      </w:r>
      <w:r>
        <w:t xml:space="preserve"> </w:t>
      </w:r>
      <w:r>
        <w:t>every</w:t>
      </w:r>
      <w:r>
        <w:t xml:space="preserve"> </w:t>
      </w:r>
      <w:r>
        <w:t>thing</w:t>
      </w:r>
      <w:r>
        <w:t xml:space="preserve"> </w:t>
      </w:r>
      <w:r>
        <w:rPr>
          <w:i/>
        </w:rPr>
        <w:t>ys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358 (data/riverside_cats/HF_riv.cat)</w:t>
        <w:br/>
      </w:r>
      <w:r>
        <w:t>Loo</w:t>
      </w:r>
      <w:r>
        <w:t xml:space="preserve"> </w:t>
      </w:r>
      <w:r>
        <w:t>ryght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now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359 (data/riverside_cats/HF_riv.cat)</w:t>
        <w:br/>
      </w:r>
      <w:r>
        <w:rPr>
          <w:i/>
        </w:rPr>
        <w:t>Wol</w:t>
      </w:r>
      <w:r>
        <w:t xml:space="preserve"> </w:t>
      </w:r>
      <w:r>
        <w:t>doo</w:t>
      </w:r>
      <w:r>
        <w:t xml:space="preserve"> </w:t>
      </w:r>
      <w:r>
        <w:t>eftsones</w:t>
      </w:r>
      <w:r>
        <w:t xml:space="preserve"> </w:t>
      </w:r>
      <w:r>
        <w:t>hardely</w:t>
      </w:r>
      <w:r>
        <w:br/>
        <w:br/>
      </w:r>
    </w:p>
    <w:p>
      <w:r>
        <w:rPr>
          <w:b/>
        </w:rPr>
        <w:t>Present 3rd sg must end in -eth : seyth</w:t>
      </w:r>
      <w:r>
        <w:br/>
        <w:t>House of Fame 360 (data/riverside_cats/HF_riv.cat)</w:t>
        <w:br/>
      </w:r>
      <w:r>
        <w:t>Thus</w:t>
      </w:r>
      <w:r>
        <w:t xml:space="preserve"> </w:t>
      </w:r>
      <w:r>
        <w:rPr>
          <w:i/>
        </w:rPr>
        <w:t>seyth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374 (data/riverside_cats/HF_riv.cat)</w:t>
        <w:br/>
      </w:r>
      <w:r>
        <w:t>And</w:t>
      </w:r>
      <w:r>
        <w:t xml:space="preserve"> </w:t>
      </w:r>
      <w:r>
        <w:rPr>
          <w:i/>
        </w:rPr>
        <w:t>deyde</w:t>
      </w:r>
      <w:r>
        <w:t xml:space="preserve"> </w:t>
      </w:r>
      <w:r>
        <w:t>thorgh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House of Fame 375 (data/riverside_cats/HF_riv.cat)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maner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dyde</w:t>
      </w:r>
      <w:r>
        <w:br/>
        <w:t>House of Fame 380 (data/riverside_cats/HF_riv.cat)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408 (data/riverside_cats/HF_riv.cat)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be</w:t>
      </w:r>
      <w:r>
        <w:t xml:space="preserve"> </w:t>
      </w:r>
      <w:r>
        <w:t>hys</w:t>
      </w:r>
      <w:r>
        <w:t xml:space="preserve"> </w:t>
      </w:r>
      <w:r>
        <w:t>soules</w:t>
      </w:r>
      <w:r>
        <w:t xml:space="preserve"> </w:t>
      </w:r>
      <w:r>
        <w:t>bane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420 (data/riverside_cats/HF_riv.cat)</w:t>
        <w:br/>
      </w:r>
      <w:r>
        <w:t>With</w:t>
      </w:r>
      <w:r>
        <w:t xml:space="preserve"> </w:t>
      </w:r>
      <w:r>
        <w:t>him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shippe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tellis</w:t>
      </w:r>
      <w:r>
        <w:br/>
        <w:t>House of Fame 426 (data/riverside_cats/HF_riv.cat)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us</w:t>
      </w:r>
      <w:r>
        <w:t xml:space="preserve"> </w:t>
      </w:r>
      <w:r>
        <w:rPr>
          <w:i/>
        </w:rPr>
        <w:t>tellis</w:t>
      </w:r>
      <w:r>
        <w:br/>
        <w:br/>
      </w:r>
    </w:p>
    <w:p>
      <w:r>
        <w:rPr>
          <w:b/>
        </w:rPr>
        <w:t>Present 3rd sg must end in -eth : seyth</w:t>
      </w:r>
      <w:r>
        <w:br/>
        <w:t>House of Fame 429 (data/riverside_cats/HF_riv.cat)</w:t>
        <w:br/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seyth</w:t>
      </w:r>
      <w:r>
        <w:t xml:space="preserve"> </w:t>
      </w:r>
      <w:r>
        <w:t>Mercurie</w:t>
      </w:r>
      <w:r>
        <w:t xml:space="preserve"> </w:t>
      </w:r>
      <w:r>
        <w:t>sauns</w:t>
      </w:r>
      <w:r>
        <w:t xml:space="preserve"> </w:t>
      </w:r>
      <w:r>
        <w:t>fayle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434 (data/riverside_cats/HF_riv.cat)</w:t>
        <w:br/>
      </w:r>
      <w:r>
        <w:t>Daun</w:t>
      </w:r>
      <w:r>
        <w:t xml:space="preserve"> </w:t>
      </w:r>
      <w:r>
        <w:t>Eneas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</w:t>
      </w:r>
      <w:r>
        <w:t xml:space="preserve"> </w:t>
      </w:r>
      <w:r>
        <w:t>to</w:t>
      </w:r>
      <w:r>
        <w:t xml:space="preserve"> </w:t>
      </w:r>
      <w:r>
        <w:t>sayle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441 (data/riverside_cats/HF_riv.cat)</w:t>
        <w:br/>
      </w:r>
      <w:r>
        <w:t>To</w:t>
      </w:r>
      <w:r>
        <w:t xml:space="preserve"> </w:t>
      </w:r>
      <w:r>
        <w:t>helle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446 (data/riverside_cats/HF_riv.cat)</w:t>
        <w:br/>
      </w:r>
      <w:r>
        <w:t>Saugh</w:t>
      </w:r>
      <w:r>
        <w:t xml:space="preserve"> </w:t>
      </w:r>
      <w:r>
        <w:t>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479 (data/riverside_cats/HF_riv.cat)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telle</w:t>
      </w:r>
      <w:r>
        <w:t xml:space="preserve"> </w:t>
      </w:r>
      <w:r>
        <w:t>where</w:t>
      </w:r>
      <w:r>
        <w:t xml:space="preserve"> </w:t>
      </w:r>
      <w:r>
        <w:t>I</w:t>
      </w:r>
      <w:r>
        <w:t xml:space="preserve"> </w:t>
      </w:r>
      <w:r>
        <w:t>am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487 (data/riverside_cats/HF_riv.cat)</w:t>
        <w:br/>
      </w:r>
      <w:r>
        <w:t>As</w:t>
      </w:r>
      <w:r>
        <w:t xml:space="preserve"> </w:t>
      </w:r>
      <w:r>
        <w:t>smal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yet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490 (data/riverside_cats/HF_riv.cat)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yformed</w:t>
      </w:r>
      <w:r>
        <w:t xml:space="preserve"> </w:t>
      </w:r>
      <w:r>
        <w:t>be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495 (data/riverside_cats/HF_riv.cat)</w:t>
        <w:br/>
      </w:r>
      <w:r>
        <w:t>Myn</w:t>
      </w:r>
      <w:r>
        <w:t xml:space="preserve"> </w:t>
      </w:r>
      <w:r>
        <w:t>eyen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I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kan</w:t>
      </w:r>
      <w:r>
        <w:br/>
        <w:t>House of Fame 510 (data/riverside_cats/HF_riv.cat)</w:t>
        <w:br/>
      </w:r>
      <w:r>
        <w:t>That</w:t>
      </w:r>
      <w:r>
        <w:t xml:space="preserve"> </w:t>
      </w:r>
      <w:r>
        <w:t>Englissh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512 (data/riverside_cats/HF_riv.cat)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519 (data/riverside_cats/HF_riv.cat)</w:t>
        <w:br/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favour</w:t>
      </w:r>
      <w:r>
        <w:t xml:space="preserve"> </w:t>
      </w:r>
      <w:r>
        <w:t>at</w:t>
      </w:r>
      <w:r>
        <w:t xml:space="preserve"> </w:t>
      </w:r>
      <w:r>
        <w:t>this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525 (data/riverside_cats/HF_riv.cat)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brayn</w:t>
      </w:r>
      <w:r>
        <w:t xml:space="preserve"> </w:t>
      </w:r>
      <w:r>
        <w:t>now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526 (data/riverside_cats/HF_riv.cat)</w:t>
        <w:br/>
      </w:r>
      <w:r>
        <w:t>Yf</w:t>
      </w:r>
      <w:r>
        <w:t xml:space="preserve"> </w:t>
      </w:r>
      <w:r>
        <w:t>any</w:t>
      </w:r>
      <w:r>
        <w:t xml:space="preserve"> </w:t>
      </w:r>
      <w:r>
        <w:t>vertu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House of Fame 537 (data/riverside_cats/HF_riv.cat)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swifte</w:t>
      </w:r>
      <w:r>
        <w:t xml:space="preserve"> </w:t>
      </w:r>
      <w:r>
        <w:t>comynge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seyn</w:t>
      </w:r>
      <w:r>
        <w:br/>
        <w:t>House of Fame 563 (data/riverside_cats/HF_riv.cat)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vois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helpe</w:t>
      </w:r>
      <w:r>
        <w:br/>
        <w:t>House of Fame 576 (data/riverside_cats/HF_riv.cat)</w:t>
        <w:br/>
      </w:r>
      <w:r>
        <w:t>For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578 (data/riverside_cats/HF_riv.cat)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caas</w:t>
      </w:r>
      <w:r>
        <w:t xml:space="preserve"> </w:t>
      </w:r>
      <w:r>
        <w:t>that</w:t>
      </w:r>
      <w:r>
        <w:t xml:space="preserve"> </w:t>
      </w:r>
      <w:r>
        <w:t>betyd</w:t>
      </w:r>
      <w:r>
        <w:t xml:space="preserve"> </w:t>
      </w:r>
      <w:r>
        <w:t>the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579 (data/riverside_cats/HF_riv.cat)</w:t>
        <w:br/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lore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586 (data/riverside_cats/HF_riv.cat)</w:t>
        <w:br/>
      </w:r>
      <w:r>
        <w:t>Wher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stellyfye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587 (data/riverside_cats/HF_riv.cat)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sygnifye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597 (data/riverside_cats/HF_riv.cat)</w:t>
        <w:br/>
      </w:r>
      <w:r>
        <w:t>For</w:t>
      </w:r>
      <w:r>
        <w:t xml:space="preserve"> </w:t>
      </w:r>
      <w:r>
        <w:t>Joves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theraboute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610 (data/riverside_cats/HF_riv.cat)</w:t>
        <w:br/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flee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fer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612 (data/riverside_cats/HF_riv.cat)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3rd sg must end in -eth : hast</w:t>
      </w:r>
      <w:r>
        <w:br/>
        <w:t>House of Fame 620 (data/riverside_cats/HF_riv.cat)</w:t>
        <w:br/>
      </w:r>
      <w:r>
        <w:t>And</w:t>
      </w:r>
      <w:r>
        <w:t xml:space="preserve"> </w:t>
      </w:r>
      <w:r>
        <w:t>neverthelesse</w:t>
      </w:r>
      <w:r>
        <w:t xml:space="preserve"> </w:t>
      </w:r>
      <w:r>
        <w:rPr>
          <w:i/>
        </w:rPr>
        <w:t>hast</w:t>
      </w:r>
      <w:r>
        <w:t xml:space="preserve"> </w:t>
      </w:r>
      <w:r>
        <w:t>set</w:t>
      </w:r>
      <w:r>
        <w:t xml:space="preserve"> </w:t>
      </w:r>
      <w:r>
        <w:t>thy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621 (data/riverside_cats/HF_riv.cat)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thy</w:t>
      </w:r>
      <w:r>
        <w:t xml:space="preserve"> </w:t>
      </w:r>
      <w:r>
        <w:t>hed</w:t>
      </w:r>
      <w:r>
        <w:t xml:space="preserve"> </w:t>
      </w:r>
      <w:r>
        <w:t>ful</w:t>
      </w:r>
      <w:r>
        <w:t xml:space="preserve"> </w:t>
      </w:r>
      <w:r>
        <w:t>lyte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blesse</w:t>
      </w:r>
      <w:r>
        <w:br/>
        <w:t>House of Fame 629 (data/riverside_cats/HF_riv.cat)</w:t>
        <w:br/>
      </w:r>
      <w:r>
        <w:t>Wherfore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lyst</w:t>
      </w:r>
      <w:r>
        <w:br/>
        <w:t>House of Fame 640 (data/riverside_cats/HF_riv.cat)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lyst</w:t>
      </w:r>
      <w:r>
        <w:t xml:space="preserve"> </w:t>
      </w:r>
      <w:r>
        <w:t>not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644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no</w:t>
      </w:r>
      <w:r>
        <w:t xml:space="preserve"> </w:t>
      </w:r>
      <w:r>
        <w:t>tydynges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652 (data/riverside_cats/HF_riv.cat)</w:t>
        <w:br/>
      </w:r>
      <w:r>
        <w:t>For</w:t>
      </w:r>
      <w:r>
        <w:t xml:space="preserve"> </w:t>
      </w:r>
      <w:r>
        <w:t>when</w:t>
      </w:r>
      <w:r>
        <w:t xml:space="preserve"> </w:t>
      </w:r>
      <w:r>
        <w:t>thy</w:t>
      </w:r>
      <w:r>
        <w:t xml:space="preserve"> </w:t>
      </w:r>
      <w:r>
        <w:t>labour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658 (data/riverside_cats/HF_riv.cat)</w:t>
        <w:br/>
      </w:r>
      <w:r>
        <w:t>Tyl</w:t>
      </w:r>
      <w:r>
        <w:t xml:space="preserve"> </w:t>
      </w:r>
      <w:r>
        <w:t>fully</w:t>
      </w:r>
      <w:r>
        <w:t xml:space="preserve"> </w:t>
      </w:r>
      <w:r>
        <w:t>daswed</w:t>
      </w:r>
      <w:r>
        <w:t xml:space="preserve"> </w:t>
      </w:r>
      <w:r>
        <w:rPr>
          <w:i/>
        </w:rPr>
        <w:t>ys</w:t>
      </w:r>
      <w:r>
        <w:t xml:space="preserve"> </w:t>
      </w:r>
      <w:r>
        <w:t>thy</w:t>
      </w:r>
      <w:r>
        <w:t xml:space="preserve"> </w:t>
      </w:r>
      <w:r>
        <w:t>look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660 (data/riverside_cats/HF_riv.cat)</w:t>
        <w:br/>
      </w:r>
      <w:r>
        <w:t>Although</w:t>
      </w:r>
      <w:r>
        <w:t xml:space="preserve"> </w:t>
      </w:r>
      <w:r>
        <w:t>thyn</w:t>
      </w:r>
      <w:r>
        <w:t xml:space="preserve"> </w:t>
      </w:r>
      <w:r>
        <w:t>abstynence</w:t>
      </w:r>
      <w:r>
        <w:t xml:space="preserve"> </w:t>
      </w:r>
      <w:r>
        <w:rPr>
          <w:i/>
        </w:rPr>
        <w:t>ys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662 (data/riverside_cats/HF_riv.cat)</w:t>
        <w:br/>
      </w:r>
      <w:r>
        <w:rPr>
          <w:i/>
        </w:rPr>
        <w:t>Wol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664 (data/riverside_cats/HF_riv.cat)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som</w:t>
      </w:r>
      <w:r>
        <w:t xml:space="preserve"> </w:t>
      </w:r>
      <w:r>
        <w:t>disport</w:t>
      </w:r>
      <w:r>
        <w:t xml:space="preserve"> </w:t>
      </w:r>
      <w:r>
        <w:t>and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670 (data/riverside_cats/HF_riv.cat)</w:t>
        <w:br/>
      </w:r>
      <w:r>
        <w:rPr>
          <w:i/>
        </w:rPr>
        <w:t>Wol</w:t>
      </w:r>
      <w:r>
        <w:t xml:space="preserve"> </w:t>
      </w:r>
      <w:r>
        <w:t>with</w:t>
      </w:r>
      <w:r>
        <w:t xml:space="preserve"> </w:t>
      </w:r>
      <w:r>
        <w:t>som</w:t>
      </w:r>
      <w:r>
        <w:t xml:space="preserve"> </w:t>
      </w:r>
      <w:r>
        <w:t>maner</w:t>
      </w:r>
      <w:r>
        <w:t xml:space="preserve"> </w:t>
      </w:r>
      <w:r>
        <w:t>thing</w:t>
      </w:r>
      <w:r>
        <w:t xml:space="preserve"> </w:t>
      </w:r>
      <w:r>
        <w:t>the</w:t>
      </w:r>
      <w:r>
        <w:t xml:space="preserve"> </w:t>
      </w:r>
      <w:r>
        <w:t>quyte</w:t>
      </w:r>
      <w:r>
        <w:br/>
        <w:br/>
      </w:r>
    </w:p>
    <w:p>
      <w:r>
        <w:rPr>
          <w:b/>
        </w:rPr>
        <w:t>Present 3rd sg must end in -eth : wot</w:t>
      </w:r>
      <w:r>
        <w:br/>
        <w:t>House of Fame 680 (data/riverside_cats/HF_riv.cat)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betyd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wot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-eth : helpe</w:t>
      </w:r>
      <w:r>
        <w:br/>
        <w:t>House of Fame 700 (data/riverside_cats/HF_riv.cat)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Noo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718 (data/riverside_cats/HF_riv.cat)</w:t>
        <w:br/>
      </w:r>
      <w:r>
        <w:t>The</w:t>
      </w:r>
      <w:r>
        <w:t xml:space="preserve"> </w:t>
      </w:r>
      <w:r>
        <w:t>way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ys</w:t>
      </w:r>
      <w:r>
        <w:t xml:space="preserve"> </w:t>
      </w:r>
      <w:r>
        <w:t>so</w:t>
      </w:r>
      <w:r>
        <w:t xml:space="preserve"> </w:t>
      </w:r>
      <w:r>
        <w:t>overt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730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kyndely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738 (data/riverside_cats/HF_riv.cat)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hevy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749 (data/riverside_cats/HF_riv.cat)</w:t>
        <w:br/>
      </w:r>
      <w:r>
        <w:t>Enclyned</w:t>
      </w:r>
      <w:r>
        <w:t xml:space="preserve"> </w:t>
      </w:r>
      <w:r>
        <w:t>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t xml:space="preserve"> </w:t>
      </w:r>
      <w:r>
        <w:t>by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757 (data/riverside_cats/HF_riv.cat)</w:t>
        <w:br/>
      </w:r>
      <w:r>
        <w:t>Loo</w:t>
      </w:r>
      <w:r>
        <w:t xml:space="preserve"> </w:t>
      </w:r>
      <w:r>
        <w:t>this</w:t>
      </w:r>
      <w:r>
        <w:t xml:space="preserve"> </w:t>
      </w:r>
      <w:r>
        <w:t>sentence</w:t>
      </w:r>
      <w:r>
        <w:t xml:space="preserve"> </w:t>
      </w:r>
      <w:r>
        <w:rPr>
          <w:i/>
        </w:rPr>
        <w:t>ys</w:t>
      </w:r>
      <w:r>
        <w:t xml:space="preserve"> </w:t>
      </w:r>
      <w:r>
        <w:t>knowen</w:t>
      </w:r>
      <w:r>
        <w:t xml:space="preserve"> </w:t>
      </w:r>
      <w:r>
        <w:t>kouth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762 (data/riverside_cats/HF_riv.cat)</w:t>
        <w:br/>
      </w:r>
      <w:r>
        <w:t>Thou</w:t>
      </w:r>
      <w:r>
        <w:t xml:space="preserve"> </w:t>
      </w:r>
      <w:r>
        <w:t>wost</w:t>
      </w:r>
      <w:r>
        <w:t xml:space="preserve"> </w:t>
      </w:r>
      <w:r>
        <w:t>wel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spech</w:t>
      </w:r>
      <w:r>
        <w:t xml:space="preserve"> </w:t>
      </w:r>
      <w:r>
        <w:rPr>
          <w:i/>
        </w:rPr>
        <w:t>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765 (data/riverside_cats/HF_riv.cat)</w:t>
        <w:br/>
      </w:r>
      <w:r>
        <w:t>Soun</w:t>
      </w:r>
      <w:r>
        <w:t xml:space="preserve"> </w:t>
      </w:r>
      <w:r>
        <w:rPr>
          <w:i/>
        </w:rPr>
        <w:t>ys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eyr</w:t>
      </w:r>
      <w:r>
        <w:t xml:space="preserve"> </w:t>
      </w:r>
      <w:r>
        <w:t>ybroken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766 (data/riverside_cats/HF_riv.cat)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speche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768 (data/riverside_cats/HF_riv.cat)</w:t>
        <w:br/>
      </w:r>
      <w:r>
        <w:t>In</w:t>
      </w:r>
      <w:r>
        <w:t xml:space="preserve"> </w:t>
      </w:r>
      <w:r>
        <w:t>his</w:t>
      </w:r>
      <w:r>
        <w:t xml:space="preserve"> </w:t>
      </w:r>
      <w:r>
        <w:t>substaunce</w:t>
      </w:r>
      <w:r>
        <w:t xml:space="preserve"> </w:t>
      </w:r>
      <w:r>
        <w:rPr>
          <w:i/>
        </w:rPr>
        <w:t>ys</w:t>
      </w:r>
      <w:r>
        <w:t xml:space="preserve"> </w:t>
      </w:r>
      <w:r>
        <w:t>but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769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flaumbe</w:t>
      </w:r>
      <w:r>
        <w:t xml:space="preserve"> </w:t>
      </w:r>
      <w:r>
        <w:rPr>
          <w:i/>
        </w:rPr>
        <w:t>ys</w:t>
      </w:r>
      <w:r>
        <w:t xml:space="preserve"> </w:t>
      </w:r>
      <w:r>
        <w:t>but</w:t>
      </w:r>
      <w:r>
        <w:t xml:space="preserve"> </w:t>
      </w:r>
      <w:r>
        <w:t>lyghted</w:t>
      </w:r>
      <w:r>
        <w:t xml:space="preserve"> </w:t>
      </w:r>
      <w:r>
        <w:t>smoke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771 (data/riverside_cats/HF_riv.cat)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774 (data/riverside_cats/HF_riv.cat)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pipe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blowen</w:t>
      </w:r>
      <w:r>
        <w:t xml:space="preserve"> </w:t>
      </w:r>
      <w:r>
        <w:t>sharpe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775 (data/riverside_cats/HF_riv.cat)</w:t>
        <w:br/>
      </w:r>
      <w:r>
        <w:t>The</w:t>
      </w:r>
      <w:r>
        <w:t xml:space="preserve"> </w:t>
      </w:r>
      <w:r>
        <w:t>air</w:t>
      </w:r>
      <w:r>
        <w:t xml:space="preserve"> </w:t>
      </w:r>
      <w:r>
        <w:rPr>
          <w:i/>
        </w:rPr>
        <w:t>ys</w:t>
      </w:r>
      <w:r>
        <w:t xml:space="preserve"> </w:t>
      </w:r>
      <w:r>
        <w:t>twyst</w:t>
      </w:r>
      <w:r>
        <w:t xml:space="preserve"> </w:t>
      </w:r>
      <w:r>
        <w:t>with</w:t>
      </w:r>
      <w:r>
        <w:t xml:space="preserve"> </w:t>
      </w:r>
      <w:r>
        <w:t>violence</w:t>
      </w:r>
      <w:r>
        <w:br/>
        <w:br/>
      </w:r>
    </w:p>
    <w:p>
      <w:r>
        <w:rPr>
          <w:b/>
        </w:rPr>
        <w:t>Present 3rd sg must end in -eth : my</w:t>
      </w:r>
      <w:r>
        <w:br/>
        <w:t>House of Fame 776 (data/riverside_cats/HF_riv.cat)</w:t>
        <w:br/>
      </w:r>
      <w:r>
        <w:t>And</w:t>
      </w:r>
      <w:r>
        <w:t xml:space="preserve"> </w:t>
      </w:r>
      <w:r>
        <w:t>rent</w:t>
      </w:r>
      <w:r>
        <w:t xml:space="preserve"> </w:t>
      </w:r>
      <w:r>
        <w:t>loo</w:t>
      </w:r>
      <w:r>
        <w:t xml:space="preserve"> </w:t>
      </w:r>
      <w:r>
        <w:t>thys</w:t>
      </w:r>
      <w:r>
        <w:t xml:space="preserve"> </w:t>
      </w:r>
      <w:r>
        <w:t>ys</w:t>
      </w:r>
      <w:r>
        <w:t xml:space="preserve"> </w:t>
      </w:r>
      <w:r>
        <w:rPr>
          <w:i/>
        </w:rP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781 (data/riverside_cats/HF_riv.cat)</w:t>
        <w:br/>
      </w:r>
      <w:r>
        <w:t>Thus</w:t>
      </w:r>
      <w:r>
        <w:t xml:space="preserve"> </w:t>
      </w:r>
      <w:r>
        <w:t>wost</w:t>
      </w:r>
      <w:r>
        <w:t xml:space="preserve"> </w:t>
      </w:r>
      <w:r>
        <w:t>thou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mot</w:t>
      </w:r>
      <w:r>
        <w:br/>
        <w:t>House of Fame 786 (data/riverside_cats/HF_riv.cat)</w:t>
        <w:br/>
      </w:r>
      <w:r>
        <w:rPr>
          <w:i/>
        </w:rPr>
        <w:t>Mot</w:t>
      </w:r>
      <w:r>
        <w:t xml:space="preserve"> </w:t>
      </w:r>
      <w:r>
        <w:t>nede</w:t>
      </w:r>
      <w:r>
        <w:t xml:space="preserve"> </w:t>
      </w:r>
      <w:r>
        <w:t>come</w:t>
      </w:r>
      <w:r>
        <w:t xml:space="preserve"> </w:t>
      </w:r>
      <w:r>
        <w:t>to</w:t>
      </w:r>
      <w:r>
        <w:t xml:space="preserve"> </w:t>
      </w:r>
      <w:r>
        <w:t>Fames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794 (data/riverside_cats/HF_riv.cat)</w:t>
        <w:br/>
      </w:r>
      <w:r>
        <w:t>That</w:t>
      </w:r>
      <w:r>
        <w:t xml:space="preserve"> </w:t>
      </w:r>
      <w:r>
        <w:t>whel</w:t>
      </w:r>
      <w:r>
        <w:t xml:space="preserve"> </w:t>
      </w:r>
      <w:r>
        <w:rPr>
          <w:i/>
        </w:rPr>
        <w:t>wol</w:t>
      </w:r>
      <w:r>
        <w:t xml:space="preserve"> </w:t>
      </w:r>
      <w:r>
        <w:t>cause</w:t>
      </w:r>
      <w:r>
        <w:t xml:space="preserve"> </w:t>
      </w:r>
      <w:r>
        <w:t>another</w:t>
      </w:r>
      <w:r>
        <w:t xml:space="preserve"> </w:t>
      </w:r>
      <w:r>
        <w:t>whel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810 (data/riverside_cats/HF_riv.cat)</w:t>
        <w:br/>
      </w:r>
      <w:r>
        <w:t>That</w:t>
      </w:r>
      <w:r>
        <w:t xml:space="preserve"> </w:t>
      </w:r>
      <w:r>
        <w:t>lowd</w:t>
      </w:r>
      <w:r>
        <w:t xml:space="preserve"> </w:t>
      </w:r>
      <w:r>
        <w:t>or</w:t>
      </w:r>
      <w:r>
        <w:t xml:space="preserve"> </w:t>
      </w:r>
      <w:r>
        <w:t>pryvee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813 (data/riverside_cats/HF_riv.cat)</w:t>
        <w:br/>
      </w:r>
      <w:r>
        <w:t>Another</w:t>
      </w:r>
      <w:r>
        <w:t xml:space="preserve"> </w:t>
      </w:r>
      <w:r>
        <w:t>ayr</w:t>
      </w:r>
      <w:r>
        <w:t xml:space="preserve"> </w:t>
      </w:r>
      <w:r>
        <w:t>anoon</w:t>
      </w:r>
      <w:r>
        <w:t xml:space="preserve"> </w:t>
      </w:r>
      <w:r>
        <w:rPr>
          <w:i/>
        </w:rPr>
        <w:t>ys</w:t>
      </w:r>
      <w:r>
        <w:t xml:space="preserve"> </w:t>
      </w:r>
      <w:r>
        <w:t>meved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828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enclyned</w:t>
      </w:r>
      <w:r>
        <w:t xml:space="preserve"> </w:t>
      </w:r>
      <w:r>
        <w:t>to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834 (data/riverside_cats/HF_riv.cat)</w:t>
        <w:br/>
      </w:r>
      <w:r>
        <w:rPr>
          <w:i/>
        </w:rPr>
        <w:t>Hath</w:t>
      </w:r>
      <w:r>
        <w:t xml:space="preserve"> </w:t>
      </w:r>
      <w:r>
        <w:t>hys</w:t>
      </w:r>
      <w:r>
        <w:t xml:space="preserve"> </w:t>
      </w:r>
      <w:r>
        <w:t>kynde</w:t>
      </w:r>
      <w:r>
        <w:t xml:space="preserve"> </w:t>
      </w:r>
      <w:r>
        <w:t>place</w:t>
      </w:r>
      <w:r>
        <w:t xml:space="preserve"> </w:t>
      </w:r>
      <w:r>
        <w:t>in</w:t>
      </w:r>
      <w:r>
        <w:t xml:space="preserve"> </w:t>
      </w:r>
      <w:r>
        <w:t>ayr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835 (data/riverside_cats/HF_riv.cat)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837 (data/riverside_cats/HF_riv.cat)</w:t>
        <w:br/>
      </w:r>
      <w:r>
        <w:t>Moveth</w:t>
      </w:r>
      <w:r>
        <w:t xml:space="preserve"> </w:t>
      </w:r>
      <w:r>
        <w:t>thidder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845 (data/riverside_cats/HF_riv.cat)</w:t>
        <w:br/>
      </w:r>
      <w:r>
        <w:rPr>
          <w:i/>
        </w:rPr>
        <w:t>Ys</w:t>
      </w:r>
      <w:r>
        <w:t xml:space="preserve"> </w:t>
      </w:r>
      <w:r>
        <w:t>set</w:t>
      </w:r>
      <w:r>
        <w:t xml:space="preserve"> </w:t>
      </w:r>
      <w:r>
        <w:t>amyddys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848 (data/riverside_cats/HF_riv.cat)</w:t>
        <w:br/>
      </w:r>
      <w:r>
        <w:t>Than</w:t>
      </w:r>
      <w:r>
        <w:t xml:space="preserve"> </w:t>
      </w:r>
      <w:r>
        <w:rPr>
          <w:i/>
        </w:rPr>
        <w:t>ys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conclusyoun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868 (data/riverside_cats/HF_riv.cat)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shake</w:t>
      </w:r>
      <w:r>
        <w:t xml:space="preserve"> </w:t>
      </w:r>
      <w:r>
        <w:t>hem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biles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881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spoken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886 (data/riverside_cats/HF_riv.cat)</w:t>
        <w:br/>
      </w:r>
      <w:r>
        <w:t>Now</w:t>
      </w:r>
      <w:r>
        <w:t xml:space="preserve"> </w:t>
      </w:r>
      <w:r>
        <w:rPr>
          <w:i/>
        </w:rPr>
        <w:t>wil</w:t>
      </w:r>
      <w:r>
        <w:t xml:space="preserve"> </w:t>
      </w:r>
      <w:r>
        <w:t>we</w:t>
      </w:r>
      <w:r>
        <w:t xml:space="preserve"> </w:t>
      </w:r>
      <w:r>
        <w:t>speken</w:t>
      </w:r>
      <w:r>
        <w:t xml:space="preserve"> </w:t>
      </w:r>
      <w:r>
        <w:t>al</w:t>
      </w:r>
      <w:r>
        <w:t xml:space="preserve"> </w:t>
      </w:r>
      <w:r>
        <w:t>of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949 (data/riverside_cats/HF_riv.cat)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heven</w:t>
      </w:r>
      <w:r>
        <w:t xml:space="preserve"> </w:t>
      </w:r>
      <w:r>
        <w:t>a</w:t>
      </w:r>
      <w:r>
        <w:t xml:space="preserve"> </w:t>
      </w:r>
      <w:r>
        <w:t>sygne</w:t>
      </w:r>
      <w:r>
        <w:t xml:space="preserve"> </w:t>
      </w:r>
      <w:r>
        <w:rPr>
          <w:i/>
        </w:rPr>
        <w:t>is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951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and</w:t>
      </w:r>
      <w:r>
        <w:t xml:space="preserve"> </w:t>
      </w:r>
      <w:r>
        <w:t>let</w:t>
      </w:r>
      <w:r>
        <w:t xml:space="preserve"> </w:t>
      </w:r>
      <w:r>
        <w:t>the</w:t>
      </w:r>
      <w:r>
        <w:t xml:space="preserve"> </w:t>
      </w:r>
      <w:r>
        <w:t>reynes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caste</w:t>
      </w:r>
      <w:r>
        <w:br/>
        <w:t>House of Fame 956 (data/riverside_cats/HF_riv.cat)</w:t>
        <w:br/>
      </w:r>
      <w:r>
        <w:t>Hym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carte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958 (data/riverside_cats/HF_riv.cat)</w:t>
        <w:br/>
      </w:r>
      <w:r>
        <w:t>To</w:t>
      </w:r>
      <w:r>
        <w:t xml:space="preserve"> </w:t>
      </w:r>
      <w:r>
        <w:t>lete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han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can</w:t>
      </w:r>
      <w:r>
        <w:br/>
        <w:t>House of Fame 959 (data/riverside_cats/HF_riv.cat)</w:t>
        <w:br/>
      </w:r>
      <w:r>
        <w:t>Of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can</w:t>
      </w:r>
      <w:r>
        <w:t xml:space="preserve"> </w:t>
      </w:r>
      <w:r>
        <w:t>not</w:t>
      </w:r>
      <w:r>
        <w:t xml:space="preserve"> </w:t>
      </w:r>
      <w:r>
        <w:t>demeyne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971 (data/riverside_cats/HF_riv.cat)</w:t>
        <w:br/>
      </w:r>
      <w:r>
        <w:t>Moche</w:t>
      </w:r>
      <w:r>
        <w:t xml:space="preserve"> </w:t>
      </w:r>
      <w:r>
        <w:rPr>
          <w:i/>
        </w:rPr>
        <w:t>ys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973 (data/riverside_cats/HF_riv.cat)</w:t>
        <w:br/>
      </w:r>
      <w:r>
        <w:t>That</w:t>
      </w:r>
      <w:r>
        <w:t xml:space="preserve"> </w:t>
      </w:r>
      <w:r>
        <w:t>writ</w:t>
      </w:r>
      <w:r>
        <w:t xml:space="preserve"> </w:t>
      </w:r>
      <w:r>
        <w:t>A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flee</w:t>
      </w:r>
      <w:r>
        <w:t xml:space="preserve"> </w:t>
      </w:r>
      <w:r>
        <w:t>so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976 (data/riverside_cats/HF_riv.cat)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ywent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977 (data/riverside_cats/HF_riv.cat)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seen</w:t>
      </w:r>
      <w:r>
        <w:t xml:space="preserve"> </w:t>
      </w:r>
      <w:r>
        <w:t>behynde</w:t>
      </w:r>
      <w:r>
        <w:t xml:space="preserve"> </w:t>
      </w:r>
      <w:r>
        <w:t>hys</w:t>
      </w:r>
      <w:r>
        <w:t xml:space="preserve"> </w:t>
      </w:r>
      <w:r>
        <w:t>bak</w:t>
      </w:r>
      <w:r>
        <w:br/>
        <w:br/>
      </w:r>
    </w:p>
    <w:p>
      <w:r>
        <w:rPr>
          <w:b/>
        </w:rPr>
        <w:t>Present plural must end in -en or -e : arn</w:t>
      </w:r>
      <w:r>
        <w:br/>
        <w:t>House of Fame 1008 (data/riverside_cats/HF_riv.cat)</w:t>
        <w:br/>
      </w:r>
      <w:r>
        <w:t>How</w:t>
      </w:r>
      <w:r>
        <w:t xml:space="preserve"> </w:t>
      </w:r>
      <w:r>
        <w:t>alle</w:t>
      </w:r>
      <w:r>
        <w:t xml:space="preserve"> </w:t>
      </w:r>
      <w:r>
        <w:t>these</w:t>
      </w:r>
      <w:r>
        <w:t xml:space="preserve"> </w:t>
      </w:r>
      <w:r>
        <w:rPr>
          <w:i/>
        </w:rPr>
        <w:t>arn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1011 (data/riverside_cats/HF_riv.cat)</w:t>
        <w:br/>
      </w:r>
      <w:r>
        <w:t>No</w:t>
      </w:r>
      <w:r>
        <w:t xml:space="preserve"> </w:t>
      </w:r>
      <w:r>
        <w:t>fors</w:t>
      </w:r>
      <w:r>
        <w:t xml:space="preserve"> </w:t>
      </w:r>
      <w:r>
        <w:t>quod</w:t>
      </w:r>
      <w:r>
        <w:t xml:space="preserve"> </w:t>
      </w:r>
      <w:r>
        <w:t>y</w:t>
      </w:r>
      <w:r>
        <w:t xml:space="preserve"> </w:t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spede</w:t>
      </w:r>
      <w:r>
        <w:br/>
        <w:t>House of Fame 1012 (data/riverside_cats/HF_riv.cat)</w:t>
        <w:br/>
      </w:r>
      <w:r>
        <w:t>I</w:t>
      </w:r>
      <w:r>
        <w:t xml:space="preserve"> </w:t>
      </w:r>
      <w:r>
        <w:t>leve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1017 (data/riverside_cats/HF_riv.cat)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1021 (data/riverside_cats/HF_riv.cat)</w:t>
        <w:br/>
      </w:r>
      <w:r>
        <w:t>Now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hed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ys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1036 (data/riverside_cats/HF_riv.cat)</w:t>
        <w:br/>
      </w:r>
      <w:r>
        <w:t>Whan</w:t>
      </w:r>
      <w:r>
        <w:t xml:space="preserve"> </w:t>
      </w:r>
      <w:r>
        <w:t>tempest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shippes</w:t>
      </w:r>
      <w:r>
        <w:t xml:space="preserve"> </w:t>
      </w:r>
      <w:r>
        <w:t>swalowe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1041 (data/riverside_cats/HF_riv.cat)</w:t>
        <w:br/>
      </w:r>
      <w:r>
        <w:t>Whan</w:t>
      </w:r>
      <w:r>
        <w:t xml:space="preserve"> </w:t>
      </w:r>
      <w:r>
        <w:t>Joves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air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1042 (data/riverside_cats/HF_riv.cat)</w:t>
        <w:br/>
      </w:r>
      <w:r>
        <w:t>But</w:t>
      </w:r>
      <w:r>
        <w:t xml:space="preserve"> </w:t>
      </w:r>
      <w:r>
        <w:t>yt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1044 (data/riverside_cats/HF_riv.cat)</w:t>
        <w:br/>
      </w:r>
      <w:r>
        <w:t>Hyt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nothing</w:t>
      </w:r>
      <w:r>
        <w:t xml:space="preserve"> </w:t>
      </w:r>
      <w:r>
        <w:t>will</w:t>
      </w:r>
      <w:r>
        <w:t xml:space="preserve"> </w:t>
      </w:r>
      <w:r>
        <w:t>byten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will</w:t>
      </w:r>
      <w:r>
        <w:br/>
        <w:t>House of Fame 1044 (data/riverside_cats/HF_riv.cat)</w:t>
        <w:br/>
      </w:r>
      <w:r>
        <w:t>Hyt</w:t>
      </w:r>
      <w:r>
        <w:t xml:space="preserve"> </w:t>
      </w:r>
      <w:r>
        <w:t>is</w:t>
      </w:r>
      <w:r>
        <w:t xml:space="preserve"> </w:t>
      </w:r>
      <w:r>
        <w:t>nothing</w:t>
      </w:r>
      <w:r>
        <w:t xml:space="preserve"> </w:t>
      </w:r>
      <w:r>
        <w:rPr>
          <w:i/>
        </w:rPr>
        <w:t>will</w:t>
      </w:r>
      <w:r>
        <w:t xml:space="preserve"> </w:t>
      </w:r>
      <w:r>
        <w:t>byten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1048 (data/riverside_cats/HF_riv.cat)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casten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spere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1050 (data/riverside_cats/HF_riv.cat)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me</w:t>
      </w:r>
      <w:r>
        <w:t xml:space="preserve"> </w:t>
      </w:r>
      <w:r>
        <w:t>fair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fete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1054 (data/riverside_cats/HF_riv.cat)</w:t>
        <w:br/>
      </w:r>
      <w:r>
        <w:t>Now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while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1064 (data/riverside_cats/HF_riv.cat)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hous</w:t>
      </w:r>
      <w:r>
        <w:t xml:space="preserve"> </w:t>
      </w:r>
      <w:r>
        <w:t>that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rede</w:t>
      </w:r>
      <w:r>
        <w:br/>
        <w:t>House of Fame 1067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wis</w:t>
      </w:r>
      <w:r>
        <w:t xml:space="preserve"> </w:t>
      </w:r>
      <w:r>
        <w:t>God</w:t>
      </w:r>
      <w:r>
        <w:t xml:space="preserve"> </w:t>
      </w:r>
      <w:r>
        <w:rPr>
          <w:i/>
        </w:rPr>
        <w:t>rede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1074 (data/riverside_cats/HF_riv.cat)</w:t>
        <w:br/>
      </w:r>
      <w:r>
        <w:t>Whan</w:t>
      </w:r>
      <w:r>
        <w:t xml:space="preserve"> </w:t>
      </w:r>
      <w:r>
        <w:t>any</w:t>
      </w:r>
      <w:r>
        <w:t xml:space="preserve"> </w:t>
      </w:r>
      <w:r>
        <w:t>speche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1079 (data/riverside_cats/HF_riv.cat)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verray</w:t>
      </w:r>
      <w:r>
        <w:t xml:space="preserve"> </w:t>
      </w:r>
      <w:r>
        <w:t>hys</w:t>
      </w:r>
      <w:r>
        <w:t xml:space="preserve"> </w:t>
      </w:r>
      <w:r>
        <w:t>lyknesse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1081 (data/riverside_cats/HF_riv.cat)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body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1083 (data/riverside_cats/HF_riv.cat)</w:t>
        <w:br/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-eth : sende</w:t>
      </w:r>
      <w:r>
        <w:br/>
        <w:t>House of Fame 1087 (data/riverside_cats/HF_riv.cat)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the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1090 (data/riverside_cats/HF_riv.cat)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1095 (data/riverside_cats/HF_riv.cat)</w:t>
        <w:br/>
      </w:r>
      <w:r>
        <w:t>Here</w:t>
      </w:r>
      <w:r>
        <w:t xml:space="preserve"> </w:t>
      </w:r>
      <w:r>
        <w:t>art</w:t>
      </w:r>
      <w:r>
        <w:t xml:space="preserve"> </w:t>
      </w:r>
      <w:r>
        <w:t>poetical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shewed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1096 (data/riverside_cats/HF_riv.cat)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rym</w:t>
      </w:r>
      <w:r>
        <w:t xml:space="preserve"> </w:t>
      </w:r>
      <w:r>
        <w:rPr>
          <w:i/>
        </w:rPr>
        <w:t>ys</w:t>
      </w:r>
      <w:r>
        <w:t xml:space="preserve"> </w:t>
      </w:r>
      <w:r>
        <w:t>lyght</w:t>
      </w:r>
      <w:r>
        <w:t xml:space="preserve"> </w:t>
      </w:r>
      <w:r>
        <w:t>and</w:t>
      </w:r>
      <w:r>
        <w:t xml:space="preserve"> </w:t>
      </w:r>
      <w:r>
        <w:t>lewed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1103 (data/riverside_cats/HF_riv.cat)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ymarked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1104 (data/riverside_cats/HF_riv.cat)</w:t>
        <w:br/>
      </w:r>
      <w:r>
        <w:t>Loo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menen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stant</w:t>
      </w:r>
      <w:r>
        <w:br/>
        <w:t>House of Fame 1117 (data/riverside_cats/HF_riv.cat)</w:t>
        <w:br/>
      </w:r>
      <w:r>
        <w:t>Hier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ther</w:t>
      </w:r>
      <w:r>
        <w:t xml:space="preserve"> </w:t>
      </w:r>
      <w:r>
        <w:t>non</w:t>
      </w:r>
      <w:r>
        <w:t xml:space="preserve"> </w:t>
      </w:r>
      <w:r>
        <w:t>in</w:t>
      </w:r>
      <w:r>
        <w:t xml:space="preserve"> </w:t>
      </w:r>
      <w:r>
        <w:t>Spayne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1135 (data/riverside_cats/HF_riv.cat)</w:t>
        <w:br/>
      </w:r>
      <w:r>
        <w:t>That</w:t>
      </w:r>
      <w:r>
        <w:t xml:space="preserve"> </w:t>
      </w:r>
      <w:r>
        <w:t>hereon</w:t>
      </w:r>
      <w:r>
        <w:t xml:space="preserve"> </w:t>
      </w:r>
      <w:r>
        <w:t>bilt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seyn</w:t>
      </w:r>
      <w:r>
        <w:br/>
        <w:t>House of Fame 1147 (data/riverside_cats/HF_riv.cat)</w:t>
        <w:br/>
      </w:r>
      <w:r>
        <w:t>But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ever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1165 (data/riverside_cats/HF_riv.cat)</w:t>
        <w:br/>
      </w:r>
      <w:r>
        <w:t>Thoo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1168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descrive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1180 (data/riverside_cats/HF_riv.cat)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not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1225 (data/riverside_cats/HF_riv.cat)</w:t>
        <w:br/>
      </w:r>
      <w:r>
        <w:t>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lytel</w:t>
      </w:r>
      <w:r>
        <w:t xml:space="preserve"> </w:t>
      </w:r>
      <w:r>
        <w:t>herdegromes</w:t>
      </w:r>
      <w:r>
        <w:br/>
        <w:br/>
      </w:r>
    </w:p>
    <w:p>
      <w:r>
        <w:rPr>
          <w:b/>
        </w:rPr>
        <w:t>Past plural must end in -en or -e : used</w:t>
      </w:r>
      <w:r>
        <w:br/>
        <w:t>House of Fame 1247 (data/riverside_cats/HF_riv.cat)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used</w:t>
      </w:r>
      <w:r>
        <w:t xml:space="preserve"> </w:t>
      </w:r>
      <w:r>
        <w:t>clarion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1258 (data/riverside_cats/HF_riv.cat)</w:t>
        <w:br/>
      </w:r>
      <w:r>
        <w:t>Be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recovered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don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rPr>
          <w:i/>
        </w:rPr>
        <w:t>don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1276 (data/riverside_cats/HF_riv.cat)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such</w:t>
      </w:r>
      <w:r>
        <w:t xml:space="preserve"> </w:t>
      </w:r>
      <w:r>
        <w:t>art</w:t>
      </w:r>
      <w:r>
        <w:t xml:space="preserve"> </w:t>
      </w:r>
      <w:r>
        <w:t>don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Strong participle must end in -en or -e : fond</w:t>
      </w:r>
      <w:r>
        <w:br/>
        <w:t>House of Fame 1286 (data/riverside_cats/HF_riv.cat)</w:t>
        <w:br/>
      </w:r>
      <w:r>
        <w:t>And</w:t>
      </w:r>
      <w:r>
        <w:t xml:space="preserve"> </w:t>
      </w:r>
      <w:r>
        <w:rPr>
          <w:i/>
        </w:rPr>
        <w:t>fond</w:t>
      </w:r>
      <w:r>
        <w:t xml:space="preserve"> </w:t>
      </w:r>
      <w:r>
        <w:t>me</w:t>
      </w:r>
      <w:r>
        <w:t xml:space="preserve"> </w:t>
      </w:r>
      <w:r>
        <w:t>lous</w:t>
      </w:r>
      <w:r>
        <w:t xml:space="preserve"> </w:t>
      </w:r>
      <w:r>
        <w:t>and</w:t>
      </w:r>
      <w:r>
        <w:t xml:space="preserve"> </w:t>
      </w:r>
      <w:r>
        <w:t>nought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1310 (data/riverside_cats/HF_riv.cat)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thys</w:t>
      </w:r>
      <w:r>
        <w:t xml:space="preserve"> </w:t>
      </w:r>
      <w:r>
        <w:t>pel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1313 (data/riverside_cats/HF_riv.cat)</w:t>
        <w:br/>
      </w:r>
      <w:r>
        <w:t>Of</w:t>
      </w:r>
      <w:r>
        <w:t xml:space="preserve"> </w:t>
      </w:r>
      <w:r>
        <w:t>us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</w:t>
      </w:r>
      <w:r>
        <w:t xml:space="preserve"> </w:t>
      </w:r>
      <w:r>
        <w:t>crien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1338 (data/riverside_cats/HF_riv.cat)</w:t>
        <w:br/>
      </w:r>
      <w:r>
        <w:t>Of</w:t>
      </w:r>
      <w:r>
        <w:t xml:space="preserve"> </w:t>
      </w:r>
      <w:r>
        <w:t>famous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ybeen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1342 (data/riverside_cats/HF_riv.cat)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halle</w:t>
      </w:r>
      <w:r>
        <w:t xml:space="preserve"> </w:t>
      </w:r>
      <w:r>
        <w:t>eke</w:t>
      </w:r>
      <w:r>
        <w:t xml:space="preserve"> </w:t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1349 (data/riverside_cats/HF_riv.cat)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lite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pouche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1363 (data/riverside_cats/HF_riv.cat)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carbuncle</w:t>
      </w:r>
      <w:r>
        <w:t xml:space="preserve"> </w:t>
      </w:r>
      <w:r>
        <w:rPr>
          <w:i/>
        </w:rPr>
        <w:t>ys</w:t>
      </w:r>
      <w:r>
        <w:t xml:space="preserve"> </w:t>
      </w:r>
      <w:r>
        <w:t>ycalled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1380 (data/riverside_cats/HF_riv.cat)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y</w:t>
      </w:r>
      <w:r>
        <w:t xml:space="preserve"> </w:t>
      </w:r>
      <w:r>
        <w:t>hem</w:t>
      </w:r>
      <w:r>
        <w:t xml:space="preserve"> </w:t>
      </w:r>
      <w:r>
        <w:t>never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1381 (data/riverside_cats/HF_riv.cat)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feele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1400 (data/riverside_cats/HF_riv.cat)</w:t>
        <w:br/>
      </w:r>
      <w:r>
        <w:t>That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ys</w:t>
      </w:r>
      <w:r>
        <w:t xml:space="preserve"> </w:t>
      </w:r>
      <w:r>
        <w:t>Caliope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1412 (data/riverside_cats/HF_riv.cat)</w:t>
        <w:br/>
      </w:r>
      <w:r>
        <w:t>Of</w:t>
      </w:r>
      <w:r>
        <w:t xml:space="preserve"> </w:t>
      </w:r>
      <w:r>
        <w:t>thoo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large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1434 (data/riverside_cats/HF_riv.cat)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Jewes</w:t>
      </w:r>
      <w:r>
        <w:t xml:space="preserve"> </w:t>
      </w:r>
      <w:r>
        <w:t>gestes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1446 (data/riverside_cats/HF_riv.cat)</w:t>
        <w:br/>
      </w:r>
      <w:r>
        <w:t>For</w:t>
      </w:r>
      <w:r>
        <w:t xml:space="preserve"> </w:t>
      </w:r>
      <w:r>
        <w:t>yren</w:t>
      </w:r>
      <w:r>
        <w:t xml:space="preserve"> </w:t>
      </w:r>
      <w:r>
        <w:t>Martes</w:t>
      </w:r>
      <w:r>
        <w:t xml:space="preserve"> </w:t>
      </w:r>
      <w:r>
        <w:t>metal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1449 (data/riverside_cats/HF_riv.cat)</w:t>
        <w:br/>
      </w:r>
      <w:r>
        <w:rPr>
          <w:i/>
        </w:rPr>
        <w:t>Ys</w:t>
      </w:r>
      <w:r>
        <w:t xml:space="preserve"> </w:t>
      </w:r>
      <w:r>
        <w:t>loo</w:t>
      </w:r>
      <w:r>
        <w:t xml:space="preserve"> </w:t>
      </w:r>
      <w:r>
        <w:t>the</w:t>
      </w:r>
      <w:r>
        <w:t xml:space="preserve"> </w:t>
      </w:r>
      <w:r>
        <w:t>metal</w:t>
      </w:r>
      <w:r>
        <w:t xml:space="preserve"> </w:t>
      </w:r>
      <w:r>
        <w:t>of</w:t>
      </w:r>
      <w:r>
        <w:t xml:space="preserve"> </w:t>
      </w:r>
      <w:r>
        <w:t>Saturne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1488 (data/riverside_cats/HF_riv.cat)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ysowen</w:t>
      </w:r>
      <w:r>
        <w:t xml:space="preserve"> </w:t>
      </w:r>
      <w:r>
        <w:t>wonder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1548 (data/riverside_cats/HF_riv.cat)</w:t>
        <w:br/>
      </w:r>
      <w:r>
        <w:rPr>
          <w:i/>
        </w:rP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in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1556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our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Past plural must end in -en or -e : quod</w:t>
      </w:r>
      <w:r>
        <w:br/>
        <w:t>House of Fame 1562 (data/riverside_cats/HF_riv.cat)</w:t>
        <w:br/>
      </w:r>
      <w:r>
        <w:t>Allas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and</w:t>
      </w:r>
      <w:r>
        <w:t xml:space="preserve"> </w:t>
      </w:r>
      <w:r>
        <w:t>welaway</w:t>
      </w:r>
      <w:r>
        <w:br/>
        <w:br/>
      </w:r>
    </w:p>
    <w:p>
      <w:r>
        <w:rPr>
          <w:b/>
        </w:rPr>
        <w:t>Present 3rd sg must end in -eth : may</w:t>
      </w:r>
      <w:r>
        <w:br/>
        <w:t>House of Fame 1563 (data/riverside_cats/HF_riv.cat)</w:t>
        <w:br/>
      </w:r>
      <w:r>
        <w:t>Telle</w:t>
      </w:r>
      <w:r>
        <w:t xml:space="preserve"> </w:t>
      </w:r>
      <w:r>
        <w:t>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1565 (data/riverside_cats/HF_riv.cat)</w:t>
        <w:br/>
      </w:r>
      <w:r>
        <w:t>No</w:t>
      </w:r>
      <w:r>
        <w:t xml:space="preserve"> </w:t>
      </w:r>
      <w:r>
        <w:t>wyght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1569 (data/riverside_cats/HF_riv.cat)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1574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dyvers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1576 (data/riverside_cats/HF_riv.cat)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heraude</w:t>
      </w:r>
      <w:r>
        <w:br/>
        <w:br/>
      </w:r>
    </w:p>
    <w:p>
      <w:r>
        <w:rPr>
          <w:b/>
        </w:rPr>
        <w:t>Present 3rd sg must end in -eth : list</w:t>
      </w:r>
      <w:r>
        <w:br/>
        <w:t>House of Fame 1577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ypreised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1581 (data/riverside_cats/HF_riv.cat)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wont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diffame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1582 (data/riverside_cats/HF_riv.cat)</w:t>
        <w:br/>
      </w:r>
      <w:r>
        <w:t>Hem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1598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a</w:t>
      </w:r>
      <w:r>
        <w:t xml:space="preserve"> </w:t>
      </w:r>
      <w:r>
        <w:t>certeyn</w:t>
      </w:r>
      <w:r>
        <w:t xml:space="preserve"> </w:t>
      </w:r>
      <w:r>
        <w:t>wynd</w:t>
      </w:r>
      <w:r>
        <w:t xml:space="preserve"> </w:t>
      </w:r>
      <w:r>
        <w:t>to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1610 (data/riverside_cats/HF_riv.cat)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oure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blesse</w:t>
      </w:r>
      <w:r>
        <w:br/>
        <w:t>House of Fame 1612 (data/riverside_cats/HF_riv.cat)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your</w:t>
      </w:r>
      <w:r>
        <w:t xml:space="preserve"> </w:t>
      </w:r>
      <w:r>
        <w:t>soule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1614 (data/riverside_cats/HF_riv.cat)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ryght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1615 (data/riverside_cats/HF_riv.cat)</w:t>
        <w:br/>
      </w:r>
      <w:r>
        <w:t>As</w:t>
      </w:r>
      <w:r>
        <w:t xml:space="preserve"> </w:t>
      </w:r>
      <w:r>
        <w:t>thryve</w:t>
      </w:r>
      <w:r>
        <w:t xml:space="preserve"> </w:t>
      </w:r>
      <w:r>
        <w:t>I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faylle</w:t>
      </w:r>
      <w:r>
        <w:br/>
        <w:br/>
      </w:r>
    </w:p>
    <w:p>
      <w:r>
        <w:rPr>
          <w:b/>
        </w:rPr>
        <w:t>Present plural must end in -en or -e : shal</w:t>
      </w:r>
      <w:r>
        <w:br/>
        <w:t>House of Fame 1616 (data/riverside_cats/HF_riv.cat)</w:t>
        <w:br/>
      </w:r>
      <w:r>
        <w:t>Good</w:t>
      </w:r>
      <w:r>
        <w:t xml:space="preserve"> </w:t>
      </w:r>
      <w:r>
        <w:t>werkes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1625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ycleped</w:t>
      </w:r>
      <w:r>
        <w:t xml:space="preserve"> </w:t>
      </w:r>
      <w:r>
        <w:t>Sklaundre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1630 (data/riverside_cats/HF_riv.cat)</w:t>
        <w:br/>
      </w:r>
      <w:r>
        <w:t>Of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or</w:t>
      </w:r>
      <w:r>
        <w:t xml:space="preserve"> </w:t>
      </w:r>
      <w:r>
        <w:t>fayre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1632 (data/riverside_cats/HF_riv.cat)</w:t>
        <w:br/>
      </w:r>
      <w:r>
        <w:rPr>
          <w:i/>
        </w:rPr>
        <w:t>Han</w:t>
      </w:r>
      <w:r>
        <w:t xml:space="preserve"> </w:t>
      </w:r>
      <w:r>
        <w:t>these</w:t>
      </w:r>
      <w:r>
        <w:t xml:space="preserve"> </w:t>
      </w:r>
      <w:r>
        <w:t>sory</w:t>
      </w:r>
      <w:r>
        <w:t xml:space="preserve"> </w:t>
      </w:r>
      <w:r>
        <w:t>creatures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1634 (data/riverside_cats/HF_riv.cat)</w:t>
        <w:br/>
      </w:r>
      <w:r>
        <w:rPr>
          <w:i/>
        </w:rPr>
        <w:t>Shul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shamed</w:t>
      </w:r>
      <w:r>
        <w:t xml:space="preserve"> </w:t>
      </w:r>
      <w:r>
        <w:t>gilteles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1642 (data/riverside_cats/HF_riv.cat)</w:t>
        <w:br/>
      </w:r>
      <w:r>
        <w:rPr>
          <w:i/>
        </w:rPr>
        <w:t>Wente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trumpes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1648 (data/riverside_cats/HF_riv.cat)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melte</w:t>
      </w:r>
      <w:r>
        <w:t xml:space="preserve"> </w:t>
      </w:r>
      <w:r>
        <w:t>led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1653 (data/riverside_cats/HF_riv.cat)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ryver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welle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1657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1661 (data/riverside_cats/HF_riv.cat)</w:t>
        <w:br/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1667 (data/riverside_cats/HF_riv.cat)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better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1670 (data/riverside_cats/HF_riv.cat)</w:t>
        <w:br/>
      </w:r>
      <w:r>
        <w:t>Lat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thy</w:t>
      </w:r>
      <w:r>
        <w:t xml:space="preserve"> </w:t>
      </w:r>
      <w:r>
        <w:t>trumpe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1671 (data/riverside_cats/HF_riv.cat)</w:t>
        <w:br/>
      </w:r>
      <w:r>
        <w:t>Thou</w:t>
      </w:r>
      <w:r>
        <w:t xml:space="preserve"> </w:t>
      </w:r>
      <w:r>
        <w:t>Eolus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blak</w:t>
      </w:r>
      <w:r>
        <w:br/>
        <w:br/>
      </w:r>
    </w:p>
    <w:p>
      <w:r>
        <w:rPr>
          <w:b/>
        </w:rPr>
        <w:t>Present 3rd sg must end in -eth : goo</w:t>
      </w:r>
      <w:r>
        <w:br/>
        <w:t>House of Fame 1674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her</w:t>
      </w:r>
      <w:r>
        <w:t xml:space="preserve"> </w:t>
      </w:r>
      <w:r>
        <w:t>fame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1684 (data/riverside_cats/HF_riv.cat)</w:t>
        <w:br/>
      </w:r>
      <w:r>
        <w:t>And</w:t>
      </w:r>
      <w:r>
        <w:t xml:space="preserve"> </w:t>
      </w:r>
      <w:r>
        <w:t>certes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breth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1690 (data/riverside_cats/HF_riv.cat)</w:t>
        <w:br/>
      </w:r>
      <w:r>
        <w:t>Ther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ferthe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1694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wel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our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clew</w:t>
      </w:r>
      <w:r>
        <w:br/>
        <w:t>House of Fame 1702 (data/riverside_cats/HF_riv.cat)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aboute</w:t>
      </w:r>
      <w:r>
        <w:t xml:space="preserve"> </w:t>
      </w:r>
      <w:r>
        <w:t>y</w:t>
      </w:r>
      <w:r>
        <w:t xml:space="preserve"> </w:t>
      </w:r>
      <w:r>
        <w:rPr>
          <w:i/>
        </w:rPr>
        <w:t>clew</w:t>
      </w:r>
      <w:r>
        <w:t xml:space="preserve"> </w:t>
      </w:r>
      <w:r>
        <w:t>myn</w:t>
      </w:r>
      <w:r>
        <w:t xml:space="preserve"> </w:t>
      </w:r>
      <w:r>
        <w:t>hed</w:t>
      </w:r>
      <w:r>
        <w:br/>
        <w:br/>
      </w:r>
    </w:p>
    <w:p>
      <w:r>
        <w:rPr>
          <w:b/>
        </w:rPr>
        <w:t>Infinitive must end in -en or -e : doo</w:t>
      </w:r>
      <w:r>
        <w:br/>
        <w:t>House of Fame 1714 (data/riverside_cats/HF_riv.cat)</w:t>
        <w:br/>
      </w:r>
      <w:r>
        <w:t>And</w:t>
      </w:r>
      <w:r>
        <w:t xml:space="preserve"> </w:t>
      </w:r>
      <w:r>
        <w:t>wene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shul</w:t>
      </w:r>
      <w:r>
        <w:br/>
        <w:t>House of Fame 1717 (data/riverside_cats/HF_riv.cat)</w:t>
        <w:br/>
      </w:r>
      <w:r>
        <w:t>Nay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lyven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1724 (data/riverside_cats/HF_riv.cat)</w:t>
        <w:br/>
      </w:r>
      <w:r>
        <w:t>That</w:t>
      </w:r>
      <w:r>
        <w:t xml:space="preserve"> </w:t>
      </w:r>
      <w:r>
        <w:t>thrugh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1727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sexte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1732 (data/riverside_cats/HF_riv.cat)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don</w:t>
      </w:r>
      <w:r>
        <w:t xml:space="preserve"> </w:t>
      </w:r>
      <w:r>
        <w:t>neither</w:t>
      </w:r>
      <w:r>
        <w:t xml:space="preserve"> </w:t>
      </w:r>
      <w:r>
        <w:t>that</w:t>
      </w:r>
      <w:r>
        <w:t xml:space="preserve"> </w:t>
      </w:r>
      <w:r>
        <w:t>ne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1737 (data/riverside_cats/HF_riv.cat)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noble</w:t>
      </w:r>
      <w:r>
        <w:t xml:space="preserve"> </w:t>
      </w:r>
      <w:r>
        <w:t>gestes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1748 (data/riverside_cats/HF_riv.cat)</w:t>
        <w:br/>
      </w:r>
      <w:r>
        <w:t>Hyt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us</w:t>
      </w:r>
      <w:r>
        <w:t xml:space="preserve"> </w:t>
      </w:r>
      <w:r>
        <w:t>as</w:t>
      </w:r>
      <w:r>
        <w:t xml:space="preserve"> </w:t>
      </w:r>
      <w:r>
        <w:t>moche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1752 (data/riverside_cats/HF_riv.cat)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dere</w:t>
      </w:r>
      <w:r>
        <w:t xml:space="preserve"> </w:t>
      </w:r>
      <w:r>
        <w:t>boght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1759 (data/riverside_cats/HF_riv.cat)</w:t>
        <w:br/>
      </w:r>
      <w:r>
        <w:t>Thogh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save</w:t>
      </w:r>
      <w:r>
        <w:br/>
        <w:t>House of Fame 1760 (data/riverside_cats/HF_riv.cat)</w:t>
        <w:br/>
      </w:r>
      <w:r>
        <w:t>Of</w:t>
      </w:r>
      <w:r>
        <w:t xml:space="preserve"> </w:t>
      </w:r>
      <w:r>
        <w:t>wymmen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1762 (data/riverside_cats/HF_riv.cat)</w:t>
        <w:br/>
      </w:r>
      <w:r>
        <w:t>Sufficeth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wene</w:t>
      </w:r>
      <w:r>
        <w:br/>
        <w:t>House of Fame 1767 (data/riverside_cats/HF_riv.cat)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wene</w:t>
      </w:r>
      <w:r>
        <w:t xml:space="preserve"> </w:t>
      </w:r>
      <w:r>
        <w:t>hem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1771 (data/riverside_cats/HF_riv.cat)</w:t>
        <w:br/>
      </w:r>
      <w:r>
        <w:t>Thoo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</w:t>
      </w:r>
      <w:r>
        <w:t xml:space="preserve"> </w:t>
      </w:r>
      <w:r>
        <w:t>seventh</w:t>
      </w:r>
      <w:r>
        <w:t xml:space="preserve"> </w:t>
      </w:r>
      <w:r>
        <w:t>route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1775 (data/riverside_cats/HF_riv.cat)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nexte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come</w:t>
      </w:r>
      <w:r>
        <w:br/>
        <w:t>House of Fame 1786 (data/riverside_cats/HF_riv.cat)</w:t>
        <w:br/>
      </w:r>
      <w:r>
        <w:t>Yvel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come</w:t>
      </w:r>
      <w:r>
        <w:t xml:space="preserve"> </w:t>
      </w:r>
      <w:r>
        <w:t>to</w:t>
      </w:r>
      <w:r>
        <w:t xml:space="preserve"> </w:t>
      </w:r>
      <w:r>
        <w:t>your</w:t>
      </w:r>
      <w:r>
        <w:t xml:space="preserve"> </w:t>
      </w:r>
      <w:r>
        <w:t>jowes</w:t>
      </w:r>
      <w:r>
        <w:br/>
        <w:br/>
      </w:r>
    </w:p>
    <w:p>
      <w:r>
        <w:rPr>
          <w:b/>
        </w:rPr>
        <w:t>Infinitive must end in -en or -e : do</w:t>
      </w:r>
      <w:r>
        <w:br/>
        <w:t>House of Fame 1794 (data/riverside_cats/HF_riv.cat)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noskynnes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House of Fame 1800 (data/riverside_cats/HF_riv.cat)</w:t>
        <w:br/>
      </w:r>
      <w:r>
        <w:t>This</w:t>
      </w:r>
      <w:r>
        <w:t xml:space="preserve"> </w:t>
      </w:r>
      <w:r>
        <w:t>Eolus</w:t>
      </w:r>
      <w:r>
        <w:t xml:space="preserve"> </w:t>
      </w:r>
      <w:r>
        <w:t>anon</w:t>
      </w:r>
      <w:r>
        <w:t xml:space="preserve"> </w:t>
      </w:r>
      <w:r>
        <w:t>up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1815 (data/riverside_cats/HF_riv.cat)</w:t>
        <w:br/>
      </w:r>
      <w:r>
        <w:t>And</w:t>
      </w:r>
      <w:r>
        <w:t xml:space="preserve"> </w:t>
      </w:r>
      <w:r>
        <w:t>prayed</w:t>
      </w:r>
      <w:r>
        <w:t xml:space="preserve"> </w:t>
      </w:r>
      <w:r>
        <w:t>her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good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yeve</w:t>
      </w:r>
      <w:r>
        <w:br/>
        <w:t>House of Fame 1817 (data/riverside_cats/HF_riv.cat)</w:t>
        <w:br/>
      </w:r>
      <w:r>
        <w:t>But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loos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1820 (data/riverside_cats/HF_riv.cat)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justice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House of Fame 1823 (data/riverside_cats/HF_riv.cat)</w:t>
        <w:br/>
      </w:r>
      <w:r>
        <w:t>Tho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ther</w:t>
      </w:r>
      <w:r>
        <w:t xml:space="preserve"> </w:t>
      </w:r>
      <w:r>
        <w:t>lepynge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1831 (data/riverside_cats/HF_riv.cat)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delyt</w:t>
      </w:r>
      <w:r>
        <w:t xml:space="preserve"> </w:t>
      </w:r>
      <w:r>
        <w:t>in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1852 (data/riverside_cats/HF_riv.cat)</w:t>
        <w:br/>
      </w:r>
      <w:r>
        <w:t>Thoughte</w:t>
      </w:r>
      <w:r>
        <w:t xml:space="preserve"> </w:t>
      </w:r>
      <w:r>
        <w:t>y</w:t>
      </w:r>
      <w:r>
        <w:t xml:space="preserve"> </w:t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fame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shrewes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1854 (data/riverside_cats/HF_riv.cat)</w:t>
        <w:br/>
      </w:r>
      <w:r>
        <w:t>As</w:t>
      </w:r>
      <w:r>
        <w:t xml:space="preserve"> </w:t>
      </w:r>
      <w:r>
        <w:t>goode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godnesse</w:t>
      </w:r>
      <w:r>
        <w:br/>
        <w:br/>
      </w:r>
    </w:p>
    <w:p>
      <w:r>
        <w:rPr>
          <w:b/>
        </w:rPr>
        <w:t>Infinitive must end in -en or -e : forgoon</w:t>
      </w:r>
      <w:r>
        <w:br/>
        <w:t>House of Fame 1856 (data/riverside_cats/HF_riv.cat)</w:t>
        <w:br/>
      </w:r>
      <w:r>
        <w:t>That</w:t>
      </w:r>
      <w:r>
        <w:t xml:space="preserve"> </w:t>
      </w:r>
      <w:r>
        <w:t>other</w:t>
      </w:r>
      <w:r>
        <w:t xml:space="preserve"> </w:t>
      </w:r>
      <w:r>
        <w:t>nyl</w:t>
      </w:r>
      <w:r>
        <w:t xml:space="preserve"> </w:t>
      </w:r>
      <w:r>
        <w:t>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House of Fame 1858 (data/riverside_cats/HF_riv.cat)</w:t>
        <w:br/>
      </w:r>
      <w:r>
        <w:t>The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y</w:t>
      </w:r>
      <w:r>
        <w:t xml:space="preserve"> </w:t>
      </w:r>
      <w:r>
        <w:t>al</w:t>
      </w:r>
      <w:r>
        <w:t xml:space="preserve"> </w:t>
      </w:r>
      <w:r>
        <w:t>afire</w:t>
      </w:r>
      <w:r>
        <w:br/>
        <w:br/>
      </w:r>
    </w:p>
    <w:p>
      <w:r>
        <w:rPr>
          <w:b/>
        </w:rPr>
        <w:t>Present 3rd sg must end in -eth : be</w:t>
      </w:r>
      <w:r>
        <w:br/>
        <w:t>House of Fame 1860 (data/riverside_cats/HF_riv.cat)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ever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1871 (data/riverside_cats/HF_riv.cat)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Frend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Infinitive must end in -en or -e : han</w:t>
      </w:r>
      <w:r>
        <w:br/>
        <w:t>House of Fame 1872 (data/riverside_cats/HF_riv.cat)</w:t>
        <w:br/>
      </w:r>
      <w:r>
        <w:t>Artow</w:t>
      </w:r>
      <w:r>
        <w:t xml:space="preserve"> </w:t>
      </w:r>
      <w:r>
        <w:t>come</w:t>
      </w:r>
      <w:r>
        <w:t xml:space="preserve"> </w:t>
      </w:r>
      <w:r>
        <w:t>hider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Present 3rd sg must end in -eth : have</w:t>
      </w:r>
      <w:r>
        <w:br/>
        <w:t>House of Fame 1877 (data/riverside_cats/HF_riv.cat)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have</w:t>
      </w:r>
      <w:r>
        <w:t xml:space="preserve"> </w:t>
      </w:r>
      <w:r>
        <w:t>my</w:t>
      </w:r>
      <w:r>
        <w:t xml:space="preserve"> </w:t>
      </w:r>
      <w:r>
        <w:t>name</w:t>
      </w:r>
      <w:r>
        <w:t xml:space="preserve"> </w:t>
      </w:r>
      <w:r>
        <w:t>in</w:t>
      </w:r>
      <w:r>
        <w:t xml:space="preserve"> </w:t>
      </w:r>
      <w:r>
        <w:t>honde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1898 (data/riverside_cats/HF_riv.cat)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1916 (data/riverside_cats/HF_riv.cat)</w:t>
        <w:br/>
      </w:r>
      <w:r>
        <w:t>Tho</w:t>
      </w:r>
      <w:r>
        <w:t xml:space="preserve"> </w:t>
      </w:r>
      <w:r>
        <w:t>gan</w:t>
      </w:r>
      <w:r>
        <w:t xml:space="preserve"> </w:t>
      </w:r>
      <w:r>
        <w:t>I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1921 (data/riverside_cats/HF_riv.cat)</w:t>
        <w:br/>
      </w:r>
      <w:r>
        <w:t>That</w:t>
      </w:r>
      <w:r>
        <w:t xml:space="preserve"> </w:t>
      </w:r>
      <w:r>
        <w:t>Laboryntus</w:t>
      </w:r>
      <w:r>
        <w:t xml:space="preserve"> </w:t>
      </w:r>
      <w:r>
        <w:t>cleped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1925 (data/riverside_cats/HF_riv.cat)</w:t>
        <w:br/>
      </w:r>
      <w:r>
        <w:t>This</w:t>
      </w:r>
      <w:r>
        <w:t xml:space="preserve"> </w:t>
      </w:r>
      <w:r>
        <w:t>queynte</w:t>
      </w:r>
      <w:r>
        <w:t xml:space="preserve"> </w:t>
      </w:r>
      <w:r>
        <w:t>hous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1931 (data/riverside_cats/HF_riv.cat)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noyse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dooth</w:t>
      </w:r>
      <w:r>
        <w:br/>
        <w:t>House of Fame 1933 (data/riverside_cats/HF_riv.cat)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rowtynge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ston</w:t>
      </w:r>
      <w:r>
        <w:br/>
        <w:br/>
      </w:r>
    </w:p>
    <w:p>
      <w:r>
        <w:rPr>
          <w:b/>
        </w:rPr>
        <w:t>Present plural must end in -en or -e : may</w:t>
      </w:r>
      <w:r>
        <w:br/>
        <w:t>House of Fame 1948 (data/riverside_cats/HF_riv.cat)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1950 (data/riverside_cats/HF_riv.cat)</w:t>
        <w:br/>
      </w:r>
      <w:r>
        <w:t>To</w:t>
      </w:r>
      <w:r>
        <w:t xml:space="preserve"> </w:t>
      </w:r>
      <w:r>
        <w:t>leten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soun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1954 (data/riverside_cats/HF_riv.cat)</w:t>
        <w:br/>
      </w:r>
      <w:r>
        <w:t>Ne</w:t>
      </w:r>
      <w:r>
        <w:t xml:space="preserve"> </w:t>
      </w:r>
      <w:r>
        <w:t>porter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to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1960 (data/riverside_cats/HF_riv.cat)</w:t>
        <w:br/>
      </w:r>
      <w:r>
        <w:rPr>
          <w:i/>
        </w:rPr>
        <w:t>Ys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rounynges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jangles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1983 (data/riverside_cats/HF_riv.cat)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moder</w:t>
      </w:r>
      <w:r>
        <w:t xml:space="preserve"> </w:t>
      </w:r>
      <w:r>
        <w:t>of</w:t>
      </w:r>
      <w:r>
        <w:t xml:space="preserve"> </w:t>
      </w:r>
      <w:r>
        <w:t>tydynges</w:t>
      </w:r>
      <w:r>
        <w:br/>
        <w:br/>
      </w:r>
    </w:p>
    <w:p>
      <w:r>
        <w:rPr>
          <w:b/>
        </w:rPr>
        <w:t>Infinitive must end in -en or -e : gon</w:t>
      </w:r>
      <w:r>
        <w:br/>
        <w:t>House of Fame 1992 (data/riverside_cats/HF_riv.cat)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streghte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1999 (data/riverside_cats/HF_riv.cat)</w:t>
        <w:br/>
      </w:r>
      <w:r>
        <w:t>That</w:t>
      </w:r>
      <w:r>
        <w:t xml:space="preserve"> </w:t>
      </w:r>
      <w:r>
        <w:t>leef</w:t>
      </w:r>
      <w:r>
        <w:t xml:space="preserve"> </w:t>
      </w:r>
      <w:r>
        <w:t>me</w:t>
      </w:r>
      <w:r>
        <w:t xml:space="preserve"> </w:t>
      </w:r>
      <w:r>
        <w:t>were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y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2000 (data/riverside_cats/HF_riv.cat)</w:t>
        <w:br/>
      </w:r>
      <w:r>
        <w:t>Petre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wol</w:t>
      </w:r>
      <w:r>
        <w:br/>
        <w:t>House of Fame 2008 (data/riverside_cats/HF_riv.cat)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seyd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solace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2012 (data/riverside_cats/HF_riv.cat)</w:t>
        <w:br/>
      </w:r>
      <w:r>
        <w:t>Such</w:t>
      </w:r>
      <w:r>
        <w:t xml:space="preserve"> </w:t>
      </w:r>
      <w:r>
        <w:t>routhe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hath</w:t>
      </w:r>
      <w:r>
        <w:br/>
        <w:t>House of Fame 2016 (data/riverside_cats/HF_riv.cat)</w:t>
        <w:br/>
      </w:r>
      <w:r>
        <w:t>Syth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Infinitive must end in -en or -e : further</w:t>
      </w:r>
      <w:r>
        <w:br/>
        <w:t>House of Fame 2023 (data/riverside_cats/HF_riv.cat)</w:t>
        <w:br/>
      </w:r>
      <w:r>
        <w:t>To</w:t>
      </w:r>
      <w:r>
        <w:t xml:space="preserve"> </w:t>
      </w:r>
      <w:r>
        <w:rPr>
          <w:i/>
        </w:rPr>
        <w:t>further</w:t>
      </w:r>
      <w:r>
        <w:t xml:space="preserve"> </w:t>
      </w:r>
      <w:r>
        <w:t>the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hente</w:t>
      </w:r>
      <w:r>
        <w:br/>
        <w:t>House of Fame 2028 (data/riverside_cats/HF_riv.cat)</w:t>
        <w:br/>
      </w:r>
      <w:r>
        <w:rPr>
          <w:i/>
        </w:rPr>
        <w:t>Hente</w:t>
      </w:r>
      <w:r>
        <w:t xml:space="preserve"> </w:t>
      </w:r>
      <w:r>
        <w:t>me</w:t>
      </w:r>
      <w:r>
        <w:t xml:space="preserve"> </w:t>
      </w:r>
      <w:r>
        <w:t>up</w:t>
      </w:r>
      <w:r>
        <w:t xml:space="preserve"> </w:t>
      </w:r>
      <w:r>
        <w:t>bytweene</w:t>
      </w:r>
      <w:r>
        <w:t xml:space="preserve"> </w:t>
      </w:r>
      <w:r>
        <w:t>hys</w:t>
      </w:r>
      <w:r>
        <w:t xml:space="preserve"> </w:t>
      </w:r>
      <w:r>
        <w:t>toon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House of Fame 2029 (data/riverside_cats/HF_riv.cat)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yn</w:t>
      </w:r>
      <w:r>
        <w:t xml:space="preserve"> </w:t>
      </w:r>
      <w:r>
        <w:t>me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2037 (data/riverside_cats/HF_riv.cat)</w:t>
        <w:br/>
      </w:r>
      <w:r>
        <w:t>Nas</w:t>
      </w:r>
      <w:r>
        <w:t xml:space="preserve"> </w:t>
      </w:r>
      <w:r>
        <w:t>never</w:t>
      </w:r>
      <w:r>
        <w:t xml:space="preserve"> </w:t>
      </w:r>
      <w:r>
        <w:t>seen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eft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House of Fame 2042 (data/riverside_cats/HF_riv.cat)</w:t>
        <w:br/>
      </w:r>
      <w:r>
        <w:rPr>
          <w:i/>
        </w:rPr>
        <w:t>Hadde</w:t>
      </w:r>
      <w:r>
        <w:t xml:space="preserve"> </w:t>
      </w:r>
      <w:r>
        <w:t>y</w:t>
      </w:r>
      <w:r>
        <w:t xml:space="preserve"> </w:t>
      </w:r>
      <w:r>
        <w:t>a</w:t>
      </w:r>
      <w:r>
        <w:t xml:space="preserve"> </w:t>
      </w:r>
      <w:r>
        <w:t>fotebrede</w:t>
      </w:r>
      <w:r>
        <w:t xml:space="preserve"> </w:t>
      </w:r>
      <w:r>
        <w:t>of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2048 (data/riverside_cats/HF_riv.cat)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betyd</w:t>
      </w:r>
      <w:r>
        <w:t xml:space="preserve"> </w:t>
      </w:r>
      <w:r>
        <w:t>lo</w:t>
      </w:r>
      <w:r>
        <w:t xml:space="preserve"> </w:t>
      </w:r>
      <w:r>
        <w:t>late</w:t>
      </w:r>
      <w:r>
        <w:t xml:space="preserve"> </w:t>
      </w:r>
      <w:r>
        <w:t>or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Weak pt sg must end in -ed, -d, or -t : tolde</w:t>
      </w:r>
      <w:r>
        <w:br/>
        <w:t>House of Fame 2050 (data/riverside_cats/HF_riv.cat)</w:t>
        <w:br/>
      </w:r>
      <w:r>
        <w:t>And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this</w:t>
      </w:r>
      <w:r>
        <w:t xml:space="preserve"> </w:t>
      </w:r>
      <w:r>
        <w:t>and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2054 (data/riverside_cats/HF_riv.cat)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han</w:t>
      </w:r>
      <w:r>
        <w:br/>
        <w:t>House of Fame 2056 (data/riverside_cats/HF_riv.cat)</w:t>
        <w:br/>
      </w:r>
      <w:r>
        <w:t>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kunnynge</w:t>
      </w:r>
      <w:r>
        <w:t xml:space="preserve"> </w:t>
      </w:r>
      <w:r>
        <w:t>to</w:t>
      </w:r>
      <w:r>
        <w:t xml:space="preserve"> </w:t>
      </w:r>
      <w:r>
        <w:t>discryve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House of Fame 2057 (data/riverside_cats/HF_riv.cat)</w:t>
        <w:br/>
      </w:r>
      <w:r>
        <w:t>The</w:t>
      </w:r>
      <w:r>
        <w:t xml:space="preserve"> </w:t>
      </w:r>
      <w:r>
        <w:t>thinges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House of Fame 2070 (data/riverside_cats/HF_riv.cat)</w:t>
        <w:br/>
      </w:r>
      <w:r>
        <w:t>With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and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rPr>
          <w:i/>
        </w:rP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t>goo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2078 (data/riverside_cats/HF_riv.cat)</w:t>
        <w:br/>
      </w:r>
      <w:r>
        <w:t>As</w:t>
      </w:r>
      <w:r>
        <w:t xml:space="preserve"> </w:t>
      </w:r>
      <w:r>
        <w:t>fyr</w:t>
      </w:r>
      <w:r>
        <w:t xml:space="preserve"> </w:t>
      </w:r>
      <w:r>
        <w:t>ys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quyke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ys</w:t>
      </w:r>
      <w:r>
        <w:br/>
        <w:t>House of Fame 2080 (data/riverside_cats/HF_riv.cat)</w:t>
        <w:br/>
      </w:r>
      <w:r>
        <w:t>Til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citee</w:t>
      </w:r>
      <w:r>
        <w:t xml:space="preserve"> </w:t>
      </w:r>
      <w:r>
        <w:t>brent</w:t>
      </w:r>
      <w:r>
        <w:t xml:space="preserve"> </w:t>
      </w:r>
      <w:r>
        <w:t>up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2084 (data/riverside_cats/HF_riv.cat)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wyndowe</w:t>
      </w:r>
      <w:r>
        <w:t xml:space="preserve"> </w:t>
      </w:r>
      <w:r>
        <w:t>out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goo</w:t>
      </w:r>
      <w:r>
        <w:br/>
        <w:t>House of Fame 2094 (data/riverside_cats/HF_riv.cat)</w:t>
        <w:br/>
      </w:r>
      <w:r>
        <w:t>And</w:t>
      </w:r>
      <w:r>
        <w:t xml:space="preserve"> </w:t>
      </w:r>
      <w:r>
        <w:t>neyther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moste</w:t>
      </w:r>
      <w:r>
        <w:t xml:space="preserve"> </w:t>
      </w:r>
      <w:r>
        <w:t>out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Infinitive must end in -en or -e : go</w:t>
      </w:r>
      <w:r>
        <w:br/>
        <w:t>House of Fame 2100 (data/riverside_cats/HF_riv.cat)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never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wil</w:t>
      </w:r>
      <w:r>
        <w:br/>
        <w:t>House of Fame 2102 (data/riverside_cats/HF_riv.cat)</w:t>
        <w:br/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medle</w:t>
      </w:r>
      <w:r>
        <w:t xml:space="preserve"> </w:t>
      </w:r>
      <w:r>
        <w:t>us</w:t>
      </w:r>
      <w:r>
        <w:t xml:space="preserve"> </w:t>
      </w:r>
      <w:r>
        <w:t>ech</w:t>
      </w:r>
      <w:r>
        <w:t xml:space="preserve"> </w:t>
      </w:r>
      <w:r>
        <w:t>with</w:t>
      </w:r>
      <w:r>
        <w:t xml:space="preserve"> </w:t>
      </w:r>
      <w:r>
        <w:t>other</w:t>
      </w:r>
      <w:r>
        <w:br/>
        <w:br/>
      </w:r>
    </w:p>
    <w:p>
      <w:r>
        <w:rPr>
          <w:b/>
        </w:rPr>
        <w:t>Present 3rd sg must end in -eth : doth</w:t>
      </w:r>
      <w:r>
        <w:br/>
        <w:t>House of Fame 2116 (data/riverside_cats/HF_riv.cat)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faire</w:t>
      </w:r>
      <w:r>
        <w:t xml:space="preserve"> </w:t>
      </w:r>
      <w:r>
        <w:t>white</w:t>
      </w:r>
      <w:r>
        <w:t xml:space="preserve"> </w:t>
      </w:r>
      <w:r>
        <w:t>mone</w:t>
      </w:r>
      <w:r>
        <w:br/>
        <w:br/>
      </w:r>
    </w:p>
    <w:p>
      <w:r>
        <w:rPr>
          <w:b/>
        </w:rPr>
        <w:t>Infinitive must end in -en or -e : goon</w:t>
      </w:r>
      <w:r>
        <w:br/>
        <w:t>House of Fame 2117 (data/riverside_cats/HF_riv.cat)</w:t>
        <w:br/>
      </w:r>
      <w:r>
        <w:t>And</w:t>
      </w:r>
      <w:r>
        <w:t xml:space="preserve"> </w:t>
      </w:r>
      <w:r>
        <w:t>let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Ther</w:t>
      </w:r>
      <w:r>
        <w:t xml:space="preserve"> </w:t>
      </w:r>
      <w:r>
        <w:t>myghte</w:t>
      </w:r>
      <w:r>
        <w:t xml:space="preserve"> </w:t>
      </w:r>
      <w:r>
        <w:t>y</w:t>
      </w:r>
      <w:r>
        <w:t xml:space="preserve"> </w:t>
      </w:r>
      <w:r>
        <w:t>seen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House of Fame 2131 (data/riverside_cats/HF_riv.cat)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altherfastest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House of Fame 2136 (data/riverside_cats/HF_riv.cat)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now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House of Fame 2147 (data/riverside_cats/HF_riv.cat)</w:t>
        <w:br/>
      </w:r>
      <w:r>
        <w:t>And</w:t>
      </w:r>
      <w:r>
        <w:t xml:space="preserve"> </w:t>
      </w:r>
      <w:r>
        <w:t>everych</w:t>
      </w:r>
      <w:r>
        <w:t xml:space="preserve"> </w:t>
      </w:r>
      <w:r>
        <w:t>cried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7 (data/riverside_cats/TC3_riv.cat)</w:t>
        <w:br/>
      </w:r>
      <w:r>
        <w:t>Iheryed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myght</w:t>
      </w:r>
      <w:r>
        <w:t xml:space="preserve"> </w:t>
      </w:r>
      <w:r>
        <w:t>and</w:t>
      </w:r>
      <w:r>
        <w:t xml:space="preserve"> </w:t>
      </w:r>
      <w:r>
        <w:t>thi</w:t>
      </w:r>
      <w:r>
        <w:t xml:space="preserve"> </w:t>
      </w:r>
      <w:r>
        <w:t>goodnesse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 (data/riverside_cats/TC3_riv.cat)</w:t>
        <w:br/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thi</w:t>
      </w:r>
      <w:r>
        <w:t xml:space="preserve"> </w:t>
      </w:r>
      <w:r>
        <w:t>myght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descerne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 (data/riverside_cats/TC3_riv.cat)</w:t>
        <w:br/>
      </w:r>
      <w:r>
        <w:t>God</w:t>
      </w:r>
      <w:r>
        <w:t xml:space="preserve"> </w:t>
      </w:r>
      <w:r>
        <w:t>loveth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nought</w:t>
      </w:r>
      <w:r>
        <w:t xml:space="preserve"> </w:t>
      </w:r>
      <w:r>
        <w:t>werne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 (data/riverside_cats/TC3_riv.cat)</w:t>
        <w:br/>
      </w:r>
      <w:r>
        <w:t>Withouten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or</w:t>
      </w:r>
      <w:r>
        <w:t xml:space="preserve"> </w:t>
      </w:r>
      <w:r>
        <w:t>may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3rd sg must end in -eth : hente</w:t>
      </w:r>
      <w:r>
        <w:br/>
        <w:t>Troilus and Criseyde; Book III 21 (data/riverside_cats/TC3_riv.cat)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23 (data/riverside_cats/TC3_riv.cat)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ye</w:t>
      </w:r>
      <w:r>
        <w:t xml:space="preserve"> </w:t>
      </w:r>
      <w:r>
        <w:t>maken</w:t>
      </w:r>
      <w:r>
        <w:t xml:space="preserve"> </w:t>
      </w:r>
      <w:r>
        <w:t>hertes</w:t>
      </w:r>
      <w:r>
        <w:t xml:space="preserve"> </w:t>
      </w:r>
      <w:r>
        <w:t>digne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24 (data/riverside_cats/TC3_riv.cat)</w:t>
        <w:br/>
      </w:r>
      <w:r>
        <w:t>Algates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sette</w:t>
      </w:r>
      <w:r>
        <w:t xml:space="preserve"> </w:t>
      </w:r>
      <w:r>
        <w:t>afyre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26 (data/riverside_cats/TC3_riv.cat)</w:t>
        <w:br/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corteys</w:t>
      </w:r>
      <w:r>
        <w:t xml:space="preserve"> </w:t>
      </w:r>
      <w:r>
        <w:t>be</w:t>
      </w:r>
      <w:r>
        <w:t xml:space="preserve"> </w:t>
      </w:r>
      <w:r>
        <w:t>fresshe</w:t>
      </w:r>
      <w:r>
        <w:t xml:space="preserve"> </w:t>
      </w:r>
      <w:r>
        <w:t>and</w:t>
      </w:r>
      <w:r>
        <w:t xml:space="preserve"> </w:t>
      </w:r>
      <w:r>
        <w:t>benigne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III 35 (data/riverside_cats/TC3_riv.cat)</w:t>
        <w:br/>
      </w:r>
      <w:r>
        <w:t>As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t>fissh</w:t>
      </w:r>
      <w:r>
        <w:t xml:space="preserve"> </w:t>
      </w:r>
      <w:r>
        <w:t>and</w:t>
      </w:r>
      <w:r>
        <w:t xml:space="preserve"> </w:t>
      </w:r>
      <w:r>
        <w:t>naught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36 (data/riverside_cats/TC3_riv.cat)</w:t>
        <w:br/>
      </w:r>
      <w:r>
        <w:t>Ye</w:t>
      </w:r>
      <w:r>
        <w:t xml:space="preserve"> </w:t>
      </w:r>
      <w:r>
        <w:t>folk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universe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38 (data/riverside_cats/TC3_riv.cat)</w:t>
        <w:br/>
      </w:r>
      <w:r>
        <w:t>That</w:t>
      </w:r>
      <w:r>
        <w:t xml:space="preserve"> </w:t>
      </w:r>
      <w:r>
        <w:t>whoso</w:t>
      </w:r>
      <w:r>
        <w:t xml:space="preserve"> </w:t>
      </w:r>
      <w:r>
        <w:t>stryveth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42 (data/riverside_cats/TC3_riv.cat)</w:t>
        <w:br/>
      </w:r>
      <w:r>
        <w:t>Som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thi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44 (data/riverside_cats/TC3_riv.cat)</w:t>
        <w:br/>
      </w:r>
      <w:r>
        <w:t>Inhielde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shewe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45 (data/riverside_cats/TC3_riv.cat)</w:t>
        <w:br/>
      </w:r>
      <w:r>
        <w:t>Caliope</w:t>
      </w:r>
      <w:r>
        <w:t xml:space="preserve"> </w:t>
      </w:r>
      <w:r>
        <w:t>thi</w:t>
      </w:r>
      <w:r>
        <w:t xml:space="preserve"> </w:t>
      </w:r>
      <w:r>
        <w:t>vois</w:t>
      </w:r>
      <w:r>
        <w:t xml:space="preserve"> </w:t>
      </w:r>
      <w:r>
        <w:rPr>
          <w:i/>
        </w:rPr>
        <w:t>be</w:t>
      </w:r>
      <w:r>
        <w:t xml:space="preserve"> </w:t>
      </w:r>
      <w:r>
        <w:t>now</w:t>
      </w:r>
      <w:r>
        <w:t xml:space="preserve"> </w:t>
      </w:r>
      <w:r>
        <w:t>present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49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gladnesse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brynge</w:t>
      </w:r>
      <w:r>
        <w:br/>
        <w:t>Troilus and Criseyde; Book III 49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gladnesse</w:t>
      </w:r>
      <w:r>
        <w:t xml:space="preserve"> </w:t>
      </w:r>
      <w:r>
        <w:t>who</w:t>
      </w:r>
      <w:r>
        <w:t xml:space="preserve"> </w:t>
      </w:r>
      <w:r>
        <w:t>nede</w:t>
      </w:r>
      <w:r>
        <w:t xml:space="preserve"> </w:t>
      </w:r>
      <w:r>
        <w:t>hath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brynge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54 (data/riverside_cats/TC3_riv.cat)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54 (data/riverside_cats/TC3_riv.cat)</w:t>
        <w:br/>
      </w:r>
      <w:r>
        <w:t>That</w:t>
      </w:r>
      <w:r>
        <w:t xml:space="preserve"> </w:t>
      </w:r>
      <w:r>
        <w:t>word</w:t>
      </w:r>
      <w:r>
        <w:t xml:space="preserve"> </w:t>
      </w:r>
      <w:r>
        <w:t>is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III 61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God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</w:t>
      </w:r>
      <w:r>
        <w:t xml:space="preserve"> </w:t>
      </w:r>
      <w:r>
        <w:t>on</w:t>
      </w:r>
      <w:r>
        <w:t xml:space="preserve"> </w:t>
      </w:r>
      <w:r>
        <w:t>alle</w:t>
      </w:r>
      <w:r>
        <w:t xml:space="preserve"> </w:t>
      </w:r>
      <w:r>
        <w:t>syke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62 (data/riverside_cats/TC3_riv.cat)</w:t>
        <w:br/>
      </w:r>
      <w:r>
        <w:t>Se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t xml:space="preserve"> </w:t>
      </w:r>
      <w:r>
        <w:t>yow</w:t>
      </w:r>
      <w:r>
        <w:t xml:space="preserve"> </w:t>
      </w:r>
      <w:r>
        <w:t>comen</w:t>
      </w:r>
      <w:r>
        <w:t xml:space="preserve"> </w:t>
      </w:r>
      <w:r>
        <w:t>to</w:t>
      </w:r>
      <w:r>
        <w:t xml:space="preserve"> </w:t>
      </w:r>
      <w:r>
        <w:t>visite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 (data/riverside_cats/TC3_riv.cat)</w:t>
        <w:br/>
      </w:r>
      <w:r>
        <w:t>Lo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 (data/riverside_cats/TC3_riv.cat)</w:t>
        <w:br/>
      </w:r>
      <w:r>
        <w:t>Lo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66 (data/riverside_cats/TC3_riv.cat)</w:t>
        <w:br/>
      </w:r>
      <w:r>
        <w:t>Wher</w:t>
      </w:r>
      <w:r>
        <w:t xml:space="preserve"> </w:t>
      </w:r>
      <w:r>
        <w:t>me</w:t>
      </w:r>
      <w:r>
        <w:t xml:space="preserve"> </w:t>
      </w:r>
      <w:r>
        <w:rPr>
          <w:i/>
        </w:rPr>
        <w:t>be</w:t>
      </w:r>
      <w:r>
        <w:t xml:space="preserve"> </w:t>
      </w:r>
      <w:r>
        <w:t>wo</w:t>
      </w:r>
      <w:r>
        <w:t xml:space="preserve"> </w:t>
      </w:r>
      <w:r>
        <w:t>O</w:t>
      </w:r>
      <w:r>
        <w:t xml:space="preserve"> </w:t>
      </w:r>
      <w:r>
        <w:t>myghty</w:t>
      </w:r>
      <w:r>
        <w:t xml:space="preserve"> </w:t>
      </w:r>
      <w:r>
        <w:t>God</w:t>
      </w:r>
      <w:r>
        <w:t xml:space="preserve"> </w:t>
      </w:r>
      <w:r>
        <w:t>thow</w:t>
      </w:r>
      <w:r>
        <w:t xml:space="preserve"> </w:t>
      </w:r>
      <w:r>
        <w:t>woost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68 (data/riverside_cats/TC3_riv.cat)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70 (data/riverside_cats/TC3_riv.cat)</w:t>
        <w:br/>
      </w:r>
      <w:r>
        <w:t>To</w:t>
      </w:r>
      <w:r>
        <w:t xml:space="preserve"> </w:t>
      </w:r>
      <w:r>
        <w:t>knele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honour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74 (data/riverside_cats/TC3_riv.cat)</w:t>
        <w:br/>
      </w:r>
      <w:r>
        <w:t>To</w:t>
      </w:r>
      <w:r>
        <w:t xml:space="preserve"> </w:t>
      </w:r>
      <w:r>
        <w:t>me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I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 (data/riverside_cats/TC3_riv.cat)</w:t>
        <w:br/>
      </w:r>
      <w:r>
        <w:t>To</w:t>
      </w:r>
      <w:r>
        <w:t xml:space="preserve"> </w:t>
      </w:r>
      <w:r>
        <w:t>preyen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ironne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97 (data/riverside_cats/TC3_riv.cat)</w:t>
        <w:br/>
      </w:r>
      <w:r>
        <w:t>Lo</w:t>
      </w:r>
      <w:r>
        <w:t xml:space="preserve"> </w:t>
      </w:r>
      <w:r>
        <w:t>the</w:t>
      </w:r>
      <w:r>
        <w:t xml:space="preserve"> </w:t>
      </w:r>
      <w:r>
        <w:t>alderfirste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100 (data/riverside_cats/TC3_riv.cat)</w:t>
        <w:br/>
      </w:r>
      <w:r>
        <w:t>The</w:t>
      </w:r>
      <w:r>
        <w:t xml:space="preserve"> </w:t>
      </w:r>
      <w:r>
        <w:t>nexte</w:t>
      </w:r>
      <w:r>
        <w:t xml:space="preserve"> </w:t>
      </w:r>
      <w:r>
        <w:t>word</w:t>
      </w:r>
      <w:r>
        <w:t xml:space="preserve"> </w:t>
      </w:r>
      <w:r>
        <w:t>was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103 (data/riverside_cats/TC3_riv.cat)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woful</w:t>
      </w:r>
      <w:r>
        <w:t xml:space="preserve"> </w:t>
      </w:r>
      <w:r>
        <w:t>wight</w:t>
      </w:r>
      <w:r>
        <w:t xml:space="preserve"> </w:t>
      </w:r>
      <w:r>
        <w:t>be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111 (data/riverside_cats/TC3_riv.cat)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somwhat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114 (data/riverside_cats/TC3_riv.cat)</w:t>
        <w:br/>
      </w:r>
      <w:r>
        <w:t>It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mad</w:t>
      </w:r>
      <w:r>
        <w:t xml:space="preserve"> </w:t>
      </w:r>
      <w:r>
        <w:t>an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stoon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plural must end in -en or -e : doth</w:t>
      </w:r>
      <w:r>
        <w:br/>
        <w:t>Troilus and Criseyde; Book III 123 (data/riverside_cats/TC3_riv.cat)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doth</w:t>
      </w:r>
      <w:r>
        <w:t xml:space="preserve"> </w:t>
      </w:r>
      <w:r>
        <w:t>hym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133 (data/riverside_cats/TC3_riv.cat)</w:t>
        <w:br/>
      </w:r>
      <w:r>
        <w:t>In</w:t>
      </w:r>
      <w:r>
        <w:t xml:space="preserve"> </w:t>
      </w:r>
      <w:r>
        <w:t>trouthe</w:t>
      </w:r>
      <w:r>
        <w:t xml:space="preserve"> </w:t>
      </w:r>
      <w:r>
        <w:t>alwey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servise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136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146 (data/riverside_cats/TC3_riv.cat)</w:t>
        <w:br/>
      </w:r>
      <w:r>
        <w:t>Receyven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152 (data/riverside_cats/TC3_riv.cat)</w:t>
        <w:br/>
      </w:r>
      <w:r>
        <w:t>That</w:t>
      </w:r>
      <w:r>
        <w:t xml:space="preserve"> </w:t>
      </w:r>
      <w:r>
        <w:t>heren</w:t>
      </w:r>
      <w:r>
        <w:t xml:space="preserve"> </w:t>
      </w:r>
      <w:r>
        <w:t>wel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nothing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155 (data/riverside_cats/TC3_riv.cat)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eyen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166 (data/riverside_cats/TC3_riv.cat)</w:t>
        <w:br/>
      </w:r>
      <w:r>
        <w:t>Ay</w:t>
      </w:r>
      <w:r>
        <w:t xml:space="preserve"> </w:t>
      </w:r>
      <w:r>
        <w:t>kepe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172 (data/riverside_cats/TC3_riv.cat)</w:t>
        <w:br/>
      </w:r>
      <w:r>
        <w:t>Of</w:t>
      </w:r>
      <w:r>
        <w:t xml:space="preserve"> </w:t>
      </w:r>
      <w:r>
        <w:t>me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than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cas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180 (data/riverside_cats/TC3_riv.cat)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rPr>
          <w:i/>
        </w:rPr>
        <w:t>do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181 (data/riverside_cats/TC3_riv.cat)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recovere</w:t>
      </w:r>
      <w:r>
        <w:t xml:space="preserve"> </w:t>
      </w:r>
      <w:r>
        <w:t>a</w:t>
      </w:r>
      <w:r>
        <w:t xml:space="preserve"> </w:t>
      </w:r>
      <w:r>
        <w:t>blisse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191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comen</w:t>
      </w:r>
      <w:r>
        <w:t xml:space="preserve"> </w:t>
      </w:r>
      <w:r>
        <w:t>up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192 (data/riverside_cats/TC3_riv.cat)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red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hem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198 (data/riverside_cats/TC3_riv.cat)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which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202 (data/riverside_cats/TC3_riv.cat)</w:t>
        <w:br/>
      </w:r>
      <w:r>
        <w:t>Er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Whan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203 (data/riverside_cats/TC3_riv.cat)</w:t>
        <w:br/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208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It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227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236 (data/riverside_cats/TC3_riv.cat)</w:t>
        <w:br/>
      </w:r>
      <w:r>
        <w:t>Up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249 (data/riverside_cats/TC3_riv.cat)</w:t>
        <w:br/>
      </w:r>
      <w:r>
        <w:t>And</w:t>
      </w:r>
      <w:r>
        <w:t xml:space="preserve"> </w:t>
      </w:r>
      <w:r>
        <w:t>wostow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253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bicomen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260 (data/riverside_cats/TC3_riv.cat)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woot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III 261 (data/riverside_cats/TC3_riv.cat)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coveitise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seyth</w:t>
      </w:r>
      <w:r>
        <w:br/>
        <w:t>Troilus and Criseyde; Book III 268 (data/riverside_cats/TC3_riv.cat)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peeple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rPr>
          <w:i/>
        </w:rPr>
        <w:t>seyth</w:t>
      </w:r>
      <w:r>
        <w:t xml:space="preserve"> </w:t>
      </w:r>
      <w:r>
        <w:t>halwed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268 (data/riverside_cats/TC3_riv.cat)</w:t>
        <w:br/>
      </w:r>
      <w:r>
        <w:t>Among</w:t>
      </w:r>
      <w:r>
        <w:t xml:space="preserve"> </w:t>
      </w:r>
      <w:r>
        <w:t>the</w:t>
      </w:r>
      <w:r>
        <w:t xml:space="preserve"> </w:t>
      </w:r>
      <w:r>
        <w:t>peeple</w:t>
      </w:r>
      <w:r>
        <w:t xml:space="preserve"> </w:t>
      </w:r>
      <w:r>
        <w:t>as</w:t>
      </w:r>
      <w:r>
        <w:t xml:space="preserve"> </w:t>
      </w:r>
      <w:r>
        <w:t>who</w:t>
      </w:r>
      <w:r>
        <w:t xml:space="preserve"> </w:t>
      </w:r>
      <w:r>
        <w:t>seyth</w:t>
      </w:r>
      <w:r>
        <w:t xml:space="preserve"> </w:t>
      </w:r>
      <w:r>
        <w:t>halwed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271 (data/riverside_cats/TC3_riv.cat)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cause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272 (data/riverside_cats/TC3_riv.cat)</w:t>
        <w:br/>
      </w:r>
      <w:r>
        <w:t>May</w:t>
      </w:r>
      <w:r>
        <w:t xml:space="preserve"> </w:t>
      </w:r>
      <w:r>
        <w:t>thynken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278 (data/riverside_cats/TC3_riv.cat)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t>werste</w:t>
      </w:r>
      <w:r>
        <w:t xml:space="preserve"> </w:t>
      </w:r>
      <w:r>
        <w:t>trecherie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III 283 (data/riverside_cats/TC3_riv.cat)</w:t>
        <w:br/>
      </w:r>
      <w:r>
        <w:t>That</w:t>
      </w:r>
      <w:r>
        <w:t xml:space="preserve"> </w:t>
      </w:r>
      <w:r>
        <w:t>privete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287 (data/riverside_cats/TC3_riv.cat)</w:t>
        <w:br/>
      </w:r>
      <w:r>
        <w:t>For</w:t>
      </w:r>
      <w:r>
        <w:t xml:space="preserve"> </w:t>
      </w:r>
      <w:r>
        <w:t>skilfull</w:t>
      </w:r>
      <w:r>
        <w:t xml:space="preserve"> </w:t>
      </w:r>
      <w:r>
        <w:rPr>
          <w:i/>
        </w:rPr>
        <w:t>is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wel</w:t>
      </w:r>
      <w:r>
        <w:t xml:space="preserve"> </w:t>
      </w:r>
      <w:r>
        <w:t>my</w:t>
      </w:r>
      <w:r>
        <w:t xml:space="preserve"> </w:t>
      </w:r>
      <w:r>
        <w:t>praiere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288 (data/riverside_cats/TC3_riv.cat)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what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bitid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290 (data/riverside_cats/TC3_riv.cat)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meschaunce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yet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294 (data/riverside_cats/TC3_riv.cat)</w:t>
        <w:br/>
      </w:r>
      <w:r>
        <w:t>That</w:t>
      </w:r>
      <w:r>
        <w:t xml:space="preserve"> </w:t>
      </w:r>
      <w:r>
        <w:t>firste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kepe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308 (data/riverside_cats/TC3_riv.cat)</w:t>
        <w:br/>
      </w:r>
      <w:r>
        <w:t>Of</w:t>
      </w:r>
      <w:r>
        <w:t xml:space="preserve"> </w:t>
      </w:r>
      <w:r>
        <w:t>kynde</w:t>
      </w:r>
      <w:r>
        <w:t xml:space="preserve"> </w:t>
      </w:r>
      <w:r>
        <w:t>non</w:t>
      </w:r>
      <w:r>
        <w:t xml:space="preserve"> </w:t>
      </w:r>
      <w:r>
        <w:t>avauntour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grante</w:t>
      </w:r>
      <w:r>
        <w:br/>
        <w:t>Troilus and Criseyde; Book III 310 (data/riverside_cats/TC3_riv.cat)</w:t>
        <w:br/>
      </w:r>
      <w:r>
        <w:t>As</w:t>
      </w:r>
      <w:r>
        <w:t xml:space="preserve"> </w:t>
      </w:r>
      <w:r>
        <w:t>thus</w:t>
      </w:r>
      <w:r>
        <w:t xml:space="preserve"> </w:t>
      </w:r>
      <w:r>
        <w:t>I</w:t>
      </w:r>
      <w:r>
        <w:t xml:space="preserve"> </w:t>
      </w:r>
      <w:r>
        <w:t>pose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grante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III 311 (data/riverside_cats/TC3_riv.cat)</w:t>
        <w:br/>
      </w:r>
      <w:r>
        <w:t>Hire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311 (data/riverside_cats/TC3_riv.cat)</w:t>
        <w:br/>
      </w:r>
      <w:r>
        <w:t>Hire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III 312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rPr>
          <w:i/>
        </w:rPr>
        <w:t>sworn</w:t>
      </w:r>
      <w:r>
        <w:t xml:space="preserve"> </w:t>
      </w:r>
      <w:r>
        <w:t>to</w:t>
      </w:r>
      <w:r>
        <w:t xml:space="preserve"> </w:t>
      </w:r>
      <w:r>
        <w:t>holden</w:t>
      </w:r>
      <w:r>
        <w:t xml:space="preserve"> </w:t>
      </w:r>
      <w:r>
        <w:t>it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hem</w:t>
      </w:r>
      <w:r>
        <w:br/>
        <w:t>Troilus and Criseyde; Book III 317 (data/riverside_cats/TC3_riv.cat)</w:t>
        <w:br/>
      </w:r>
      <w:r>
        <w:t>Swich</w:t>
      </w:r>
      <w:r>
        <w:t xml:space="preserve"> </w:t>
      </w:r>
      <w:r>
        <w:t>manere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clepe</w:t>
      </w:r>
      <w:r>
        <w:t xml:space="preserve"> </w:t>
      </w:r>
      <w:r>
        <w:rPr>
          <w:i/>
        </w:rPr>
        <w:t>hem</w:t>
      </w:r>
      <w:r>
        <w:t xml:space="preserve"> </w:t>
      </w:r>
      <w:r>
        <w:t>what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321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325 (data/riverside_cats/TC3_riv.cat)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harm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328 (data/riverside_cats/TC3_riv.cat)</w:t>
        <w:br/>
      </w:r>
      <w:r>
        <w:t>No</w:t>
      </w:r>
      <w:r>
        <w:t xml:space="preserve"> </w:t>
      </w:r>
      <w:r>
        <w:t>womman</w:t>
      </w:r>
      <w:r>
        <w:t xml:space="preserve"> </w:t>
      </w:r>
      <w:r>
        <w:t>drat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wel</w:t>
      </w:r>
      <w:r>
        <w:t xml:space="preserve"> </w:t>
      </w:r>
      <w:r>
        <w:t>avised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335 (data/riverside_cats/TC3_riv.cat)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340 (data/riverside_cats/TC3_riv.cat)</w:t>
        <w:br/>
      </w:r>
      <w:r>
        <w:t>And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the</w:t>
      </w:r>
      <w:r>
        <w:t xml:space="preserve"> </w:t>
      </w:r>
      <w:r>
        <w:t>chartres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343 (data/riverside_cats/TC3_riv.cat)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sende</w:t>
      </w:r>
      <w:r>
        <w:t xml:space="preserve"> </w:t>
      </w:r>
      <w:r>
        <w:t>deth</w:t>
      </w:r>
      <w:r>
        <w:t xml:space="preserve"> </w:t>
      </w:r>
      <w:r>
        <w:t>or</w:t>
      </w:r>
      <w:r>
        <w:t xml:space="preserve"> </w:t>
      </w:r>
      <w:r>
        <w:t>soone</w:t>
      </w:r>
      <w:r>
        <w:t xml:space="preserve"> </w:t>
      </w:r>
      <w:r>
        <w:t>lisse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353 (data/riverside_cats/TC3_riv.cat)</w:t>
        <w:br/>
      </w:r>
      <w:r>
        <w:t>Revesten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grene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remembre</w:t>
      </w:r>
      <w:r>
        <w:br/>
        <w:t>Troilus and Criseyde; Book III 361 (data/riverside_cats/TC3_riv.cat)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remembre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368 (data/riverside_cats/TC3_riv.cat)</w:t>
        <w:br/>
      </w:r>
      <w:r>
        <w:t>That</w:t>
      </w:r>
      <w:r>
        <w:t xml:space="preserve"> </w:t>
      </w:r>
      <w:r>
        <w:t>wist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373 (data/riverside_cats/TC3_riv.cat)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governe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395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</w:t>
      </w:r>
      <w:r>
        <w:t xml:space="preserve"> </w:t>
      </w:r>
      <w:r>
        <w:t>thoughte</w:t>
      </w:r>
      <w:r>
        <w:t xml:space="preserve"> </w:t>
      </w:r>
      <w:r>
        <w:t>by</w:t>
      </w:r>
      <w:r>
        <w:t xml:space="preserve"> </w:t>
      </w:r>
      <w:r>
        <w:t>thi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III 400 (data/riverside_cats/TC3_riv.cat)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for</w:t>
      </w:r>
      <w:r>
        <w:t xml:space="preserve"> </w:t>
      </w:r>
      <w:r>
        <w:t>gold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ricchesse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401 (data/riverside_cats/TC3_riv.cat)</w:t>
        <w:br/>
      </w:r>
      <w:r>
        <w:t>On</w:t>
      </w:r>
      <w:r>
        <w:t xml:space="preserve"> </w:t>
      </w:r>
      <w:r>
        <w:t>swich</w:t>
      </w:r>
      <w:r>
        <w:t xml:space="preserve"> </w:t>
      </w:r>
      <w:r>
        <w:t>message</w:t>
      </w:r>
      <w:r>
        <w:t xml:space="preserve"> </w:t>
      </w:r>
      <w:r>
        <w:t>calle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404 (data/riverside_cats/TC3_riv.cat)</w:t>
        <w:br/>
      </w:r>
      <w:r>
        <w:t>Departe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wydewher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wist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405 (data/riverside_cats/TC3_riv.cat)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diversite</w:t>
      </w:r>
      <w:r>
        <w:t xml:space="preserve"> </w:t>
      </w:r>
      <w:r>
        <w:t>requered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411 (data/riverside_cats/TC3_riv.cat)</w:t>
        <w:br/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or</w:t>
      </w:r>
      <w:r>
        <w:t xml:space="preserve"> </w:t>
      </w:r>
      <w:r>
        <w:t>wel</w:t>
      </w:r>
      <w:r>
        <w:t xml:space="preserve"> </w:t>
      </w:r>
      <w:r>
        <w:t>yshape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413 (data/riverside_cats/TC3_riv.cat)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thyn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thanne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417 (data/riverside_cats/TC3_riv.cat)</w:t>
        <w:br/>
      </w:r>
      <w:r>
        <w:t>Perfourme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425 (data/riverside_cats/TC3_riv.cat)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though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431 (data/riverside_cats/TC3_riv.cat)</w:t>
        <w:br/>
      </w:r>
      <w:r>
        <w:t>Ne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wist</w:t>
      </w:r>
      <w:r>
        <w:t xml:space="preserve"> </w:t>
      </w:r>
      <w:r>
        <w:t>by</w:t>
      </w:r>
      <w:r>
        <w:t xml:space="preserve"> </w:t>
      </w:r>
      <w:r>
        <w:t>word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433 (data/riverside_cats/TC3_riv.cat)</w:t>
        <w:br/>
      </w:r>
      <w:r>
        <w:t>From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cloude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438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445 (data/riverside_cats/TC3_riv.cat)</w:t>
        <w:br/>
      </w:r>
      <w:r>
        <w:t>And</w:t>
      </w:r>
      <w:r>
        <w:t xml:space="preserve"> </w:t>
      </w:r>
      <w:r>
        <w:t>wold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missed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446 (data/riverside_cats/TC3_riv.cat)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t>men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alwey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449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471 (data/riverside_cats/TC3_riv.cat)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wordes</w:t>
      </w:r>
      <w:r>
        <w:t xml:space="preserve"> </w:t>
      </w:r>
      <w:r>
        <w:t>he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lette</w:t>
      </w:r>
      <w:r>
        <w:br/>
        <w:t>Troilus and Criseyde; Book III 473 (data/riverside_cats/TC3_riv.cat)</w:t>
        <w:br/>
      </w:r>
      <w:r>
        <w:t>That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tymes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lette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523 (data/riverside_cats/TC3_riv.cat)</w:t>
        <w:br/>
      </w:r>
      <w:r>
        <w:t>Come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sholde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528 (data/riverside_cats/TC3_riv.cat)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528 (data/riverside_cats/TC3_riv.cat)</w:t>
        <w:br/>
      </w:r>
      <w:r>
        <w:t>Now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535 (data/riverside_cats/TC3_riv.cat)</w:t>
        <w:br/>
      </w:r>
      <w:r>
        <w:rPr>
          <w:i/>
        </w:rPr>
        <w:t>Hadde</w:t>
      </w:r>
      <w:r>
        <w:t xml:space="preserve"> </w:t>
      </w:r>
      <w:r>
        <w:t>hereupon</w:t>
      </w:r>
      <w:r>
        <w:t xml:space="preserve"> </w:t>
      </w:r>
      <w:r>
        <w:t>ek</w:t>
      </w:r>
      <w:r>
        <w:t xml:space="preserve"> </w:t>
      </w:r>
      <w:r>
        <w:t>mad</w:t>
      </w:r>
      <w:r>
        <w:t xml:space="preserve"> </w:t>
      </w:r>
      <w:r>
        <w:t>gret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-eth : lette</w:t>
      </w:r>
      <w:r>
        <w:br/>
        <w:t>Troilus and Criseyde; Book III 545 (data/riverside_cats/TC3_riv.cat)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rPr>
          <w:i/>
        </w:rPr>
        <w:t>lette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t>forbede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III 545 (data/riverside_cats/TC3_riv.cat)</w:t>
        <w:br/>
      </w:r>
      <w:r>
        <w:t>And</w:t>
      </w:r>
      <w:r>
        <w:t xml:space="preserve"> </w:t>
      </w:r>
      <w:r>
        <w:t>forthy</w:t>
      </w:r>
      <w:r>
        <w:t xml:space="preserve"> </w:t>
      </w:r>
      <w:r>
        <w:t>lette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547 (data/riverside_cats/TC3_riv.cat)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litel</w:t>
      </w:r>
      <w:r>
        <w:t xml:space="preserve"> </w:t>
      </w:r>
      <w:r>
        <w:t>more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550 (data/riverside_cats/TC3_riv.cat)</w:t>
        <w:br/>
      </w:r>
      <w:r>
        <w:t>Whan</w:t>
      </w:r>
      <w:r>
        <w:t xml:space="preserve"> </w:t>
      </w:r>
      <w:r>
        <w:t>lightles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</w:t>
      </w:r>
      <w:r>
        <w:t xml:space="preserve"> </w:t>
      </w:r>
      <w:r>
        <w:t>nyght</w:t>
      </w:r>
      <w:r>
        <w:t xml:space="preserve"> </w:t>
      </w:r>
      <w:r>
        <w:t>or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553 (data/riverside_cats/TC3_riv.cat)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Strong participle must end in -en or -e : com</w:t>
      </w:r>
      <w:r>
        <w:br/>
        <w:t>Troilus and Criseyde; Book III 554 (data/riverside_cats/TC3_riv.cat)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com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anon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558 (data/riverside_cats/TC3_riv.cat)</w:t>
        <w:br/>
      </w:r>
      <w:r>
        <w:t>Ne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after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cape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562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t>reyneth</w:t>
      </w:r>
      <w:r>
        <w:t xml:space="preserve"> </w:t>
      </w:r>
      <w:r>
        <w:t>lo</w:t>
      </w:r>
      <w:r>
        <w:t xml:space="preserve"> </w:t>
      </w:r>
      <w:r>
        <w:t>how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564 (data/riverside_cats/TC3_riv.cat)</w:t>
        <w:br/>
      </w:r>
      <w:r>
        <w:t>This</w:t>
      </w:r>
      <w:r>
        <w:t xml:space="preserve"> </w:t>
      </w:r>
      <w:r>
        <w:t>moot</w:t>
      </w:r>
      <w:r>
        <w:t xml:space="preserve"> </w:t>
      </w:r>
      <w:r>
        <w:t>be</w:t>
      </w:r>
      <w:r>
        <w:t xml:space="preserve"> </w:t>
      </w:r>
      <w:r>
        <w:t>don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ther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575 (data/riverside_cats/TC3_riv.cat)</w:t>
        <w:br/>
      </w:r>
      <w:r>
        <w:t>Nought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myn</w:t>
      </w:r>
      <w:r>
        <w:t xml:space="preserve"> </w:t>
      </w:r>
      <w:r>
        <w:t>auctour</w:t>
      </w:r>
      <w:r>
        <w:t xml:space="preserve"> </w:t>
      </w:r>
      <w:r>
        <w:t>fully</w:t>
      </w:r>
      <w:r>
        <w:t xml:space="preserve"> </w:t>
      </w:r>
      <w:r>
        <w:t>to</w:t>
      </w:r>
      <w:r>
        <w:t xml:space="preserve"> </w:t>
      </w:r>
      <w:r>
        <w:t>declare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586 (data/riverside_cats/TC3_riv.cat)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avyse</w:t>
      </w:r>
      <w:r>
        <w:t xml:space="preserve"> </w:t>
      </w:r>
      <w:r>
        <w:t>hym</w:t>
      </w:r>
      <w:r>
        <w:t xml:space="preserve"> </w:t>
      </w:r>
      <w:r>
        <w:t>whom</w:t>
      </w:r>
      <w:r>
        <w:t xml:space="preserve"> </w:t>
      </w:r>
      <w:r>
        <w:t>he</w:t>
      </w:r>
      <w:r>
        <w:t xml:space="preserve"> </w:t>
      </w:r>
      <w:r>
        <w:rPr>
          <w:i/>
        </w:rPr>
        <w:t>broughte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609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deynte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619 (data/riverside_cats/TC3_riv.cat)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under</w:t>
      </w:r>
      <w:r>
        <w:t xml:space="preserve"> </w:t>
      </w:r>
      <w:r>
        <w:t>God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oure</w:t>
      </w:r>
      <w:r>
        <w:t xml:space="preserve"> </w:t>
      </w:r>
      <w:r>
        <w:t>hierdes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633 (data/riverside_cats/TC3_riv.cat)</w:t>
        <w:br/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635 (data/riverside_cats/TC3_riv.cat)</w:t>
        <w:br/>
      </w:r>
      <w:r>
        <w:t>Forwhi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hous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644 (data/riverside_cats/TC3_riv.cat)</w:t>
        <w:br/>
      </w:r>
      <w:r>
        <w:t>For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gon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nought</w:t>
      </w:r>
      <w:r>
        <w:t xml:space="preserve"> </w:t>
      </w:r>
      <w:r>
        <w:t>wel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646 (data/riverside_cats/TC3_riv.cat)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skile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648 (data/riverside_cats/TC3_riv.cat)</w:t>
        <w:br/>
      </w:r>
      <w:r>
        <w:t>I</w:t>
      </w:r>
      <w:r>
        <w:t xml:space="preserve"> </w:t>
      </w:r>
      <w:r>
        <w:t>seyde</w:t>
      </w:r>
      <w:r>
        <w:t xml:space="preserve"> </w:t>
      </w:r>
      <w:r>
        <w:t>but</w:t>
      </w:r>
      <w:r>
        <w:t xml:space="preserve"> </w:t>
      </w:r>
      <w:r>
        <w:t>agame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651 (data/riverside_cats/TC3_riv.cat)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glad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652 (data/riverside_cats/TC3_riv.cat)</w:t>
        <w:br/>
      </w:r>
      <w:r>
        <w:t>Thus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tho</w:t>
      </w:r>
      <w:r>
        <w:t xml:space="preserve"> </w:t>
      </w:r>
      <w:r>
        <w:t>bigan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654 (data/riverside_cats/TC3_riv.cat)</w:t>
        <w:br/>
      </w:r>
      <w:r>
        <w:t>But</w:t>
      </w:r>
      <w:r>
        <w:t xml:space="preserve"> </w:t>
      </w:r>
      <w:r>
        <w:t>Pandarus</w:t>
      </w:r>
      <w:r>
        <w:t xml:space="preserve"> </w:t>
      </w:r>
      <w:r>
        <w:t>if</w:t>
      </w:r>
      <w:r>
        <w:t xml:space="preserve"> </w:t>
      </w:r>
      <w:r>
        <w:t>goodly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655 (data/riverside_cats/TC3_riv.cat)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hyed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659 (data/riverside_cats/TC3_riv.cat)</w:t>
        <w:br/>
      </w:r>
      <w:r>
        <w:t>And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660 (data/riverside_cats/TC3_riv.cat)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liggen</w:t>
      </w:r>
      <w:r>
        <w:t xml:space="preserve"> </w:t>
      </w:r>
      <w:r>
        <w:t>far</w:t>
      </w:r>
      <w:r>
        <w:t xml:space="preserve"> </w:t>
      </w:r>
      <w:r>
        <w:t>asonder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667 (data/riverside_cats/TC3_riv.cat)</w:t>
        <w:br/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wommen</w:t>
      </w:r>
      <w:r>
        <w:t xml:space="preserve"> </w:t>
      </w:r>
      <w:r>
        <w:t>slepen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671 (data/riverside_cats/TC3_riv.cat)</w:t>
        <w:br/>
      </w:r>
      <w:r>
        <w:t>The</w:t>
      </w:r>
      <w:r>
        <w:t xml:space="preserve"> </w:t>
      </w:r>
      <w:r>
        <w:t>wyn</w:t>
      </w:r>
      <w:r>
        <w:t xml:space="preserve"> </w:t>
      </w:r>
      <w:r>
        <w:t>anon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672 (data/riverside_cats/TC3_riv.cat)</w:t>
        <w:br/>
      </w:r>
      <w:r>
        <w:t>So</w:t>
      </w:r>
      <w:r>
        <w:t xml:space="preserve"> </w:t>
      </w:r>
      <w:r>
        <w:t>go</w:t>
      </w:r>
      <w:r>
        <w:t xml:space="preserve"> </w:t>
      </w:r>
      <w:r>
        <w:t>we</w:t>
      </w:r>
      <w:r>
        <w:t xml:space="preserve"> </w:t>
      </w:r>
      <w:r>
        <w:t>slepe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675 (data/riverside_cats/TC3_riv.cat)</w:t>
        <w:br/>
      </w:r>
      <w:r>
        <w:t>Gan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III 682 (data/riverside_cats/TC3_riv.cat)</w:t>
        <w:br/>
      </w:r>
      <w:r>
        <w:t>Ful</w:t>
      </w:r>
      <w:r>
        <w:t xml:space="preserve"> </w:t>
      </w:r>
      <w:r>
        <w:t>glad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hire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686 (data/riverside_cats/TC3_riv.cat)</w:t>
        <w:br/>
      </w:r>
      <w:r>
        <w:t>That</w:t>
      </w:r>
      <w:r>
        <w:t xml:space="preserve"> </w:t>
      </w:r>
      <w:r>
        <w:t>whom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691 (data/riverside_cats/TC3_riv.cat)</w:t>
        <w:br/>
      </w:r>
      <w:r>
        <w:t>But</w:t>
      </w:r>
      <w:r>
        <w:t xml:space="preserve"> </w:t>
      </w:r>
      <w:r>
        <w:t>boden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700 (data/riverside_cats/TC3_riv.cat)</w:t>
        <w:br/>
      </w:r>
      <w:r>
        <w:t>By</w:t>
      </w:r>
      <w:r>
        <w:t xml:space="preserve"> </w:t>
      </w:r>
      <w:r>
        <w:t>Troilus</w:t>
      </w:r>
      <w:r>
        <w:t xml:space="preserve"> </w:t>
      </w:r>
      <w:r>
        <w:t>adown</w:t>
      </w:r>
      <w:r>
        <w:t xml:space="preserve"> </w:t>
      </w:r>
      <w:r>
        <w:t>right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701 (data/riverside_cats/TC3_riv.cat)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702 (data/riverside_cats/TC3_riv.cat)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714 (data/riverside_cats/TC3_riv.cat)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bet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til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726 (data/riverside_cats/TC3_riv.cat)</w:t>
        <w:br/>
      </w:r>
      <w:r>
        <w:t>O</w:t>
      </w:r>
      <w:r>
        <w:t xml:space="preserve"> </w:t>
      </w:r>
      <w:r>
        <w:t>Phebus</w:t>
      </w:r>
      <w:r>
        <w:t xml:space="preserve"> </w:t>
      </w:r>
      <w:r>
        <w:t>thynk</w:t>
      </w:r>
      <w:r>
        <w:t xml:space="preserve"> </w:t>
      </w:r>
      <w:r>
        <w:t>whan</w:t>
      </w:r>
      <w:r>
        <w:t xml:space="preserve"> </w:t>
      </w:r>
      <w:r>
        <w:t>Dane</w:t>
      </w:r>
      <w:r>
        <w:t xml:space="preserve"> </w:t>
      </w:r>
      <w:r>
        <w:t>hireselven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735 (data/riverside_cats/TC3_riv.cat)</w:t>
        <w:br/>
      </w:r>
      <w:r>
        <w:t>So</w:t>
      </w:r>
      <w:r>
        <w:t xml:space="preserve"> </w:t>
      </w:r>
      <w:r>
        <w:t>helpeth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bygonne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748 (data/riverside_cats/TC3_riv.cat)</w:t>
        <w:br/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t xml:space="preserve"> </w:t>
      </w:r>
      <w:r>
        <w:t>withouten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III 761 (data/riverside_cats/TC3_riv.cat)</w:t>
        <w:br/>
      </w:r>
      <w:r>
        <w:t>I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sholde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764 (data/riverside_cats/TC3_riv.cat)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slepyng</w:t>
      </w:r>
      <w:r>
        <w:t xml:space="preserve"> </w:t>
      </w:r>
      <w:r>
        <w:t>hound</w:t>
      </w:r>
      <w:r>
        <w:t xml:space="preserve"> </w:t>
      </w:r>
      <w:r>
        <w:t>to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3rd sg must end in -eth : shyne</w:t>
      </w:r>
      <w:r>
        <w:br/>
        <w:t>Troilus and Criseyde; Book III 768 (data/riverside_cats/TC3_riv.cat)</w:t>
        <w:br/>
      </w:r>
      <w:r>
        <w:t>And</w:t>
      </w:r>
      <w:r>
        <w:t xml:space="preserve"> </w:t>
      </w:r>
      <w:r>
        <w:t>slepen</w:t>
      </w:r>
      <w:r>
        <w:t xml:space="preserve"> </w:t>
      </w:r>
      <w:r>
        <w:t>wollen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shyne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769 (data/riverside_cats/TC3_riv.cat)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brought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771 (data/riverside_cats/TC3_riv.cat)</w:t>
        <w:br/>
      </w:r>
      <w:r>
        <w:t>Now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777 (data/riverside_cats/TC3_riv.cat)</w:t>
        <w:br/>
      </w:r>
      <w:r>
        <w:t>She</w:t>
      </w:r>
      <w:r>
        <w:t xml:space="preserve"> </w:t>
      </w:r>
      <w:r>
        <w:rPr>
          <w:i/>
        </w:rPr>
        <w:t>doth</w:t>
      </w:r>
      <w:r>
        <w:t xml:space="preserve"> </w:t>
      </w:r>
      <w:r>
        <w:t>hireself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gyle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779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youreself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780 (data/riverside_cats/TC3_riv.cat)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love</w:t>
      </w:r>
      <w:r>
        <w:t xml:space="preserve"> </w:t>
      </w:r>
      <w:r>
        <w:t>al</w:t>
      </w:r>
      <w:r>
        <w:t xml:space="preserve"> </w:t>
      </w:r>
      <w:r>
        <w:t>fully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785 (data/riverside_cats/TC3_riv.cat)</w:t>
        <w:br/>
      </w:r>
      <w:r>
        <w:t>Now</w:t>
      </w:r>
      <w:r>
        <w:t xml:space="preserve"> </w:t>
      </w:r>
      <w:r>
        <w:t>stant</w:t>
      </w:r>
      <w:r>
        <w:t xml:space="preserve"> </w:t>
      </w:r>
      <w:r>
        <w:t>it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786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right</w:t>
      </w:r>
      <w:r>
        <w:t xml:space="preserve"> </w:t>
      </w:r>
      <w:r>
        <w:t>platly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787 (data/riverside_cats/TC3_riv.cat)</w:t>
        <w:br/>
      </w:r>
      <w:r>
        <w:rPr>
          <w:i/>
        </w:rPr>
        <w:t>Is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goter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pryve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792 (data/riverside_cats/TC3_riv.cat)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peyne</w:t>
      </w:r>
      <w:r>
        <w:t xml:space="preserve"> </w:t>
      </w:r>
      <w:r>
        <w:t>and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794 (data/riverside_cats/TC3_riv.cat)</w:t>
        <w:br/>
      </w:r>
      <w:r>
        <w:t>He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mot</w:t>
      </w:r>
      <w:r>
        <w:t xml:space="preserve"> </w:t>
      </w:r>
      <w:r>
        <w:t>falle</w:t>
      </w:r>
      <w:r>
        <w:t xml:space="preserve"> </w:t>
      </w:r>
      <w:r>
        <w:t>into</w:t>
      </w:r>
      <w:r>
        <w:t xml:space="preserve"> </w:t>
      </w:r>
      <w:r>
        <w:t>wodnesse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795 (data/riverside_cats/TC3_riv.cat)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God</w:t>
      </w:r>
      <w:r>
        <w:t xml:space="preserve"> </w:t>
      </w:r>
      <w:r>
        <w:t>helpe</w:t>
      </w:r>
      <w:r>
        <w:t xml:space="preserve"> </w:t>
      </w:r>
      <w:r>
        <w:t>and</w:t>
      </w:r>
      <w:r>
        <w:t xml:space="preserve"> </w:t>
      </w:r>
      <w:r>
        <w:t>cause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III 796 (data/riverside_cats/TC3_riv.cat)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hym</w:t>
      </w:r>
      <w:r>
        <w:t xml:space="preserve"> </w:t>
      </w:r>
      <w:r>
        <w:t>told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frend</w:t>
      </w:r>
      <w:r>
        <w:t xml:space="preserve"> </w:t>
      </w:r>
      <w:r>
        <w:t>of</w:t>
      </w:r>
      <w:r>
        <w:t xml:space="preserve"> </w:t>
      </w:r>
      <w:r>
        <w:t>his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799 (data/riverside_cats/TC3_riv.cat)</w:t>
        <w:br/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801 (data/riverside_cats/TC3_riv.cat)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sik</w:t>
      </w:r>
      <w:r>
        <w:t xml:space="preserve"> </w:t>
      </w:r>
      <w:r>
        <w:t>she</w:t>
      </w:r>
      <w:r>
        <w:t xml:space="preserve"> </w:t>
      </w:r>
      <w:r>
        <w:t>sorwfully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802 (data/riverside_cats/TC3_riv.cat)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t>whoso</w:t>
      </w:r>
      <w:r>
        <w:t xml:space="preserve"> </w:t>
      </w:r>
      <w:r>
        <w:t>tales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805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t>lyve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808 (data/riverside_cats/TC3_riv.cat)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wikked</w:t>
      </w:r>
      <w:r>
        <w:t xml:space="preserve"> </w:t>
      </w:r>
      <w:r>
        <w:t>spirit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III 811 (data/riverside_cats/TC3_riv.cat)</w:t>
        <w:br/>
      </w:r>
      <w:r>
        <w:t>As</w:t>
      </w:r>
      <w:r>
        <w:t xml:space="preserve"> </w:t>
      </w:r>
      <w:r>
        <w:t>evere</w:t>
      </w:r>
      <w:r>
        <w:t xml:space="preserve"> </w:t>
      </w:r>
      <w:r>
        <w:t>dide</w:t>
      </w:r>
      <w:r>
        <w:t xml:space="preserve"> </w:t>
      </w:r>
      <w:r>
        <w:t>womman</w:t>
      </w:r>
      <w:r>
        <w:t xml:space="preserve"> </w:t>
      </w:r>
      <w:r>
        <w:t>if</w:t>
      </w:r>
      <w:r>
        <w:t xml:space="preserve"> </w:t>
      </w:r>
      <w:r>
        <w:t>hym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815 (data/riverside_cats/TC3_riv.cat)</w:t>
        <w:br/>
      </w:r>
      <w:r>
        <w:t>Imedled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bitternesse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819 (data/riverside_cats/TC3_riv.cat)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alwey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822 (data/riverside_cats/TC3_riv.cat)</w:t>
        <w:br/>
      </w:r>
      <w:r>
        <w:t>Either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joie</w:t>
      </w:r>
      <w:r>
        <w:t xml:space="preserve"> </w:t>
      </w:r>
      <w:r>
        <w:t>art</w:t>
      </w:r>
      <w:r>
        <w:t xml:space="preserve"> </w:t>
      </w:r>
      <w:r>
        <w:t>muable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825 (data/riverside_cats/TC3_riv.cat)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verray</w:t>
      </w:r>
      <w:r>
        <w:t xml:space="preserve"> </w:t>
      </w:r>
      <w:r>
        <w:t>joie</w:t>
      </w:r>
      <w:r>
        <w:t xml:space="preserve"> </w:t>
      </w:r>
      <w:r>
        <w:t>and</w:t>
      </w:r>
      <w:r>
        <w:t xml:space="preserve"> </w:t>
      </w:r>
      <w:r>
        <w:t>selynesse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827 (data/riverside_cats/TC3_riv.cat)</w:t>
        <w:br/>
      </w:r>
      <w:r>
        <w:t>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827 (data/riverside_cats/TC3_riv.cat)</w:t>
        <w:br/>
      </w:r>
      <w:r>
        <w:t>Now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transitorie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III 828 (data/riverside_cats/TC3_riv.cat)</w:t>
        <w:br/>
      </w:r>
      <w:r>
        <w:t>As</w:t>
      </w:r>
      <w:r>
        <w:t xml:space="preserve"> </w:t>
      </w:r>
      <w:r>
        <w:t>every</w:t>
      </w:r>
      <w:r>
        <w:t xml:space="preserve"> </w:t>
      </w:r>
      <w:r>
        <w:t>joye</w:t>
      </w:r>
      <w:r>
        <w:t xml:space="preserve"> </w:t>
      </w:r>
      <w:r>
        <w:t>of</w:t>
      </w:r>
      <w:r>
        <w:t xml:space="preserve"> </w:t>
      </w:r>
      <w:r>
        <w:t>worldly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833 (data/riverside_cats/TC3_riv.cat)</w:t>
        <w:br/>
      </w:r>
      <w:r>
        <w:t>Than</w:t>
      </w:r>
      <w:r>
        <w:t xml:space="preserve"> </w:t>
      </w:r>
      <w:r>
        <w:t>semeth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836 (data/riverside_cats/TC3_riv.cat)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verray</w:t>
      </w:r>
      <w:r>
        <w:t xml:space="preserve"> </w:t>
      </w:r>
      <w:r>
        <w:t>weele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841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Thus</w:t>
      </w:r>
      <w:r>
        <w:t xml:space="preserve"> </w:t>
      </w:r>
      <w:r>
        <w:t>fallen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843 (data/riverside_cats/TC3_riv.cat)</w:t>
        <w:br/>
      </w:r>
      <w:r>
        <w:t>Why</w:t>
      </w:r>
      <w:r>
        <w:t xml:space="preserve"> </w:t>
      </w:r>
      <w:r>
        <w:rPr>
          <w:i/>
        </w:rPr>
        <w:t>doth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thus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844 (data/riverside_cats/TC3_riv.cat)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myn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845 (data/riverside_cats/TC3_riv.cat)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846 (data/riverside_cats/TC3_riv.cat)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quenche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848 (data/riverside_cats/TC3_riv.cat)</w:t>
        <w:br/>
      </w:r>
      <w:r>
        <w:t>So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tomorwe</w:t>
      </w:r>
      <w:r>
        <w:t xml:space="preserve"> </w:t>
      </w:r>
      <w:r>
        <w:t>ywys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849 (data/riverside_cats/TC3_riv.cat)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851 (data/riverside_cats/TC3_riv.cat)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853 (data/riverside_cats/TC3_riv.cat)</w:t>
        <w:br/>
      </w:r>
      <w:r>
        <w:t>That</w:t>
      </w:r>
      <w:r>
        <w:t xml:space="preserve"> </w:t>
      </w:r>
      <w:r>
        <w:t>peril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drecchyng</w:t>
      </w:r>
      <w:r>
        <w:t xml:space="preserve"> </w:t>
      </w:r>
      <w:r>
        <w:t>in</w:t>
      </w:r>
      <w:r>
        <w:t xml:space="preserve"> </w:t>
      </w:r>
      <w:r>
        <w:t>ydrawe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855 (data/riverside_cats/TC3_riv.cat)</w:t>
        <w:br/>
      </w:r>
      <w:r>
        <w:t>Nece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avowe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861 (data/riverside_cats/TC3_riv.cat)</w:t>
        <w:br/>
      </w:r>
      <w:r>
        <w:t>The</w:t>
      </w:r>
      <w:r>
        <w:t xml:space="preserve"> </w:t>
      </w:r>
      <w:r>
        <w:t>harm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feldefare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864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hadde</w:t>
      </w:r>
      <w:r>
        <w:t xml:space="preserve"> </w:t>
      </w:r>
      <w:r>
        <w:t>hym</w:t>
      </w:r>
      <w:r>
        <w:t xml:space="preserve"> </w:t>
      </w:r>
      <w:r>
        <w:t>nevere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865 (data/riverside_cats/TC3_riv.cat)</w:t>
        <w:br/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now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866 (data/riverside_cats/TC3_riv.cat)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871 (data/riverside_cats/TC3_riv.cat)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thrift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seene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III 882 (data/riverside_cats/TC3_riv.cat)</w:t>
        <w:br/>
      </w:r>
      <w:r>
        <w:t>Ye</w:t>
      </w:r>
      <w:r>
        <w:t xml:space="preserve"> </w:t>
      </w:r>
      <w:r>
        <w:t>neyther</w:t>
      </w:r>
      <w:r>
        <w:t xml:space="preserve"> </w:t>
      </w:r>
      <w:r>
        <w:t>bounte</w:t>
      </w:r>
      <w:r>
        <w:t xml:space="preserve"> </w:t>
      </w:r>
      <w:r>
        <w:rPr>
          <w:i/>
        </w:rPr>
        <w:t>don</w:t>
      </w:r>
      <w:r>
        <w:t xml:space="preserve"> </w:t>
      </w:r>
      <w:r>
        <w:t>ne</w:t>
      </w:r>
      <w:r>
        <w:t xml:space="preserve"> </w:t>
      </w:r>
      <w:r>
        <w:t>gentilesse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883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o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884 (data/riverside_cats/TC3_riv.cat)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therwith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stynte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886 (data/riverside_cats/TC3_riv.cat)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nothyng</w:t>
      </w:r>
      <w:r>
        <w:t xml:space="preserve"> </w:t>
      </w:r>
      <w:r>
        <w:t>myghte</w:t>
      </w:r>
      <w:r>
        <w:t xml:space="preserve"> </w:t>
      </w:r>
      <w:r>
        <w:t>hym</w:t>
      </w:r>
      <w:r>
        <w:t xml:space="preserve"> </w:t>
      </w:r>
      <w:r>
        <w:t>bettre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889 (data/riverside_cats/TC3_riv.cat)</w:t>
        <w:br/>
      </w:r>
      <w:r>
        <w:rPr>
          <w:i/>
        </w:rPr>
        <w:t>Is</w:t>
      </w:r>
      <w:r>
        <w:t xml:space="preserve"> </w:t>
      </w:r>
      <w:r>
        <w:t>causeles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sene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889 (data/riverside_cats/TC3_riv.cat)</w:t>
        <w:br/>
      </w:r>
      <w:r>
        <w:t>Is</w:t>
      </w:r>
      <w:r>
        <w:t xml:space="preserve"> </w:t>
      </w:r>
      <w:r>
        <w:t>causeles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sene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894 (data/riverside_cats/TC3_riv.cat)</w:t>
        <w:br/>
      </w:r>
      <w:r>
        <w:t>Discrecioun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hed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895 (data/riverside_cats/TC3_riv.cat)</w:t>
        <w:br/>
      </w:r>
      <w:r>
        <w:t>That</w:t>
      </w:r>
      <w:r>
        <w:t xml:space="preserve"> </w:t>
      </w:r>
      <w:r>
        <w:t>fele</w:t>
      </w:r>
      <w:r>
        <w:t xml:space="preserve"> </w:t>
      </w:r>
      <w:r>
        <w:t>I</w:t>
      </w:r>
      <w:r>
        <w:t xml:space="preserve"> </w:t>
      </w:r>
      <w:r>
        <w:t>now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III 897 (data/riverside_cats/TC3_riv.cat)</w:t>
        <w:br/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noble</w:t>
      </w:r>
      <w:r>
        <w:t xml:space="preserve"> </w:t>
      </w:r>
      <w:r>
        <w:t>and</w:t>
      </w:r>
      <w:r>
        <w:t xml:space="preserve"> </w:t>
      </w:r>
      <w:r>
        <w:t>heigh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904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gentil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tendre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906 (data/riverside_cats/TC3_riv.cat)</w:t>
        <w:br/>
      </w:r>
      <w:r>
        <w:t>For</w:t>
      </w:r>
      <w:r>
        <w:t xml:space="preserve"> </w:t>
      </w:r>
      <w:r>
        <w:t>trusteth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907 (data/riverside_cats/TC3_riv.cat)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no</w:t>
      </w:r>
      <w:r>
        <w:t xml:space="preserve"> </w:t>
      </w:r>
      <w:r>
        <w:t>jalous</w:t>
      </w:r>
      <w:r>
        <w:t xml:space="preserve"> </w:t>
      </w:r>
      <w:r>
        <w:t>wordes</w:t>
      </w:r>
      <w:r>
        <w:t xml:space="preserve"> </w:t>
      </w:r>
      <w:r>
        <w:t>speke</w:t>
      </w:r>
      <w:r>
        <w:br/>
        <w:br/>
      </w:r>
    </w:p>
    <w:p>
      <w:r>
        <w:rPr>
          <w:b/>
        </w:rPr>
        <w:t>Present 3rd sg must end in -eth : breke</w:t>
      </w:r>
      <w:r>
        <w:br/>
        <w:t>Troilus and Criseyde; Book III 908 (data/riverside_cats/TC3_riv.cat)</w:t>
        <w:br/>
      </w:r>
      <w:r>
        <w:t>And</w:t>
      </w:r>
      <w:r>
        <w:t xml:space="preserve"> </w:t>
      </w:r>
      <w:r>
        <w:t>forthi</w:t>
      </w:r>
      <w:r>
        <w:t xml:space="preserve"> </w:t>
      </w:r>
      <w:r>
        <w:t>nece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913 (data/riverside_cats/TC3_riv.cat)</w:t>
        <w:br/>
      </w:r>
      <w:r>
        <w:t>Ne</w:t>
      </w:r>
      <w:r>
        <w:t xml:space="preserve"> </w:t>
      </w:r>
      <w:r>
        <w:t>parde</w:t>
      </w:r>
      <w:r>
        <w:t xml:space="preserve"> </w:t>
      </w:r>
      <w:r>
        <w:t>harm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be</w:t>
      </w:r>
      <w:r>
        <w:t xml:space="preserve"> </w:t>
      </w:r>
      <w:r>
        <w:t>non</w:t>
      </w:r>
      <w:r>
        <w:t xml:space="preserve"> </w:t>
      </w:r>
      <w:r>
        <w:t>ne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915 (data/riverside_cats/TC3_riv.cat)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917 (data/riverside_cats/TC3_riv.cat)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al</w:t>
      </w:r>
      <w:r>
        <w:t xml:space="preserve"> </w:t>
      </w:r>
      <w:r>
        <w:t>prest</w:t>
      </w:r>
      <w:r>
        <w:t xml:space="preserve"> </w:t>
      </w:r>
      <w:r>
        <w:t>to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924 (data/riverside_cats/TC3_riv.cat)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she</w:t>
      </w:r>
      <w:r>
        <w:t xml:space="preserve"> </w:t>
      </w:r>
      <w:r>
        <w:t>did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goode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926 (data/riverside_cats/TC3_riv.cat)</w:t>
        <w:br/>
      </w:r>
      <w:r>
        <w:t>My</w:t>
      </w:r>
      <w:r>
        <w:t xml:space="preserve"> </w:t>
      </w:r>
      <w:r>
        <w:t>soule</w:t>
      </w:r>
      <w:r>
        <w:t xml:space="preserve"> </w:t>
      </w:r>
      <w:r>
        <w:t>brynge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927 (data/riverside_cats/TC3_riv.cat)</w:t>
        <w:br/>
      </w:r>
      <w:r>
        <w:t>And</w:t>
      </w:r>
      <w:r>
        <w:t xml:space="preserve"> </w:t>
      </w:r>
      <w:r>
        <w:t>em</w:t>
      </w:r>
      <w:r>
        <w:t xml:space="preserve"> </w:t>
      </w:r>
      <w:r>
        <w:t>iwis</w:t>
      </w:r>
      <w:r>
        <w:t xml:space="preserve"> </w:t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929 (data/riverside_cats/TC3_riv.cat)</w:t>
        <w:br/>
      </w:r>
      <w:r>
        <w:t>But</w:t>
      </w:r>
      <w:r>
        <w:t xml:space="preserve"> </w:t>
      </w:r>
      <w:r>
        <w:t>whether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dwelle</w:t>
      </w:r>
      <w:r>
        <w:t xml:space="preserve"> </w:t>
      </w:r>
      <w:r>
        <w:t>or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III 930 (data/riverside_cats/TC3_riv.cat)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til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bettre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932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933 (data/riverside_cats/TC3_riv.cat)</w:t>
        <w:br/>
      </w:r>
      <w:r>
        <w:t>Dulcarnoun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flemyng</w:t>
      </w:r>
      <w:r>
        <w:t xml:space="preserve"> </w:t>
      </w:r>
      <w:r>
        <w:t>of</w:t>
      </w:r>
      <w:r>
        <w:t xml:space="preserve"> </w:t>
      </w:r>
      <w:r>
        <w:t>wrecches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939 (data/riverside_cats/TC3_riv.cat)</w:t>
        <w:br/>
      </w:r>
      <w:r>
        <w:t>Than</w:t>
      </w:r>
      <w:r>
        <w:t xml:space="preserve"> </w:t>
      </w:r>
      <w:r>
        <w:t>em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doth</w:t>
      </w:r>
      <w:r>
        <w:t xml:space="preserve"> </w:t>
      </w:r>
      <w:r>
        <w:t>herof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946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III 952 (data/riverside_cats/TC3_riv.cat)</w:t>
        <w:br/>
      </w:r>
      <w:r>
        <w:t>For</w:t>
      </w:r>
      <w:r>
        <w:t xml:space="preserve"> </w:t>
      </w:r>
      <w:r>
        <w:t>soone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we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alle</w:t>
      </w:r>
      <w:r>
        <w:t xml:space="preserve"> </w:t>
      </w:r>
      <w:r>
        <w:t>merye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953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soone</w:t>
      </w:r>
      <w:r>
        <w:t xml:space="preserve"> </w:t>
      </w:r>
      <w:r>
        <w:t>on</w:t>
      </w:r>
      <w:r>
        <w:t xml:space="preserve"> </w:t>
      </w:r>
      <w:r>
        <w:t>knees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962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Nece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lord</w:t>
      </w:r>
      <w:r>
        <w:t xml:space="preserve"> </w:t>
      </w:r>
      <w:r>
        <w:rPr>
          <w:i/>
        </w:rPr>
        <w:t>kan</w:t>
      </w:r>
      <w:r>
        <w:t xml:space="preserve"> </w:t>
      </w:r>
      <w:r>
        <w:t>knele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965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Kneleth</w:t>
      </w:r>
      <w:r>
        <w:t xml:space="preserve"> </w:t>
      </w:r>
      <w:r>
        <w:t>now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brynge</w:t>
      </w:r>
      <w:r>
        <w:br/>
        <w:t>Troilus and Criseyde; Book III 966 (data/riverside_cats/TC3_riv.cat)</w:t>
        <w:br/>
      </w:r>
      <w:r>
        <w:t>There</w:t>
      </w:r>
      <w:r>
        <w:t xml:space="preserve"> </w:t>
      </w:r>
      <w:r>
        <w:t>God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brynge</w:t>
      </w:r>
      <w:r>
        <w:t xml:space="preserve"> </w:t>
      </w:r>
      <w:r>
        <w:t>soone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974 (data/riverside_cats/TC3_riv.cat)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wel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989 (data/riverside_cats/TC3_riv.cat)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ayeins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III 1000 (data/riverside_cats/TC3_riv.cat)</w:t>
        <w:br/>
      </w:r>
      <w:r>
        <w:t>Have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t xml:space="preserve"> </w:t>
      </w:r>
      <w:r>
        <w:t>how</w:t>
      </w:r>
      <w:r>
        <w:t xml:space="preserve"> </w:t>
      </w:r>
      <w:r>
        <w:t>sore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1002 (data/riverside_cats/TC3_riv.cat)</w:t>
        <w:br/>
      </w:r>
      <w:r>
        <w:t>And</w:t>
      </w:r>
      <w:r>
        <w:t xml:space="preserve"> </w:t>
      </w:r>
      <w:r>
        <w:t>dredeles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1003 (data/riverside_cats/TC3_riv.cat)</w:t>
        <w:br/>
      </w:r>
      <w:r>
        <w:t>But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1004 (data/riverside_cats/TC3_riv.cat)</w:t>
        <w:br/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told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nought</w:t>
      </w:r>
      <w:r>
        <w:t xml:space="preserve"> </w:t>
      </w:r>
      <w:r>
        <w:t>yow</w:t>
      </w:r>
      <w:r>
        <w:t xml:space="preserve"> </w:t>
      </w:r>
      <w:r>
        <w:t>greve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1007 (data/riverside_cats/TC3_riv.cat)</w:t>
        <w:br/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1011 (data/riverside_cats/TC3_riv.cat)</w:t>
        <w:br/>
      </w:r>
      <w:r>
        <w:t>Thus</w:t>
      </w:r>
      <w:r>
        <w:t xml:space="preserve"> </w:t>
      </w:r>
      <w:r>
        <w:t>causeles</w:t>
      </w:r>
      <w:r>
        <w:t xml:space="preserve"> </w:t>
      </w:r>
      <w:r>
        <w:rPr>
          <w:i/>
        </w:rPr>
        <w:t>is</w:t>
      </w:r>
      <w:r>
        <w:t xml:space="preserve"> </w:t>
      </w:r>
      <w:r>
        <w:t>cropen</w:t>
      </w:r>
      <w:r>
        <w:t xml:space="preserve"> </w:t>
      </w:r>
      <w:r>
        <w:t>into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arace</w:t>
      </w:r>
      <w:r>
        <w:br/>
        <w:t>Troilus and Criseyde; Book III 1015 (data/riverside_cats/TC3_riv.cat)</w:t>
        <w:br/>
      </w:r>
      <w:r>
        <w:t>Ther</w:t>
      </w:r>
      <w:r>
        <w:t xml:space="preserve"> </w:t>
      </w:r>
      <w:r>
        <w:t>Jove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arace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1017 (data/riverside_cats/TC3_riv.cat)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thi</w:t>
      </w:r>
      <w:r>
        <w:t xml:space="preserve"> </w:t>
      </w:r>
      <w:r>
        <w:t>deyte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III 1019 (data/riverside_cats/TC3_riv.cat)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t>giltif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quyt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1023 (data/riverside_cats/TC3_riv.cat)</w:t>
        <w:br/>
      </w:r>
      <w:r>
        <w:t>Ek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t>now</w:t>
      </w:r>
      <w:r>
        <w:t xml:space="preserve"> </w:t>
      </w:r>
      <w:r>
        <w:t>usen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1024 (data/riverside_cats/TC3_riv.cat)</w:t>
        <w:br/>
      </w:r>
      <w:r>
        <w:t>To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Ye</w:t>
      </w:r>
      <w:r>
        <w:t xml:space="preserve"> </w:t>
      </w:r>
      <w:r>
        <w:t>jalousie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1027 (data/riverside_cats/TC3_riv.cat)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heighe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sit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1028 (data/riverside_cats/TC3_riv.cat)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likkere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t>hate</w:t>
      </w:r>
      <w:r>
        <w:t xml:space="preserve"> </w:t>
      </w:r>
      <w:r>
        <w:t>or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1030 (data/riverside_cats/TC3_riv.cat)</w:t>
        <w:br/>
      </w:r>
      <w:r>
        <w:t>But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manere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1033 (data/riverside_cats/TC3_riv.cat)</w:t>
        <w:br/>
      </w:r>
      <w:r>
        <w:t>With</w:t>
      </w:r>
      <w:r>
        <w:t xml:space="preserve"> </w:t>
      </w:r>
      <w:r>
        <w:t>piete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repressed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1043 (data/riverside_cats/TC3_riv.cat)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disese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1046 (data/riverside_cats/TC3_riv.cat)</w:t>
        <w:br/>
      </w:r>
      <w:r>
        <w:t>Wherso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by</w:t>
      </w:r>
      <w:r>
        <w:t xml:space="preserve"> </w:t>
      </w:r>
      <w:r>
        <w:t>ordal</w:t>
      </w:r>
      <w:r>
        <w:t xml:space="preserve"> </w:t>
      </w:r>
      <w:r>
        <w:t>or</w:t>
      </w:r>
      <w:r>
        <w:t xml:space="preserve"> </w:t>
      </w:r>
      <w:r>
        <w:t>by</w:t>
      </w:r>
      <w:r>
        <w:t xml:space="preserve"> </w:t>
      </w:r>
      <w:r>
        <w:t>oth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1047 (data/riverside_cats/TC3_riv.cat)</w:t>
        <w:br/>
      </w:r>
      <w:r>
        <w:t>By</w:t>
      </w:r>
      <w:r>
        <w:t xml:space="preserve"> </w:t>
      </w:r>
      <w:r>
        <w:t>sort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wise</w:t>
      </w:r>
      <w:r>
        <w:t xml:space="preserve"> </w:t>
      </w:r>
      <w:r>
        <w:t>so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1058 (data/riverside_cats/TC3_riv.cat)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help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t>quenchen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1059 (data/riverside_cats/TC3_riv.cat)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1059 (data/riverside_cats/TC3_riv.cat)</w:t>
        <w:br/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best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1065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asterte</w:t>
      </w:r>
      <w:r>
        <w:br/>
        <w:t>Troilus and Criseyde; Book III 1070 (data/riverside_cats/TC3_riv.cat)</w:t>
        <w:br/>
      </w:r>
      <w:r>
        <w:t>For</w:t>
      </w:r>
      <w:r>
        <w:t xml:space="preserve"> </w:t>
      </w:r>
      <w:r>
        <w:t>everi</w:t>
      </w:r>
      <w:r>
        <w:t xml:space="preserve"> </w:t>
      </w:r>
      <w:r>
        <w:t>tere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asterte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1074 (data/riverside_cats/TC3_riv.cat)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wikke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worse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1075 (data/riverside_cats/TC3_riv.cat)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labour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don</w:t>
      </w:r>
      <w:r>
        <w:t xml:space="preserve"> </w:t>
      </w:r>
      <w:r>
        <w:t>byforn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1081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nas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1084 (data/riverside_cats/TC3_riv.cat)</w:t>
        <w:br/>
      </w:r>
      <w:r>
        <w:t>Than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III 1086 (data/riverside_cats/TC3_riv.cat)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sorwe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III 1097 (data/riverside_cats/TC3_riv.cat)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into</w:t>
      </w:r>
      <w:r>
        <w:t xml:space="preserve"> </w:t>
      </w:r>
      <w:r>
        <w:t>bed</w:t>
      </w:r>
      <w:r>
        <w:t xml:space="preserve"> </w:t>
      </w:r>
      <w:r>
        <w:t>hym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1098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thef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1101 (data/riverside_cats/TC3_riv.cat)</w:t>
        <w:br/>
      </w:r>
      <w:r>
        <w:t>Allas</w:t>
      </w:r>
      <w:r>
        <w:t xml:space="preserve"> </w:t>
      </w:r>
      <w:r>
        <w:t>youre</w:t>
      </w:r>
      <w:r>
        <w:t xml:space="preserve"> </w:t>
      </w:r>
      <w:r>
        <w:t>owen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1104 (data/riverside_cats/TC3_riv.cat)</w:t>
        <w:br/>
      </w:r>
      <w:r>
        <w:t>Yee</w:t>
      </w:r>
      <w:r>
        <w:t xml:space="preserve"> </w:t>
      </w:r>
      <w:r>
        <w:t>nece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pullen</w:t>
      </w:r>
      <w:r>
        <w:t xml:space="preserve"> </w:t>
      </w:r>
      <w:r>
        <w:t>out</w:t>
      </w:r>
      <w:r>
        <w:t xml:space="preserve"> </w:t>
      </w:r>
      <w:r>
        <w:t>the</w:t>
      </w:r>
      <w:r>
        <w:t xml:space="preserve"> </w:t>
      </w:r>
      <w:r>
        <w:t>thorn</w:t>
      </w:r>
      <w:r>
        <w:br/>
        <w:br/>
      </w:r>
    </w:p>
    <w:p>
      <w:r>
        <w:rPr>
          <w:b/>
        </w:rPr>
        <w:t>Present 3rd sg must end in -eth : gooth</w:t>
      </w:r>
      <w:r>
        <w:br/>
        <w:t>Troilus and Criseyde; Book III 1108 (data/riverside_cats/TC3_riv.cat)</w:t>
        <w:br/>
      </w:r>
      <w:r>
        <w:t>Than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aboute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Past plural must end in -en or -e : gan</w:t>
      </w:r>
      <w:r>
        <w:br/>
        <w:t>Troilus and Criseyde; Book III 1115 (data/riverside_cats/TC3_riv.cat)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frote</w:t>
      </w:r>
      <w:r>
        <w:t xml:space="preserve"> </w:t>
      </w:r>
      <w:r>
        <w:t>and</w:t>
      </w:r>
      <w:r>
        <w:t xml:space="preserve"> </w:t>
      </w:r>
      <w:r>
        <w:t>wete</w:t>
      </w:r>
      <w:r>
        <w:t xml:space="preserve"> </w:t>
      </w:r>
      <w:r>
        <w:t>his</w:t>
      </w:r>
      <w:r>
        <w:t xml:space="preserve"> </w:t>
      </w:r>
      <w:r>
        <w:t>temples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1124 (data/riverside_cats/TC3_riv.cat)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III 1125 (data/riverside_cats/TC3_riv.cat)</w:t>
        <w:br/>
      </w:r>
      <w:r>
        <w:t>Why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with</w:t>
      </w:r>
      <w:r>
        <w:t xml:space="preserve"> </w:t>
      </w:r>
      <w:r>
        <w:t>youreselven</w:t>
      </w:r>
      <w:r>
        <w:t xml:space="preserve"> </w:t>
      </w:r>
      <w:r>
        <w:t>thus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1126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mannes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1127 (data/riverside_cats/TC3_riv.cat)</w:t>
        <w:br/>
      </w:r>
      <w:r>
        <w:t>What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1129 (data/riverside_cats/TC3_riv.cat)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foryaf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hym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1132 (data/riverside_cats/TC3_riv.cat)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1146 (data/riverside_cats/TC3_riv.cat)</w:t>
        <w:br/>
      </w:r>
      <w:r>
        <w:t>Yet</w:t>
      </w:r>
      <w:r>
        <w:t xml:space="preserve"> </w:t>
      </w:r>
      <w:r>
        <w:t>lasse</w:t>
      </w:r>
      <w:r>
        <w:t xml:space="preserve"> </w:t>
      </w:r>
      <w:r>
        <w:t>thyng</w:t>
      </w:r>
      <w:r>
        <w:t xml:space="preserve"> </w:t>
      </w:r>
      <w:r>
        <w:t>than</w:t>
      </w:r>
      <w:r>
        <w:t xml:space="preserve"> </w:t>
      </w:r>
      <w:r>
        <w:t>othes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Strong pt sg must not end in -en or -e : badde</w:t>
      </w:r>
      <w:r>
        <w:br/>
        <w:t>Troilus and Criseyde; Book III 1153 (data/riverside_cats/TC3_riv.cat)</w:t>
        <w:br/>
      </w:r>
      <w:r>
        <w:t>She</w:t>
      </w:r>
      <w:r>
        <w:t xml:space="preserve"> </w:t>
      </w:r>
      <w:r>
        <w:rPr>
          <w:i/>
        </w:rPr>
        <w:t>badde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hire</w:t>
      </w:r>
      <w:r>
        <w:t xml:space="preserve"> </w:t>
      </w:r>
      <w:r>
        <w:t>bisily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1160 (data/riverside_cats/TC3_riv.cat)</w:t>
        <w:br/>
      </w:r>
      <w:r>
        <w:t>She</w:t>
      </w:r>
      <w:r>
        <w:t xml:space="preserve"> </w:t>
      </w:r>
      <w:r>
        <w:t>myght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rPr>
          <w:i/>
        </w:rPr>
        <w:t>han</w:t>
      </w:r>
      <w:r>
        <w:t xml:space="preserve"> </w:t>
      </w:r>
      <w:r>
        <w:t>loked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mene</w:t>
      </w:r>
      <w:r>
        <w:br/>
        <w:t>Troilus and Criseyde; Book III 1164 (data/riverside_cats/TC3_riv.cat)</w:t>
        <w:br/>
      </w:r>
      <w:r>
        <w:t>What</w:t>
      </w:r>
      <w:r>
        <w:t xml:space="preserve"> </w:t>
      </w:r>
      <w:r>
        <w:t>harm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non</w:t>
      </w:r>
      <w:r>
        <w:t xml:space="preserve"> </w:t>
      </w:r>
      <w:r>
        <w:t>yvel</w:t>
      </w:r>
      <w:r>
        <w:t xml:space="preserve"> </w:t>
      </w:r>
      <w:r>
        <w:rPr>
          <w:i/>
        </w:rPr>
        <w:t>mene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1166 (data/riverside_cats/TC3_riv.cat)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t xml:space="preserve"> </w:t>
      </w:r>
      <w:r>
        <w:t>cleene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III 1168 (data/riverside_cats/TC3_riv.cat)</w:t>
        <w:br/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the</w:t>
      </w:r>
      <w:r>
        <w:t xml:space="preserve"> </w:t>
      </w:r>
      <w:r>
        <w:t>childissh</w:t>
      </w:r>
      <w:r>
        <w:t xml:space="preserve"> </w:t>
      </w:r>
      <w:r>
        <w:t>jalous</w:t>
      </w:r>
      <w:r>
        <w:t xml:space="preserve"> </w:t>
      </w:r>
      <w:r>
        <w:t>contrefete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III 1171 (data/riverside_cats/TC3_riv.cat)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hym</w:t>
      </w:r>
      <w:r>
        <w:t xml:space="preserve"> </w:t>
      </w:r>
      <w:r>
        <w:t>thoughte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1178 (data/riverside_cats/TC3_riv.cat)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foryeve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III 1187 (data/riverside_cats/TC3_riv.cat)</w:t>
        <w:br/>
      </w:r>
      <w:r>
        <w:t>He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faste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1191 (data/riverside_cats/TC3_riv.cat)</w:t>
        <w:br/>
      </w:r>
      <w:r>
        <w:t>What</w:t>
      </w:r>
      <w:r>
        <w:t xml:space="preserve"> </w:t>
      </w:r>
      <w:r>
        <w:t>myghte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sely</w:t>
      </w:r>
      <w:r>
        <w:t xml:space="preserve"> </w:t>
      </w:r>
      <w:r>
        <w:t>larke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1206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swete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1207 (data/riverside_cats/TC3_riv.cat)</w:t>
        <w:br/>
      </w:r>
      <w:r>
        <w:t>Now</w:t>
      </w:r>
      <w:r>
        <w:t xml:space="preserve"> </w:t>
      </w:r>
      <w:r>
        <w:t>be</w:t>
      </w:r>
      <w:r>
        <w:t xml:space="preserve"> </w:t>
      </w:r>
      <w:r>
        <w:t>ye</w:t>
      </w:r>
      <w:r>
        <w:t xml:space="preserve"> </w:t>
      </w:r>
      <w:r>
        <w:t>kaught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but</w:t>
      </w:r>
      <w:r>
        <w:t xml:space="preserve"> </w:t>
      </w:r>
      <w:r>
        <w:t>we</w:t>
      </w:r>
      <w:r>
        <w:t xml:space="preserve"> </w:t>
      </w:r>
      <w:r>
        <w:t>tweyne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1208 (data/riverside_cats/TC3_riv.cat)</w:t>
        <w:br/>
      </w:r>
      <w:r>
        <w:t>Now</w:t>
      </w:r>
      <w:r>
        <w:t xml:space="preserve"> </w:t>
      </w:r>
      <w:r>
        <w:t>yeldeth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other</w:t>
      </w:r>
      <w:r>
        <w:t xml:space="preserve"> </w:t>
      </w:r>
      <w:r>
        <w:t>bote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1209 (data/riverside_cats/TC3_riv.cat)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1212 (data/riverside_cats/TC3_riv.cat)</w:t>
        <w:br/>
      </w:r>
      <w:r>
        <w:t>O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heled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III 1215 (data/riverside_cats/TC3_riv.cat)</w:t>
        <w:br/>
      </w:r>
      <w:r>
        <w:t>Ful</w:t>
      </w:r>
      <w:r>
        <w:t xml:space="preserve"> </w:t>
      </w:r>
      <w:r>
        <w:t>bittre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1218 (data/riverside_cats/TC3_riv.cat)</w:t>
        <w:br/>
      </w:r>
      <w:r>
        <w:t>That</w:t>
      </w:r>
      <w:r>
        <w:t xml:space="preserve"> </w:t>
      </w:r>
      <w:r>
        <w:t>thorugh</w:t>
      </w:r>
      <w:r>
        <w:t xml:space="preserve"> </w:t>
      </w:r>
      <w:r>
        <w:t>a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founden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1223 (data/riverside_cats/TC3_riv.cat)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III 1225 (data/riverside_cats/TC3_riv.cat)</w:t>
        <w:br/>
      </w:r>
      <w:r>
        <w:t>To</w:t>
      </w:r>
      <w:r>
        <w:t xml:space="preserve"> </w:t>
      </w:r>
      <w:r>
        <w:t>werken</w:t>
      </w:r>
      <w:r>
        <w:t xml:space="preserve"> </w:t>
      </w:r>
      <w:r>
        <w:t>thus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neede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III 1238 (data/riverside_cats/TC3_riv.cat)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Criseyde</w:t>
      </w:r>
      <w:r>
        <w:t xml:space="preserve"> </w:t>
      </w:r>
      <w:r>
        <w:t>whan</w:t>
      </w:r>
      <w:r>
        <w:t xml:space="preserve"> </w:t>
      </w:r>
      <w:r>
        <w:t>hire</w:t>
      </w:r>
      <w:r>
        <w:t xml:space="preserve"> </w:t>
      </w:r>
      <w:r>
        <w:t>drede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III 1239 (data/riverside_cats/TC3_riv.cat)</w:t>
        <w:br/>
      </w:r>
      <w:r>
        <w:t>Opned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1242 (data/riverside_cats/TC3_riv.cat)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rescous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hym</w:t>
      </w:r>
      <w:r>
        <w:t xml:space="preserve"> </w:t>
      </w:r>
      <w:r>
        <w:t>escapen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1243 (data/riverside_cats/TC3_riv.cat)</w:t>
        <w:br/>
      </w:r>
      <w:r>
        <w:t>And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deth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sykernesse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1252 (data/riverside_cats/TC3_riv.cat)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tyme</w:t>
      </w:r>
      <w:r>
        <w:t xml:space="preserve"> </w:t>
      </w:r>
      <w:r>
        <w:t>hire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1253 (data/riverside_cats/TC3_riv.cat)</w:t>
        <w:br/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joie</w:t>
      </w:r>
      <w:r>
        <w:t xml:space="preserve"> </w:t>
      </w:r>
      <w:r>
        <w:t>unnethe</w:t>
      </w:r>
      <w:r>
        <w:t xml:space="preserve"> </w:t>
      </w:r>
      <w:r>
        <w:t>he</w:t>
      </w:r>
      <w:r>
        <w:t xml:space="preserve"> </w:t>
      </w:r>
      <w:r>
        <w:t>wiste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1256 (data/riverside_cats/TC3_riv.cat)</w:t>
        <w:br/>
      </w:r>
      <w:r>
        <w:t>After</w:t>
      </w:r>
      <w:r>
        <w:t xml:space="preserve"> </w:t>
      </w:r>
      <w:r>
        <w:t>thiself</w:t>
      </w:r>
      <w:r>
        <w:t xml:space="preserve"> </w:t>
      </w:r>
      <w:r>
        <w:t>next</w:t>
      </w:r>
      <w:r>
        <w:t xml:space="preserve"> </w:t>
      </w:r>
      <w:r>
        <w:t>heried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1260 (data/riverside_cats/TC3_riv.cat)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fro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1262 (data/riverside_cats/TC3_riv.cat)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1262 (data/riverside_cats/TC3_riv.cat)</w:t>
        <w:br/>
      </w:r>
      <w:r>
        <w:t>Whoso</w:t>
      </w:r>
      <w:r>
        <w:t xml:space="preserve"> </w:t>
      </w:r>
      <w:r>
        <w:t>wol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nought</w:t>
      </w:r>
      <w:r>
        <w:t xml:space="preserve"> </w:t>
      </w:r>
      <w:r>
        <w:t>honouren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1263 (data/riverside_cats/TC3_riv.cat)</w:t>
        <w:br/>
      </w:r>
      <w:r>
        <w:t>Lo</w:t>
      </w:r>
      <w:r>
        <w:t xml:space="preserve"> </w:t>
      </w:r>
      <w:r>
        <w:t>his</w:t>
      </w:r>
      <w:r>
        <w:t xml:space="preserve"> </w:t>
      </w:r>
      <w:r>
        <w:t>desir</w:t>
      </w:r>
      <w:r>
        <w:t xml:space="preserve"> </w:t>
      </w:r>
      <w:r>
        <w:rPr>
          <w:i/>
        </w:rPr>
        <w:t>wol</w:t>
      </w:r>
      <w:r>
        <w:t xml:space="preserve"> </w:t>
      </w:r>
      <w:r>
        <w:t>fle</w:t>
      </w:r>
      <w:r>
        <w:t xml:space="preserve"> </w:t>
      </w:r>
      <w:r>
        <w:t>withouten</w:t>
      </w:r>
      <w:r>
        <w:t xml:space="preserve"> </w:t>
      </w:r>
      <w:r>
        <w:t>wynges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1266 (data/riverside_cats/TC3_riv.cat)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lost</w:t>
      </w:r>
      <w:r>
        <w:t xml:space="preserve"> </w:t>
      </w:r>
      <w:r>
        <w:t>that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certes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1272 (data/riverside_cats/TC3_riv.cat)</w:t>
        <w:br/>
      </w:r>
      <w:r>
        <w:t>That</w:t>
      </w:r>
      <w:r>
        <w:t xml:space="preserve"> </w:t>
      </w:r>
      <w:r>
        <w:t>thilke</w:t>
      </w:r>
      <w:r>
        <w:t xml:space="preserve"> </w:t>
      </w:r>
      <w:r>
        <w:t>boundes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blisse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1275 (data/riverside_cats/TC3_riv.cat)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Criseyde</w:t>
      </w:r>
      <w:r>
        <w:t xml:space="preserve"> </w:t>
      </w:r>
      <w:r>
        <w:t>anon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1282 (data/riverside_cats/TC3_riv.cat)</w:t>
        <w:br/>
      </w:r>
      <w:r>
        <w:t>Here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mercy</w:t>
      </w:r>
      <w:r>
        <w:t xml:space="preserve"> </w:t>
      </w:r>
      <w:r>
        <w:t>passeth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1283 (data/riverside_cats/TC3_riv.cat)</w:t>
        <w:br/>
      </w:r>
      <w:r>
        <w:t>Th</w:t>
      </w:r>
      <w:r>
        <w:t xml:space="preserve"> </w:t>
      </w:r>
      <w:r>
        <w:t>experience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felt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1290 (data/riverside_cats/TC3_riv.cat)</w:t>
        <w:br/>
      </w:r>
      <w:r>
        <w:t>Syn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shall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III 1292 (data/riverside_cats/TC3_riv.cat)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1295 (data/riverside_cats/TC3_riv.cat)</w:t>
        <w:br/>
      </w:r>
      <w:r>
        <w:t>Ne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displesaunce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III 1298 (data/riverside_cats/TC3_riv.cat)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fynden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lif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1307 (data/riverside_cats/TC3_riv.cat)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suffiseth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1312 (data/riverside_cats/TC3_riv.cat)</w:t>
        <w:br/>
      </w:r>
      <w:r>
        <w:t>But</w:t>
      </w:r>
      <w:r>
        <w:t xml:space="preserve"> </w:t>
      </w:r>
      <w:r>
        <w:t>juggeth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1313 (data/riverside_cats/TC3_riv.cat)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gladnesse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1323 (data/riverside_cats/TC3_riv.cat)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ne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1324 (data/riverside_cats/TC3_riv.cat)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1325 (data/riverside_cats/TC3_riv.cat)</w:t>
        <w:br/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myn</w:t>
      </w:r>
      <w:r>
        <w:t xml:space="preserve"> </w:t>
      </w:r>
      <w:r>
        <w:t>auctour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excellence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III 1330 (data/riverside_cats/TC3_riv.cat)</w:t>
        <w:br/>
      </w:r>
      <w:r>
        <w:t>Doth</w:t>
      </w:r>
      <w:r>
        <w:t xml:space="preserve"> </w:t>
      </w:r>
      <w:r>
        <w:t>therwithal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youreselven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meete</w:t>
      </w:r>
      <w:r>
        <w:br/>
        <w:t>Troilus and Criseyde; Book III 1344 (data/riverside_cats/TC3_riv.cat)</w:t>
        <w:br/>
      </w:r>
      <w:r>
        <w:t>Clippe</w:t>
      </w:r>
      <w:r>
        <w:t xml:space="preserve"> </w:t>
      </w:r>
      <w:r>
        <w:t>ich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I</w:t>
      </w:r>
      <w:r>
        <w:t xml:space="preserve"> </w:t>
      </w:r>
      <w:r>
        <w:t>it</w:t>
      </w:r>
      <w:r>
        <w:t xml:space="preserve"> </w:t>
      </w:r>
      <w:r>
        <w:rPr>
          <w:i/>
        </w:rPr>
        <w:t>meete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1348 (data/riverside_cats/TC3_riv.cat)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III 1350 (data/riverside_cats/TC3_riv.cat)</w:t>
        <w:br/>
      </w:r>
      <w:r>
        <w:t>Quod</w:t>
      </w:r>
      <w:r>
        <w:t xml:space="preserve"> </w:t>
      </w:r>
      <w:r>
        <w:t>tho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therwithal</w:t>
      </w:r>
      <w:r>
        <w:t xml:space="preserve"> </w:t>
      </w:r>
      <w:r>
        <w:t>hym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1356 (data/riverside_cats/TC3_riv.cat)</w:t>
        <w:br/>
      </w:r>
      <w:r>
        <w:t>Though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mercy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1357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is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1357 (data/riverside_cats/TC3_riv.cat)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text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rPr>
          <w:i/>
        </w:rPr>
        <w:t>is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1375 (data/riverside_cats/TC3_riv.cat)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pens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mokre</w:t>
      </w:r>
      <w:r>
        <w:t xml:space="preserve"> </w:t>
      </w:r>
      <w:r>
        <w:t>and</w:t>
      </w:r>
      <w:r>
        <w:t xml:space="preserve"> </w:t>
      </w:r>
      <w:r>
        <w:t>kecche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III 1378 (data/riverside_cats/TC3_riv.cat)</w:t>
        <w:br/>
      </w:r>
      <w:r>
        <w:t>Nay</w:t>
      </w:r>
      <w:r>
        <w:t xml:space="preserve"> </w:t>
      </w:r>
      <w:r>
        <w:t>douteles</w:t>
      </w:r>
      <w:r>
        <w:t xml:space="preserve"> </w:t>
      </w:r>
      <w:r>
        <w:t>for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1379 (data/riverside_cats/TC3_riv.cat)</w:t>
        <w:br/>
      </w:r>
      <w:r>
        <w:t>So</w:t>
      </w:r>
      <w:r>
        <w:t xml:space="preserve"> </w:t>
      </w:r>
      <w:r>
        <w:t>perfit</w:t>
      </w:r>
      <w:r>
        <w:t xml:space="preserve"> </w:t>
      </w:r>
      <w:r>
        <w:t>joie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nygard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shall</w:t>
      </w:r>
      <w:r>
        <w:br/>
        <w:t>Troilus and Criseyde; Book III 1383 (data/riverside_cats/TC3_riv.cat)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1383 (data/riverside_cats/TC3_riv.cat)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shall</w:t>
      </w:r>
      <w:r>
        <w:t xml:space="preserve"> </w:t>
      </w:r>
      <w:r>
        <w:t>falle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1385 (data/riverside_cats/TC3_riv.cat)</w:t>
        <w:br/>
      </w:r>
      <w:r>
        <w:t>And</w:t>
      </w:r>
      <w:r>
        <w:t xml:space="preserve"> </w:t>
      </w:r>
      <w:r>
        <w:t>lyve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-eth : avaunce</w:t>
      </w:r>
      <w:r>
        <w:br/>
        <w:t>Troilus and Criseyde; Book III 1386 (data/riverside_cats/TC3_riv.cat)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rPr>
          <w:i/>
        </w:rP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1389 (data/riverside_cats/TC3_riv.cat)</w:t>
        <w:br/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Mida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1410 (data/riverside_cats/TC3_riv.cat)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they</w:t>
      </w:r>
      <w:r>
        <w:t xml:space="preserve"> </w:t>
      </w:r>
      <w:r>
        <w:t>took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1423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III 1424 (data/riverside_cats/TC3_riv.cat)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moot</w:t>
      </w:r>
      <w:r>
        <w:t xml:space="preserve"> </w:t>
      </w:r>
      <w:r>
        <w:t>make</w:t>
      </w:r>
      <w:r>
        <w:t xml:space="preserve"> </w:t>
      </w:r>
      <w:r>
        <w:t>disseveraunce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1425 (data/riverside_cats/TC3_riv.cat)</w:t>
        <w:br/>
      </w:r>
      <w:r>
        <w:t>For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ryse</w:t>
      </w:r>
      <w:r>
        <w:t xml:space="preserve"> </w:t>
      </w:r>
      <w:r>
        <w:t>and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1451 (data/riverside_cats/TC3_riv.cat)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stole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iwryen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1452 (data/riverside_cats/TC3_riv.cat)</w:t>
        <w:br/>
      </w:r>
      <w:r>
        <w:t>Acorsed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comyng</w:t>
      </w:r>
      <w:r>
        <w:t xml:space="preserve"> </w:t>
      </w:r>
      <w:r>
        <w:t>into</w:t>
      </w:r>
      <w:r>
        <w:t xml:space="preserve"> </w:t>
      </w:r>
      <w:r>
        <w:t>Troye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III 1454 (data/riverside_cats/TC3_riv.cat)</w:t>
        <w:br/>
      </w:r>
      <w:r>
        <w:t>Envyous</w:t>
      </w:r>
      <w:r>
        <w:t xml:space="preserve"> </w:t>
      </w:r>
      <w:r>
        <w:t>day</w:t>
      </w:r>
      <w:r>
        <w:t xml:space="preserve"> </w:t>
      </w:r>
      <w:r>
        <w:t>what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spien</w:t>
      </w:r>
      <w:r>
        <w:br/>
        <w:br/>
      </w:r>
    </w:p>
    <w:p>
      <w:r>
        <w:rPr>
          <w:b/>
        </w:rPr>
        <w:t>Present 3rd sg must end in -eth : quenche</w:t>
      </w:r>
      <w:r>
        <w:br/>
        <w:t>Troilus and Criseyde; Book III 1456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thi</w:t>
      </w:r>
      <w:r>
        <w:t xml:space="preserve"> </w:t>
      </w:r>
      <w:r>
        <w:t>light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quenche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1458 (data/riverside_cats/TC3_riv.cat)</w:t>
        <w:br/>
      </w:r>
      <w:r>
        <w:t>Dispitous</w:t>
      </w:r>
      <w:r>
        <w:t xml:space="preserve"> </w:t>
      </w:r>
      <w:r>
        <w:t>day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peyne</w:t>
      </w:r>
      <w:r>
        <w:t xml:space="preserve"> </w:t>
      </w:r>
      <w:r>
        <w:t>of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1460 (data/riverside_cats/TC3_riv.cat)</w:t>
        <w:br/>
      </w:r>
      <w:r>
        <w:t>Thy</w:t>
      </w:r>
      <w:r>
        <w:t xml:space="preserve"> </w:t>
      </w:r>
      <w:r>
        <w:t>pourynge</w:t>
      </w:r>
      <w:r>
        <w:t xml:space="preserve"> </w:t>
      </w:r>
      <w:r>
        <w:t>in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nowher</w:t>
      </w:r>
      <w:r>
        <w:t xml:space="preserve"> </w:t>
      </w:r>
      <w:r>
        <w:t>lat</w:t>
      </w:r>
      <w:r>
        <w:t xml:space="preserve"> </w:t>
      </w:r>
      <w:r>
        <w:t>hem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III 1465 (data/riverside_cats/TC3_riv.cat)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O</w:t>
      </w:r>
      <w:r>
        <w:t xml:space="preserve"> </w:t>
      </w:r>
      <w:r>
        <w:t>fool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dispise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1470 (data/riverside_cats/TC3_riv.cat)</w:t>
        <w:br/>
      </w:r>
      <w:r>
        <w:t>I</w:t>
      </w:r>
      <w:r>
        <w:t xml:space="preserve"> </w:t>
      </w:r>
      <w:r>
        <w:t>bidde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III 1478 (data/riverside_cats/TC3_riv.cat)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III 1481 (data/riverside_cats/TC3_riv.cat)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1481 (data/riverside_cats/TC3_riv.cat)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1492 (data/riverside_cats/TC3_riv.cat)</w:t>
        <w:br/>
      </w:r>
      <w:r>
        <w:t>To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1494 (data/riverside_cats/TC3_riv.cat)</w:t>
        <w:br/>
      </w:r>
      <w:r>
        <w:t>The</w:t>
      </w:r>
      <w:r>
        <w:t xml:space="preserve"> </w:t>
      </w:r>
      <w:r>
        <w:t>game</w:t>
      </w:r>
      <w:r>
        <w:t xml:space="preserve"> </w:t>
      </w:r>
      <w:r>
        <w:t>ywys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III 1501 (data/riverside_cats/TC3_riv.cat)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1503 (data/riverside_cats/TC3_riv.cat)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wrought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III 1516 (data/riverside_cats/TC3_riv.cat)</w:t>
        <w:br/>
      </w:r>
      <w:r>
        <w:t>To</w:t>
      </w:r>
      <w:r>
        <w:t xml:space="preserve"> </w:t>
      </w:r>
      <w:r>
        <w:t>torne</w:t>
      </w:r>
      <w:r>
        <w:t xml:space="preserve"> </w:t>
      </w:r>
      <w:r>
        <w:t>ayeyn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Troilus and Criseyde; Book III 1519 (data/riverside_cats/TC3_riv.cat)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</w:t>
      </w:r>
      <w:r>
        <w:t xml:space="preserve"> </w:t>
      </w:r>
      <w:r>
        <w:t>and</w:t>
      </w:r>
      <w:r>
        <w:t xml:space="preserve"> </w:t>
      </w:r>
      <w:r>
        <w:t>ofte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cledde</w:t>
      </w:r>
      <w:r>
        <w:br/>
        <w:t>Troilus and Criseyde; Book III 1521 (data/riverside_cats/TC3_riv.cat)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t>up</w:t>
      </w:r>
      <w:r>
        <w:t xml:space="preserve"> </w:t>
      </w:r>
      <w:r>
        <w:t>ros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t>hym</w:t>
      </w:r>
      <w:r>
        <w:t xml:space="preserve"> </w:t>
      </w:r>
      <w:r>
        <w:rPr>
          <w:i/>
        </w:rPr>
        <w:t>cledde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III 1523 (data/riverside_cats/TC3_riv.cat)</w:t>
        <w:br/>
      </w:r>
      <w:r>
        <w:t>An</w:t>
      </w:r>
      <w:r>
        <w:t xml:space="preserve"> </w:t>
      </w:r>
      <w:r>
        <w:t>hondred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hym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graunte</w:t>
      </w:r>
      <w:r>
        <w:br/>
        <w:t>Troilus and Criseyde; Book III 1526 (data/riverside_cats/TC3_riv.cat)</w:t>
        <w:br/>
      </w:r>
      <w:r>
        <w:t>Ther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sownde</w:t>
      </w:r>
      <w:r>
        <w:t xml:space="preserve"> </w:t>
      </w:r>
      <w:r>
        <w:t>and</w:t>
      </w:r>
      <w:r>
        <w:t xml:space="preserve"> </w:t>
      </w:r>
      <w:r>
        <w:t>soone</w:t>
      </w:r>
      <w:r>
        <w:t xml:space="preserve"> </w:t>
      </w:r>
      <w:r>
        <w:t>to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1527 (data/riverside_cats/TC3_riv.cat)</w:t>
        <w:br/>
      </w:r>
      <w:r>
        <w:t>To</w:t>
      </w:r>
      <w:r>
        <w:t xml:space="preserve"> </w:t>
      </w:r>
      <w:r>
        <w:t>which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1529 (data/riverside_cats/TC3_riv.cat)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paleys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1533 (data/riverside_cats/TC3_riv.cat)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1537 (data/riverside_cats/TC3_riv.cat)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ligge</w:t>
      </w:r>
      <w:r>
        <w:t xml:space="preserve"> </w:t>
      </w:r>
      <w:r>
        <w:t>and</w:t>
      </w:r>
      <w:r>
        <w:t xml:space="preserve"> </w:t>
      </w:r>
      <w:r>
        <w:t>wynke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1538 (data/riverside_cats/TC3_riv.cat)</w:t>
        <w:br/>
      </w:r>
      <w:r>
        <w:t>But</w:t>
      </w:r>
      <w:r>
        <w:t xml:space="preserve"> </w:t>
      </w:r>
      <w:r>
        <w:t>slep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synke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III 1539 (data/riverside_cats/TC3_riv.cat)</w:t>
        <w:br/>
      </w:r>
      <w:r>
        <w:t>Thynkyng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desir</w:t>
      </w:r>
      <w:r>
        <w:t xml:space="preserve"> </w:t>
      </w:r>
      <w:r>
        <w:t>hym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Troilus and Criseyde; Book III 1552 (data/riverside_cats/TC3_riv.cat)</w:t>
        <w:br/>
      </w:r>
      <w:r>
        <w:t>Thonkyng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hire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III 1554 (data/riverside_cats/TC3_riv.cat)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plit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1558 (data/riverside_cats/TC3_riv.cat)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nece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1559 (data/riverside_cats/TC3_riv.cat)</w:t>
        <w:br/>
      </w:r>
      <w:r>
        <w:rPr>
          <w:i/>
        </w:rPr>
        <w:t>Han</w:t>
      </w:r>
      <w:r>
        <w:t xml:space="preserve"> </w:t>
      </w:r>
      <w:r>
        <w:t>litel</w:t>
      </w:r>
      <w:r>
        <w:t xml:space="preserve"> </w:t>
      </w:r>
      <w:r>
        <w:t>laiser</w:t>
      </w:r>
      <w:r>
        <w:t xml:space="preserve"> </w:t>
      </w:r>
      <w:r>
        <w:t>had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1560 (data/riverside_cats/TC3_riv.cat)</w:t>
        <w:br/>
      </w:r>
      <w:r>
        <w:t>Al</w:t>
      </w:r>
      <w:r>
        <w:t xml:space="preserve"> </w:t>
      </w:r>
      <w:r>
        <w:t>nyght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reyn</w:t>
      </w:r>
      <w:r>
        <w:t xml:space="preserve"> </w:t>
      </w:r>
      <w:r>
        <w:t>so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III 1563 (data/riverside_cats/TC3_riv.cat)</w:t>
        <w:br/>
      </w:r>
      <w:r>
        <w:t>This</w:t>
      </w:r>
      <w:r>
        <w:t xml:space="preserve"> </w:t>
      </w:r>
      <w:r>
        <w:t>mury</w:t>
      </w:r>
      <w:r>
        <w:t xml:space="preserve"> </w:t>
      </w:r>
      <w:r>
        <w:t>morwe</w:t>
      </w:r>
      <w:r>
        <w:t xml:space="preserve"> </w:t>
      </w:r>
      <w:r>
        <w:t>Nece</w:t>
      </w:r>
      <w:r>
        <w:t xml:space="preserve"> </w:t>
      </w:r>
      <w:r>
        <w:t>how</w:t>
      </w:r>
      <w:r>
        <w:t xml:space="preserve"> </w:t>
      </w:r>
      <w:r>
        <w:rPr>
          <w:i/>
        </w:rPr>
        <w:t>kan</w:t>
      </w:r>
      <w:r>
        <w:t xml:space="preserve"> </w:t>
      </w:r>
      <w:r>
        <w:t>ye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III 1564 (data/riverside_cats/TC3_riv.cat)</w:t>
        <w:br/>
      </w:r>
      <w:r>
        <w:t>Criseyde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Nevere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III 1565 (data/riverside_cats/TC3_riv.cat)</w:t>
        <w:br/>
      </w:r>
      <w:r>
        <w:t>Fox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kare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1566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caused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kyste</w:t>
      </w:r>
      <w:r>
        <w:br/>
        <w:t>Troilus and Criseyde; Book III 1575 (data/riverside_cats/TC3_riv.cat)</w:t>
        <w:br/>
      </w:r>
      <w:r>
        <w:t>Under</w:t>
      </w:r>
      <w:r>
        <w:t xml:space="preserve"> </w:t>
      </w:r>
      <w:r>
        <w:t>hire</w:t>
      </w:r>
      <w:r>
        <w:t xml:space="preserve"> </w:t>
      </w:r>
      <w:r>
        <w:t>nekke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kyste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1580 (data/riverside_cats/TC3_riv.cat)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right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effect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III 1581 (data/riverside_cats/TC3_riv.cat)</w:t>
        <w:br/>
      </w:r>
      <w:r>
        <w:t>Whan</w:t>
      </w:r>
      <w:r>
        <w:t xml:space="preserve"> </w:t>
      </w:r>
      <w:r>
        <w:t>tyme</w:t>
      </w:r>
      <w:r>
        <w:t xml:space="preserve"> </w:t>
      </w:r>
      <w:r>
        <w:t>was</w:t>
      </w:r>
      <w:r>
        <w:t xml:space="preserve"> </w:t>
      </w:r>
      <w:r>
        <w:t>hom</w:t>
      </w:r>
      <w:r>
        <w:t xml:space="preserve"> </w:t>
      </w:r>
      <w:r>
        <w:t>til</w:t>
      </w:r>
      <w:r>
        <w:t xml:space="preserve"> </w:t>
      </w:r>
      <w:r>
        <w:t>here</w:t>
      </w:r>
      <w:r>
        <w:t xml:space="preserve"> </w:t>
      </w:r>
      <w:r>
        <w:t>hous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1582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fully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1586 (data/riverside_cats/TC3_riv.cat)</w:t>
        <w:br/>
      </w:r>
      <w:r>
        <w:t>To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com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haste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III 1589 (data/riverside_cats/TC3_riv.cat)</w:t>
        <w:br/>
      </w:r>
      <w:r>
        <w:t>And</w:t>
      </w:r>
      <w:r>
        <w:t xml:space="preserve"> </w:t>
      </w:r>
      <w:r>
        <w:t>down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1591 (data/riverside_cats/TC3_riv.cat)</w:t>
        <w:br/>
      </w:r>
      <w:r>
        <w:t>Of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1604 (data/riverside_cats/TC3_riv.cat)</w:t>
        <w:br/>
      </w:r>
      <w:r>
        <w:t>The</w:t>
      </w:r>
      <w:r>
        <w:t xml:space="preserve"> </w:t>
      </w:r>
      <w:r>
        <w:t>sonne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1606 (data/riverside_cats/TC3_riv.cat)</w:t>
        <w:br/>
      </w:r>
      <w:r>
        <w:t>So</w:t>
      </w:r>
      <w:r>
        <w:t xml:space="preserve"> </w:t>
      </w:r>
      <w:r>
        <w:t>inly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III 1607 (data/riverside_cats/TC3_riv.cat)</w:t>
        <w:br/>
      </w:r>
      <w:r>
        <w:t>Whos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tyl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1609 (data/riverside_cats/TC3_riv.cat)</w:t>
        <w:br/>
      </w:r>
      <w:r>
        <w:t>That</w:t>
      </w:r>
      <w:r>
        <w:t xml:space="preserve"> </w:t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heighe</w:t>
      </w:r>
      <w:r>
        <w:t xml:space="preserve"> </w:t>
      </w:r>
      <w:r>
        <w:t>worthynesse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1612 (data/riverside_cats/TC3_riv.cat)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obliged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1616 (data/riverside_cats/TC3_riv.cat)</w:t>
        <w:br/>
      </w:r>
      <w:r>
        <w:t>And</w:t>
      </w:r>
      <w:r>
        <w:t xml:space="preserve"> </w:t>
      </w:r>
      <w:r>
        <w:t>Pandarus</w:t>
      </w:r>
      <w:r>
        <w:t xml:space="preserve"> </w:t>
      </w:r>
      <w:r>
        <w:t>ful</w:t>
      </w:r>
      <w:r>
        <w:t xml:space="preserve"> </w:t>
      </w:r>
      <w:r>
        <w:t>sobrely</w:t>
      </w:r>
      <w:r>
        <w:t xml:space="preserve"> </w:t>
      </w:r>
      <w:r>
        <w:t>hym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1619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cas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III 1621 (data/riverside_cats/TC3_riv.cat)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but</w:t>
      </w:r>
      <w:r>
        <w:t xml:space="preserve"> </w:t>
      </w:r>
      <w:r>
        <w:t>tak</w:t>
      </w:r>
      <w:r>
        <w:t xml:space="preserve"> </w:t>
      </w:r>
      <w:r>
        <w:t>now</w:t>
      </w:r>
      <w:r>
        <w:t xml:space="preserve"> </w:t>
      </w:r>
      <w:r>
        <w:t>nat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III 1622 (data/riverside_cats/TC3_riv.cat)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meschief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1626 (data/riverside_cats/TC3_riv.cat)</w:t>
        <w:br/>
      </w:r>
      <w:r>
        <w:t>The</w:t>
      </w:r>
      <w:r>
        <w:t xml:space="preserve"> </w:t>
      </w:r>
      <w:r>
        <w:t>worste</w:t>
      </w:r>
      <w:r>
        <w:t xml:space="preserve"> </w:t>
      </w:r>
      <w:r>
        <w:t>kynde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1628 (data/riverside_cats/TC3_riv.cat)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t>remembren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passed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III 1631 (data/riverside_cats/TC3_riv.cat)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thow</w:t>
      </w:r>
      <w:r>
        <w:t xml:space="preserve"> </w:t>
      </w:r>
      <w:r>
        <w:t>be</w:t>
      </w:r>
      <w:r>
        <w:t xml:space="preserve"> </w:t>
      </w:r>
      <w:r>
        <w:t>certeyn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harme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1634 (data/riverside_cats/TC3_riv.cat)</w:t>
        <w:br/>
      </w:r>
      <w:r>
        <w:t>As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III 1673 (data/riverside_cats/TC3_riv.cat)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</w:t>
      </w:r>
      <w:r>
        <w:t xml:space="preserve"> </w:t>
      </w:r>
      <w:r>
        <w:t>merie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1677 (data/riverside_cats/TC3_riv.cat)</w:t>
        <w:br/>
      </w:r>
      <w:r>
        <w:t>But</w:t>
      </w:r>
      <w:r>
        <w:t xml:space="preserve"> </w:t>
      </w:r>
      <w:r>
        <w:t>pleynly</w:t>
      </w:r>
      <w:r>
        <w:t xml:space="preserve"> </w:t>
      </w:r>
      <w:r>
        <w:t>to</w:t>
      </w:r>
      <w:r>
        <w:t xml:space="preserve"> </w:t>
      </w:r>
      <w:r>
        <w:t>th</w:t>
      </w:r>
      <w:r>
        <w:t xml:space="preserve"> </w:t>
      </w:r>
      <w:r>
        <w:t>effect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1688 (data/riverside_cats/TC3_riv.cat)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litel</w:t>
      </w:r>
      <w:r>
        <w:t xml:space="preserve"> </w:t>
      </w:r>
      <w:r>
        <w:t>thyng</w:t>
      </w:r>
      <w:r>
        <w:t xml:space="preserve"> </w:t>
      </w:r>
      <w:r>
        <w:t>of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III 1694 (data/riverside_cats/TC3_riv.cat)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bythynke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Troilus and Criseyde; Book III 1696 (data/riverside_cats/TC3_riv.cat)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aproche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by</w:t>
      </w:r>
      <w:r>
        <w:t xml:space="preserve"> </w:t>
      </w:r>
      <w:r>
        <w:t>sygnes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1705 (data/riverside_cats/TC3_riv.cat)</w:t>
        <w:br/>
      </w:r>
      <w:r>
        <w:rPr>
          <w:i/>
        </w:rPr>
        <w:t>Han</w:t>
      </w:r>
      <w:r>
        <w:t xml:space="preserve"> </w:t>
      </w:r>
      <w:r>
        <w:t>gon</w:t>
      </w:r>
      <w:r>
        <w:t xml:space="preserve"> </w:t>
      </w:r>
      <w:r>
        <w:t>som</w:t>
      </w:r>
      <w:r>
        <w:t xml:space="preserve"> </w:t>
      </w:r>
      <w:r>
        <w:t>bipath</w:t>
      </w:r>
      <w:r>
        <w:t xml:space="preserve"> </w:t>
      </w:r>
      <w:r>
        <w:t>in</w:t>
      </w:r>
      <w:r>
        <w:t xml:space="preserve"> </w:t>
      </w:r>
      <w:r>
        <w:t>dispit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III 1731 (data/riverside_cats/TC3_riv.cat)</w:t>
        <w:br/>
      </w:r>
      <w:r>
        <w:t>In</w:t>
      </w:r>
      <w:r>
        <w:t xml:space="preserve"> </w:t>
      </w:r>
      <w:r>
        <w:t>any</w:t>
      </w:r>
      <w:r>
        <w:t xml:space="preserve"> </w:t>
      </w:r>
      <w:r>
        <w:t>other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yset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III 1744 (data/riverside_cats/TC3_riv.cat)</w:t>
        <w:br/>
      </w:r>
      <w:r>
        <w:t>Love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1747 (data/riverside_cats/TC3_riv.cat)</w:t>
        <w:br/>
      </w:r>
      <w:r>
        <w:rPr>
          <w:i/>
        </w:rP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III 1747 (data/riverside_cats/TC3_riv.cat)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</w:t>
      </w:r>
      <w:r>
        <w:t xml:space="preserve"> </w:t>
      </w:r>
      <w:r>
        <w:t>hem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gye</w:t>
      </w:r>
      <w:r>
        <w:br/>
        <w:t>Troilus and Criseyde; Book III 1747 (data/riverside_cats/TC3_riv.cat)</w:t>
        <w:br/>
      </w:r>
      <w:r>
        <w:t>Halt</w:t>
      </w:r>
      <w:r>
        <w:t xml:space="preserve"> </w:t>
      </w:r>
      <w:r>
        <w:t>peples</w:t>
      </w:r>
      <w:r>
        <w:t xml:space="preserve"> </w:t>
      </w:r>
      <w:r>
        <w:t>joyned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lest</w:t>
      </w:r>
      <w:r>
        <w:t xml:space="preserve"> </w:t>
      </w:r>
      <w:r>
        <w:t>hem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1751 (data/riverside_cats/TC3_riv.cat)</w:t>
        <w:br/>
      </w:r>
      <w:r>
        <w:t>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with</w:t>
      </w:r>
      <w:r>
        <w:t xml:space="preserve"> </w:t>
      </w:r>
      <w:r>
        <w:t>feith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III 1757 (data/riverside_cats/TC3_riv.cat)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doth</w:t>
      </w:r>
      <w:r>
        <w:t xml:space="preserve"> </w:t>
      </w:r>
      <w:r>
        <w:t>Love</w:t>
      </w:r>
      <w:r>
        <w:t xml:space="preserve"> </w:t>
      </w:r>
      <w:r>
        <w:t>ay</w:t>
      </w:r>
      <w:r>
        <w:t xml:space="preserve"> </w:t>
      </w:r>
      <w:r>
        <w:t>heried</w:t>
      </w:r>
      <w:r>
        <w:t xml:space="preserve"> </w:t>
      </w:r>
      <w:r>
        <w:t>be</w:t>
      </w:r>
      <w:r>
        <w:t xml:space="preserve"> </w:t>
      </w:r>
      <w:r>
        <w:t>his</w:t>
      </w:r>
      <w:r>
        <w:t xml:space="preserve"> </w:t>
      </w:r>
      <w:r>
        <w:t>myghtes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1758 (data/riverside_cats/TC3_riv.cat)</w:t>
        <w:br/>
      </w:r>
      <w:r>
        <w:t>That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gredy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flowen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III 1762 (data/riverside_cats/TC3_riv.cat)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aught</w:t>
      </w:r>
      <w:r>
        <w:t xml:space="preserve"> </w:t>
      </w:r>
      <w:r>
        <w:t>lete</w:t>
      </w:r>
      <w:r>
        <w:t xml:space="preserve"> </w:t>
      </w:r>
      <w:r>
        <w:t>his</w:t>
      </w:r>
      <w:r>
        <w:t xml:space="preserve"> </w:t>
      </w:r>
      <w:r>
        <w:t>bridel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halt</w:t>
      </w:r>
      <w:r>
        <w:br/>
        <w:t>Troilus and Criseyde; Book III 1764 (data/riverside_cats/TC3_riv.cat)</w:t>
        <w:br/>
      </w:r>
      <w:r>
        <w:t>And</w:t>
      </w:r>
      <w:r>
        <w:t xml:space="preserve"> </w:t>
      </w:r>
      <w:r>
        <w:t>lost</w:t>
      </w:r>
      <w:r>
        <w:t xml:space="preserve"> </w:t>
      </w:r>
      <w:r>
        <w:t>were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halt</w:t>
      </w:r>
      <w:r>
        <w:t xml:space="preserve"> </w:t>
      </w:r>
      <w:r>
        <w:t>now</w:t>
      </w:r>
      <w:r>
        <w:t xml:space="preserve"> </w:t>
      </w:r>
      <w:r>
        <w:t>tohepe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III 1766 (data/riverside_cats/TC3_riv.cat)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bond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twiste</w:t>
      </w:r>
      <w:r>
        <w:br/>
        <w:t>Troilus and Criseyde; Book III 1769 (data/riverside_cats/TC3_riv.cat)</w:t>
        <w:br/>
      </w:r>
      <w:r>
        <w:t>And</w:t>
      </w:r>
      <w:r>
        <w:t xml:space="preserve"> </w:t>
      </w:r>
      <w:r>
        <w:t>hertes</w:t>
      </w:r>
      <w:r>
        <w:t xml:space="preserve"> </w:t>
      </w:r>
      <w:r>
        <w:t>colde</w:t>
      </w:r>
      <w:r>
        <w:t xml:space="preserve"> </w:t>
      </w:r>
      <w:r>
        <w:t>hem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III 1781 (data/riverside_cats/TC3_riv.cat)</w:t>
        <w:br/>
      </w:r>
      <w:r>
        <w:t>The</w:t>
      </w:r>
      <w:r>
        <w:t xml:space="preserve"> </w:t>
      </w:r>
      <w:r>
        <w:t>smale</w:t>
      </w:r>
      <w:r>
        <w:t xml:space="preserve"> </w:t>
      </w:r>
      <w:r>
        <w:t>bestes</w:t>
      </w:r>
      <w:r>
        <w:t xml:space="preserve"> </w:t>
      </w:r>
      <w:r>
        <w:t>leet</w:t>
      </w:r>
      <w:r>
        <w:t xml:space="preserve"> </w:t>
      </w:r>
      <w:r>
        <w:t>he</w:t>
      </w:r>
      <w:r>
        <w:t xml:space="preserve"> </w:t>
      </w:r>
      <w:r>
        <w:rPr>
          <w:i/>
        </w:rPr>
        <w:t>gon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III 1791 (data/riverside_cats/TC3_riv.cat)</w:t>
        <w:br/>
      </w:r>
      <w:r>
        <w:t>And</w:t>
      </w:r>
      <w:r>
        <w:t xml:space="preserve"> </w:t>
      </w:r>
      <w:r>
        <w:t>glad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any</w:t>
      </w:r>
      <w:r>
        <w:t xml:space="preserve"> </w:t>
      </w:r>
      <w:r>
        <w:t>wyght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III 1792 (data/riverside_cats/TC3_riv.cat)</w:t>
        <w:br/>
      </w:r>
      <w:r>
        <w:t>That</w:t>
      </w:r>
      <w:r>
        <w:t xml:space="preserve"> </w:t>
      </w:r>
      <w:r>
        <w:t>lovere</w:t>
      </w:r>
      <w:r>
        <w:t xml:space="preserve"> </w:t>
      </w:r>
      <w:r>
        <w:t>was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t>wiste</w:t>
      </w:r>
      <w:r>
        <w:t xml:space="preserve"> </w:t>
      </w:r>
      <w:r>
        <w:t>or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1800 (data/riverside_cats/TC3_riv.cat)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roial</w:t>
      </w:r>
      <w:r>
        <w:br/>
        <w:br/>
      </w:r>
    </w:p>
    <w:p>
      <w:r>
        <w:rPr>
          <w:b/>
        </w:rPr>
        <w:t>Present 3rd sg must end in -eth : his</w:t>
      </w:r>
      <w:r>
        <w:br/>
        <w:t>Troilus and Criseyde; Book III 1804 (data/riverside_cats/TC3_riv.cat)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Love</w:t>
      </w:r>
      <w:r>
        <w:t xml:space="preserve"> </w:t>
      </w:r>
      <w:r>
        <w:t>yheried</w:t>
      </w:r>
      <w:r>
        <w:t xml:space="preserve"> </w:t>
      </w:r>
      <w:r>
        <w:t>be</w:t>
      </w:r>
      <w:r>
        <w:t xml:space="preserve"> </w:t>
      </w:r>
      <w:r>
        <w:rPr>
          <w:i/>
        </w:rP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III 1811 (data/riverside_cats/TC3_riv.cat)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thus</w:t>
      </w:r>
      <w:r>
        <w:t xml:space="preserve"> </w:t>
      </w:r>
      <w:r>
        <w:t>fer</w:t>
      </w:r>
      <w:r>
        <w:t xml:space="preserve"> </w:t>
      </w:r>
      <w:r>
        <w:rPr>
          <w:i/>
        </w:rPr>
        <w:t>han</w:t>
      </w:r>
      <w:r>
        <w:t xml:space="preserve"> </w:t>
      </w:r>
      <w:r>
        <w:t>deyned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III 1816 (data/riverside_cats/TC3_riv.cat)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som</w:t>
      </w:r>
      <w:r>
        <w:t xml:space="preserve"> </w:t>
      </w:r>
      <w:r>
        <w:t>disese</w:t>
      </w:r>
      <w:r>
        <w:t xml:space="preserve"> </w:t>
      </w:r>
      <w:r>
        <w:t>among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III 1820 (data/riverside_cats/TC3_riv.cat)</w:t>
        <w:br/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owen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 (data/riverside_cats/PhyT_riv.cat)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6 (data/riverside_cats/PhyT_riv.cat)</w:t>
        <w:br/>
      </w:r>
      <w:r>
        <w:t>No</w:t>
      </w:r>
      <w:r>
        <w:t xml:space="preserve"> </w:t>
      </w:r>
      <w:r>
        <w:t>children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8 (data/riverside_cats/PhyT_riv.cat)</w:t>
        <w:br/>
      </w:r>
      <w:r>
        <w:t>Aboven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9 (data/riverside_cats/PhyT_riv.cat)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with</w:t>
      </w:r>
      <w:r>
        <w:t xml:space="preserve"> </w:t>
      </w:r>
      <w:r>
        <w:t>sovereyn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11 (data/riverside_cats/PhyT_riv.cat)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</w:t>
      </w:r>
      <w:r>
        <w:t xml:space="preserve"> </w:t>
      </w:r>
      <w:r>
        <w:t>I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-eth : list</w:t>
      </w:r>
      <w:r>
        <w:br/>
        <w:t>The Physician's Tale 13 (data/riverside_cats/PhyT_riv.cat)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me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-eth : kan</w:t>
      </w:r>
      <w:r>
        <w:br/>
        <w:t>The Physician's Tale 13 (data/riverside_cats/PhyT_riv.cat)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me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-eth : bete</w:t>
      </w:r>
      <w:r>
        <w:br/>
        <w:t>The Physician's Tale 14 (data/riverside_cats/PhyT_riv.cat)</w:t>
        <w:br/>
      </w:r>
      <w:r>
        <w:t>Pigmalion</w:t>
      </w:r>
      <w:r>
        <w:t xml:space="preserve"> </w:t>
      </w:r>
      <w:r>
        <w:t>noght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forge</w:t>
      </w:r>
      <w:r>
        <w:t xml:space="preserve"> </w:t>
      </w:r>
      <w:r>
        <w:t>and</w:t>
      </w:r>
      <w:r>
        <w:t xml:space="preserve"> </w:t>
      </w:r>
      <w:r>
        <w:rPr>
          <w:i/>
        </w:rPr>
        <w:t>bete</w:t>
      </w:r>
      <w:r>
        <w:br/>
        <w:br/>
      </w:r>
    </w:p>
    <w:p>
      <w:r>
        <w:rPr>
          <w:b/>
        </w:rPr>
        <w:t>Present 3rd sg must end in -eth : peynte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rPr>
          <w:i/>
        </w:rP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15 (data/riverside_cats/PhyT_riv.cat)</w:t>
        <w:br/>
      </w:r>
      <w:r>
        <w:t>Or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peynte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Past plural must end in -en or -e : presumed</w:t>
      </w:r>
      <w:r>
        <w:br/>
        <w:t>The Physician's Tale 18 (data/riverside_cats/PhyT_riv.cat)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presumed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countrefete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19 (data/riverside_cats/PhyT_riv.cat)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formere</w:t>
      </w:r>
      <w:r>
        <w:t xml:space="preserve"> </w:t>
      </w:r>
      <w:r>
        <w:t>principal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20 (data/riverside_cats/PhyT_riv.cat)</w:t>
        <w:br/>
      </w:r>
      <w:r>
        <w:rPr>
          <w:i/>
        </w:rPr>
        <w:t>Hath</w:t>
      </w:r>
      <w:r>
        <w:t xml:space="preserve"> </w:t>
      </w:r>
      <w:r>
        <w:t>maked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vicaire</w:t>
      </w:r>
      <w:r>
        <w:t xml:space="preserve"> </w:t>
      </w:r>
      <w:r>
        <w:t>general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22 (data/riverside_cats/PhyT_riv.cat)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thyng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cure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23 (data/riverside_cats/PhyT_riv.cat)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wane</w:t>
      </w:r>
      <w:r>
        <w:t xml:space="preserve"> </w:t>
      </w:r>
      <w:r>
        <w:t>and</w:t>
      </w:r>
      <w:r>
        <w:t xml:space="preserve"> </w:t>
      </w:r>
      <w:r>
        <w:t>waxe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31 (data/riverside_cats/PhyT_riv.cat)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kan</w:t>
      </w:r>
      <w:r>
        <w:br/>
        <w:t>The Physician's Tale 32 (data/riverside_cats/PhyT_riv.cat)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peynte</w:t>
      </w:r>
      <w:r>
        <w:t xml:space="preserve"> </w:t>
      </w:r>
      <w:r>
        <w:t>a</w:t>
      </w:r>
      <w:r>
        <w:t xml:space="preserve"> </w:t>
      </w:r>
      <w:r>
        <w:t>lilie</w:t>
      </w:r>
      <w:r>
        <w:t xml:space="preserve"> </w:t>
      </w:r>
      <w:r>
        <w:t>whit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34 (data/riverside_cats/PhyT_riv.cat)</w:t>
        <w:br/>
      </w:r>
      <w:r>
        <w:t>She</w:t>
      </w:r>
      <w:r>
        <w:t xml:space="preserve"> </w:t>
      </w:r>
      <w:r>
        <w:t>peynted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42 (data/riverside_cats/PhyT_riv.cat)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preyse</w:t>
      </w:r>
      <w:r>
        <w:t xml:space="preserve"> </w:t>
      </w:r>
      <w:r>
        <w:t>as</w:t>
      </w:r>
      <w:r>
        <w:t xml:space="preserve"> </w:t>
      </w:r>
      <w:r>
        <w:t>by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49 (data/riverside_cats/PhyT_riv.cat)</w:t>
        <w:br/>
      </w:r>
      <w:r>
        <w:t>Though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wis</w:t>
      </w:r>
      <w:r>
        <w:t xml:space="preserve"> </w:t>
      </w:r>
      <w:r>
        <w:t>as</w:t>
      </w:r>
      <w:r>
        <w:t xml:space="preserve"> </w:t>
      </w:r>
      <w:r>
        <w:t>Pallas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Physician's Tale 51 (data/riverside_cats/PhyT_riv.cat)</w:t>
        <w:br/>
      </w:r>
      <w:r>
        <w:t>No</w:t>
      </w:r>
      <w:r>
        <w:t xml:space="preserve"> </w:t>
      </w:r>
      <w:r>
        <w:t>countrefeted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62 (data/riverside_cats/PhyT_riv.cat)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syk</w:t>
      </w:r>
      <w:r>
        <w:t xml:space="preserve"> </w:t>
      </w:r>
      <w:r>
        <w:t>hire</w:t>
      </w:r>
      <w:r>
        <w:t xml:space="preserve"> </w:t>
      </w:r>
      <w:r>
        <w:t>feyned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Physician's Tale 68 (data/riverside_cats/PhyT_riv.cat)</w:t>
        <w:br/>
      </w:r>
      <w:r>
        <w:t>To</w:t>
      </w:r>
      <w:r>
        <w:t xml:space="preserve"> </w:t>
      </w:r>
      <w:r>
        <w:t>soone</w:t>
      </w:r>
      <w:r>
        <w:t xml:space="preserve"> </w:t>
      </w:r>
      <w:r>
        <w:t>rype</w:t>
      </w:r>
      <w:r>
        <w:t xml:space="preserve"> </w:t>
      </w:r>
      <w:r>
        <w:t>and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69 (data/riverside_cats/PhyT_riv.cat)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perilous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been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69 (data/riverside_cats/PhyT_riv.cat)</w:t>
        <w:br/>
      </w:r>
      <w:r>
        <w:t>Which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perilous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70 (data/riverside_cats/PhyT_riv.cat)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soone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lerne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77 (data/riverside_cats/PhyT_riv.cat)</w:t>
        <w:br/>
      </w:r>
      <w:r>
        <w:t>Outher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kept</w:t>
      </w:r>
      <w:r>
        <w:t xml:space="preserve"> </w:t>
      </w:r>
      <w:r>
        <w:t>youre</w:t>
      </w:r>
      <w:r>
        <w:t xml:space="preserve"> </w:t>
      </w:r>
      <w:r>
        <w:t>honestee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78 (data/riverside_cats/PhyT_riv.cat)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freletee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80 (data/riverside_cats/PhyT_riv.cat)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forsaken</w:t>
      </w:r>
      <w:r>
        <w:t xml:space="preserve"> </w:t>
      </w:r>
      <w:r>
        <w:t>fully</w:t>
      </w:r>
      <w:r>
        <w:t xml:space="preserve"> </w:t>
      </w:r>
      <w:r>
        <w:t>swich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83 (data/riverside_cats/PhyT_riv.cat)</w:t>
        <w:br/>
      </w:r>
      <w:r>
        <w:t>A</w:t>
      </w:r>
      <w:r>
        <w:t xml:space="preserve"> </w:t>
      </w:r>
      <w:r>
        <w:t>theef</w:t>
      </w:r>
      <w:r>
        <w:t xml:space="preserve"> </w:t>
      </w:r>
      <w:r>
        <w:t>of</w:t>
      </w:r>
      <w:r>
        <w:t xml:space="preserve"> </w:t>
      </w:r>
      <w:r>
        <w:t>venysoun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forlaft</w:t>
      </w:r>
      <w:r>
        <w:br/>
        <w:br/>
      </w:r>
    </w:p>
    <w:p>
      <w:r>
        <w:rPr>
          <w:b/>
        </w:rPr>
        <w:t>Present 3rd sg must end in -eth : kan</w:t>
      </w:r>
      <w:r>
        <w:br/>
        <w:t>The Physician's Tale 85 (data/riverside_cats/PhyT_riv.cat)</w:t>
        <w:br/>
      </w:r>
      <w:r>
        <w:rPr>
          <w:i/>
        </w:rPr>
        <w:t>Kan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89 (data/riverside_cats/PhyT_riv.cat)</w:t>
        <w:br/>
      </w:r>
      <w:r>
        <w:t>For</w:t>
      </w:r>
      <w:r>
        <w:t xml:space="preserve"> </w:t>
      </w:r>
      <w:r>
        <w:t>whoso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traitour</w:t>
      </w:r>
      <w:r>
        <w:t xml:space="preserve"> </w:t>
      </w:r>
      <w:r>
        <w:rPr>
          <w:i/>
        </w:rPr>
        <w:t>is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Physician's Tale 90 (data/riverside_cats/PhyT_riv.cat)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kep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92 (data/riverside_cats/PhyT_riv.cat)</w:t>
        <w:br/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bitrayseth</w:t>
      </w:r>
      <w:r>
        <w:t xml:space="preserve"> </w:t>
      </w:r>
      <w:r>
        <w:t>innocence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94 (data/riverside_cats/PhyT_riv.cat)</w:t>
        <w:br/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children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t>oon</w:t>
      </w:r>
      <w:r>
        <w:t xml:space="preserve"> </w:t>
      </w:r>
      <w:r>
        <w:t>or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95 (data/riverside_cats/PhyT_riv.cat)</w:t>
        <w:br/>
      </w:r>
      <w:r>
        <w:t>Youre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charge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surveiaunce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Physician's Tale 100 (data/riverside_cats/PhyT_riv.cat)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it</w:t>
      </w:r>
      <w:r>
        <w:t xml:space="preserve"> </w:t>
      </w:r>
      <w:r>
        <w:t>deere</w:t>
      </w:r>
      <w:r>
        <w:t xml:space="preserve"> </w:t>
      </w:r>
      <w:r>
        <w:t>abeye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102 (data/riverside_cats/PhyT_riv.cat)</w:t>
        <w:br/>
      </w:r>
      <w:r>
        <w:t>The</w:t>
      </w:r>
      <w:r>
        <w:t xml:space="preserve"> </w:t>
      </w:r>
      <w:r>
        <w:t>wolf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sheep</w:t>
      </w:r>
      <w:r>
        <w:t xml:space="preserve"> </w:t>
      </w:r>
      <w:r>
        <w:t>and</w:t>
      </w:r>
      <w:r>
        <w:t xml:space="preserve"> </w:t>
      </w:r>
      <w:r>
        <w:t>lamb</w:t>
      </w:r>
      <w:r>
        <w:t xml:space="preserve"> </w:t>
      </w:r>
      <w:r>
        <w:t>torent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Physician's Tale 106 (data/riverside_cats/PhyT_riv.cat)</w:t>
        <w:br/>
      </w:r>
      <w:r>
        <w:t>So</w:t>
      </w:r>
      <w:r>
        <w:t xml:space="preserve"> </w:t>
      </w:r>
      <w:r>
        <w:rPr>
          <w:i/>
        </w:rPr>
        <w:t>kepte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neded</w:t>
      </w:r>
      <w:r>
        <w:t xml:space="preserve"> </w:t>
      </w:r>
      <w:r>
        <w:t>no</w:t>
      </w:r>
      <w:r>
        <w:t xml:space="preserve"> </w:t>
      </w:r>
      <w:r>
        <w:t>maistresse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Physician's Tale 123 (data/riverside_cats/PhyT_riv.cat)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bifel</w:t>
      </w:r>
      <w:r>
        <w:t xml:space="preserve"> </w:t>
      </w:r>
      <w:r>
        <w:t>this</w:t>
      </w:r>
      <w:r>
        <w:t xml:space="preserve"> </w:t>
      </w:r>
      <w:r>
        <w:t>juge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shal</w:t>
      </w:r>
      <w:r>
        <w:br/>
        <w:t>The Physician's Tale 129 (data/riverside_cats/PhyT_riv.cat)</w:t>
        <w:br/>
      </w:r>
      <w:r>
        <w:t>This</w:t>
      </w:r>
      <w:r>
        <w:t xml:space="preserve"> </w:t>
      </w:r>
      <w:r>
        <w:t>mayde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myn</w:t>
      </w:r>
      <w:r>
        <w:t xml:space="preserve"> </w:t>
      </w:r>
      <w:r>
        <w:t>for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Physician's Tale 131 (data/riverside_cats/PhyT_riv.cat)</w:t>
        <w:br/>
      </w:r>
      <w:r>
        <w:t>And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hym</w:t>
      </w:r>
      <w:r>
        <w:t xml:space="preserve"> </w:t>
      </w:r>
      <w:r>
        <w:t>sodeynly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by</w:t>
      </w:r>
      <w:r>
        <w:t xml:space="preserve"> </w:t>
      </w:r>
      <w:r>
        <w:t>slyghte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142 (data/riverside_cats/PhyT_riv.cat)</w:t>
        <w:br/>
      </w:r>
      <w:r>
        <w:t>This</w:t>
      </w:r>
      <w:r>
        <w:t xml:space="preserve"> </w:t>
      </w:r>
      <w:r>
        <w:t>juge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152 (data/riverside_cats/PhyT_riv.cat)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t xml:space="preserve"> </w:t>
      </w:r>
      <w:r>
        <w:t>it</w:t>
      </w:r>
      <w:r>
        <w:t xml:space="preserve"> </w:t>
      </w:r>
      <w:r>
        <w:t>after</w:t>
      </w:r>
      <w:r>
        <w:t xml:space="preserve"> </w:t>
      </w:r>
      <w:r>
        <w:t>openly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153 (data/riverside_cats/PhyT_riv.cat)</w:t>
        <w:br/>
      </w:r>
      <w:r>
        <w:t>Hoom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t>that</w:t>
      </w:r>
      <w:r>
        <w:t xml:space="preserve"> </w:t>
      </w:r>
      <w:r>
        <w:t>highte</w:t>
      </w:r>
      <w:r>
        <w:t xml:space="preserve"> </w:t>
      </w:r>
      <w:r>
        <w:t>Claudius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155 (data/riverside_cats/PhyT_riv.cat)</w:t>
        <w:br/>
      </w:r>
      <w:r>
        <w:t>So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fable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158 (data/riverside_cats/PhyT_riv.cat)</w:t>
        <w:br/>
      </w:r>
      <w:r>
        <w:t>This</w:t>
      </w:r>
      <w:r>
        <w:t xml:space="preserve"> </w:t>
      </w:r>
      <w:r>
        <w:t>false</w:t>
      </w:r>
      <w:r>
        <w:t xml:space="preserve"> </w:t>
      </w:r>
      <w:r>
        <w:t>juge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now</w:t>
      </w:r>
      <w:r>
        <w:t xml:space="preserve"> </w:t>
      </w:r>
      <w:r>
        <w:t>faste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may</w:t>
      </w:r>
      <w:r>
        <w:br/>
        <w:t>The Physician's Tale 159 (data/riverside_cats/PhyT_riv.cat)</w:t>
        <w:br/>
      </w:r>
      <w:r>
        <w:t>To</w:t>
      </w:r>
      <w:r>
        <w:t xml:space="preserve"> </w:t>
      </w:r>
      <w:r>
        <w:t>hasten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165 (data/riverside_cats/PhyT_riv.cat)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dooth</w:t>
      </w:r>
      <w:r>
        <w:br/>
        <w:t>The Physician's Tale 166 (data/riverside_cats/PhyT_riv.cat)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upon</w:t>
      </w:r>
      <w:r>
        <w:t xml:space="preserve"> </w:t>
      </w:r>
      <w:r>
        <w:t>this</w:t>
      </w:r>
      <w:r>
        <w:t xml:space="preserve"> </w:t>
      </w:r>
      <w:r>
        <w:t>pitous</w:t>
      </w:r>
      <w:r>
        <w:t xml:space="preserve"> </w:t>
      </w:r>
      <w:r>
        <w:t>bille</w:t>
      </w:r>
      <w:r>
        <w:br/>
        <w:br/>
      </w:r>
    </w:p>
    <w:p>
      <w:r>
        <w:rPr>
          <w:b/>
        </w:rPr>
        <w:t>Present 3rd sg must end in -eth : wol</w:t>
      </w:r>
      <w:r>
        <w:br/>
        <w:t>The Physician's Tale 168 (data/riverside_cats/PhyT_riv.cat)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168 (data/riverside_cats/PhyT_riv.cat)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170 (data/riverside_cats/PhyT_riv.cat)</w:t>
        <w:br/>
      </w:r>
      <w:r>
        <w:t>That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bille</w:t>
      </w:r>
      <w:r>
        <w:t xml:space="preserve"> </w:t>
      </w:r>
      <w:r>
        <w:t>wol</w:t>
      </w:r>
      <w:r>
        <w:t xml:space="preserve"> </w:t>
      </w:r>
      <w:r>
        <w:t>expresse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173 (data/riverside_cats/PhyT_riv.cat)</w:t>
        <w:br/>
      </w:r>
      <w:r>
        <w:t>Lat</w:t>
      </w:r>
      <w:r>
        <w:t xml:space="preserve"> </w:t>
      </w:r>
      <w:r>
        <w:rPr>
          <w:i/>
        </w:rPr>
        <w:t>do</w:t>
      </w:r>
      <w:r>
        <w:t xml:space="preserve"> </w:t>
      </w:r>
      <w:r>
        <w:t>hym</w:t>
      </w:r>
      <w:r>
        <w:t xml:space="preserve"> </w:t>
      </w:r>
      <w:r>
        <w:t>calle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gladly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Physician's Tale 177 (data/riverside_cats/PhyT_riv.cat)</w:t>
        <w:br/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183 (data/riverside_cats/PhyT_riv.cat)</w:t>
        <w:br/>
      </w:r>
      <w:r>
        <w:t>My</w:t>
      </w:r>
      <w:r>
        <w:t xml:space="preserve"> </w:t>
      </w:r>
      <w:r>
        <w:t>servant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thral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Present 3rd sg must end in -eth : greeve</w:t>
      </w:r>
      <w:r>
        <w:br/>
        <w:t>The Physician's Tale 186 (data/riverside_cats/PhyT_riv.cat)</w:t>
        <w:br/>
      </w:r>
      <w:r>
        <w:t>By</w:t>
      </w:r>
      <w:r>
        <w:t xml:space="preserve"> </w:t>
      </w:r>
      <w:r>
        <w:t>witnesse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yow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3rd sg must end in -eth : seye</w:t>
      </w:r>
      <w:r>
        <w:br/>
        <w:t>The Physician's Tale 187 (data/riverside_cats/PhyT_riv.cat)</w:t>
        <w:br/>
      </w:r>
      <w:r>
        <w:t>She</w:t>
      </w:r>
      <w:r>
        <w:t xml:space="preserve"> </w:t>
      </w:r>
      <w:r>
        <w:t>nys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nat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seye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189 (data/riverside_cats/PhyT_riv.cat)</w:t>
        <w:br/>
      </w:r>
      <w:r>
        <w:t>Yeld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thral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Physician's Tale 192 (data/riverside_cats/PhyT_riv.cat)</w:t>
        <w:br/>
      </w:r>
      <w:r>
        <w:t>But</w:t>
      </w:r>
      <w:r>
        <w:t xml:space="preserve"> </w:t>
      </w:r>
      <w:r>
        <w:t>hastily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have</w:t>
      </w:r>
      <w:r>
        <w:br/>
        <w:t>The Physician's Tale 199 (data/riverside_cats/PhyT_riv.cat)</w:t>
        <w:br/>
      </w:r>
      <w:r>
        <w:t>I</w:t>
      </w:r>
      <w:r>
        <w:t xml:space="preserve"> </w:t>
      </w:r>
      <w:r>
        <w:t>deeme</w:t>
      </w:r>
      <w:r>
        <w:t xml:space="preserve"> </w:t>
      </w:r>
      <w:r>
        <w:t>anon</w:t>
      </w:r>
      <w:r>
        <w:t xml:space="preserve"> </w:t>
      </w:r>
      <w:r>
        <w:t>this</w:t>
      </w:r>
      <w:r>
        <w:t xml:space="preserve"> </w:t>
      </w:r>
      <w:r>
        <w:t>cherl</w:t>
      </w:r>
      <w:r>
        <w:t xml:space="preserve"> </w:t>
      </w:r>
      <w:r>
        <w:t>his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3rd sg must end in -eth : gooth</w:t>
      </w:r>
      <w:r>
        <w:br/>
        <w:t>The Physician's Tale 207 (data/riverside_cats/PhyT_riv.cat)</w:t>
        <w:br/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hym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sette</w:t>
      </w:r>
      <w:r>
        <w:t xml:space="preserve"> </w:t>
      </w:r>
      <w:r>
        <w:t>him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224 (data/riverside_cats/PhyT_riv.cat)</w:t>
        <w:br/>
      </w:r>
      <w:r>
        <w:t>Take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deeth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moot</w:t>
      </w:r>
      <w:r>
        <w:br/>
        <w:t>The Physician's Tale 226 (data/riverside_cats/PhyT_riv.cat)</w:t>
        <w:br/>
      </w:r>
      <w:r>
        <w:t>My</w:t>
      </w:r>
      <w:r>
        <w:t xml:space="preserve"> </w:t>
      </w:r>
      <w:r>
        <w:t>pitous</w:t>
      </w:r>
      <w:r>
        <w:t xml:space="preserve"> </w:t>
      </w:r>
      <w:r>
        <w:t>hand</w:t>
      </w:r>
      <w:r>
        <w:t xml:space="preserve"> </w:t>
      </w:r>
      <w:r>
        <w:rPr>
          <w:i/>
        </w:rPr>
        <w:t>moot</w:t>
      </w:r>
      <w:r>
        <w:t xml:space="preserve"> </w:t>
      </w:r>
      <w:r>
        <w:t>smyten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hath</w:t>
      </w:r>
      <w:r>
        <w:br/>
        <w:t>The Physician's Tale 228 (data/riverside_cats/PhyT_riv.cat)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falsly</w:t>
      </w:r>
      <w:r>
        <w:t xml:space="preserve"> </w:t>
      </w:r>
      <w:r>
        <w:t>jugged</w:t>
      </w:r>
      <w:r>
        <w:t xml:space="preserve"> </w:t>
      </w:r>
      <w:r>
        <w:t>the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Physician's Tale 230 (data/riverside_cats/PhyT_riv.cat)</w:t>
        <w:br/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nat</w:t>
      </w:r>
      <w:r>
        <w:t xml:space="preserve"> </w:t>
      </w:r>
      <w:r>
        <w:t>nedeth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Physician's Tale 233 (data/riverside_cats/PhyT_riv.cat)</w:t>
        <w:br/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236 (data/riverside_cats/PhyT_riv.cat)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remedye</w:t>
      </w:r>
      <w:r>
        <w:br/>
        <w:br/>
      </w:r>
    </w:p>
    <w:p>
      <w:r>
        <w:rPr>
          <w:b/>
        </w:rPr>
        <w:t>Present 3rd sg must end in -eth : is</w:t>
      </w:r>
      <w:r>
        <w:br/>
        <w:t>The Physician's Tale 236 (data/riverside_cats/PhyT_riv.cat)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remedye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242 (data/riverside_cats/PhyT_riv.cat)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248 (data/riverside_cats/PhyT_riv.cat)</w:t>
        <w:br/>
      </w:r>
      <w:r>
        <w:t>Blissed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dye</w:t>
      </w:r>
      <w:r>
        <w:t xml:space="preserve"> </w:t>
      </w:r>
      <w:r>
        <w:t>a</w:t>
      </w:r>
      <w:r>
        <w:t xml:space="preserve"> </w:t>
      </w:r>
      <w:r>
        <w:t>mayde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Physician's Tale 255 (data/riverside_cats/PhyT_riv.cat)</w:t>
        <w:br/>
      </w:r>
      <w:r>
        <w:t>Hir</w:t>
      </w:r>
      <w:r>
        <w:t xml:space="preserve"> </w:t>
      </w:r>
      <w:r>
        <w:t>heed</w:t>
      </w:r>
      <w:r>
        <w:t xml:space="preserve"> </w:t>
      </w:r>
      <w:r>
        <w:t>of</w:t>
      </w:r>
      <w:r>
        <w:t xml:space="preserve"> </w:t>
      </w:r>
      <w:r>
        <w:t>smoot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top</w:t>
      </w:r>
      <w:r>
        <w:t xml:space="preserve"> </w:t>
      </w:r>
      <w:r>
        <w:t>it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seith</w:t>
      </w:r>
      <w:r>
        <w:br/>
        <w:t>The Physician's Tale 258 (data/riverside_cats/PhyT_riv.cat)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juge</w:t>
      </w:r>
      <w:r>
        <w:t xml:space="preserve"> </w:t>
      </w:r>
      <w:r>
        <w:t>it</w:t>
      </w:r>
      <w:r>
        <w:t xml:space="preserve"> </w:t>
      </w:r>
      <w:r>
        <w:t>saugh</w:t>
      </w:r>
      <w:r>
        <w:t xml:space="preserve"> </w:t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storie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Physician's Tale 267 (data/riverside_cats/PhyT_riv.cat)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Apius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278 (data/riverside_cats/PhyT_riv.cat)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t>wol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wol</w:t>
      </w:r>
      <w:r>
        <w:br/>
        <w:t>The Physician's Tale 278 (data/riverside_cats/PhyT_riv.cat)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whom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281 (data/riverside_cats/PhyT_riv.cat)</w:t>
        <w:br/>
      </w:r>
      <w:r>
        <w:t>Of</w:t>
      </w:r>
      <w:r>
        <w:t xml:space="preserve"> </w:t>
      </w:r>
      <w:r>
        <w:t>wikked</w:t>
      </w:r>
      <w:r>
        <w:t xml:space="preserve"> </w:t>
      </w:r>
      <w:r>
        <w:t>lyf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pryvee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woot</w:t>
      </w:r>
      <w:r>
        <w:br/>
        <w:t>The Physician's Tale 282 (data/riverside_cats/PhyT_riv.cat)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therof</w:t>
      </w:r>
      <w:r>
        <w:t xml:space="preserve"> </w:t>
      </w:r>
      <w:r>
        <w:t>but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Physician's Tale 283 (data/riverside_cats/PhyT_riv.cat)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lewed</w:t>
      </w:r>
      <w:r>
        <w:t xml:space="preserve"> </w:t>
      </w:r>
      <w:r>
        <w:t>man</w:t>
      </w:r>
      <w:r>
        <w:t xml:space="preserve"> </w:t>
      </w:r>
      <w:r>
        <w:t>or</w:t>
      </w:r>
      <w:r>
        <w:t xml:space="preserve"> </w:t>
      </w:r>
      <w:r>
        <w:t>ellis</w:t>
      </w:r>
      <w:r>
        <w:t xml:space="preserve"> </w:t>
      </w:r>
      <w:r>
        <w:t>lered</w:t>
      </w:r>
      <w:r>
        <w:br/>
        <w:br/>
      </w:r>
    </w:p>
    <w:p>
      <w:r>
        <w:rPr>
          <w:b/>
        </w:rPr>
        <w:t>Present 3rd sg must end in -eth : shal</w:t>
      </w:r>
      <w:r>
        <w:br/>
        <w:t>The Physician's Tale 284 (data/riverside_cats/PhyT_riv.cat)</w:t>
        <w:br/>
      </w:r>
      <w:r>
        <w:t>He</w:t>
      </w:r>
      <w:r>
        <w:t xml:space="preserve"> </w:t>
      </w:r>
      <w:r>
        <w:t>noot</w:t>
      </w:r>
      <w:r>
        <w:t xml:space="preserve"> </w:t>
      </w:r>
      <w:r>
        <w:t>how</w:t>
      </w:r>
      <w:r>
        <w:t xml:space="preserve"> </w:t>
      </w:r>
      <w:r>
        <w:t>soone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afered</w:t>
      </w:r>
      <w:r>
        <w:br/>
        <w:br/>
      </w:r>
    </w:p>
    <w:p>
      <w:r>
        <w:rPr>
          <w:b/>
        </w:rPr>
        <w:t>Present 3rd sg must end in -eth : forsake</w:t>
      </w:r>
      <w:r>
        <w:br/>
        <w:t>The Physician's Tale 286 (data/riverside_cats/PhyT_riv.cat)</w:t>
        <w:br/>
      </w:r>
      <w:r>
        <w:t>Forsaketh</w:t>
      </w:r>
      <w:r>
        <w:t xml:space="preserve"> </w:t>
      </w:r>
      <w:r>
        <w:t>synne</w:t>
      </w:r>
      <w:r>
        <w:t xml:space="preserve"> </w:t>
      </w:r>
      <w:r>
        <w:t>er</w:t>
      </w:r>
      <w:r>
        <w:t xml:space="preserve"> </w:t>
      </w:r>
      <w:r>
        <w:t>synne</w:t>
      </w:r>
      <w:r>
        <w:t xml:space="preserve"> </w:t>
      </w:r>
      <w:r>
        <w:t>yow</w:t>
      </w:r>
      <w:r>
        <w:t xml:space="preserve"> </w:t>
      </w:r>
      <w:r>
        <w:rPr>
          <w:i/>
        </w:rPr>
        <w:t>forsake</w:t>
      </w:r>
      <w:r>
        <w:br/>
        <w:br/>
      </w:r>
    </w:p>
    <w:p>
      <w:r>
        <w:rPr>
          <w:b/>
        </w:rPr>
        <w:t>Present 3rd sg must end in -eth : woot</w:t>
      </w:r>
      <w:r>
        <w:br/>
        <w:t>The Canon's Yeoman's Tale 723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so</w:t>
      </w:r>
      <w:r>
        <w:t xml:space="preserve"> </w:t>
      </w:r>
      <w:r>
        <w:t>hath</w:t>
      </w:r>
      <w:r>
        <w:t xml:space="preserve"> </w:t>
      </w:r>
      <w:r>
        <w:t>many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723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so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729 (data/riverside_cats/CYT_riv.cat)</w:t>
        <w:br/>
      </w:r>
      <w:r>
        <w:t>Whoso</w:t>
      </w:r>
      <w:r>
        <w:t xml:space="preserve"> </w:t>
      </w:r>
      <w:r>
        <w:t>it</w:t>
      </w:r>
      <w:r>
        <w:t xml:space="preserve"> </w:t>
      </w:r>
      <w:r>
        <w:t>useth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730 (data/riverside_cats/CYT_riv.cat)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swynk</w:t>
      </w:r>
      <w:r>
        <w:t xml:space="preserve"> </w:t>
      </w:r>
      <w:r>
        <w:t>yet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731 (data/riverside_cats/CYT_riv.cat)</w:t>
        <w:br/>
      </w:r>
      <w:r>
        <w:t>Lo</w:t>
      </w:r>
      <w:r>
        <w:t xml:space="preserve"> </w:t>
      </w:r>
      <w:r>
        <w:t>which</w:t>
      </w:r>
      <w:r>
        <w:t xml:space="preserve"> </w:t>
      </w:r>
      <w:r>
        <w:t>avantage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multiplie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732 (data/riverside_cats/CYT_riv.cat)</w:t>
        <w:br/>
      </w:r>
      <w:r>
        <w:t>That</w:t>
      </w:r>
      <w:r>
        <w:t xml:space="preserve"> </w:t>
      </w:r>
      <w:r>
        <w:t>slidynge</w:t>
      </w:r>
      <w:r>
        <w:t xml:space="preserve"> </w:t>
      </w:r>
      <w:r>
        <w:t>science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743 (data/riverside_cats/CYT_riv.cat)</w:t>
        <w:br/>
      </w:r>
      <w:r>
        <w:rPr>
          <w:i/>
        </w:rPr>
        <w:t>Hath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good</w:t>
      </w:r>
      <w:r>
        <w:t xml:space="preserve"> </w:t>
      </w:r>
      <w:r>
        <w:t>thurgh</w:t>
      </w:r>
      <w:r>
        <w:t xml:space="preserve"> </w:t>
      </w:r>
      <w:r>
        <w:t>jupartye</w:t>
      </w:r>
      <w:r>
        <w:br/>
        <w:br/>
      </w:r>
    </w:p>
    <w:p>
      <w:r>
        <w:rPr>
          <w:b/>
        </w:rPr>
        <w:t>Present 3rd sg must end in -eth : feynte</w:t>
      </w:r>
      <w:r>
        <w:br/>
        <w:t>The Canon's Yeoman's Tale 753 (data/riverside_cats/CYT_riv.cat)</w:t>
        <w:br/>
      </w:r>
      <w:r>
        <w:t>I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feynte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756 (data/riverside_cats/CYT_riv.cat)</w:t>
        <w:br/>
      </w:r>
      <w:r>
        <w:t>As</w:t>
      </w:r>
      <w:r>
        <w:t xml:space="preserve"> </w:t>
      </w:r>
      <w:r>
        <w:t>on</w:t>
      </w:r>
      <w:r>
        <w:t xml:space="preserve"> </w:t>
      </w:r>
      <w:r>
        <w:t>fyve</w:t>
      </w:r>
      <w:r>
        <w:t xml:space="preserve"> </w:t>
      </w:r>
      <w:r>
        <w:t>or</w:t>
      </w:r>
      <w:r>
        <w:t xml:space="preserve"> </w:t>
      </w:r>
      <w:r>
        <w:t>sixe</w:t>
      </w:r>
      <w:r>
        <w:t xml:space="preserve"> </w:t>
      </w:r>
      <w:r>
        <w:t>ounces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773 (data/riverside_cats/CYT_riv.cat)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oure</w:t>
      </w:r>
      <w:r>
        <w:t xml:space="preserve"> </w:t>
      </w:r>
      <w:r>
        <w:t>sleightes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conclude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783 (data/riverside_cats/CYT_riv.cat)</w:t>
        <w:br/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also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upon</w:t>
      </w:r>
      <w:r>
        <w:t xml:space="preserve"> </w:t>
      </w:r>
      <w:r>
        <w:t>it</w:t>
      </w:r>
      <w:r>
        <w:t xml:space="preserve"> </w:t>
      </w:r>
      <w:r>
        <w:t>laye</w:t>
      </w:r>
      <w:r>
        <w:br/>
        <w:br/>
      </w:r>
    </w:p>
    <w:p>
      <w:r>
        <w:rPr>
          <w:b/>
        </w:rPr>
        <w:t>Present 3rd sg must end in -eth : liste</w:t>
      </w:r>
      <w:r>
        <w:br/>
        <w:t>The Canon's Yeoman's Tale 801 (data/riverside_cats/CYT_riv.cat)</w:t>
        <w:br/>
      </w:r>
      <w:r>
        <w:t>And</w:t>
      </w:r>
      <w:r>
        <w:t xml:space="preserve"> </w:t>
      </w:r>
      <w:r>
        <w:t>othere</w:t>
      </w:r>
      <w:r>
        <w:t xml:space="preserve"> </w:t>
      </w:r>
      <w:r>
        <w:t>swiche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803 (data/riverside_cats/CYT_riv.cat)</w:t>
        <w:br/>
      </w:r>
      <w:r>
        <w:t>To</w:t>
      </w:r>
      <w:r>
        <w:t xml:space="preserve"> </w:t>
      </w:r>
      <w:r>
        <w:t>brynge</w:t>
      </w:r>
      <w:r>
        <w:t xml:space="preserve"> </w:t>
      </w:r>
      <w:r>
        <w:t>aboute</w:t>
      </w:r>
      <w:r>
        <w:t xml:space="preserve"> </w:t>
      </w:r>
      <w:r>
        <w:t>oure</w:t>
      </w:r>
      <w:r>
        <w:t xml:space="preserve"> </w:t>
      </w:r>
      <w:r>
        <w:t>purpos</w:t>
      </w:r>
      <w:r>
        <w:t xml:space="preserve"> </w:t>
      </w:r>
      <w:r>
        <w:t>if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Canon's Yeoman's Tale 821 (data/riverside_cats/CYT_riv.cat)</w:t>
        <w:br/>
      </w:r>
      <w:r>
        <w:t>By</w:t>
      </w:r>
      <w:r>
        <w:t xml:space="preserve"> </w:t>
      </w:r>
      <w:r>
        <w:t>ordre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hem</w:t>
      </w:r>
      <w:r>
        <w:t xml:space="preserve"> </w:t>
      </w:r>
      <w:r>
        <w:t>nevene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822 (data/riverside_cats/CYT_riv.cat)</w:t>
        <w:br/>
      </w:r>
      <w:r>
        <w:t>The</w:t>
      </w:r>
      <w:r>
        <w:t xml:space="preserve"> </w:t>
      </w:r>
      <w:r>
        <w:t>firste</w:t>
      </w:r>
      <w:r>
        <w:t xml:space="preserve"> </w:t>
      </w:r>
      <w:r>
        <w:t>spirit</w:t>
      </w:r>
      <w:r>
        <w:t xml:space="preserve"> </w:t>
      </w:r>
      <w:r>
        <w:t>quyksilver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828 (data/riverside_cats/CYT_riv.cat)</w:t>
        <w:br/>
      </w:r>
      <w:r>
        <w:t>Saturnus</w:t>
      </w:r>
      <w:r>
        <w:t xml:space="preserve"> </w:t>
      </w:r>
      <w:r>
        <w:t>leed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rPr>
          <w:i/>
        </w:rPr>
        <w:t>is</w:t>
      </w:r>
      <w:r>
        <w:t xml:space="preserve"> </w:t>
      </w:r>
      <w:r>
        <w:t>tyn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831 (data/riverside_cats/CYT_riv.cat)</w:t>
        <w:br/>
      </w:r>
      <w:r>
        <w:t>He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833 (data/riverside_cats/CYT_riv.cat)</w:t>
        <w:br/>
      </w:r>
      <w:r>
        <w:t>He</w:t>
      </w:r>
      <w:r>
        <w:t xml:space="preserve"> </w:t>
      </w:r>
      <w:r>
        <w:t>lese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therof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no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838 (data/riverside_cats/CYT_riv.cat)</w:t>
        <w:br/>
      </w:r>
      <w:r>
        <w:t>Ascaunce</w:t>
      </w:r>
      <w:r>
        <w:t xml:space="preserve"> </w:t>
      </w:r>
      <w:r>
        <w:t>that</w:t>
      </w:r>
      <w:r>
        <w:t xml:space="preserve"> </w:t>
      </w:r>
      <w:r>
        <w:t>craft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839 (data/riverside_cats/CYT_riv.cat)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monk</w:t>
      </w:r>
      <w:r>
        <w:t xml:space="preserve"> </w:t>
      </w:r>
      <w:r>
        <w:t>or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845 (data/riverside_cats/CYT_riv.cat)</w:t>
        <w:br/>
      </w:r>
      <w:r>
        <w:t>Fy</w:t>
      </w:r>
      <w:r>
        <w:t xml:space="preserve"> </w:t>
      </w:r>
      <w:r>
        <w:t>Spek</w:t>
      </w:r>
      <w:r>
        <w:t xml:space="preserve"> </w:t>
      </w:r>
      <w:r>
        <w:t>nat</w:t>
      </w:r>
      <w:r>
        <w:t xml:space="preserve"> </w:t>
      </w:r>
      <w:r>
        <w:t>therof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konne</w:t>
      </w:r>
      <w:r>
        <w:br/>
        <w:t>The Canon's Yeoman's Tale 846 (data/riverside_cats/CYT_riv.cat)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konne</w:t>
      </w:r>
      <w:r>
        <w:br/>
        <w:t>The Canon's Yeoman's Tale 846 (data/riverside_cats/CYT_riv.cat)</w:t>
        <w:br/>
      </w:r>
      <w:r>
        <w:t>And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letterure</w:t>
      </w:r>
      <w:r>
        <w:t xml:space="preserve"> </w:t>
      </w:r>
      <w:r>
        <w:t>or</w:t>
      </w:r>
      <w:r>
        <w:t xml:space="preserve"> </w:t>
      </w:r>
      <w:r>
        <w:rPr>
          <w:i/>
        </w:rPr>
        <w:t>konne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847 (data/riverside_cats/CYT_riv.cat)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851 (data/riverside_cats/CYT_riv.cat)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faillen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858 (data/riverside_cats/CYT_riv.cat)</w:t>
        <w:br/>
      </w:r>
      <w:r>
        <w:t>That</w:t>
      </w:r>
      <w:r>
        <w:t xml:space="preserve"> </w:t>
      </w:r>
      <w:r>
        <w:t>owher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wherfore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looke</w:t>
      </w:r>
      <w:r>
        <w:br/>
        <w:t>The Canon's Yeoman's Tale 861 (data/riverside_cats/CYT_riv.cat)</w:t>
        <w:br/>
      </w:r>
      <w:r>
        <w:t>To</w:t>
      </w:r>
      <w:r>
        <w:t xml:space="preserve"> </w:t>
      </w:r>
      <w:r>
        <w:t>reyse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al</w:t>
      </w:r>
      <w:r>
        <w:t xml:space="preserve"> </w:t>
      </w:r>
      <w:r>
        <w:rPr>
          <w:i/>
        </w:rPr>
        <w:t>looke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867 (data/riverside_cats/CYT_riv.cat)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sleighte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us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868 (data/riverside_cats/CYT_riv.cat)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ymaad</w:t>
      </w:r>
      <w:r>
        <w:t xml:space="preserve"> </w:t>
      </w:r>
      <w:r>
        <w:t>us</w:t>
      </w:r>
      <w:r>
        <w:t xml:space="preserve"> </w:t>
      </w:r>
      <w:r>
        <w:t>spenden</w:t>
      </w:r>
      <w:r>
        <w:t xml:space="preserve"> </w:t>
      </w:r>
      <w:r>
        <w:t>muchel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873 (data/riverside_cats/CYT_riv.cat)</w:t>
        <w:br/>
      </w:r>
      <w:r>
        <w:t>Swich</w:t>
      </w:r>
      <w:r>
        <w:t xml:space="preserve"> </w:t>
      </w:r>
      <w:r>
        <w:t>supposyng</w:t>
      </w:r>
      <w:r>
        <w:t xml:space="preserve"> </w:t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hard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874 (data/riverside_cats/CYT_riv.cat)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seken</w:t>
      </w:r>
      <w:r>
        <w:t xml:space="preserve"> </w:t>
      </w:r>
      <w:r>
        <w:t>evere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875 (data/riverside_cats/CYT_riv.cat)</w:t>
        <w:br/>
      </w:r>
      <w:r>
        <w:t>That</w:t>
      </w:r>
      <w:r>
        <w:t xml:space="preserve"> </w:t>
      </w:r>
      <w:r>
        <w:t>futur</w:t>
      </w:r>
      <w:r>
        <w:t xml:space="preserve"> </w:t>
      </w:r>
      <w:r>
        <w:t>temps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maad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dissevere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877 (data/riverside_cats/CYT_riv.cat)</w:t>
        <w:br/>
      </w:r>
      <w:r>
        <w:t>Yet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art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wexen</w:t>
      </w:r>
      <w:r>
        <w:t xml:space="preserve"> </w:t>
      </w:r>
      <w:r>
        <w:t>sadde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884 (data/riverside_cats/CYT_riv.cat)</w:t>
        <w:br/>
      </w:r>
      <w:r>
        <w:t>And</w:t>
      </w:r>
      <w:r>
        <w:t xml:space="preserve"> </w:t>
      </w:r>
      <w:r>
        <w:t>everemoore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885 (data/riverside_cats/CYT_riv.cat)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knowe</w:t>
      </w:r>
      <w:r>
        <w:t xml:space="preserve"> </w:t>
      </w:r>
      <w:r>
        <w:t>by</w:t>
      </w:r>
      <w:r>
        <w:t xml:space="preserve"> </w:t>
      </w:r>
      <w:r>
        <w:t>smel</w:t>
      </w:r>
      <w:r>
        <w:t xml:space="preserve"> </w:t>
      </w:r>
      <w:r>
        <w:t>of</w:t>
      </w:r>
      <w:r>
        <w:t xml:space="preserve"> </w:t>
      </w:r>
      <w:r>
        <w:t>brymstoon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887 (data/riverside_cats/CYT_riv.cat)</w:t>
        <w:br/>
      </w:r>
      <w:r>
        <w:t>Hir</w:t>
      </w:r>
      <w:r>
        <w:t xml:space="preserve"> </w:t>
      </w:r>
      <w:r>
        <w:t>savour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rammyssh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891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liste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they</w:t>
      </w:r>
      <w:r>
        <w:t xml:space="preserve"> </w:t>
      </w:r>
      <w:r>
        <w:t>knowe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894 (data/riverside_cats/CYT_riv.cat)</w:t>
        <w:br/>
      </w:r>
      <w:r>
        <w:t>They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rownen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ere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895 (data/riverside_cats/CYT_riv.cat)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espied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902 (data/riverside_cats/CYT_riv.cat)</w:t>
        <w:br/>
      </w:r>
      <w:r>
        <w:t>Now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seyn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-eth : kan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Infinitive must end in -en or -e : doon</w:t>
      </w:r>
      <w:r>
        <w:br/>
        <w:t>The Canon's Yeoman's Tale 903 (data/riverside_cats/CYT_riv.cat)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craftily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907 (data/riverside_cats/CYT_riv.cat)</w:t>
        <w:br/>
      </w:r>
      <w:r>
        <w:t>The</w:t>
      </w:r>
      <w:r>
        <w:t xml:space="preserve"> </w:t>
      </w:r>
      <w:r>
        <w:t>pot</w:t>
      </w:r>
      <w:r>
        <w:t xml:space="preserve"> </w:t>
      </w:r>
      <w:r>
        <w:t>tobreketh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911 (data/riverside_cats/CYT_riv.cat)</w:t>
        <w:br/>
      </w:r>
      <w:r>
        <w:t>They</w:t>
      </w:r>
      <w:r>
        <w:t xml:space="preserve"> </w:t>
      </w:r>
      <w:r>
        <w:t>percen</w:t>
      </w:r>
      <w:r>
        <w:t xml:space="preserve"> </w:t>
      </w:r>
      <w:r>
        <w:t>so</w:t>
      </w:r>
      <w:r>
        <w:t xml:space="preserve"> </w:t>
      </w:r>
      <w:r>
        <w:t>and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wal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shewe</w:t>
      </w:r>
      <w:r>
        <w:br/>
        <w:t>The Canon's Yeoman's Tale 916 (data/riverside_cats/CYT_riv.cat)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noght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sighte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shewe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917 (data/riverside_cats/CYT_riv.cat)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ilke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918 (data/riverside_cats/CYT_riv.cat)</w:t>
        <w:br/>
      </w:r>
      <w:r>
        <w:t>In</w:t>
      </w:r>
      <w:r>
        <w:t xml:space="preserve"> </w:t>
      </w:r>
      <w:r>
        <w:t>helle</w:t>
      </w:r>
      <w:r>
        <w:t xml:space="preserve"> </w:t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sire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920 (data/riverside_cats/CYT_riv.cat)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pot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Present 3rd sg must end in -eth : halt</w:t>
      </w:r>
      <w:r>
        <w:br/>
        <w:t>The Canon's Yeoman's Tale 921 (data/riverside_cats/CYT_riv.cat)</w:t>
        <w:br/>
      </w:r>
      <w:r>
        <w:t>Every</w:t>
      </w:r>
      <w:r>
        <w:t xml:space="preserve"> </w:t>
      </w:r>
      <w:r>
        <w:t>man</w:t>
      </w:r>
      <w:r>
        <w:t xml:space="preserve"> </w:t>
      </w:r>
      <w:r>
        <w:t>chit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halt</w:t>
      </w:r>
      <w:r>
        <w:t xml:space="preserve"> </w:t>
      </w:r>
      <w:r>
        <w:t>hym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932 (data/riverside_cats/CYT_riv.cat)</w:t>
        <w:br/>
      </w:r>
      <w:r>
        <w:t>What</w:t>
      </w:r>
      <w:r>
        <w:t xml:space="preserve"> </w:t>
      </w:r>
      <w:r>
        <w:t>quod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936 (data/riverside_cats/CYT_riv.cat)</w:t>
        <w:br/>
      </w:r>
      <w:r>
        <w:t>As</w:t>
      </w:r>
      <w:r>
        <w:t xml:space="preserve"> </w:t>
      </w:r>
      <w:r>
        <w:t>usage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</w:t>
      </w:r>
      <w:r>
        <w:t xml:space="preserve"> </w:t>
      </w:r>
      <w:r>
        <w:t>swepe</w:t>
      </w:r>
      <w:r>
        <w:t xml:space="preserve"> </w:t>
      </w:r>
      <w:r>
        <w:t>the</w:t>
      </w:r>
      <w:r>
        <w:t xml:space="preserve"> </w:t>
      </w:r>
      <w:r>
        <w:t>floor</w:t>
      </w:r>
      <w:r>
        <w:t xml:space="preserve"> </w:t>
      </w:r>
      <w:r>
        <w:t>as</w:t>
      </w:r>
      <w:r>
        <w:t xml:space="preserve"> </w:t>
      </w:r>
      <w:r>
        <w:t>swithe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943 (data/riverside_cats/CYT_riv.cat)</w:t>
        <w:br/>
      </w:r>
      <w:r>
        <w:t>Yet</w:t>
      </w:r>
      <w:r>
        <w:t xml:space="preserve"> </w:t>
      </w:r>
      <w:r>
        <w:t>is</w:t>
      </w:r>
      <w:r>
        <w:t xml:space="preserve"> </w:t>
      </w:r>
      <w:r>
        <w:t>ther</w:t>
      </w:r>
      <w:r>
        <w:t xml:space="preserve"> </w:t>
      </w:r>
      <w:r>
        <w:t>heere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945 (data/riverside_cats/CYT_riv.cat)</w:t>
        <w:br/>
      </w:r>
      <w:r>
        <w:t>Another</w:t>
      </w:r>
      <w:r>
        <w:t xml:space="preserve"> </w:t>
      </w:r>
      <w:r>
        <w:t>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well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947 (data/riverside_cats/CYT_riv.cat)</w:t>
        <w:br/>
      </w:r>
      <w:r>
        <w:t>A</w:t>
      </w:r>
      <w:r>
        <w:t xml:space="preserve"> </w:t>
      </w:r>
      <w:r>
        <w:t>marchant</w:t>
      </w:r>
      <w:r>
        <w:t xml:space="preserve"> </w:t>
      </w:r>
      <w:r>
        <w:t>pardee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ay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953 (data/riverside_cats/CYT_riv.cat)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sires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964 (data/riverside_cats/CYT_riv.cat)</w:t>
        <w:br/>
      </w:r>
      <w:r>
        <w:t>Ne</w:t>
      </w:r>
      <w:r>
        <w:t xml:space="preserve"> </w:t>
      </w:r>
      <w:r>
        <w:t>every</w:t>
      </w:r>
      <w:r>
        <w:t xml:space="preserve"> </w:t>
      </w:r>
      <w:r>
        <w:t>appul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at</w:t>
      </w:r>
      <w:r>
        <w:t xml:space="preserve"> </w:t>
      </w:r>
      <w:r>
        <w:t>eye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968 (data/riverside_cats/CYT_riv.cat)</w:t>
        <w:br/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fool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970 (data/riverside_cats/CYT_riv.cat)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fro</w:t>
      </w:r>
      <w:r>
        <w:t xml:space="preserve"> </w:t>
      </w:r>
      <w:r>
        <w:t>yow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982 (data/riverside_cats/CYT_riv.cat)</w:t>
        <w:br/>
      </w:r>
      <w:r>
        <w:t>Whanne</w:t>
      </w:r>
      <w:r>
        <w:t xml:space="preserve"> </w:t>
      </w:r>
      <w:r>
        <w:t>he</w:t>
      </w:r>
      <w:r>
        <w:t xml:space="preserve"> </w:t>
      </w:r>
      <w:r>
        <w:t>commune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with</w:t>
      </w:r>
      <w:r>
        <w:t xml:space="preserve"> </w:t>
      </w:r>
      <w:r>
        <w:t>any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984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be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985 (data/riverside_cats/CYT_riv.cat)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bigiled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Canon's Yeoman's Tale 987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men</w:t>
      </w:r>
      <w:r>
        <w:t xml:space="preserve"> </w:t>
      </w:r>
      <w:r>
        <w:t>ride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Present 3rd sg must end in -eth : list</w:t>
      </w:r>
      <w:r>
        <w:br/>
        <w:t>The Canon's Yeoman's Tale 990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yeve</w:t>
      </w:r>
      <w:r>
        <w:t xml:space="preserve"> </w:t>
      </w:r>
      <w:r>
        <w:t>me</w:t>
      </w:r>
      <w:r>
        <w:t xml:space="preserve"> </w:t>
      </w:r>
      <w:r>
        <w:t>audience</w:t>
      </w:r>
      <w:r>
        <w:br/>
        <w:br/>
      </w:r>
    </w:p>
    <w:p>
      <w:r>
        <w:rPr>
          <w:b/>
        </w:rPr>
        <w:t>Present 3rd sg must end in -eth : bee</w:t>
      </w:r>
      <w:r>
        <w:br/>
        <w:t>The Canon's Yeoman's Tale 994 (data/riverside_cats/CYT_riv.cat)</w:t>
        <w:br/>
      </w:r>
      <w:r>
        <w:t>Although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chanoun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995 (data/riverside_cats/CYT_riv.cat)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ordre</w:t>
      </w:r>
      <w:r>
        <w:t xml:space="preserve"> </w:t>
      </w:r>
      <w:r>
        <w:t>som</w:t>
      </w:r>
      <w:r>
        <w:t xml:space="preserve"> </w:t>
      </w:r>
      <w:r>
        <w:t>shrewe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Canon's Yeoman's Tale 996 (data/riverside_cats/CYT_riv.cat)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a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999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correcten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mys</w:t>
      </w:r>
      <w:r>
        <w:t xml:space="preserve"> </w:t>
      </w:r>
      <w:r>
        <w:t>I</w:t>
      </w:r>
      <w:r>
        <w:t xml:space="preserve"> </w:t>
      </w:r>
      <w:r>
        <w:t>mente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Canon's Yeoman's Tale 1001 (data/riverside_cats/CYT_riv.cat)</w:t>
        <w:br/>
      </w:r>
      <w:r>
        <w:t>But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othere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1006 (data/riverside_cats/CYT_riv.cat)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this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herkne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1007 (data/riverside_cats/CYT_riv.cat)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Judas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covent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1009 (data/riverside_cats/CYT_riv.cat)</w:t>
        <w:br/>
      </w:r>
      <w:r>
        <w:t>If</w:t>
      </w:r>
      <w:r>
        <w:t xml:space="preserve"> </w:t>
      </w:r>
      <w:r>
        <w:t>shame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rPr>
          <w:i/>
        </w:rPr>
        <w:t>may</w:t>
      </w:r>
      <w:r>
        <w:t xml:space="preserve"> </w:t>
      </w:r>
      <w:r>
        <w:t>causen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1013 (data/riverside_cats/CYT_riv.cat)</w:t>
        <w:br/>
      </w:r>
      <w:r>
        <w:t>That</w:t>
      </w:r>
      <w:r>
        <w:t xml:space="preserve"> </w:t>
      </w:r>
      <w:r>
        <w:t>therinne</w:t>
      </w:r>
      <w:r>
        <w:t xml:space="preserve"> </w:t>
      </w:r>
      <w:r>
        <w:t>dwelled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1017 (data/riverside_cats/CYT_riv.cat)</w:t>
        <w:br/>
      </w:r>
      <w:r>
        <w:t>For</w:t>
      </w:r>
      <w:r>
        <w:t xml:space="preserve"> </w:t>
      </w:r>
      <w:r>
        <w:t>bord</w:t>
      </w:r>
      <w:r>
        <w:t xml:space="preserve"> </w:t>
      </w:r>
      <w:r>
        <w:t>ne</w:t>
      </w:r>
      <w:r>
        <w:t xml:space="preserve"> </w:t>
      </w:r>
      <w:r>
        <w:t>clothyng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1018 (data/riverside_cats/CYT_riv.cat)</w:t>
        <w:br/>
      </w:r>
      <w:r>
        <w:t>And</w:t>
      </w:r>
      <w:r>
        <w:t xml:space="preserve"> </w:t>
      </w:r>
      <w:r>
        <w:t>spendyng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right</w:t>
      </w:r>
      <w:r>
        <w:t xml:space="preserve"> </w:t>
      </w:r>
      <w:r>
        <w:t>ynow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1021 (data/riverside_cats/CYT_riv.cat)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1028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me</w:t>
      </w:r>
      <w:r>
        <w:t xml:space="preserve"> </w:t>
      </w:r>
      <w:r>
        <w:t>fynde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1032 (data/riverside_cats/CYT_riv.cat)</w:t>
        <w:br/>
      </w:r>
      <w:r>
        <w:t>And</w:t>
      </w:r>
      <w:r>
        <w:t xml:space="preserve"> </w:t>
      </w:r>
      <w:r>
        <w:t>took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Canon's Yeoman's Tale 1046 (data/riverside_cats/CYT_riv.cat)</w:t>
        <w:br/>
      </w:r>
      <w:r>
        <w:t>Into</w:t>
      </w:r>
      <w:r>
        <w:t xml:space="preserve"> </w:t>
      </w:r>
      <w:r>
        <w:t>my</w:t>
      </w:r>
      <w:r>
        <w:t xml:space="preserve"> </w:t>
      </w:r>
      <w:r>
        <w:t>grave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1053 (data/riverside_cats/CYT_riv.cat)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goodlich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list</w:t>
      </w:r>
      <w:r>
        <w:br/>
        <w:t>The Canon's Yeoman's Tale 1056 (data/riverside_cats/CYT_riv.cat)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t>shewe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1059 (data/riverside_cats/CYT_riv.cat)</w:t>
        <w:br/>
      </w:r>
      <w:r>
        <w:t>Taketh</w:t>
      </w:r>
      <w:r>
        <w:t xml:space="preserve"> </w:t>
      </w:r>
      <w:r>
        <w:t>good</w:t>
      </w:r>
      <w:r>
        <w:t xml:space="preserve"> </w:t>
      </w:r>
      <w:r>
        <w:t>heede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wel</w:t>
      </w:r>
      <w:r>
        <w:t xml:space="preserve"> </w:t>
      </w:r>
      <w:r>
        <w:t>seen</w:t>
      </w:r>
      <w:r>
        <w:t xml:space="preserve"> </w:t>
      </w:r>
      <w:r>
        <w:t>at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1061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ye</w:t>
      </w:r>
      <w:r>
        <w:t xml:space="preserve"> </w:t>
      </w:r>
      <w:r>
        <w:t>sire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forbeede</w:t>
      </w:r>
      <w:r>
        <w:br/>
        <w:t>The Canon's Yeoman's Tale 1064 (data/riverside_cats/CYT_riv.cat)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forbeede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1066 (data/riverside_cats/CYT_riv.cat)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profred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1072 (data/riverside_cats/CYT_riv.cat)</w:t>
        <w:br/>
      </w:r>
      <w:r>
        <w:t>How</w:t>
      </w:r>
      <w:r>
        <w:t xml:space="preserve"> </w:t>
      </w:r>
      <w:r>
        <w:t>Cristes</w:t>
      </w:r>
      <w:r>
        <w:t xml:space="preserve"> </w:t>
      </w:r>
      <w:r>
        <w:t>peple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meschief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Weak pt sg must end in -ed, -d, or -t : delte</w:t>
      </w:r>
      <w:r>
        <w:br/>
        <w:t>The Canon's Yeoman's Tale 1074 (data/riverside_cats/CYT_riv.cat)</w:t>
        <w:br/>
      </w:r>
      <w:r>
        <w:t>Noght</w:t>
      </w:r>
      <w:r>
        <w:t xml:space="preserve"> </w:t>
      </w:r>
      <w:r>
        <w:t>wiste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delte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1078 (data/riverside_cats/CYT_riv.cat)</w:t>
        <w:br/>
      </w:r>
      <w:r>
        <w:t>O</w:t>
      </w:r>
      <w:r>
        <w:t xml:space="preserve"> </w:t>
      </w:r>
      <w:r>
        <w:t>gracelees</w:t>
      </w:r>
      <w:r>
        <w:t xml:space="preserve"> </w:t>
      </w:r>
      <w:r>
        <w:t>ful</w:t>
      </w:r>
      <w:r>
        <w:t xml:space="preserve"> </w:t>
      </w:r>
      <w:r>
        <w:t>blynd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conceite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1080 (data/riverside_cats/CYT_riv.cat)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fox</w:t>
      </w:r>
      <w:r>
        <w:t xml:space="preserve"> </w:t>
      </w:r>
      <w:r>
        <w:t>yshapen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1082 (data/riverside_cats/CYT_riv.cat)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Present 3rd sg must end in -eth : hath</w:t>
      </w:r>
      <w:r>
        <w:br/>
        <w:t>The Canon's Yeoman's Tale 1092 (data/riverside_cats/CYT_riv.cat)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bitrayed</w:t>
      </w:r>
      <w:r>
        <w:t xml:space="preserve"> </w:t>
      </w:r>
      <w:r>
        <w:t>folkes</w:t>
      </w:r>
      <w:r>
        <w:t xml:space="preserve"> </w:t>
      </w:r>
      <w:r>
        <w:t>many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1099 (data/riverside_cats/CYT_riv.cat)</w:t>
        <w:br/>
      </w:r>
      <w:r>
        <w:t>Of</w:t>
      </w:r>
      <w:r>
        <w:t xml:space="preserve"> </w:t>
      </w:r>
      <w:r>
        <w:t>metals</w:t>
      </w:r>
      <w:r>
        <w:t xml:space="preserve"> </w:t>
      </w:r>
      <w:r>
        <w:t>whiche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reherce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1102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man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Canon's Yeoman's Tale 1105 (data/riverside_cats/CYT_riv.cat)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comth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1107 (data/riverside_cats/CYT_riv.cat)</w:t>
        <w:br/>
      </w:r>
      <w:r>
        <w:t>Sire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Canon's Yeoman's Tale 1110 (data/riverside_cats/CYT_riv.cat)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cam</w:t>
      </w:r>
      <w:r>
        <w:t xml:space="preserve"> </w:t>
      </w:r>
      <w:r>
        <w:t>anon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1115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anon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werkynge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1125 (data/riverside_cats/CYT_riv.cat)</w:t>
        <w:br/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seen</w:t>
      </w:r>
      <w:r>
        <w:t xml:space="preserve"> </w:t>
      </w:r>
      <w:r>
        <w:t>heer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Canon's Yeoman's Tale 1133 (data/riverside_cats/CYT_riv.cat)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poudre</w:t>
      </w:r>
      <w:r>
        <w:t xml:space="preserve"> </w:t>
      </w:r>
      <w:r>
        <w:t>heer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1134 (data/riverside_cats/CYT_riv.cat)</w:t>
        <w:br/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1134 (data/riverside_cats/CYT_riv.cat)</w:t>
        <w:br/>
      </w:r>
      <w:r>
        <w:t>Shal</w:t>
      </w:r>
      <w:r>
        <w:t xml:space="preserve"> </w:t>
      </w:r>
      <w:r>
        <w:t>make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espie</w:t>
      </w:r>
      <w:r>
        <w:br/>
        <w:t>The Canon's Yeoman's Tale 1138 (data/riverside_cats/CYT_riv.cat)</w:t>
        <w:br/>
      </w:r>
      <w:r>
        <w:t>Oure</w:t>
      </w:r>
      <w:r>
        <w:t xml:space="preserve"> </w:t>
      </w:r>
      <w:r>
        <w:t>pryvetee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us</w:t>
      </w:r>
      <w:r>
        <w:t xml:space="preserve"> </w:t>
      </w:r>
      <w:r>
        <w:rPr>
          <w:i/>
        </w:rPr>
        <w:t>espie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Canon's Yeoman's Tale 1142 (data/riverside_cats/CYT_riv.cat)</w:t>
        <w:br/>
      </w:r>
      <w:r>
        <w:t>And</w:t>
      </w:r>
      <w:r>
        <w:t xml:space="preserve"> </w:t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shette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Canon's Yeoman's Tale 1143 (data/riverside_cats/CYT_riv.cat)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labour</w:t>
      </w:r>
      <w:r>
        <w:t xml:space="preserve"> </w:t>
      </w:r>
      <w:r>
        <w:t>spedily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Canon's Yeoman's Tale 1145 (data/riverside_cats/CYT_riv.cat)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anon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this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1147 (data/riverside_cats/CYT_riv.cat)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chanoun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crosselet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1155 (data/riverside_cats/CYT_riv.cat)</w:t>
        <w:br/>
      </w:r>
      <w:r>
        <w:rPr>
          <w:i/>
        </w:rP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1155 (data/riverside_cats/CYT_riv.cat)</w:t>
        <w:br/>
      </w:r>
      <w:r>
        <w:t>Shul</w:t>
      </w:r>
      <w:r>
        <w:t xml:space="preserve"> </w:t>
      </w:r>
      <w:r>
        <w:t>werche</w:t>
      </w:r>
      <w:r>
        <w:t xml:space="preserve"> </w:t>
      </w:r>
      <w:r>
        <w:t>al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</w:t>
      </w:r>
      <w:r>
        <w:t xml:space="preserve"> </w:t>
      </w:r>
      <w:r>
        <w:t>be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Canon's Yeoman's Tale 1168 (data/riverside_cats/CYT_riv.cat)</w:t>
        <w:br/>
      </w:r>
      <w:r>
        <w:t>Herafterward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1174 (data/riverside_cats/CYT_riv.cat)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wiste</w:t>
      </w:r>
      <w:r>
        <w:t xml:space="preserve"> </w:t>
      </w:r>
      <w:r>
        <w:t>how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t xml:space="preserve"> </w:t>
      </w:r>
      <w:r>
        <w:t>and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Present 3rd sg must end in -eth : abit</w:t>
      </w:r>
      <w:r>
        <w:br/>
        <w:t>The Canon's Yeoman's Tale 1175 (data/riverside_cats/CYT_riv.cat)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variaunt</w:t>
      </w:r>
      <w:r>
        <w:t xml:space="preserve"> </w:t>
      </w:r>
      <w:r>
        <w:t>he</w:t>
      </w:r>
      <w:r>
        <w:t xml:space="preserve"> </w:t>
      </w:r>
      <w:r>
        <w:rPr>
          <w:i/>
        </w:rPr>
        <w:t>abit</w:t>
      </w:r>
      <w:r>
        <w:t xml:space="preserve"> </w:t>
      </w:r>
      <w:r>
        <w:t>nowhere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Canon's Yeoman's Tale 1180 (data/riverside_cats/CYT_riv.cat)</w:t>
        <w:br/>
      </w:r>
      <w:r>
        <w:t>The</w:t>
      </w:r>
      <w:r>
        <w:t xml:space="preserve"> </w:t>
      </w:r>
      <w:r>
        <w:t>coles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1182 (data/riverside_cats/CYT_riv.cat)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couched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oghte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1194 (data/riverside_cats/CYT_riv.cat)</w:t>
        <w:br/>
      </w:r>
      <w:r>
        <w:t>As</w:t>
      </w:r>
      <w:r>
        <w:t xml:space="preserve"> </w:t>
      </w:r>
      <w:r>
        <w:t>swithe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1209 (data/riverside_cats/CYT_riv.cat)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hap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1211 (data/riverside_cats/CYT_riv.cat)</w:t>
        <w:br/>
      </w:r>
      <w:r>
        <w:t>Ful</w:t>
      </w:r>
      <w:r>
        <w:t xml:space="preserve"> </w:t>
      </w:r>
      <w:r>
        <w:t>of</w:t>
      </w:r>
      <w:r>
        <w:t xml:space="preserve"> </w:t>
      </w:r>
      <w:r>
        <w:t>water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thanne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1212 (data/riverside_cats/CYT_riv.cat)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bisynesse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thryve</w:t>
      </w:r>
      <w:r>
        <w:t xml:space="preserve"> </w:t>
      </w:r>
      <w:r>
        <w:t>and</w:t>
      </w:r>
      <w:r>
        <w:t xml:space="preserve"> </w:t>
      </w:r>
      <w:r>
        <w:t>preeve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1213 (data/riverside_cats/CYT_riv.cat)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mysbileeve</w:t>
      </w:r>
      <w:r>
        <w:br/>
        <w:br/>
      </w:r>
    </w:p>
    <w:p>
      <w:r>
        <w:rPr>
          <w:b/>
        </w:rPr>
        <w:t>Infinitive must end in -en or -e : go</w:t>
      </w:r>
      <w:r>
        <w:br/>
        <w:t>The Canon's Yeoman's Tale 1216 (data/riverside_cats/CYT_riv.cat)</w:t>
        <w:br/>
      </w:r>
      <w:r>
        <w:t>But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come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1217 (data/riverside_cats/CYT_riv.cat)</w:t>
        <w:br/>
      </w:r>
      <w:r>
        <w:t>The</w:t>
      </w:r>
      <w:r>
        <w:t xml:space="preserve"> </w:t>
      </w:r>
      <w:r>
        <w:t>chambre</w:t>
      </w:r>
      <w:r>
        <w:t xml:space="preserve"> </w:t>
      </w:r>
      <w:r>
        <w:t>dore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1223 (data/riverside_cats/CYT_riv.cat)</w:t>
        <w:br/>
      </w:r>
      <w:r>
        <w:t>Of</w:t>
      </w:r>
      <w:r>
        <w:t xml:space="preserve"> </w:t>
      </w:r>
      <w:r>
        <w:t>an</w:t>
      </w:r>
      <w:r>
        <w:t xml:space="preserve"> </w:t>
      </w:r>
      <w:r>
        <w:t>ingot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he</w:t>
      </w:r>
      <w:r>
        <w:br/>
        <w:t>The Canon's Yeoman's Tale 1225 (data/riverside_cats/CYT_riv.cat)</w:t>
        <w:br/>
      </w:r>
      <w:r>
        <w:t>A</w:t>
      </w:r>
      <w:r>
        <w:t xml:space="preserve"> </w:t>
      </w:r>
      <w:r>
        <w:t>teyne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yvele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he</w:t>
      </w:r>
      <w:r>
        <w:t xml:space="preserve"> </w:t>
      </w:r>
      <w:r>
        <w:t>cheeve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The Canon's Yeoman's Tale 1230 (data/riverside_cats/CYT_riv.cat)</w:t>
        <w:br/>
      </w:r>
      <w:r>
        <w:t>So</w:t>
      </w:r>
      <w:r>
        <w:t xml:space="preserve"> </w:t>
      </w:r>
      <w:r>
        <w:t>slyly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1236 (data/riverside_cats/CYT_riv.cat)</w:t>
        <w:br/>
      </w:r>
      <w:r>
        <w:t>Loke</w:t>
      </w:r>
      <w:r>
        <w:t xml:space="preserve"> </w:t>
      </w:r>
      <w:r>
        <w:t>what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put</w:t>
      </w:r>
      <w:r>
        <w:t xml:space="preserve"> </w:t>
      </w:r>
      <w:r>
        <w:t>in</w:t>
      </w:r>
      <w:r>
        <w:t xml:space="preserve"> </w:t>
      </w:r>
      <w:r>
        <w:t>thyn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grope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1239 (data/riverside_cats/CYT_riv.cat)</w:t>
        <w:br/>
      </w:r>
      <w:r>
        <w:t>Shaving</w:t>
      </w:r>
      <w:r>
        <w:t xml:space="preserve"> </w:t>
      </w:r>
      <w:r>
        <w:t>of</w:t>
      </w:r>
      <w:r>
        <w:t xml:space="preserve"> </w:t>
      </w:r>
      <w:r>
        <w:t>silver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plural must end in -en or -e : vouchesauf</w:t>
      </w:r>
      <w:r>
        <w:br/>
        <w:t>The Canon's Yeoman's Tale 1246 (data/riverside_cats/CYT_riv.cat)</w:t>
        <w:br/>
      </w:r>
      <w:r>
        <w:t>But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to</w:t>
      </w:r>
      <w:r>
        <w:t xml:space="preserve"> </w:t>
      </w:r>
      <w:r>
        <w:t>techen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1250 (data/riverside_cats/CYT_riv.cat)</w:t>
        <w:br/>
      </w:r>
      <w:r>
        <w:t>The</w:t>
      </w:r>
      <w:r>
        <w:t xml:space="preserve"> </w:t>
      </w:r>
      <w:r>
        <w:t>seconde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heede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1256 (data/riverside_cats/CYT_riv.cat)</w:t>
        <w:br/>
      </w:r>
      <w:r>
        <w:t>And</w:t>
      </w:r>
      <w:r>
        <w:t xml:space="preserve"> </w:t>
      </w:r>
      <w:r>
        <w:t>do</w:t>
      </w:r>
      <w:r>
        <w:t xml:space="preserve"> </w:t>
      </w:r>
      <w:r>
        <w:t>therwith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1257 (data/riverside_cats/CYT_riv.cat)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silver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kan</w:t>
      </w:r>
      <w:r>
        <w:br/>
        <w:t>The Canon's Yeoman's Tale 1258 (data/riverside_cats/CYT_riv.cat)</w:t>
        <w:br/>
      </w:r>
      <w:r>
        <w:t>This</w:t>
      </w:r>
      <w:r>
        <w:t xml:space="preserve"> </w:t>
      </w:r>
      <w:r>
        <w:t>preest</w:t>
      </w:r>
      <w:r>
        <w:t xml:space="preserve"> </w:t>
      </w:r>
      <w:r>
        <w:t>hym</w:t>
      </w:r>
      <w:r>
        <w:t xml:space="preserve"> </w:t>
      </w:r>
      <w:r>
        <w:t>bisieth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rPr>
          <w:i/>
        </w:rPr>
        <w:t>be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woot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moot</w:t>
      </w:r>
      <w:r>
        <w:br/>
        <w:t>The Canon's Yeoman's Tale 1280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be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Canon's Yeoman's Tale 1283 (data/riverside_cats/CYT_riv.cat)</w:t>
        <w:br/>
      </w:r>
      <w:r>
        <w:t>Now</w:t>
      </w:r>
      <w:r>
        <w:t xml:space="preserve"> </w:t>
      </w:r>
      <w:r>
        <w:t>good</w:t>
      </w:r>
      <w:r>
        <w:t xml:space="preserve"> </w:t>
      </w:r>
      <w:r>
        <w:t>sires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seyn</w:t>
      </w:r>
      <w:r>
        <w:br/>
        <w:t>The Canon's Yeoman's Tale 1285 (data/riverside_cats/CYT_riv.cat)</w:t>
        <w:br/>
      </w:r>
      <w:r>
        <w:t>Supposynge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treuthe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1291 (data/riverside_cats/CYT_riv.cat)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thee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moore</w:t>
      </w:r>
      <w:r>
        <w:t xml:space="preserve"> </w:t>
      </w:r>
      <w:r>
        <w:t>bihynde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1292 (data/riverside_cats/CYT_riv.cat)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any</w:t>
      </w:r>
      <w:r>
        <w:t xml:space="preserve"> </w:t>
      </w:r>
      <w:r>
        <w:t>coper</w:t>
      </w:r>
      <w:r>
        <w:t xml:space="preserve"> </w:t>
      </w:r>
      <w:r>
        <w:t>herinne</w:t>
      </w:r>
      <w:r>
        <w:t xml:space="preserve"> </w:t>
      </w:r>
      <w:r>
        <w:t>seyde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1293 (data/riverside_cats/CYT_riv.cat)</w:t>
        <w:br/>
      </w:r>
      <w:r>
        <w:t>Ye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sire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1299 (data/riverside_cats/CYT_riv.cat)</w:t>
        <w:br/>
      </w:r>
      <w:r>
        <w:t>Al</w:t>
      </w:r>
      <w:r>
        <w:t xml:space="preserve"> </w:t>
      </w:r>
      <w:r>
        <w:t>to</w:t>
      </w:r>
      <w:r>
        <w:t xml:space="preserve"> </w:t>
      </w:r>
      <w:r>
        <w:t>symple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tonge</w:t>
      </w:r>
      <w:r>
        <w:t xml:space="preserve"> </w:t>
      </w:r>
      <w:r>
        <w:t>to</w:t>
      </w:r>
      <w:r>
        <w:t xml:space="preserve"> </w:t>
      </w:r>
      <w:r>
        <w:t>pronounce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Canon's Yeoman's Tale 1302 (data/riverside_cats/CYT_riv.cat)</w:t>
        <w:br/>
      </w:r>
      <w:r>
        <w:t>He</w:t>
      </w:r>
      <w:r>
        <w:t xml:space="preserve"> </w:t>
      </w:r>
      <w:r>
        <w:t>semed</w:t>
      </w:r>
      <w:r>
        <w:t xml:space="preserve"> </w:t>
      </w:r>
      <w:r>
        <w:t>freendly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knewe</w:t>
      </w:r>
      <w:r>
        <w:t xml:space="preserve"> </w:t>
      </w:r>
      <w:r>
        <w:t>hym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Canon's Yeoman's Tale 1314 (data/riverside_cats/CYT_riv.cat)</w:t>
        <w:br/>
      </w:r>
      <w:r>
        <w:t>And</w:t>
      </w:r>
      <w:r>
        <w:t xml:space="preserve"> </w:t>
      </w:r>
      <w:r>
        <w:t>afterward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ingot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Canon's Yeoman's Tale 1325 (data/riverside_cats/CYT_riv.cat)</w:t>
        <w:br/>
      </w:r>
      <w:r>
        <w:t>And</w:t>
      </w:r>
      <w:r>
        <w:t xml:space="preserve"> </w:t>
      </w:r>
      <w:r>
        <w:t>hidde</w:t>
      </w:r>
      <w:r>
        <w:t xml:space="preserve"> </w:t>
      </w:r>
      <w:r>
        <w:t>it</w:t>
      </w:r>
      <w:r>
        <w:t xml:space="preserve"> </w:t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breest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1329 (data/riverside_cats/CYT_riv.cat)</w:t>
        <w:br/>
      </w:r>
      <w:r>
        <w:t>Putte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theer</w:t>
      </w:r>
      <w:r>
        <w:br/>
        <w:br/>
      </w:r>
    </w:p>
    <w:p>
      <w:r>
        <w:rPr>
          <w:b/>
        </w:rPr>
        <w:t>Infinitive must end in -en or -e : gon</w:t>
      </w:r>
      <w:r>
        <w:br/>
        <w:t>The Canon's Yeoman's Tale 1331 (data/riverside_cats/CYT_riv.cat)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chanoun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1332 (data/riverside_cats/CYT_riv.cat)</w:t>
        <w:br/>
      </w:r>
      <w:r>
        <w:t>With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teynes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1336 (data/riverside_cats/CYT_riv.cat)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as</w:t>
      </w:r>
      <w:r>
        <w:t xml:space="preserve"> </w:t>
      </w:r>
      <w:r>
        <w:t>swithe</w:t>
      </w:r>
      <w:r>
        <w:t xml:space="preserve"> </w:t>
      </w:r>
      <w:r>
        <w:t>preeved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Canon's Yeoman's Tale 1349 (data/riverside_cats/CYT_riv.cat)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soory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Canon's Yeoman's Tale 1351 (data/riverside_cats/CYT_riv.cat)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1353 (data/riverside_cats/CYT_riv.cat)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this</w:t>
      </w:r>
      <w:r>
        <w:t xml:space="preserve"> </w:t>
      </w:r>
      <w:r>
        <w:t>receite</w:t>
      </w:r>
      <w:r>
        <w:t xml:space="preserve"> </w:t>
      </w:r>
      <w:r>
        <w:t>coste</w:t>
      </w:r>
      <w:r>
        <w:t xml:space="preserve"> </w:t>
      </w:r>
      <w:r>
        <w:t>Telleth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1354 (data/riverside_cats/CYT_riv.cat)</w:t>
        <w:br/>
      </w:r>
      <w:r>
        <w:t>By</w:t>
      </w:r>
      <w:r>
        <w:t xml:space="preserve"> </w:t>
      </w:r>
      <w:r>
        <w:t>oure</w:t>
      </w:r>
      <w:r>
        <w:t xml:space="preserve"> </w:t>
      </w:r>
      <w:r>
        <w:t>Lady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chanon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1359 (data/riverside_cats/CYT_riv.cat)</w:t>
        <w:br/>
      </w:r>
      <w:r>
        <w:t>Ywis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deere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3rd sg must end in -eth : save</w:t>
      </w:r>
      <w:r>
        <w:br/>
        <w:t>The Canon's Yeoman's Tale 1361 (data/riverside_cats/CYT_riv.cat)</w:t>
        <w:br/>
      </w:r>
      <w:r>
        <w:t>Ye</w:t>
      </w:r>
      <w:r>
        <w:t xml:space="preserve"> </w:t>
      </w:r>
      <w:r>
        <w:t>shul</w:t>
      </w:r>
      <w:r>
        <w:t xml:space="preserve"> </w:t>
      </w:r>
      <w:r>
        <w:t>paye</w:t>
      </w:r>
      <w:r>
        <w:t xml:space="preserve"> </w:t>
      </w:r>
      <w:r>
        <w:t>fourty</w:t>
      </w:r>
      <w:r>
        <w:t xml:space="preserve"> </w:t>
      </w:r>
      <w:r>
        <w:t>pound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1368 (data/riverside_cats/CYT_riv.cat)</w:t>
        <w:br/>
      </w:r>
      <w:r>
        <w:t>Sire</w:t>
      </w:r>
      <w:r>
        <w:t xml:space="preserve"> </w:t>
      </w:r>
      <w:r>
        <w:t>preest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I</w:t>
      </w:r>
      <w:r>
        <w:t xml:space="preserve"> </w:t>
      </w:r>
      <w:r>
        <w:t>kepe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Infinitive must end in -en or -e : han</w:t>
      </w:r>
      <w:r>
        <w:br/>
        <w:t>The Canon's Yeoman's Tale 1372 (data/riverside_cats/CYT_riv.cat)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wolden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-eth : forbeede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Canon's Yeoman's Tale 1375 (data/riverside_cats/CYT_riv.cat)</w:t>
        <w:br/>
      </w:r>
      <w:r>
        <w:t>God</w:t>
      </w:r>
      <w:r>
        <w:t xml:space="preserve"> </w:t>
      </w:r>
      <w:r>
        <w:t>it</w:t>
      </w:r>
      <w:r>
        <w:t xml:space="preserve"> </w:t>
      </w:r>
      <w:r>
        <w:t>forbeede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1389 (data/riverside_cats/CYT_riv.cat)</w:t>
        <w:br/>
      </w:r>
      <w:r>
        <w:t>Bitwixe</w:t>
      </w:r>
      <w:r>
        <w:t xml:space="preserve"> </w:t>
      </w:r>
      <w:r>
        <w:t>men</w:t>
      </w:r>
      <w:r>
        <w:t xml:space="preserve"> </w:t>
      </w:r>
      <w:r>
        <w:t>and</w:t>
      </w:r>
      <w:r>
        <w:t xml:space="preserve"> </w:t>
      </w:r>
      <w:r>
        <w:t>gold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debaat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1390 (data/riverside_cats/CYT_riv.cat)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blent</w:t>
      </w:r>
      <w:r>
        <w:br/>
        <w:t>The Canon's Yeoman's Tale 1391 (data/riverside_cats/CYT_riv.cat)</w:t>
        <w:br/>
      </w:r>
      <w:r>
        <w:t>This</w:t>
      </w:r>
      <w:r>
        <w:t xml:space="preserve"> </w:t>
      </w:r>
      <w:r>
        <w:t>multiplying</w:t>
      </w:r>
      <w:r>
        <w:t xml:space="preserve"> </w:t>
      </w:r>
      <w:r>
        <w:rPr>
          <w:i/>
        </w:rPr>
        <w:t>blent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bee</w:t>
      </w:r>
      <w:r>
        <w:br/>
        <w:t>The Canon's Yeoman's Tale 1392 (data/riverside_cats/CYT_riv.cat)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feith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1395 (data/riverside_cats/CYT_riv.cat)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Canon's Yeoman's Tale 1399 (data/riverside_cats/CYT_riv.cat)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purpos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atteyne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1400 (data/riverside_cats/CYT_riv.cat)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lightly</w:t>
      </w:r>
      <w:r>
        <w:t xml:space="preserve"> </w:t>
      </w:r>
      <w:r>
        <w:t>lerne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aught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1403 (data/riverside_cats/CYT_riv.cat)</w:t>
        <w:br/>
      </w:r>
      <w:r>
        <w:t>A</w:t>
      </w:r>
      <w:r>
        <w:t xml:space="preserve"> </w:t>
      </w:r>
      <w:r>
        <w:t>mannes</w:t>
      </w:r>
      <w:r>
        <w:t xml:space="preserve"> </w:t>
      </w:r>
      <w:r>
        <w:t>myrthe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turne</w:t>
      </w:r>
      <w:r>
        <w:t xml:space="preserve"> </w:t>
      </w:r>
      <w:r>
        <w:t>unto</w:t>
      </w:r>
      <w:r>
        <w:t xml:space="preserve"> </w:t>
      </w:r>
      <w:r>
        <w:t>grame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Canon's Yeoman's Tale 1407 (data/riverside_cats/CYT_riv.cat)</w:t>
        <w:br/>
      </w:r>
      <w:r>
        <w:t>O</w:t>
      </w:r>
      <w:r>
        <w:t xml:space="preserve"> </w:t>
      </w:r>
      <w:r>
        <w:t>fy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brent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1408 (data/riverside_cats/CYT_riv.cat)</w:t>
        <w:br/>
      </w:r>
      <w:r>
        <w:t>Allas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flee</w:t>
      </w:r>
      <w:r>
        <w:t xml:space="preserve"> </w:t>
      </w:r>
      <w:r>
        <w:t>the</w:t>
      </w:r>
      <w:r>
        <w:t xml:space="preserve"> </w:t>
      </w:r>
      <w:r>
        <w:t>fires</w:t>
      </w:r>
      <w:r>
        <w:t xml:space="preserve"> </w:t>
      </w:r>
      <w:r>
        <w:t>heete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1410 (data/riverside_cats/CYT_riv.cat)</w:t>
        <w:br/>
      </w:r>
      <w:r>
        <w:t>Lest</w:t>
      </w:r>
      <w:r>
        <w:t xml:space="preserve"> </w:t>
      </w:r>
      <w:r>
        <w:t>ye</w:t>
      </w:r>
      <w:r>
        <w:t xml:space="preserve"> </w:t>
      </w:r>
      <w:r>
        <w:t>lese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is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1413 (data/riverside_cats/CYT_riv.cat)</w:t>
        <w:br/>
      </w:r>
      <w:r>
        <w:t>Ye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boold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Bayard</w:t>
      </w:r>
      <w:r>
        <w:t xml:space="preserve"> </w:t>
      </w:r>
      <w:r>
        <w:t>the</w:t>
      </w:r>
      <w:r>
        <w:t xml:space="preserve"> </w:t>
      </w:r>
      <w:r>
        <w:t>blynde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1416 (data/riverside_cats/CYT_riv.cat)</w:t>
        <w:br/>
      </w:r>
      <w:r>
        <w:t>As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bisides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Canon's Yeoman's Tale 1418 (data/riverside_cats/CYT_riv.cat)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eyen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seen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lakke</w:t>
      </w:r>
      <w:r>
        <w:br/>
        <w:t>The Canon's Yeoman's Tale 1419 (data/riverside_cats/CYT_riv.cat)</w:t>
        <w:br/>
      </w:r>
      <w:r>
        <w:t>Looke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mynde</w:t>
      </w:r>
      <w:r>
        <w:t xml:space="preserve"> </w:t>
      </w:r>
      <w:r>
        <w:rPr>
          <w:i/>
        </w:rPr>
        <w:t>lakke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sight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Canon's Yeoman's Tale 1422 (data/riverside_cats/CYT_riv.cat)</w:t>
        <w:br/>
      </w:r>
      <w:r>
        <w:t>But</w:t>
      </w:r>
      <w:r>
        <w:t xml:space="preserve"> </w:t>
      </w:r>
      <w:r>
        <w:t>wasten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rape</w:t>
      </w:r>
      <w:r>
        <w:t xml:space="preserve"> </w:t>
      </w:r>
      <w:r>
        <w:t>and</w:t>
      </w:r>
      <w:r>
        <w:t xml:space="preserve"> </w:t>
      </w:r>
      <w:r>
        <w:t>renne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1425 (data/riverside_cats/CYT_riv.cat)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thrift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ful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seith</w:t>
      </w:r>
      <w:r>
        <w:br/>
        <w:t>The Canon's Yeoman's Tale 1430 (data/riverside_cats/CYT_riv.cat)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may</w:t>
      </w:r>
      <w:r>
        <w:br/>
        <w:t>The Canon's Yeoman's Tale 1431 (data/riverside_cats/CYT_riv.cat)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mercurie</w:t>
      </w:r>
      <w:r>
        <w:t xml:space="preserve"> </w:t>
      </w:r>
      <w:r>
        <w:t>mortifie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1432 (data/riverside_cats/CYT_riv.cat)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knowlechyng</w:t>
      </w:r>
      <w:r>
        <w:br/>
        <w:br/>
      </w:r>
    </w:p>
    <w:p>
      <w:r>
        <w:rPr>
          <w:b/>
        </w:rPr>
        <w:t>Present 3rd sg must end in -eth : seith</w:t>
      </w:r>
      <w:r>
        <w:br/>
        <w:t>The Canon's Yeoman's Tale 1435 (data/riverside_cats/CYT_riv.cat)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dragon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be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Canon's Yeoman's Tale 1436 (data/riverside_cats/CYT_riv.cat)</w:t>
        <w:br/>
      </w:r>
      <w:r>
        <w:t>Ne</w:t>
      </w:r>
      <w:r>
        <w:t xml:space="preserve"> </w:t>
      </w:r>
      <w:r>
        <w:t>dyeth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Canon's Yeoman's Tale 1437 (data/riverside_cats/CYT_riv.cat)</w:t>
        <w:br/>
      </w:r>
      <w:r>
        <w:t>With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kan</w:t>
      </w:r>
      <w:r>
        <w:br/>
        <w:t>The Canon's Yeoman's Tale 1444 (data/riverside_cats/CYT_riv.cat)</w:t>
        <w:br/>
      </w:r>
      <w:r>
        <w:t>Of</w:t>
      </w:r>
      <w:r>
        <w:t xml:space="preserve"> </w:t>
      </w:r>
      <w:r>
        <w:t>philosophres</w:t>
      </w:r>
      <w:r>
        <w:t xml:space="preserve"> </w:t>
      </w:r>
      <w:r>
        <w:t>understonde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do</w:t>
      </w:r>
      <w:r>
        <w:br/>
        <w:t>The Canon's Yeoman's Tale 1445 (data/riverside_cats/CYT_riv.cat)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do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1450 (data/riverside_cats/CYT_riv.cat)</w:t>
        <w:br/>
      </w:r>
      <w:r>
        <w:t>As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Senior</w:t>
      </w:r>
      <w:r>
        <w:t xml:space="preserve"> </w:t>
      </w:r>
      <w:r>
        <w:rPr>
          <w:i/>
        </w:rPr>
        <w:t>wol</w:t>
      </w:r>
      <w:r>
        <w:t xml:space="preserve"> </w:t>
      </w:r>
      <w:r>
        <w:t>bere</w:t>
      </w:r>
      <w:r>
        <w:t xml:space="preserve"> </w:t>
      </w:r>
      <w:r>
        <w:t>witnesse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1455 (data/riverside_cats/CYT_riv.cat)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Magnasia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1455 (data/riverside_cats/CYT_riv.cat)</w:t>
        <w:br/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Magnasia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1458 (data/riverside_cats/CYT_riv.cat)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Magnasia</w:t>
      </w:r>
      <w:r>
        <w:t xml:space="preserve"> </w:t>
      </w:r>
      <w:r>
        <w:t>good</w:t>
      </w:r>
      <w:r>
        <w:t xml:space="preserve"> </w:t>
      </w:r>
      <w:r>
        <w:t>sire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preye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1459 (data/riverside_cats/CYT_riv.cat)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</w:t>
      </w:r>
      <w:r>
        <w:t xml:space="preserve"> </w:t>
      </w:r>
      <w:r>
        <w:t>water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Canon's Yeoman's Tale 1464 (data/riverside_cats/CYT_riv.cat)</w:t>
        <w:br/>
      </w:r>
      <w:r>
        <w:t>The</w:t>
      </w:r>
      <w:r>
        <w:t xml:space="preserve"> </w:t>
      </w:r>
      <w:r>
        <w:t>philosophres</w:t>
      </w:r>
      <w:r>
        <w:t xml:space="preserve"> </w:t>
      </w:r>
      <w:r>
        <w:rPr>
          <w:i/>
        </w:rPr>
        <w:t>sworn</w:t>
      </w:r>
      <w:r>
        <w:t xml:space="preserve"> </w:t>
      </w:r>
      <w:r>
        <w:t>were</w:t>
      </w:r>
      <w:r>
        <w:t xml:space="preserve"> </w:t>
      </w:r>
      <w:r>
        <w:t>everychoon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1467 (data/riverside_cats/CYT_riv.cat)</w:t>
        <w:br/>
      </w:r>
      <w:r>
        <w:t>For</w:t>
      </w:r>
      <w:r>
        <w:t xml:space="preserve"> </w:t>
      </w:r>
      <w:r>
        <w:t>unto</w:t>
      </w:r>
      <w:r>
        <w:t xml:space="preserve"> </w:t>
      </w:r>
      <w:r>
        <w:t>Crist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wol</w:t>
      </w:r>
      <w:r>
        <w:br/>
        <w:t>The Canon's Yeoman's Tale 1468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bee</w:t>
      </w:r>
      <w:r>
        <w:br/>
        <w:t>The Canon's Yeoman's Tale 1468 (data/riverside_cats/CYT_riv.cat)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discovered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1471 (data/riverside_cats/CYT_riv.cat)</w:t>
        <w:br/>
      </w:r>
      <w:r>
        <w:t>Whom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liketh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wil</w:t>
      </w:r>
      <w:r>
        <w:br/>
        <w:t>The Canon's Yeoman's Tale 1473 (data/riverside_cats/CYT_riv.cat)</w:t>
        <w:br/>
      </w:r>
      <w:r>
        <w:t>Ne</w:t>
      </w:r>
      <w:r>
        <w:t xml:space="preserve"> </w:t>
      </w:r>
      <w:r>
        <w:rPr>
          <w:i/>
        </w:rPr>
        <w:t>wil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philosophres</w:t>
      </w:r>
      <w:r>
        <w:t xml:space="preserve"> </w:t>
      </w:r>
      <w:r>
        <w:t>nevene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1474 (data/riverside_cats/CYT_riv.cat)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Canon's Yeoman's Tale 1475 (data/riverside_cats/CYT_riv.cat)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lete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shal</w:t>
      </w:r>
      <w:r>
        <w:br/>
        <w:t>The Canon's Yeoman's Tale 1478 (data/riverside_cats/CYT_riv.cat)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wil</w:t>
      </w:r>
      <w:r>
        <w:t xml:space="preserve"> </w:t>
      </w:r>
      <w:r>
        <w:t>certes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multiplie</w:t>
      </w:r>
      <w:r>
        <w:br/>
        <w:t>The Canon's Yeoman's Tale 1479 (data/riverside_cats/CYT_riv.cat)</w:t>
        <w:br/>
      </w:r>
      <w:r>
        <w:t>Thogh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multiplie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is</w:t>
      </w:r>
      <w:r>
        <w:br/>
        <w:t>The Canon's Yeoman's Tale 1480 (data/riverside_cats/CYT_riv.cat)</w:t>
        <w:br/>
      </w:r>
      <w:r>
        <w:t>And</w:t>
      </w:r>
      <w:r>
        <w:t xml:space="preserve"> </w:t>
      </w:r>
      <w:r>
        <w:t>there</w:t>
      </w:r>
      <w:r>
        <w:t xml:space="preserve"> </w:t>
      </w:r>
      <w:r>
        <w:t>a</w:t>
      </w:r>
      <w:r>
        <w:t xml:space="preserve"> </w:t>
      </w:r>
      <w:r>
        <w:t>poynt</w:t>
      </w:r>
      <w:r>
        <w:t xml:space="preserve"> </w:t>
      </w:r>
      <w:r>
        <w:t>for</w:t>
      </w:r>
      <w:r>
        <w:t xml:space="preserve"> </w:t>
      </w:r>
      <w:r>
        <w:t>ended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-eth : seith</w:t>
      </w:r>
      <w:r>
        <w:br/>
        <w:t>The Second Nun's Tale 120 (data/riverside_cats/SNT_riv.cat)</w:t>
        <w:br/>
      </w:r>
      <w:r>
        <w:t>This</w:t>
      </w:r>
      <w:r>
        <w:t xml:space="preserve"> </w:t>
      </w:r>
      <w:r>
        <w:t>mayden</w:t>
      </w:r>
      <w:r>
        <w:t xml:space="preserve"> </w:t>
      </w:r>
      <w:r>
        <w:t>bright</w:t>
      </w:r>
      <w:r>
        <w:t xml:space="preserve"> </w:t>
      </w:r>
      <w:r>
        <w:t>Cecilie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133 (data/riverside_cats/SNT_riv.cat)</w:t>
        <w:br/>
      </w:r>
      <w:r>
        <w:rPr>
          <w:i/>
        </w:rPr>
        <w:t>Hadde</w:t>
      </w:r>
      <w:r>
        <w:t xml:space="preserve"> </w:t>
      </w:r>
      <w:r>
        <w:t>next</w:t>
      </w:r>
      <w:r>
        <w:t xml:space="preserve"> </w:t>
      </w:r>
      <w:r>
        <w:t>hire</w:t>
      </w:r>
      <w:r>
        <w:t xml:space="preserve"> </w:t>
      </w:r>
      <w:r>
        <w:t>flessh</w:t>
      </w:r>
      <w:r>
        <w:t xml:space="preserve"> </w:t>
      </w:r>
      <w:r>
        <w:t>yclad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haire</w:t>
      </w:r>
      <w:r>
        <w:br/>
        <w:br/>
      </w:r>
    </w:p>
    <w:p>
      <w:r>
        <w:rPr>
          <w:b/>
        </w:rPr>
        <w:t>Present 3rd sg must end in -eth : gye</w:t>
      </w:r>
      <w:r>
        <w:br/>
        <w:t>The Second Nun's Tale 136 (data/riverside_cats/SNT_riv.cat)</w:t>
        <w:br/>
      </w:r>
      <w:r>
        <w:t>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Infinitive must end in -en or -e : gon</w:t>
      </w:r>
      <w:r>
        <w:br/>
        <w:t>The Second Nun's Tale 141 (data/riverside_cats/SNT_riv.cat)</w:t>
        <w:br/>
      </w:r>
      <w:r>
        <w:t>The</w:t>
      </w:r>
      <w:r>
        <w:t xml:space="preserve"> </w:t>
      </w:r>
      <w:r>
        <w:t>nyght</w:t>
      </w:r>
      <w:r>
        <w:t xml:space="preserve"> </w:t>
      </w:r>
      <w:r>
        <w:t>cam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moste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142 (data/riverside_cats/SNT_riv.cat)</w:t>
        <w:br/>
      </w:r>
      <w:r>
        <w:t>With</w:t>
      </w:r>
      <w:r>
        <w:t xml:space="preserve"> </w:t>
      </w:r>
      <w:r>
        <w:t>hire</w:t>
      </w:r>
      <w:r>
        <w:t xml:space="preserve"> </w:t>
      </w:r>
      <w:r>
        <w:t>housbonde</w:t>
      </w:r>
      <w:r>
        <w:t xml:space="preserve"> </w:t>
      </w:r>
      <w:r>
        <w:t>as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154 (data/riverside_cats/SNT_riv.cat)</w:t>
        <w:br/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ay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155 (data/riverside_cats/SNT_riv.cat)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feelen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wol</w:t>
      </w:r>
      <w:r>
        <w:br/>
        <w:t>The Second Nun's Tale 157 (data/riverside_cats/SNT_riv.cat)</w:t>
        <w:br/>
      </w:r>
      <w:r>
        <w:t>He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wol</w:t>
      </w:r>
      <w:r>
        <w:br/>
        <w:t>The Second Nun's Tale 160 (data/riverside_cats/SNT_riv.cat)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loven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clennesse</w:t>
      </w:r>
      <w:r>
        <w:br/>
        <w:br/>
      </w:r>
    </w:p>
    <w:p>
      <w:r>
        <w:rPr>
          <w:b/>
        </w:rPr>
        <w:t>Present 3rd sg must end in -eth : bee</w:t>
      </w:r>
      <w:r>
        <w:br/>
        <w:t>The Second Nun's Tale 165 (data/riverside_cats/SNT_riv.cat)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a</w:t>
      </w:r>
      <w:r>
        <w:t xml:space="preserve"> </w:t>
      </w:r>
      <w:r>
        <w:t>verray</w:t>
      </w:r>
      <w:r>
        <w:t xml:space="preserve"> </w:t>
      </w:r>
      <w:r>
        <w:t>angel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list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170 (data/riverside_cats/SNT_riv.cat)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angel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stant</w:t>
      </w:r>
      <w:r>
        <w:br/>
        <w:t>The Second Nun's Tale 173 (data/riverside_cats/SNT_riv.cat)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toun</w:t>
      </w:r>
      <w:r>
        <w:t xml:space="preserve"> </w:t>
      </w:r>
      <w:r>
        <w:t>ne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miles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179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Seint</w:t>
      </w:r>
      <w:r>
        <w:t xml:space="preserve"> </w:t>
      </w:r>
      <w:r>
        <w:t>Urban</w:t>
      </w:r>
      <w:r>
        <w:t xml:space="preserve"> </w:t>
      </w:r>
      <w:r>
        <w:rPr>
          <w:i/>
        </w:rPr>
        <w:t>han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180 (data/riverside_cats/SNT_riv.cat)</w:t>
        <w:br/>
      </w:r>
      <w:r>
        <w:t>Telle</w:t>
      </w:r>
      <w:r>
        <w:t xml:space="preserve"> </w:t>
      </w:r>
      <w:r>
        <w:t>hym</w:t>
      </w:r>
      <w:r>
        <w:t xml:space="preserve"> </w:t>
      </w:r>
      <w:r>
        <w:t>the</w:t>
      </w:r>
      <w:r>
        <w:t xml:space="preserve"> </w:t>
      </w:r>
      <w:r>
        <w:t>wordes</w:t>
      </w:r>
      <w:r>
        <w:t xml:space="preserve"> </w:t>
      </w:r>
      <w:r>
        <w:t>whiche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181 (data/riverside_cats/SNT_riv.cat)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purged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182 (data/riverside_cats/SNT_riv.cat)</w:t>
        <w:br/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angel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183 (data/riverside_cats/SNT_riv.cat)</w:t>
        <w:br/>
      </w:r>
      <w:r>
        <w:t>Valerian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188 (data/riverside_cats/SNT_riv.cat)</w:t>
        <w:br/>
      </w:r>
      <w:r>
        <w:t>Dide</w:t>
      </w:r>
      <w:r>
        <w:t xml:space="preserve"> </w:t>
      </w:r>
      <w:r>
        <w:t>his</w:t>
      </w:r>
      <w:r>
        <w:t xml:space="preserve"> </w:t>
      </w:r>
      <w:r>
        <w:t>message</w:t>
      </w:r>
      <w:r>
        <w:t xml:space="preserve"> </w:t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Second Nun's Tale 205 (data/riverside_cats/SNT_riv.cat)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saugh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rPr>
          <w:i/>
        </w:rPr>
        <w:t>hente</w:t>
      </w:r>
      <w:r>
        <w:t xml:space="preserve"> </w:t>
      </w:r>
      <w:r>
        <w:t>hym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215 (data/riverside_cats/SNT_riv.cat)</w:t>
        <w:br/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gooth</w:t>
      </w:r>
      <w:r>
        <w:br/>
        <w:t>The Second Nun's Tale 218 (data/riverside_cats/SNT_riv.cat)</w:t>
        <w:br/>
      </w:r>
      <w:r>
        <w:t>Valerian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fynt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-eth : fynt</w:t>
      </w:r>
      <w:r>
        <w:br/>
        <w:t>The Second Nun's Tale 218 (data/riverside_cats/SNT_riv.cat)</w:t>
        <w:br/>
      </w:r>
      <w:r>
        <w:t>Valerian</w:t>
      </w:r>
      <w:r>
        <w:t xml:space="preserve"> </w:t>
      </w:r>
      <w:r>
        <w:t>gooth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rPr>
          <w:i/>
        </w:rPr>
        <w:t>fynt</w:t>
      </w:r>
      <w:r>
        <w:t xml:space="preserve"> </w:t>
      </w:r>
      <w:r>
        <w:t>Cecilie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230 (data/riverside_cats/SNT_riv.cat)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wight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seen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hate</w:t>
      </w:r>
      <w:r>
        <w:br/>
        <w:t>The Second Nun's Tale 231 (data/riverside_cats/SNT_riv.cat)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chaast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234 (data/riverside_cats/SNT_riv.cat)</w:t>
        <w:br/>
      </w:r>
      <w:r>
        <w:t>Sey</w:t>
      </w:r>
      <w:r>
        <w:t xml:space="preserve"> </w:t>
      </w:r>
      <w:r>
        <w:t>what</w:t>
      </w:r>
      <w:r>
        <w:t xml:space="preserve"> </w:t>
      </w:r>
      <w:r>
        <w:t>thee</w:t>
      </w:r>
      <w:r>
        <w:t xml:space="preserve"> </w:t>
      </w:r>
      <w:r>
        <w:t>list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thy</w:t>
      </w:r>
      <w:r>
        <w:t xml:space="preserve"> </w:t>
      </w:r>
      <w:r>
        <w:t>boone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237 (data/riverside_cats/SNT_riv.cat)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coom</w:t>
      </w:r>
      <w:r>
        <w:br/>
        <w:t>The Second Nun's Tale 242 (data/riverside_cats/SNT_riv.cat)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Tiburce</w:t>
      </w:r>
      <w:r>
        <w:t xml:space="preserve"> </w:t>
      </w:r>
      <w:r>
        <w:t>his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coom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249 (data/riverside_cats/SNT_riv.cat)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myne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Second Nun's Tale 250 (data/riverside_cats/SNT_riv.cat)</w:t>
        <w:br/>
      </w:r>
      <w:r>
        <w:t>The</w:t>
      </w:r>
      <w:r>
        <w:t xml:space="preserve"> </w:t>
      </w:r>
      <w:r>
        <w:t>savour</w:t>
      </w:r>
      <w:r>
        <w:t xml:space="preserve"> </w:t>
      </w:r>
      <w:r>
        <w:t>myghte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depper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252 (data/riverside_cats/SNT_riv.cat)</w:t>
        <w:br/>
      </w:r>
      <w:r>
        <w:rPr>
          <w:i/>
        </w:rPr>
        <w:t>Hath</w:t>
      </w:r>
      <w:r>
        <w:t xml:space="preserve"> </w:t>
      </w:r>
      <w:r>
        <w:t>chaunged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253 (data/riverside_cats/SNT_riv.cat)</w:t>
        <w:br/>
      </w:r>
      <w:r>
        <w:t>Valerian</w:t>
      </w:r>
      <w:r>
        <w:t xml:space="preserve"> </w:t>
      </w:r>
      <w:r>
        <w:t>seyde</w:t>
      </w:r>
      <w:r>
        <w:t xml:space="preserve"> </w:t>
      </w:r>
      <w:r>
        <w:t>Two</w:t>
      </w:r>
      <w:r>
        <w:t xml:space="preserve"> </w:t>
      </w:r>
      <w:r>
        <w:t>corones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255 (data/riverside_cats/SNT_riv.cat)</w:t>
        <w:br/>
      </w:r>
      <w:r>
        <w:t>Whiche</w:t>
      </w:r>
      <w:r>
        <w:t xml:space="preserve"> </w:t>
      </w:r>
      <w:r>
        <w:t>that</w:t>
      </w:r>
      <w:r>
        <w:t xml:space="preserve"> </w:t>
      </w:r>
      <w:r>
        <w:t>thyne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myght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be</w:t>
      </w:r>
      <w:r>
        <w:br/>
        <w:t>The Second Nun's Tale 258 (data/riverside_cats/SNT_riv.cat)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withouten</w:t>
      </w:r>
      <w:r>
        <w:t xml:space="preserve"> </w:t>
      </w:r>
      <w:r>
        <w:t>slouthe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260 (data/riverside_cats/SNT_riv.cat)</w:t>
        <w:br/>
      </w:r>
      <w:r>
        <w:t>Tiburce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Seistow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262 (data/riverside_cats/SNT_riv.cat)</w:t>
        <w:br/>
      </w:r>
      <w:r>
        <w:t>In</w:t>
      </w:r>
      <w:r>
        <w:t xml:space="preserve"> </w:t>
      </w:r>
      <w:r>
        <w:t>dremes</w:t>
      </w:r>
      <w:r>
        <w:t xml:space="preserve"> </w:t>
      </w:r>
      <w:r>
        <w:t>quod</w:t>
      </w:r>
      <w:r>
        <w:t xml:space="preserve"> </w:t>
      </w:r>
      <w:r>
        <w:t>Valerian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264 (data/riverside_cats/SNT_riv.cat)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at</w:t>
      </w:r>
      <w:r>
        <w:t xml:space="preserve"> </w:t>
      </w:r>
      <w:r>
        <w:t>erst</w:t>
      </w:r>
      <w:r>
        <w:t xml:space="preserve"> </w:t>
      </w:r>
      <w:r>
        <w:t>in</w:t>
      </w:r>
      <w:r>
        <w:t xml:space="preserve"> </w:t>
      </w:r>
      <w:r>
        <w:t>trouthe</w:t>
      </w:r>
      <w:r>
        <w:t xml:space="preserve"> </w:t>
      </w:r>
      <w:r>
        <w:t>oure</w:t>
      </w:r>
      <w:r>
        <w:t xml:space="preserve"> </w:t>
      </w:r>
      <w:r>
        <w:t>dwellyng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267 (data/riverside_cats/SNT_riv.cat)</w:t>
        <w:br/>
      </w:r>
      <w:r>
        <w:t>The</w:t>
      </w:r>
      <w:r>
        <w:t xml:space="preserve"> </w:t>
      </w:r>
      <w:r>
        <w:t>aungel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trouthe</w:t>
      </w:r>
      <w:r>
        <w:t xml:space="preserve"> </w:t>
      </w:r>
      <w:r>
        <w:t>ytaught</w:t>
      </w:r>
      <w:r>
        <w:br/>
        <w:br/>
      </w:r>
    </w:p>
    <w:p>
      <w:r>
        <w:rPr>
          <w:b/>
        </w:rPr>
        <w:t>Present 3rd sg must end in -eth : list</w:t>
      </w:r>
      <w:r>
        <w:br/>
        <w:t>The Second Nun's Tale 271 (data/riverside_cats/SNT_riv.cat)</w:t>
        <w:br/>
      </w:r>
      <w:r>
        <w:t>Seint</w:t>
      </w:r>
      <w:r>
        <w:t xml:space="preserve"> </w:t>
      </w:r>
      <w:r>
        <w:t>Ambrose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preface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281 (data/riverside_cats/SNT_riv.cat)</w:t>
        <w:br/>
      </w:r>
      <w:r>
        <w:t>The</w:t>
      </w:r>
      <w:r>
        <w:t xml:space="preserve"> </w:t>
      </w:r>
      <w:r>
        <w:t>mayde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broght</w:t>
      </w:r>
      <w:r>
        <w:t xml:space="preserve"> </w:t>
      </w:r>
      <w:r>
        <w:t>thise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blisse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282 (data/riverside_cats/SNT_riv.cat)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wist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worth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282 (data/riverside_cats/SNT_riv.cat)</w:t>
        <w:br/>
      </w:r>
      <w:r>
        <w:t>The</w:t>
      </w:r>
      <w:r>
        <w:t xml:space="preserve"> </w:t>
      </w:r>
      <w:r>
        <w:t>world</w:t>
      </w:r>
      <w:r>
        <w:t xml:space="preserve"> </w:t>
      </w:r>
      <w:r>
        <w:t>hath</w:t>
      </w:r>
      <w:r>
        <w:t xml:space="preserve"> </w:t>
      </w:r>
      <w:r>
        <w:t>wist</w:t>
      </w:r>
      <w:r>
        <w:t xml:space="preserve"> </w:t>
      </w:r>
      <w:r>
        <w:t>what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Second Nun's Tale 290 (data/riverside_cats/SNT_riv.cat)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294 (data/riverside_cats/SNT_riv.cat)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301 (data/riverside_cats/SNT_riv.cat)</w:t>
        <w:br/>
      </w:r>
      <w:r>
        <w:t>The</w:t>
      </w:r>
      <w:r>
        <w:t xml:space="preserve"> </w:t>
      </w:r>
      <w:r>
        <w:t>angels</w:t>
      </w:r>
      <w:r>
        <w:t xml:space="preserve"> </w:t>
      </w:r>
      <w:r>
        <w:t>face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310 (data/riverside_cats/SNT_riv.cat)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ofte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dar</w:t>
      </w:r>
      <w:r>
        <w:br/>
        <w:t>The Second Nun's Tale 312 (data/riverside_cats/SNT_riv.cat)</w:t>
        <w:br/>
      </w:r>
      <w:r>
        <w:t>And</w:t>
      </w:r>
      <w:r>
        <w:t xml:space="preserve"> </w:t>
      </w:r>
      <w:r>
        <w:rPr>
          <w:i/>
        </w:rPr>
        <w:t>dar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putte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317 (data/riverside_cats/SNT_riv.cat)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yhid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pryvely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Second Nun's Tale 318 (data/riverside_cats/SNT_riv.cat)</w:t>
        <w:br/>
      </w:r>
      <w:r>
        <w:t>Algate</w:t>
      </w:r>
      <w:r>
        <w:t xml:space="preserve"> </w:t>
      </w:r>
      <w:r>
        <w:t>ybrend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319 (data/riverside_cats/SNT_riv.cat)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Cecile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boldely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323 (data/riverside_cats/SNT_riv.cat)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bettre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oother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324 (data/riverside_cats/SNT_riv.cat)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lost</w:t>
      </w:r>
      <w:r>
        <w:t xml:space="preserve"> </w:t>
      </w:r>
      <w:r>
        <w:t>ne</w:t>
      </w:r>
      <w:r>
        <w:t xml:space="preserve"> </w:t>
      </w:r>
      <w:r>
        <w:t>drede</w:t>
      </w:r>
      <w:r>
        <w:t xml:space="preserve"> </w:t>
      </w:r>
      <w:r>
        <w:t>thee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325 (data/riverside_cats/SNT_riv.cat)</w:t>
        <w:br/>
      </w:r>
      <w:r>
        <w:t>Which</w:t>
      </w:r>
      <w:r>
        <w:t xml:space="preserve"> </w:t>
      </w:r>
      <w:r>
        <w:t>Goddes</w:t>
      </w:r>
      <w:r>
        <w:t xml:space="preserve"> </w:t>
      </w:r>
      <w:r>
        <w:t>Sone</w:t>
      </w:r>
      <w:r>
        <w:t xml:space="preserve"> </w:t>
      </w:r>
      <w:r>
        <w:t>us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327 (data/riverside_cats/SNT_riv.cat)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skilful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329 (data/riverside_cats/SNT_riv.cat)</w:t>
        <w:br/>
      </w:r>
      <w:r>
        <w:rPr>
          <w:i/>
        </w:rPr>
        <w:t>Hath</w:t>
      </w:r>
      <w:r>
        <w:t xml:space="preserve"> </w:t>
      </w:r>
      <w:r>
        <w:t>sowled</w:t>
      </w:r>
      <w:r>
        <w:t xml:space="preserve"> </w:t>
      </w:r>
      <w:r>
        <w:t>hem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332 (data/riverside_cats/SNT_riv.cat)</w:t>
        <w:br/>
      </w:r>
      <w:r>
        <w:t>That</w:t>
      </w:r>
      <w:r>
        <w:t xml:space="preserve"> </w:t>
      </w:r>
      <w:r>
        <w:t>ther</w:t>
      </w:r>
      <w:r>
        <w:t xml:space="preserve"> </w:t>
      </w:r>
      <w:r>
        <w:t>was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ther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333 (data/riverside_cats/SNT_riv.cat)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Tiburce</w:t>
      </w:r>
      <w:r>
        <w:t xml:space="preserve"> </w:t>
      </w:r>
      <w:r>
        <w:t>O</w:t>
      </w:r>
      <w:r>
        <w:t xml:space="preserve"> </w:t>
      </w:r>
      <w:r>
        <w:t>suster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338 (data/riverside_cats/SNT_riv.cat)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sapiences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Second Nun's Tale 341 (data/riverside_cats/SNT_riv.cat)</w:t>
        <w:br/>
      </w:r>
      <w:r>
        <w:t>Thre</w:t>
      </w:r>
      <w:r>
        <w:t xml:space="preserve"> </w:t>
      </w:r>
      <w:r>
        <w:t>persones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346 (data/riverside_cats/SNT_riv.cat)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mankynde</w:t>
      </w:r>
      <w:r>
        <w:t xml:space="preserve"> </w:t>
      </w:r>
      <w:r>
        <w:t>pleyn</w:t>
      </w:r>
      <w:r>
        <w:t xml:space="preserve"> </w:t>
      </w:r>
      <w:r>
        <w:t>remissioun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Second Nun's Tale 348 (data/riverside_cats/SNT_riv.cat)</w:t>
        <w:br/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she</w:t>
      </w:r>
      <w:r>
        <w:t xml:space="preserve"> </w:t>
      </w:r>
      <w:r>
        <w:t>unto</w:t>
      </w:r>
      <w:r>
        <w:t xml:space="preserve"> </w:t>
      </w:r>
      <w:r>
        <w:t>Tiburce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Second Nun's Tale 350 (data/riverside_cats/SNT_riv.cat)</w:t>
        <w:br/>
      </w:r>
      <w:r>
        <w:t>With</w:t>
      </w:r>
      <w:r>
        <w:t xml:space="preserve"> </w:t>
      </w:r>
      <w:r>
        <w:t>Valerian</w:t>
      </w:r>
      <w:r>
        <w:t xml:space="preserve"> </w:t>
      </w:r>
      <w:r>
        <w:t>to</w:t>
      </w:r>
      <w:r>
        <w:t xml:space="preserve"> </w:t>
      </w:r>
      <w:r>
        <w:t>Pope</w:t>
      </w:r>
      <w:r>
        <w:t xml:space="preserve"> </w:t>
      </w:r>
      <w:r>
        <w:t>Urban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358 (data/riverside_cats/SNT_riv.cat)</w:t>
        <w:br/>
      </w:r>
      <w:r>
        <w:t>It</w:t>
      </w:r>
      <w:r>
        <w:t xml:space="preserve"> </w:t>
      </w:r>
      <w:r>
        <w:t>were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Second Nun's Tale 361 (data/riverside_cats/SNT_riv.cat)</w:t>
        <w:br/>
      </w:r>
      <w:r>
        <w:t>The</w:t>
      </w:r>
      <w:r>
        <w:t xml:space="preserve"> </w:t>
      </w:r>
      <w:r>
        <w:t>sergeantz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</w:t>
      </w:r>
      <w:r>
        <w:t xml:space="preserve"> </w:t>
      </w:r>
      <w:r>
        <w:t>of</w:t>
      </w:r>
      <w:r>
        <w:t xml:space="preserve"> </w:t>
      </w:r>
      <w:r>
        <w:t>Rome</w:t>
      </w:r>
      <w:r>
        <w:t xml:space="preserve"> </w:t>
      </w:r>
      <w:r>
        <w:t>hem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Second Nun's Tale 362 (data/riverside_cats/SNT_riv.cat)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biforn</w:t>
      </w:r>
      <w:r>
        <w:t xml:space="preserve"> </w:t>
      </w:r>
      <w:r>
        <w:t>Almache</w:t>
      </w:r>
      <w:r>
        <w:t xml:space="preserve"> </w:t>
      </w:r>
      <w:r>
        <w:t>the</w:t>
      </w:r>
      <w:r>
        <w:t xml:space="preserve"> </w:t>
      </w:r>
      <w:r>
        <w:t>prefect</w:t>
      </w:r>
      <w:r>
        <w:t xml:space="preserve"> </w:t>
      </w:r>
      <w:r>
        <w:rPr>
          <w:i/>
        </w:rPr>
        <w:t>broghte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371 (data/riverside_cats/SNT_riv.cat)</w:t>
        <w:br/>
      </w:r>
      <w:r>
        <w:t>Hymself</w:t>
      </w:r>
      <w:r>
        <w:t xml:space="preserve"> </w:t>
      </w:r>
      <w:r>
        <w:t>he</w:t>
      </w:r>
      <w:r>
        <w:t xml:space="preserve"> </w:t>
      </w:r>
      <w:r>
        <w:t>weep</w:t>
      </w:r>
      <w:r>
        <w:t xml:space="preserve"> </w:t>
      </w:r>
      <w:r>
        <w:t>for</w:t>
      </w:r>
      <w:r>
        <w:t xml:space="preserve"> </w:t>
      </w:r>
      <w:r>
        <w:t>pitee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386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sothe</w:t>
      </w:r>
      <w:r>
        <w:t xml:space="preserve"> </w:t>
      </w:r>
      <w:r>
        <w:t>ydoon</w:t>
      </w:r>
      <w:r>
        <w:t xml:space="preserve"> </w:t>
      </w:r>
      <w:r>
        <w:t>a</w:t>
      </w:r>
      <w:r>
        <w:t xml:space="preserve"> </w:t>
      </w:r>
      <w:r>
        <w:t>greet</w:t>
      </w:r>
      <w:r>
        <w:t xml:space="preserve"> </w:t>
      </w:r>
      <w:r>
        <w:t>bataille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387 (data/riverside_cats/SNT_riv.cat)</w:t>
        <w:br/>
      </w:r>
      <w:r>
        <w:t>Youre</w:t>
      </w:r>
      <w:r>
        <w:t xml:space="preserve"> </w:t>
      </w:r>
      <w:r>
        <w:t>cours</w:t>
      </w:r>
      <w:r>
        <w:t xml:space="preserve"> </w:t>
      </w:r>
      <w:r>
        <w:t>is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feith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conserved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388 (data/riverside_cats/SNT_riv.cat)</w:t>
        <w:br/>
      </w:r>
      <w:r>
        <w:t>Gooth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corone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faille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389 (data/riverside_cats/SNT_riv.cat)</w:t>
        <w:br/>
      </w:r>
      <w:r>
        <w:t>The</w:t>
      </w:r>
      <w:r>
        <w:t xml:space="preserve"> </w:t>
      </w:r>
      <w:r>
        <w:t>rightful</w:t>
      </w:r>
      <w:r>
        <w:t xml:space="preserve"> </w:t>
      </w:r>
      <w:r>
        <w:t>Juge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390 (data/riverside_cats/SNT_riv.cat)</w:t>
        <w:br/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392 (data/riverside_cats/SNT_riv.cat)</w:t>
        <w:br/>
      </w:r>
      <w:r>
        <w:t>Men</w:t>
      </w:r>
      <w:r>
        <w:t xml:space="preserve"> </w:t>
      </w:r>
      <w:r>
        <w:t>ledde</w:t>
      </w:r>
      <w:r>
        <w:t xml:space="preserve"> </w:t>
      </w:r>
      <w:r>
        <w:t>hem</w:t>
      </w:r>
      <w:r>
        <w:t xml:space="preserve"> </w:t>
      </w:r>
      <w:r>
        <w:t>forth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sacrefise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413 (data/riverside_cats/SNT_riv.cat)</w:t>
        <w:br/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Juppiter</w:t>
      </w:r>
      <w:r>
        <w:t xml:space="preserve"> </w:t>
      </w:r>
      <w:r>
        <w:t>encense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418 (data/riverside_cats/SNT_riv.cat)</w:t>
        <w:br/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hath</w:t>
      </w:r>
      <w:r>
        <w:br/>
        <w:t>The Second Nun's Tale 419 (data/riverside_cats/SNT_riv.cat)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servant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-eth : greeve</w:t>
      </w:r>
      <w:r>
        <w:br/>
        <w:t>The Second Nun's Tale 426 (data/riverside_cats/SNT_riv.cat)</w:t>
        <w:br/>
      </w:r>
      <w:r>
        <w:t>I</w:t>
      </w:r>
      <w:r>
        <w:t xml:space="preserve"> </w:t>
      </w:r>
      <w:r>
        <w:t>axe</w:t>
      </w:r>
      <w:r>
        <w:t xml:space="preserve"> </w:t>
      </w:r>
      <w:r>
        <w:t>thee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thee</w:t>
      </w:r>
      <w:r>
        <w:t xml:space="preserve"> </w:t>
      </w:r>
      <w:r>
        <w:rPr>
          <w:i/>
        </w:rPr>
        <w:t>greeve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428 (data/riverside_cats/SNT_riv.cat)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bigonne</w:t>
      </w:r>
      <w:r>
        <w:t xml:space="preserve"> </w:t>
      </w:r>
      <w:r>
        <w:t>youre</w:t>
      </w:r>
      <w:r>
        <w:t xml:space="preserve"> </w:t>
      </w:r>
      <w:r>
        <w:t>questioun</w:t>
      </w:r>
      <w:r>
        <w:t xml:space="preserve"> </w:t>
      </w:r>
      <w:r>
        <w:t>folily</w:t>
      </w:r>
      <w:r>
        <w:br/>
        <w:br/>
      </w:r>
    </w:p>
    <w:p>
      <w:r>
        <w:rPr>
          <w:b/>
        </w:rPr>
        <w:t>Past plural must end in -en or -e : axed</w:t>
      </w:r>
      <w:r>
        <w:br/>
        <w:t>The Second Nun's Tale 430 (data/riverside_cats/SNT_riv.cat)</w:t>
        <w:br/>
      </w:r>
      <w:r>
        <w:t>In</w:t>
      </w:r>
      <w:r>
        <w:t xml:space="preserve"> </w:t>
      </w:r>
      <w:r>
        <w:t>o</w:t>
      </w:r>
      <w:r>
        <w:t xml:space="preserve"> </w:t>
      </w:r>
      <w:r>
        <w:t>demande</w:t>
      </w:r>
      <w:r>
        <w:t xml:space="preserve"> </w:t>
      </w:r>
      <w:r>
        <w:t>ye</w:t>
      </w:r>
      <w:r>
        <w:t xml:space="preserve"> </w:t>
      </w:r>
      <w:r>
        <w:rPr>
          <w:i/>
        </w:rPr>
        <w:t>axed</w:t>
      </w:r>
      <w:r>
        <w:t xml:space="preserve"> </w:t>
      </w:r>
      <w:r>
        <w:t>lewedly</w:t>
      </w:r>
      <w:r>
        <w:br/>
        <w:br/>
      </w:r>
    </w:p>
    <w:p>
      <w:r>
        <w:rPr>
          <w:b/>
        </w:rPr>
        <w:t>Present 3rd sg must end in -eth : comth</w:t>
      </w:r>
      <w:r>
        <w:br/>
        <w:t>The Second Nun's Tale 432 (data/riverside_cats/SNT_riv.cat)</w:t>
        <w:br/>
      </w:r>
      <w:r>
        <w:t>Of</w:t>
      </w:r>
      <w:r>
        <w:t xml:space="preserve"> </w:t>
      </w:r>
      <w:r>
        <w:t>whennes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thyn</w:t>
      </w:r>
      <w:r>
        <w:t xml:space="preserve"> </w:t>
      </w:r>
      <w:r>
        <w:t>answeryng</w:t>
      </w:r>
      <w:r>
        <w:t xml:space="preserve"> </w:t>
      </w:r>
      <w:r>
        <w:t>so</w:t>
      </w:r>
      <w:r>
        <w:t xml:space="preserve"> </w:t>
      </w:r>
      <w:r>
        <w:t>rude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436 (data/riverside_cats/SNT_riv.cat)</w:t>
        <w:br/>
      </w:r>
      <w:r>
        <w:t>Of</w:t>
      </w:r>
      <w:r>
        <w:t xml:space="preserve"> </w:t>
      </w:r>
      <w:r>
        <w:t>my</w:t>
      </w:r>
      <w:r>
        <w:t xml:space="preserve"> </w:t>
      </w:r>
      <w:r>
        <w:t>power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437 (data/riverside_cats/SNT_riv.cat)</w:t>
        <w:br/>
      </w:r>
      <w:r>
        <w:t>Youre</w:t>
      </w:r>
      <w:r>
        <w:t xml:space="preserve"> </w:t>
      </w:r>
      <w:r>
        <w:t>myght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dreede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440 (data/riverside_cats/SNT_riv.cat)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nedles</w:t>
      </w:r>
      <w:r>
        <w:t xml:space="preserve"> </w:t>
      </w:r>
      <w:r>
        <w:t>poynt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blowe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443 (data/riverside_cats/SNT_riv.cat)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in</w:t>
      </w:r>
      <w:r>
        <w:t xml:space="preserve"> </w:t>
      </w:r>
      <w:r>
        <w:t>wrong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perseveraunce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445 (data/riverside_cats/SNT_riv.cat)</w:t>
        <w:br/>
      </w:r>
      <w:r>
        <w:rPr>
          <w:i/>
        </w:rPr>
        <w:t>Han</w:t>
      </w:r>
      <w:r>
        <w:t xml:space="preserve"> </w:t>
      </w:r>
      <w:r>
        <w:t>thus</w:t>
      </w:r>
      <w:r>
        <w:t xml:space="preserve"> </w:t>
      </w:r>
      <w:r>
        <w:t>comanded</w:t>
      </w:r>
      <w:r>
        <w:t xml:space="preserve"> </w:t>
      </w:r>
      <w:r>
        <w:t>and</w:t>
      </w:r>
      <w:r>
        <w:t xml:space="preserve"> </w:t>
      </w:r>
      <w:r>
        <w:t>maad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446 (data/riverside_cats/SNT_riv.cat)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Cristen</w:t>
      </w:r>
      <w:r>
        <w:t xml:space="preserve"> </w:t>
      </w:r>
      <w:r>
        <w:t>wight</w:t>
      </w:r>
      <w:r>
        <w:t xml:space="preserve"> </w:t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-eth : withseye</w:t>
      </w:r>
      <w:r>
        <w:br/>
        <w:t>The Second Nun's Tale 447 (data/riverside_cats/SNT_riv.cat)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Cristendom</w:t>
      </w:r>
      <w:r>
        <w:t xml:space="preserve"> </w:t>
      </w:r>
      <w:r>
        <w:rPr>
          <w:i/>
        </w:rPr>
        <w:t>withseye</w:t>
      </w:r>
      <w:r>
        <w:br/>
        <w:br/>
      </w:r>
    </w:p>
    <w:p>
      <w:r>
        <w:rPr>
          <w:b/>
        </w:rPr>
        <w:t>Present 3rd sg must end in -eth : dooth</w:t>
      </w:r>
      <w:r>
        <w:br/>
        <w:t>The Second Nun's Tale 449 (data/riverside_cats/SNT_riv.cat)</w:t>
        <w:br/>
      </w:r>
      <w:r>
        <w:t>Yowre</w:t>
      </w:r>
      <w:r>
        <w:t xml:space="preserve"> </w:t>
      </w:r>
      <w:r>
        <w:t>princes</w:t>
      </w:r>
      <w:r>
        <w:t xml:space="preserve"> </w:t>
      </w:r>
      <w:r>
        <w:t>erren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nobleye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451 (data/riverside_cats/SNT_riv.cat)</w:t>
        <w:br/>
      </w:r>
      <w:r>
        <w:t>Ye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gilty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Second Nun's Tale 458 (data/riverside_cats/SNT_riv.cat)</w:t>
        <w:br/>
      </w:r>
      <w:r>
        <w:t>Almache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Chees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459 (data/riverside_cats/SNT_riv.cat)</w:t>
        <w:br/>
      </w:r>
      <w:r>
        <w:rPr>
          <w:i/>
        </w:rPr>
        <w:t>Do</w:t>
      </w:r>
      <w:r>
        <w:t xml:space="preserve"> </w:t>
      </w:r>
      <w:r>
        <w:t>sacrifice</w:t>
      </w:r>
      <w:r>
        <w:t xml:space="preserve"> </w:t>
      </w:r>
      <w:r>
        <w:t>or</w:t>
      </w:r>
      <w:r>
        <w:t xml:space="preserve"> </w:t>
      </w:r>
      <w:r>
        <w:t>Cristendom</w:t>
      </w:r>
      <w:r>
        <w:t xml:space="preserve"> </w:t>
      </w:r>
      <w:r>
        <w:t>reneye</w:t>
      </w:r>
      <w:r>
        <w:br/>
        <w:br/>
      </w:r>
    </w:p>
    <w:p>
      <w:r>
        <w:rPr>
          <w:b/>
        </w:rPr>
        <w:t>Present 3rd sg must end in -eth : may</w:t>
      </w:r>
      <w:r>
        <w:br/>
        <w:t>The Second Nun's Tale 469 (data/riverside_cats/SNT_riv.cat)</w:t>
        <w:br/>
      </w:r>
      <w:r>
        <w:t>Ne</w:t>
      </w:r>
      <w:r>
        <w:t xml:space="preserve"> </w:t>
      </w:r>
      <w:r>
        <w:t>woostow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my</w:t>
      </w:r>
      <w:r>
        <w:t xml:space="preserve"> </w:t>
      </w:r>
      <w:r>
        <w:t>myght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470 (data/riverside_cats/SNT_riv.cat)</w:t>
        <w:br/>
      </w:r>
      <w:r>
        <w:rPr>
          <w:i/>
        </w:rPr>
        <w:t>Han</w:t>
      </w:r>
      <w:r>
        <w:t xml:space="preserve"> </w:t>
      </w:r>
      <w:r>
        <w:t>noght</w:t>
      </w:r>
      <w:r>
        <w:t xml:space="preserve"> </w:t>
      </w:r>
      <w:r>
        <w:t>oure</w:t>
      </w:r>
      <w:r>
        <w:t xml:space="preserve"> </w:t>
      </w:r>
      <w:r>
        <w:t>myghty</w:t>
      </w:r>
      <w:r>
        <w:t xml:space="preserve"> </w:t>
      </w:r>
      <w:r>
        <w:t>princes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480 (data/riverside_cats/SNT_riv.cat)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yeven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seyn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484 (data/riverside_cats/SNT_riv.cat)</w:t>
        <w:br/>
      </w:r>
      <w:r>
        <w:t>But</w:t>
      </w:r>
      <w:r>
        <w:t xml:space="preserve"> </w:t>
      </w:r>
      <w:r>
        <w:t>thou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thy</w:t>
      </w:r>
      <w:r>
        <w:t xml:space="preserve"> </w:t>
      </w:r>
      <w:r>
        <w:t>princes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thee</w:t>
      </w:r>
      <w:r>
        <w:t xml:space="preserve"> </w:t>
      </w:r>
      <w:r>
        <w:t>maked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486 (data/riverside_cats/SNT_riv.cat)</w:t>
        <w:br/>
      </w:r>
      <w:r>
        <w:t>Thou</w:t>
      </w:r>
      <w:r>
        <w:t xml:space="preserve"> </w:t>
      </w:r>
      <w:r>
        <w:t>lyest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t>power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naked</w:t>
      </w:r>
      <w:r>
        <w:br/>
        <w:br/>
      </w:r>
    </w:p>
    <w:p>
      <w:r>
        <w:rPr>
          <w:b/>
        </w:rPr>
        <w:t>Present 3rd sg must end in -eth : is</w:t>
      </w:r>
      <w:r>
        <w:br/>
        <w:t>The Second Nun's Tale 500 (data/riverside_cats/SNT_riv.cat)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stoon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espyen</w:t>
      </w:r>
      <w:r>
        <w:br/>
        <w:br/>
      </w:r>
    </w:p>
    <w:p>
      <w:r>
        <w:rPr>
          <w:b/>
        </w:rPr>
        <w:t>Present 3rd sg must end in -eth : shal</w:t>
      </w:r>
      <w:r>
        <w:br/>
        <w:t>The Second Nun's Tale 505 (data/riverside_cats/SNT_riv.cat)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shame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Infinitive must end in -en or -e : doon</w:t>
      </w:r>
      <w:r>
        <w:br/>
        <w:t>The Second Nun's Tale 530 (data/riverside_cats/SNT_riv.cat)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man</w:t>
      </w:r>
      <w:r>
        <w:t xml:space="preserve"> </w:t>
      </w:r>
      <w:r>
        <w:t>swich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532 (data/riverside_cats/SNT_riv.cat)</w:t>
        <w:br/>
      </w:r>
      <w:r>
        <w:t>This</w:t>
      </w:r>
      <w:r>
        <w:t xml:space="preserve"> </w:t>
      </w:r>
      <w:r>
        <w:t>tormentour</w:t>
      </w:r>
      <w:r>
        <w:t xml:space="preserve"> </w:t>
      </w:r>
      <w:r>
        <w:t>ne</w:t>
      </w:r>
      <w:r>
        <w:t xml:space="preserve"> </w:t>
      </w:r>
      <w:r>
        <w:t>dorste</w:t>
      </w:r>
      <w:r>
        <w:t xml:space="preserve"> </w:t>
      </w:r>
      <w:r>
        <w:rPr>
          <w:i/>
        </w:rPr>
        <w:t>do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Second Nun's Tale 536 (data/riverside_cats/SNT_riv.cat)</w:t>
        <w:br/>
      </w:r>
      <w:r>
        <w:t>With</w:t>
      </w:r>
      <w:r>
        <w:t xml:space="preserve"> </w:t>
      </w:r>
      <w:r>
        <w:t>sheetes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yhent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Second Nun's Tale 539 (data/riverside_cats/SNT_riv.cat)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fostred</w:t>
      </w:r>
      <w:r>
        <w:t xml:space="preserve"> </w:t>
      </w:r>
      <w:r>
        <w:t>hem</w:t>
      </w:r>
      <w:r>
        <w:t xml:space="preserve"> </w:t>
      </w:r>
      <w:r>
        <w:t>she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Infinitive must end in -en or -e : han</w:t>
      </w:r>
      <w:r>
        <w:br/>
        <w:t>The Second Nun's Tale 543 (data/riverside_cats/SNT_riv.cat)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respit</w:t>
      </w:r>
      <w:r>
        <w:t xml:space="preserve"> </w:t>
      </w:r>
      <w:r>
        <w:t>thre</w:t>
      </w:r>
      <w:r>
        <w:t xml:space="preserve"> </w:t>
      </w:r>
      <w:r>
        <w:t>dayes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Infinitive must end in -en or -e : do</w:t>
      </w:r>
      <w:r>
        <w:br/>
        <w:t>The Second Nun's Tale 545 (data/riverside_cats/SNT_riv.cat)</w:t>
        <w:br/>
      </w:r>
      <w:r>
        <w:t>Thise</w:t>
      </w:r>
      <w:r>
        <w:t xml:space="preserve"> </w:t>
      </w:r>
      <w:r>
        <w:t>soules</w:t>
      </w:r>
      <w:r>
        <w:t xml:space="preserve"> </w:t>
      </w:r>
      <w:r>
        <w:t>lo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werche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Second Nun's Tale 553 (data/riverside_cats/SNT_riv.cat)</w:t>
        <w:br/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Crist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seint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9 (data/riverside_cats/BD_riv.cat)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ylyche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26 (data/riverside_cats/BD_riv.cat)</w:t>
        <w:br/>
      </w:r>
      <w:r>
        <w:rPr>
          <w:i/>
        </w:rPr>
        <w:t>Hath</w:t>
      </w:r>
      <w:r>
        <w:t xml:space="preserve"> </w:t>
      </w:r>
      <w: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Strong participle must end in -en or -e : sleyn</w:t>
      </w:r>
      <w:r>
        <w:br/>
        <w:t>Book of the Duchess 26 (data/riverside_cats/BD_riv.cat)</w:t>
        <w:br/>
      </w:r>
      <w:r>
        <w:t>Hath</w:t>
      </w:r>
      <w:r>
        <w:t xml:space="preserve"> </w:t>
      </w:r>
      <w:r>
        <w:rPr>
          <w:i/>
        </w:rPr>
        <w:t>sleyn</w:t>
      </w:r>
      <w:r>
        <w:t xml:space="preserve"> </w:t>
      </w:r>
      <w:r>
        <w:t>my</w:t>
      </w:r>
      <w:r>
        <w:t xml:space="preserve"> </w:t>
      </w:r>
      <w:r>
        <w:t>spirit</w:t>
      </w:r>
      <w:r>
        <w:t xml:space="preserve"> </w:t>
      </w:r>
      <w:r>
        <w:t>of</w:t>
      </w:r>
      <w:r>
        <w:t xml:space="preserve"> </w:t>
      </w:r>
      <w:r>
        <w:t>quyknesse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29 (data/riverside_cats/BD_riv.cat)</w:t>
        <w:br/>
      </w:r>
      <w:r>
        <w:t>So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31 (data/riverside_cats/BD_riv.cat)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slepe</w:t>
      </w:r>
      <w:r>
        <w:t xml:space="preserve"> </w:t>
      </w:r>
      <w:r>
        <w:t>and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aske</w:t>
      </w:r>
      <w:r>
        <w:br/>
        <w:t>Book of the Duchess 32 (data/riverside_cats/BD_riv.cat)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who</w:t>
      </w:r>
      <w:r>
        <w:t xml:space="preserve"> </w:t>
      </w:r>
      <w:r>
        <w:rPr>
          <w:i/>
        </w:rPr>
        <w:t>aske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my</w:t>
      </w:r>
      <w:r>
        <w:t xml:space="preserve"> </w:t>
      </w:r>
      <w:r>
        <w:t>boote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never</w:t>
      </w:r>
      <w:r>
        <w:t xml:space="preserve"> </w:t>
      </w:r>
      <w:r>
        <w:t>the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39 (data/riverside_cats/BD_riv.cat)</w:t>
        <w:br/>
      </w:r>
      <w:r>
        <w:t>For</w:t>
      </w:r>
      <w:r>
        <w:t xml:space="preserve"> </w:t>
      </w:r>
      <w:r>
        <w:t>there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phisicien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40 (data/riverside_cats/BD_riv.cat)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hele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40 (data/riverside_cats/BD_riv.cat)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hele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43 (data/riverside_cats/BD_riv.cat)</w:t>
        <w:br/>
      </w:r>
      <w:r>
        <w:t>Our</w:t>
      </w:r>
      <w:r>
        <w:t xml:space="preserve"> </w:t>
      </w:r>
      <w:r>
        <w:t>first</w:t>
      </w:r>
      <w:r>
        <w:t xml:space="preserve"> </w:t>
      </w:r>
      <w:r>
        <w:t>mater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Past plural must end in -en or -e : loved</w:t>
      </w:r>
      <w:r>
        <w:br/>
        <w:t>Book of the Duchess 56 (data/riverside_cats/BD_riv.cat)</w:t>
        <w:br/>
      </w:r>
      <w:r>
        <w:t>While</w:t>
      </w:r>
      <w:r>
        <w:t xml:space="preserve"> </w:t>
      </w:r>
      <w:r>
        <w:t>men</w:t>
      </w:r>
      <w:r>
        <w:t xml:space="preserve"> </w:t>
      </w:r>
      <w:r>
        <w:rPr>
          <w:i/>
        </w:rPr>
        <w:t>loved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kinde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67 (data/riverside_cats/BD_riv.cat)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rPr>
          <w:i/>
        </w:rPr>
        <w:t>wol</w:t>
      </w:r>
      <w:r>
        <w:t xml:space="preserve"> </w:t>
      </w:r>
      <w:r>
        <w:t>wenden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dreinte</w:t>
      </w:r>
      <w:r>
        <w:br/>
        <w:t>Book of the Duchess 72 (data/riverside_cats/BD_riv.cat)</w:t>
        <w:br/>
      </w:r>
      <w:r>
        <w:t>And</w:t>
      </w:r>
      <w:r>
        <w:t xml:space="preserve"> </w:t>
      </w:r>
      <w:r>
        <w:t>clefte</w:t>
      </w:r>
      <w:r>
        <w:t xml:space="preserve"> </w:t>
      </w:r>
      <w:r>
        <w:t>her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rPr>
          <w:i/>
        </w:rPr>
        <w:t>dreinte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78 (data/riverside_cats/BD_riv.cat)</w:t>
        <w:br/>
      </w:r>
      <w:r>
        <w:rPr>
          <w:i/>
        </w:rPr>
        <w:t>Hath</w:t>
      </w:r>
      <w:r>
        <w:t xml:space="preserve"> </w:t>
      </w:r>
      <w:r>
        <w:t>wonder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king</w:t>
      </w:r>
      <w:r>
        <w:t xml:space="preserve"> </w:t>
      </w:r>
      <w:r>
        <w:t>ne</w:t>
      </w:r>
      <w:r>
        <w:t xml:space="preserve"> </w:t>
      </w:r>
      <w:r>
        <w:t>com</w:t>
      </w:r>
      <w:r>
        <w:br/>
        <w:br/>
      </w:r>
    </w:p>
    <w:p>
      <w:r>
        <w:rPr>
          <w:b/>
        </w:rPr>
        <w:t>Weak pt sg must end in -ed, -d, or -t : dwelte</w:t>
      </w:r>
      <w:r>
        <w:br/>
        <w:t>Book of the Duchess 82 (data/riverside_cats/BD_riv.cat)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not</w:t>
      </w:r>
      <w:r>
        <w:t xml:space="preserve"> </w:t>
      </w:r>
      <w:r>
        <w:t>wele</w:t>
      </w:r>
      <w:r>
        <w:t xml:space="preserve"> </w:t>
      </w:r>
      <w:r>
        <w:t>he</w:t>
      </w:r>
      <w:r>
        <w:t xml:space="preserve"> </w:t>
      </w:r>
      <w:r>
        <w:rPr>
          <w:i/>
        </w:rPr>
        <w:t>dwelte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91 (data/riverside_cats/BD_riv.cat)</w:t>
        <w:br/>
      </w:r>
      <w:r>
        <w:t>And</w:t>
      </w:r>
      <w:r>
        <w:t xml:space="preserve"> </w:t>
      </w:r>
      <w:r>
        <w:t>wher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99 (data/riverside_cats/BD_riv.cat)</w:t>
        <w:br/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Book of the Duchess 107 (data/riverside_cats/BD_riv.cat)</w:t>
        <w:br/>
      </w:r>
      <w:r>
        <w:t>And</w:t>
      </w:r>
      <w:r>
        <w:t xml:space="preserve"> </w:t>
      </w:r>
      <w:r>
        <w:rPr>
          <w:i/>
        </w:rPr>
        <w:t>wepte</w:t>
      </w:r>
      <w:r>
        <w:t xml:space="preserve"> </w:t>
      </w:r>
      <w:r>
        <w:t>that</w:t>
      </w:r>
      <w:r>
        <w:t xml:space="preserve"> </w:t>
      </w:r>
      <w:r>
        <w:t>pittee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121 (data/riverside_cats/BD_riv.cat)</w:t>
        <w:br/>
      </w:r>
      <w:r>
        <w:t>Whether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be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ded</w:t>
      </w:r>
      <w:r>
        <w:br/>
        <w:br/>
      </w:r>
    </w:p>
    <w:p>
      <w:r>
        <w:rPr>
          <w:b/>
        </w:rPr>
        <w:t>Strong pt sg must not end in -en or -e : tooke</w:t>
      </w:r>
      <w:r>
        <w:br/>
        <w:t>Book of the Duchess 128 (data/riverside_cats/BD_riv.cat)</w:t>
        <w:br/>
      </w:r>
      <w:r>
        <w:t>Fil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or</w:t>
      </w:r>
      <w:r>
        <w:t xml:space="preserve"> </w:t>
      </w:r>
      <w:r>
        <w:t>she</w:t>
      </w:r>
      <w:r>
        <w:t xml:space="preserve"> </w:t>
      </w:r>
      <w:r>
        <w:rPr>
          <w:i/>
        </w:rPr>
        <w:t>tooke</w:t>
      </w:r>
      <w:r>
        <w:t xml:space="preserve"> </w:t>
      </w:r>
      <w:r>
        <w:t>kep</w:t>
      </w:r>
      <w:r>
        <w:br/>
        <w:br/>
      </w:r>
    </w:p>
    <w:p>
      <w:r>
        <w:rPr>
          <w:b/>
        </w:rPr>
        <w:t>Present 3rd sg must end in -eth : go</w:t>
      </w:r>
      <w:r>
        <w:br/>
        <w:t>Book of the Duchess 140 (data/riverside_cats/BD_riv.cat)</w:t>
        <w:br/>
      </w:r>
      <w:r>
        <w:rPr>
          <w:i/>
        </w:rPr>
        <w:t>Go</w:t>
      </w:r>
      <w:r>
        <w:t xml:space="preserve"> </w:t>
      </w:r>
      <w:r>
        <w:t>faste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153 (data/riverside_cats/BD_riv.cat)</w:t>
        <w:br/>
      </w:r>
      <w:r>
        <w:t>This</w:t>
      </w:r>
      <w:r>
        <w:t xml:space="preserve"> </w:t>
      </w:r>
      <w:r>
        <w:t>messager</w:t>
      </w:r>
      <w:r>
        <w:t xml:space="preserve"> </w:t>
      </w:r>
      <w:r>
        <w:t>tok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172 (data/riverside_cats/BD_riv.cat)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good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176 (data/riverside_cats/BD_riv.cat)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lay</w:t>
      </w:r>
      <w:r>
        <w:t xml:space="preserve"> </w:t>
      </w:r>
      <w:r>
        <w:t>naked</w:t>
      </w:r>
      <w:r>
        <w:t xml:space="preserve"> </w:t>
      </w:r>
      <w:r>
        <w:t>in</w:t>
      </w:r>
      <w:r>
        <w:t xml:space="preserve"> </w:t>
      </w:r>
      <w:r>
        <w:t>her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181 (data/riverside_cats/BD_riv.cat)</w:t>
        <w:br/>
      </w:r>
      <w:r>
        <w:t>Awake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whoo</w:t>
      </w:r>
      <w:r>
        <w:t xml:space="preserve"> </w:t>
      </w:r>
      <w:r>
        <w:rPr>
          <w:i/>
        </w:rPr>
        <w:t>ys</w:t>
      </w:r>
      <w:r>
        <w:t xml:space="preserve"> </w:t>
      </w:r>
      <w:r>
        <w:t>lyth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lyth</w:t>
      </w:r>
      <w:r>
        <w:br/>
        <w:t>Book of the Duchess 181 (data/riverside_cats/BD_riv.cat)</w:t>
        <w:br/>
      </w:r>
      <w:r>
        <w:t>Awake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whoo</w:t>
      </w:r>
      <w:r>
        <w:t xml:space="preserve"> </w:t>
      </w:r>
      <w:r>
        <w:t>ys</w:t>
      </w:r>
      <w:r>
        <w:t xml:space="preserve"> </w:t>
      </w:r>
      <w:r>
        <w:rPr>
          <w:i/>
        </w:rPr>
        <w:t>lyth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187 (data/riverside_cats/BD_riv.cat)</w:t>
        <w:br/>
      </w:r>
      <w:r>
        <w:t>Juno</w:t>
      </w:r>
      <w:r>
        <w:t xml:space="preserve"> </w:t>
      </w:r>
      <w:r>
        <w:t>bad</w:t>
      </w:r>
      <w:r>
        <w:t xml:space="preserve"> </w:t>
      </w:r>
      <w:r>
        <w:t>thow</w:t>
      </w:r>
      <w:r>
        <w:t xml:space="preserve"> </w:t>
      </w:r>
      <w:r>
        <w:t>shuldest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188 (data/riverside_cats/BD_riv.cat)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shulde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Infinitive must end in -en or -e : goon</w:t>
      </w:r>
      <w:r>
        <w:br/>
        <w:t>Book of the Duchess 193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hys</w:t>
      </w:r>
      <w:r>
        <w:t xml:space="preserve"> </w:t>
      </w:r>
      <w:r>
        <w:t>slep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194 (data/riverside_cats/BD_riv.cat)</w:t>
        <w:br/>
      </w:r>
      <w:r>
        <w:t>And</w:t>
      </w:r>
      <w:r>
        <w:t xml:space="preserve"> </w:t>
      </w:r>
      <w:r>
        <w:t>dyde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bede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lyth</w:t>
      </w:r>
      <w:r>
        <w:br/>
        <w:t>Book of the Duchess 203 (data/riverside_cats/BD_riv.cat)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your</w:t>
      </w:r>
      <w:r>
        <w:t xml:space="preserve"> </w:t>
      </w:r>
      <w:r>
        <w:t>sorwe</w:t>
      </w:r>
      <w:r>
        <w:t xml:space="preserve"> </w:t>
      </w:r>
      <w:r>
        <w:t>there</w:t>
      </w:r>
      <w:r>
        <w:t xml:space="preserve"> </w:t>
      </w:r>
      <w:r>
        <w:rPr>
          <w:i/>
        </w:rPr>
        <w:t>lyth</w:t>
      </w:r>
      <w:r>
        <w:t xml:space="preserve"> </w:t>
      </w:r>
      <w:r>
        <w:t>no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plural must end in -en or -e : shul</w:t>
      </w:r>
      <w:r>
        <w:br/>
        <w:t>Book of the Duchess 205 (data/riverside_cats/BD_riv.cat)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plural must end in -en or -e : bury</w:t>
      </w:r>
      <w:r>
        <w:br/>
        <w:t>Book of the Duchess 207 (data/riverside_cats/BD_riv.cat)</w:t>
        <w:br/>
      </w:r>
      <w:r>
        <w:rPr>
          <w:i/>
        </w:rPr>
        <w:t>Bury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for</w:t>
      </w:r>
      <w:r>
        <w:t xml:space="preserve"> </w:t>
      </w:r>
      <w:r>
        <w:t>such</w:t>
      </w:r>
      <w:r>
        <w:t xml:space="preserve"> </w:t>
      </w:r>
      <w:r>
        <w:t>a</w:t>
      </w:r>
      <w:r>
        <w:t xml:space="preserve"> </w:t>
      </w:r>
      <w:r>
        <w:t>tyde</w:t>
      </w:r>
      <w:r>
        <w:br/>
        <w:br/>
      </w:r>
    </w:p>
    <w:p>
      <w:r>
        <w:rPr>
          <w:b/>
        </w:rPr>
        <w:t>Weak pt sg must end in -ed, -d, or -t : casteth</w:t>
      </w:r>
      <w:r>
        <w:br/>
        <w:t>Book of the Duchess 212 (data/riverside_cats/BD_riv.cat)</w:t>
        <w:br/>
      </w:r>
      <w:r>
        <w:t>With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casteth</w:t>
      </w:r>
      <w:r>
        <w:br/>
        <w:br/>
      </w:r>
    </w:p>
    <w:p>
      <w:r>
        <w:rPr>
          <w:b/>
        </w:rPr>
        <w:t>Weak pt sg must end in -ed, -d, or -t : deyede</w:t>
      </w:r>
      <w:r>
        <w:br/>
        <w:t>Book of the Duchess 214 (data/riverside_cats/BD_riv.cat)</w:t>
        <w:br/>
      </w:r>
      <w:r>
        <w:t>And</w:t>
      </w:r>
      <w:r>
        <w:t xml:space="preserve"> </w:t>
      </w:r>
      <w:r>
        <w:rPr>
          <w:i/>
        </w:rPr>
        <w:t>deyede</w:t>
      </w:r>
      <w:r>
        <w:t xml:space="preserve"> </w:t>
      </w:r>
      <w:r>
        <w:t>within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249 (data/riverside_cats/BD_riv.cat)</w:t>
        <w:br/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a</w:t>
      </w:r>
      <w:r>
        <w:t xml:space="preserve"> </w:t>
      </w:r>
      <w:r>
        <w:t>lyte</w:t>
      </w:r>
      <w:r>
        <w:br/>
        <w:br/>
      </w:r>
    </w:p>
    <w:p>
      <w:r>
        <w:rPr>
          <w:b/>
        </w:rPr>
        <w:t>Present 3rd sg must end in -eth : thar</w:t>
      </w:r>
      <w:r>
        <w:br/>
        <w:t>Book of the Duchess 256 (data/riverside_cats/BD_riv.cat)</w:t>
        <w:br/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not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turnen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falles</w:t>
      </w:r>
      <w:r>
        <w:br/>
        <w:t>Book of the Duchess 257 (data/riverside_cats/BD_riv.cat)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yive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falles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259 (data/riverside_cats/BD_riv.cat)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peynte</w:t>
      </w:r>
      <w:r>
        <w:t xml:space="preserve"> </w:t>
      </w:r>
      <w:r>
        <w:t>with</w:t>
      </w:r>
      <w:r>
        <w:t xml:space="preserve"> </w:t>
      </w:r>
      <w:r>
        <w:t>pure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3rd sg must end in -eth : kan</w:t>
      </w:r>
      <w:r>
        <w:br/>
        <w:t>Book of the Duchess 263 (data/riverside_cats/BD_riv.cat)</w:t>
        <w:br/>
      </w:r>
      <w:r>
        <w:t>Yf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slepe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266 (data/riverside_cats/BD_riv.cat)</w:t>
        <w:br/>
      </w:r>
      <w:r>
        <w:rPr>
          <w:i/>
        </w:rPr>
        <w:t>May</w:t>
      </w:r>
      <w:r>
        <w:t xml:space="preserve"> </w:t>
      </w:r>
      <w:r>
        <w:t>wynne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moo</w:t>
      </w:r>
      <w:r>
        <w:t xml:space="preserve"> </w:t>
      </w:r>
      <w:r>
        <w:t>fees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268 (data/riverside_cats/BD_riv.cat)</w:t>
        <w:br/>
      </w:r>
      <w:r>
        <w:t>That</w:t>
      </w:r>
      <w:r>
        <w:t xml:space="preserve"> </w:t>
      </w:r>
      <w:r>
        <w:t>ys</w:t>
      </w:r>
      <w:r>
        <w:t xml:space="preserve"> </w:t>
      </w:r>
      <w:r>
        <w:t>hys</w:t>
      </w:r>
      <w:r>
        <w:t xml:space="preserve"> </w:t>
      </w:r>
      <w:r>
        <w:t>goddesse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soo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shal</w:t>
      </w:r>
      <w:r>
        <w:br/>
        <w:t>Book of the Duchess 269 (data/riverside_cats/BD_riv.cat)</w:t>
        <w:br/>
      </w:r>
      <w:r>
        <w:t>I</w:t>
      </w:r>
      <w:r>
        <w:t xml:space="preserve"> </w:t>
      </w:r>
      <w:r>
        <w:t>trow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holde</w:t>
      </w:r>
      <w:r>
        <w:t xml:space="preserve"> </w:t>
      </w:r>
      <w:r>
        <w:t>hir</w:t>
      </w:r>
      <w:r>
        <w:t xml:space="preserve"> </w:t>
      </w:r>
      <w:r>
        <w:t>payd</w:t>
      </w:r>
      <w:r>
        <w:br/>
        <w:br/>
      </w:r>
    </w:p>
    <w:p>
      <w:r>
        <w:rPr>
          <w:b/>
        </w:rPr>
        <w:t>Past plural must end in -en or -e : fortuned</w:t>
      </w:r>
      <w:r>
        <w:br/>
        <w:t>Book of the Duchess 288 (data/riverside_cats/BD_riv.cat)</w:t>
        <w:br/>
      </w:r>
      <w:r>
        <w:t>Suche</w:t>
      </w:r>
      <w:r>
        <w:t xml:space="preserve"> </w:t>
      </w:r>
      <w:r>
        <w:t>marvayles</w:t>
      </w:r>
      <w:r>
        <w:t xml:space="preserve"> </w:t>
      </w:r>
      <w:r>
        <w:rPr>
          <w:i/>
        </w:rPr>
        <w:t>fortuned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294 (data/riverside_cats/BD_riv.cat)</w:t>
        <w:br/>
      </w:r>
      <w:r>
        <w:t>And</w:t>
      </w:r>
      <w:r>
        <w:t xml:space="preserve"> </w:t>
      </w:r>
      <w:r>
        <w:t>loked</w:t>
      </w:r>
      <w:r>
        <w:t xml:space="preserve"> </w:t>
      </w:r>
      <w:r>
        <w:t>forth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Past plural must end in -en or -e : song</w:t>
      </w:r>
      <w:r>
        <w:br/>
        <w:t>Book of the Duchess 304 (data/riverside_cats/BD_riv.cat)</w:t>
        <w:br/>
      </w:r>
      <w:r>
        <w:t>Had</w:t>
      </w:r>
      <w:r>
        <w:t xml:space="preserve"> </w:t>
      </w:r>
      <w:r>
        <w:t>herd</w:t>
      </w:r>
      <w:r>
        <w:t xml:space="preserve"> </w:t>
      </w:r>
      <w:r>
        <w:t>for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song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Past plural must end in -en or -e : spared</w:t>
      </w:r>
      <w:r>
        <w:br/>
        <w:t>Book of the Duchess 320 (data/riverside_cats/BD_riv.cat)</w:t>
        <w:br/>
      </w:r>
      <w:r>
        <w:t>They</w:t>
      </w:r>
      <w:r>
        <w:t xml:space="preserve"> </w:t>
      </w:r>
      <w:r>
        <w:t>ne</w:t>
      </w:r>
      <w:r>
        <w:t xml:space="preserve"> </w:t>
      </w:r>
      <w:r>
        <w:rPr>
          <w:i/>
        </w:rPr>
        <w:t>spared</w:t>
      </w:r>
      <w:r>
        <w:t xml:space="preserve"> </w:t>
      </w:r>
      <w:r>
        <w:t>not</w:t>
      </w:r>
      <w:r>
        <w:t xml:space="preserve"> </w:t>
      </w:r>
      <w:r>
        <w:t>her</w:t>
      </w:r>
      <w:r>
        <w:t xml:space="preserve"> </w:t>
      </w:r>
      <w:r>
        <w:t>throtes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321 (data/riverside_cats/BD_riv.cat)</w:t>
        <w:br/>
      </w:r>
      <w:r>
        <w:t>And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354 (data/riverside_cats/BD_riv.cat)</w:t>
        <w:br/>
      </w:r>
      <w:r>
        <w:t>Anoon</w:t>
      </w:r>
      <w:r>
        <w:t xml:space="preserve"> </w:t>
      </w:r>
      <w:r>
        <w:t>ryght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357 (data/riverside_cats/BD_riv.cat)</w:t>
        <w:br/>
      </w:r>
      <w:r>
        <w:t>Took</w:t>
      </w:r>
      <w:r>
        <w:t xml:space="preserve"> </w:t>
      </w:r>
      <w:r>
        <w:t>my</w:t>
      </w:r>
      <w:r>
        <w:t xml:space="preserve"> </w:t>
      </w:r>
      <w:r>
        <w:t>hors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Book of the Duchess 358 (data/riverside_cats/BD_riv.cat)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I</w:t>
      </w:r>
      <w:r>
        <w:t xml:space="preserve"> </w:t>
      </w:r>
      <w:r>
        <w:t>never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Past plural must end in -en or -e : hyed</w:t>
      </w:r>
      <w:r>
        <w:br/>
        <w:t>Book of the Duchess 363 (data/riverside_cats/BD_riv.cat)</w:t>
        <w:br/>
      </w:r>
      <w:r>
        <w:t>And</w:t>
      </w:r>
      <w:r>
        <w:t xml:space="preserve"> </w:t>
      </w:r>
      <w:r>
        <w:rPr>
          <w:i/>
        </w:rPr>
        <w:t>hyed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369 (data/riverside_cats/BD_riv.cat)</w:t>
        <w:br/>
      </w:r>
      <w:r>
        <w:t>Quod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here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plural must end in -en or -e : go</w:t>
      </w:r>
      <w:r>
        <w:br/>
        <w:t>Book of the Duchess 371 (data/riverside_cats/BD_riv.cat)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doon</w:t>
      </w:r>
      <w:r>
        <w:br/>
        <w:t>Book of the Duchess 374 (data/riverside_cats/BD_riv.cat)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huntynge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378 (data/riverside_cats/BD_riv.cat)</w:t>
        <w:br/>
      </w:r>
      <w:r>
        <w:t>Withynne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hert</w:t>
      </w:r>
      <w:r>
        <w:t xml:space="preserve"> </w:t>
      </w:r>
      <w:r>
        <w:t>yfounde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388 (data/riverside_cats/BD_riv.cat)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t xml:space="preserve"> </w:t>
      </w:r>
      <w:r>
        <w:t>cam</w:t>
      </w:r>
      <w:r>
        <w:t xml:space="preserve"> </w:t>
      </w:r>
      <w:r>
        <w:t>by</w:t>
      </w:r>
      <w:r>
        <w:t xml:space="preserve"> </w:t>
      </w:r>
      <w:r>
        <w:t>mee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390 (data/riverside_cats/BD_riv.cat)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yfolowed</w:t>
      </w:r>
      <w:r>
        <w:t xml:space="preserve"> </w:t>
      </w:r>
      <w:r>
        <w:t>and</w:t>
      </w:r>
      <w:r>
        <w:t xml:space="preserve"> </w:t>
      </w:r>
      <w:r>
        <w:t>koude</w:t>
      </w:r>
      <w:r>
        <w:t xml:space="preserve"> </w:t>
      </w:r>
      <w:r>
        <w:t>no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404 (data/riverside_cats/BD_riv.cat)</w:t>
        <w:br/>
      </w:r>
      <w:r>
        <w:rPr>
          <w:i/>
        </w:rPr>
        <w:t>Had</w:t>
      </w:r>
      <w:r>
        <w:t xml:space="preserve"> </w:t>
      </w:r>
      <w:r>
        <w:t>mad</w:t>
      </w:r>
      <w:r>
        <w:t xml:space="preserve"> </w:t>
      </w:r>
      <w:r>
        <w:t>her</w:t>
      </w:r>
      <w:r>
        <w:t xml:space="preserve"> </w:t>
      </w:r>
      <w:r>
        <w:t>dwellynge</w:t>
      </w:r>
      <w:r>
        <w:t xml:space="preserve"> </w:t>
      </w:r>
      <w:r>
        <w:t>ther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Strong pt sg must not end in -en or -e : sete</w:t>
      </w:r>
      <w:r>
        <w:br/>
        <w:t>Book of the Duchess 436 (data/riverside_cats/BD_riv.cat)</w:t>
        <w:br/>
      </w:r>
      <w:r>
        <w:rPr>
          <w:i/>
        </w:rPr>
        <w:t>Sete</w:t>
      </w:r>
      <w:r>
        <w:t xml:space="preserve"> </w:t>
      </w:r>
      <w:r>
        <w:t>to</w:t>
      </w:r>
      <w:r>
        <w:t xml:space="preserve"> </w:t>
      </w:r>
      <w:r>
        <w:t>rekene</w:t>
      </w:r>
      <w:r>
        <w:t xml:space="preserve"> </w:t>
      </w:r>
      <w:r>
        <w:t>in</w:t>
      </w:r>
      <w:r>
        <w:t xml:space="preserve"> </w:t>
      </w:r>
      <w:r>
        <w:t>hys</w:t>
      </w:r>
      <w:r>
        <w:t xml:space="preserve"> </w:t>
      </w:r>
      <w:r>
        <w:t>countour</w:t>
      </w:r>
      <w:r>
        <w:br/>
        <w:br/>
      </w:r>
    </w:p>
    <w:p>
      <w:r>
        <w:rPr>
          <w:b/>
        </w:rPr>
        <w:t>Present 3rd sg must end in -eth : rekene</w:t>
      </w:r>
      <w:r>
        <w:br/>
        <w:t>Book of the Duchess 437 (data/riverside_cats/BD_riv.cat)</w:t>
        <w:br/>
      </w:r>
      <w:r>
        <w:t>And</w:t>
      </w:r>
      <w:r>
        <w:t xml:space="preserve"> </w:t>
      </w:r>
      <w:r>
        <w:rPr>
          <w:i/>
        </w:rPr>
        <w:t>rekene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figures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448 (data/riverside_cats/BD_riv.cat)</w:t>
        <w:br/>
      </w:r>
      <w:r>
        <w:t>Lord</w:t>
      </w:r>
      <w:r>
        <w:t xml:space="preserve"> </w:t>
      </w:r>
      <w:r>
        <w:t>thoght</w:t>
      </w:r>
      <w:r>
        <w:t xml:space="preserve"> </w:t>
      </w:r>
      <w:r>
        <w:t>I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Book of the Duchess 450 (data/riverside_cats/BD_riv.cat)</w:t>
        <w:br/>
      </w:r>
      <w:r>
        <w:t>Anoonryght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ner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466 (data/riverside_cats/BD_riv.cat)</w:t>
        <w:br/>
      </w:r>
      <w:r>
        <w:t>That</w:t>
      </w:r>
      <w:r>
        <w:t xml:space="preserve"> </w:t>
      </w:r>
      <w:r>
        <w:t>ever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trowthe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479 (data/riverside_cats/BD_riv.cat)</w:t>
        <w:br/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ded</w:t>
      </w:r>
      <w:r>
        <w:t xml:space="preserve"> </w:t>
      </w:r>
      <w:r>
        <w:t>and</w:t>
      </w:r>
      <w:r>
        <w:t xml:space="preserve"> </w:t>
      </w:r>
      <w:r>
        <w:t>ys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plural must end in -en or -e : may</w:t>
      </w:r>
      <w:r>
        <w:br/>
        <w:t>Book of the Duchess 485 (data/riverside_cats/BD_riv.cat)</w:t>
        <w:br/>
      </w:r>
      <w:r>
        <w:t>So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501 (data/riverside_cats/BD_riv.cat)</w:t>
        <w:br/>
      </w:r>
      <w:r>
        <w:t>He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thus</w:t>
      </w:r>
      <w:r>
        <w:t xml:space="preserve"> </w:t>
      </w:r>
      <w:r>
        <w:t>evel</w:t>
      </w:r>
      <w:r>
        <w:t xml:space="preserve"> </w:t>
      </w:r>
      <w:r>
        <w:t>there</w:t>
      </w:r>
      <w:r>
        <w:t xml:space="preserve"> </w:t>
      </w:r>
      <w:r>
        <w:t>he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Past plural must end in -en or -e : lay</w:t>
      </w:r>
      <w:r>
        <w:br/>
        <w:t>Book of the Duchess 508 (data/riverside_cats/BD_riv.cat)</w:t>
        <w:br/>
      </w:r>
      <w:r>
        <w:t>And</w:t>
      </w:r>
      <w:r>
        <w:t xml:space="preserve"> </w:t>
      </w:r>
      <w:r>
        <w:rPr>
          <w:i/>
        </w:rPr>
        <w:t>lay</w:t>
      </w:r>
      <w:r>
        <w:t xml:space="preserve"> </w:t>
      </w:r>
      <w:r>
        <w:t>so</w:t>
      </w:r>
      <w:r>
        <w:t xml:space="preserve"> </w:t>
      </w:r>
      <w:r>
        <w:t>colde</w:t>
      </w:r>
      <w:r>
        <w:t xml:space="preserve"> </w:t>
      </w:r>
      <w:r>
        <w:t>upon</w:t>
      </w:r>
      <w:r>
        <w:t xml:space="preserve"> </w:t>
      </w:r>
      <w:r>
        <w:t>hys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510 (data/riverside_cats/BD_riv.cat)</w:t>
        <w:br/>
      </w:r>
      <w:r>
        <w:t>Made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me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514 (data/riverside_cats/BD_riv.cat)</w:t>
        <w:br/>
      </w:r>
      <w:r>
        <w:t>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t xml:space="preserve"> </w:t>
      </w:r>
      <w:r>
        <w:t>ryght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520 (data/riverside_cats/BD_riv.cat)</w:t>
        <w:br/>
      </w:r>
      <w:r>
        <w:t>I</w:t>
      </w:r>
      <w:r>
        <w:t xml:space="preserve"> </w:t>
      </w:r>
      <w:r>
        <w:t>herde</w:t>
      </w:r>
      <w:r>
        <w:t xml:space="preserve"> </w:t>
      </w:r>
      <w:r>
        <w:t>the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soth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528 (data/riverside_cats/BD_riv.cat)</w:t>
        <w:br/>
      </w:r>
      <w:r>
        <w:t>There</w:t>
      </w:r>
      <w:r>
        <w:t xml:space="preserve"> </w:t>
      </w:r>
      <w:r>
        <w:rPr>
          <w:i/>
        </w:rPr>
        <w:t>ys</w:t>
      </w:r>
      <w:r>
        <w:t xml:space="preserve"> </w:t>
      </w:r>
      <w:r>
        <w:t>nothyng</w:t>
      </w:r>
      <w:r>
        <w:t xml:space="preserve"> </w:t>
      </w:r>
      <w:r>
        <w:t>myssayd</w:t>
      </w:r>
      <w:r>
        <w:t xml:space="preserve"> </w:t>
      </w:r>
      <w:r>
        <w:t>nor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539 (data/riverside_cats/BD_riv.cat)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this</w:t>
      </w:r>
      <w:r>
        <w:t xml:space="preserve"> </w:t>
      </w:r>
      <w:r>
        <w:t>game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be</w:t>
      </w:r>
      <w:r>
        <w:br/>
        <w:t>Book of the Duchess 540 (data/riverside_cats/BD_riv.cat)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hert</w:t>
      </w:r>
      <w:r>
        <w:t xml:space="preserve"> </w:t>
      </w:r>
      <w:r>
        <w:rPr>
          <w:i/>
        </w:rPr>
        <w:t>be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543 (data/riverside_cats/BD_riv.cat)</w:t>
        <w:br/>
      </w:r>
      <w:r>
        <w:t>My</w:t>
      </w:r>
      <w:r>
        <w:t xml:space="preserve"> </w:t>
      </w:r>
      <w:r>
        <w:t>thought</w:t>
      </w:r>
      <w:r>
        <w:t xml:space="preserve"> </w:t>
      </w:r>
      <w:r>
        <w:rPr>
          <w:i/>
        </w:rPr>
        <w:t>ys</w:t>
      </w:r>
      <w:r>
        <w:t xml:space="preserve"> </w:t>
      </w:r>
      <w:r>
        <w:t>theron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del</w:t>
      </w:r>
      <w:r>
        <w:br/>
        <w:br/>
      </w:r>
    </w:p>
    <w:p>
      <w:r>
        <w:rPr>
          <w:b/>
        </w:rPr>
        <w:t>Present plural must end in -en or -e : wol</w:t>
      </w:r>
      <w:r>
        <w:br/>
        <w:t>Book of the Duchess 546 (data/riverside_cats/BD_riv.cat)</w:t>
        <w:br/>
      </w:r>
      <w:r>
        <w:t>But</w:t>
      </w:r>
      <w:r>
        <w:t xml:space="preserve"> </w:t>
      </w:r>
      <w:r>
        <w:t>sir</w:t>
      </w:r>
      <w:r>
        <w:t xml:space="preserve"> </w:t>
      </w:r>
      <w:r>
        <w:t>oo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550 (data/riverside_cats/BD_riv.cat)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sayth</w:t>
      </w:r>
      <w:r>
        <w:br/>
        <w:t>Book of the Duchess 559 (data/riverside_cats/BD_riv.cat)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rPr>
          <w:i/>
        </w:rPr>
        <w:t>sayth</w:t>
      </w:r>
      <w:r>
        <w:t xml:space="preserve"> </w:t>
      </w:r>
      <w:r>
        <w:t>Nay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not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559 (data/riverside_cats/BD_riv.cat)</w:t>
        <w:br/>
      </w:r>
      <w:r>
        <w:t>As</w:t>
      </w:r>
      <w:r>
        <w:t xml:space="preserve"> </w:t>
      </w:r>
      <w:r>
        <w:t>who</w:t>
      </w:r>
      <w:r>
        <w:t xml:space="preserve"> </w:t>
      </w:r>
      <w:r>
        <w:t>sayth</w:t>
      </w:r>
      <w:r>
        <w:t xml:space="preserve"> </w:t>
      </w:r>
      <w:r>
        <w:t>Nay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563 (data/riverside_cats/BD_riv.cat)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t>glade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565 (data/riverside_cats/BD_riv.cat)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myn</w:t>
      </w:r>
      <w:r>
        <w:t xml:space="preserve"> </w:t>
      </w:r>
      <w:r>
        <w:t>understondynge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566 (data/riverside_cats/BD_riv.cat)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ys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571 (data/riverside_cats/BD_riv.cat)</w:t>
        <w:br/>
      </w:r>
      <w:r>
        <w:t>Ne</w:t>
      </w:r>
      <w:r>
        <w:t xml:space="preserve"> </w:t>
      </w:r>
      <w:r>
        <w:t>hele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phisicien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577 (data/riverside_cats/BD_riv.cat)</w:t>
        <w:br/>
      </w:r>
      <w:r>
        <w:t>Y</w:t>
      </w:r>
      <w:r>
        <w:t xml:space="preserve"> </w:t>
      </w:r>
      <w:r>
        <w:t>wrecche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al</w:t>
      </w:r>
      <w:r>
        <w:t xml:space="preserve"> </w:t>
      </w:r>
      <w:r>
        <w:t>naked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587 (data/riverside_cats/BD_riv.cat)</w:t>
        <w:br/>
      </w:r>
      <w:r>
        <w:t>This</w:t>
      </w:r>
      <w:r>
        <w:t xml:space="preserve"> </w:t>
      </w:r>
      <w:r>
        <w:rPr>
          <w:i/>
        </w:rPr>
        <w:t>ys</w:t>
      </w:r>
      <w:r>
        <w:t xml:space="preserve"> </w:t>
      </w:r>
      <w:r>
        <w:t>my</w:t>
      </w:r>
      <w:r>
        <w:t xml:space="preserve"> </w:t>
      </w:r>
      <w:r>
        <w:t>peyne</w:t>
      </w:r>
      <w:r>
        <w:t xml:space="preserve"> </w:t>
      </w:r>
      <w:r>
        <w:t>wythoute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590 (data/riverside_cats/BD_riv.cat)</w:t>
        <w:br/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of</w:t>
      </w:r>
      <w:r>
        <w:t xml:space="preserve"> </w:t>
      </w:r>
      <w:r>
        <w:t>more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592 (data/riverside_cats/BD_riv.cat)</w:t>
        <w:br/>
      </w:r>
      <w:r>
        <w:t>My</w:t>
      </w:r>
      <w:r>
        <w:t xml:space="preserve"> </w:t>
      </w:r>
      <w:r>
        <w:t>sorwe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rowthe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596 (data/riverside_cats/BD_riv.cat)</w:t>
        <w:br/>
      </w:r>
      <w:r>
        <w:rPr>
          <w:i/>
        </w:rPr>
        <w:t>May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596 (data/riverside_cats/BD_riv.cat)</w:t>
        <w:br/>
      </w:r>
      <w:r>
        <w:t>May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met</w:t>
      </w:r>
      <w:r>
        <w:t xml:space="preserve"> </w:t>
      </w:r>
      <w:r>
        <w:t>with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597 (data/riverside_cats/BD_riv.cat)</w:t>
        <w:br/>
      </w:r>
      <w:r>
        <w:t>For</w:t>
      </w:r>
      <w:r>
        <w:t xml:space="preserve"> </w:t>
      </w:r>
      <w:r>
        <w:t>y</w:t>
      </w:r>
      <w:r>
        <w:t xml:space="preserve"> </w:t>
      </w:r>
      <w:r>
        <w:t>am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sorwe</w:t>
      </w:r>
      <w:r>
        <w:t xml:space="preserve"> </w:t>
      </w:r>
      <w:r>
        <w:rPr>
          <w:i/>
        </w:rPr>
        <w:t>ys</w:t>
      </w:r>
      <w:r>
        <w:t xml:space="preserve"> </w:t>
      </w:r>
      <w:r>
        <w:t>y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598 (data/riverside_cats/BD_riv.cat)</w:t>
        <w:br/>
      </w:r>
      <w:r>
        <w:t>Allas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tel</w:t>
      </w:r>
      <w:r>
        <w:t xml:space="preserve"> </w:t>
      </w:r>
      <w:r>
        <w:t>the</w:t>
      </w:r>
      <w:r>
        <w:t xml:space="preserve"> </w:t>
      </w:r>
      <w:r>
        <w:t>why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602 (data/riverside_cats/BD_riv.cat)</w:t>
        <w:br/>
      </w:r>
      <w:r>
        <w:t>In</w:t>
      </w:r>
      <w:r>
        <w:t xml:space="preserve"> </w:t>
      </w:r>
      <w:r>
        <w:t>travayle</w:t>
      </w:r>
      <w:r>
        <w:t xml:space="preserve"> </w:t>
      </w:r>
      <w:r>
        <w:rPr>
          <w:i/>
        </w:rPr>
        <w:t>ys</w:t>
      </w:r>
      <w:r>
        <w:t xml:space="preserve"> </w:t>
      </w:r>
      <w:r>
        <w:t>myn</w:t>
      </w:r>
      <w:r>
        <w:t xml:space="preserve"> </w:t>
      </w:r>
      <w:r>
        <w:t>ydelnesse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603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my</w:t>
      </w:r>
      <w:r>
        <w:t xml:space="preserve"> </w:t>
      </w:r>
      <w:r>
        <w:t>reste</w:t>
      </w:r>
      <w:r>
        <w:t xml:space="preserve"> </w:t>
      </w:r>
      <w:r>
        <w:t>my</w:t>
      </w:r>
      <w:r>
        <w:t xml:space="preserve"> </w:t>
      </w:r>
      <w:r>
        <w:t>wele</w:t>
      </w:r>
      <w:r>
        <w:t xml:space="preserve"> </w:t>
      </w:r>
      <w:r>
        <w:rPr>
          <w:i/>
        </w:rPr>
        <w:t>is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605 (data/riverside_cats/BD_riv.cat)</w:t>
        <w:br/>
      </w:r>
      <w:r>
        <w:t>In</w:t>
      </w:r>
      <w:r>
        <w:t xml:space="preserve"> </w:t>
      </w:r>
      <w:r>
        <w:t>wrathe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my</w:t>
      </w:r>
      <w:r>
        <w:t xml:space="preserve"> </w:t>
      </w:r>
      <w:r>
        <w:t>pleynge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607 (data/riverside_cats/BD_riv.cat)</w:t>
        <w:br/>
      </w:r>
      <w:r>
        <w:t>Myn</w:t>
      </w:r>
      <w:r>
        <w:t xml:space="preserve"> </w:t>
      </w:r>
      <w:r>
        <w:t>hele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into</w:t>
      </w:r>
      <w:r>
        <w:t xml:space="preserve"> </w:t>
      </w:r>
      <w:r>
        <w:t>seknesse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609 (data/riverside_cats/BD_riv.cat)</w:t>
        <w:br/>
      </w:r>
      <w:r>
        <w:t>To</w:t>
      </w:r>
      <w:r>
        <w:t xml:space="preserve"> </w:t>
      </w:r>
      <w:r>
        <w:t>derke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610 (data/riverside_cats/BD_riv.cat)</w:t>
        <w:br/>
      </w:r>
      <w:r>
        <w:t>My</w:t>
      </w:r>
      <w:r>
        <w:t xml:space="preserve"> </w:t>
      </w:r>
      <w:r>
        <w:t>wyt</w:t>
      </w:r>
      <w:r>
        <w:t xml:space="preserve"> </w:t>
      </w:r>
      <w:r>
        <w:rPr>
          <w:i/>
        </w:rPr>
        <w:t>ys</w:t>
      </w:r>
      <w:r>
        <w:t xml:space="preserve"> </w:t>
      </w:r>
      <w:r>
        <w:t>foly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ys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610 (data/riverside_cats/BD_riv.cat)</w:t>
        <w:br/>
      </w:r>
      <w:r>
        <w:t>My</w:t>
      </w:r>
      <w:r>
        <w:t xml:space="preserve"> </w:t>
      </w:r>
      <w:r>
        <w:t>wyt</w:t>
      </w:r>
      <w:r>
        <w:t xml:space="preserve"> </w:t>
      </w:r>
      <w:r>
        <w:rPr>
          <w:i/>
        </w:rPr>
        <w:t>ys</w:t>
      </w:r>
      <w:r>
        <w:t xml:space="preserve"> </w:t>
      </w:r>
      <w:r>
        <w:t>foly</w:t>
      </w:r>
      <w:r>
        <w:t xml:space="preserve"> </w:t>
      </w:r>
      <w:r>
        <w:t>my</w:t>
      </w:r>
      <w:r>
        <w:t xml:space="preserve"> </w:t>
      </w:r>
      <w:r>
        <w:t>day</w:t>
      </w:r>
      <w:r>
        <w:t xml:space="preserve"> </w:t>
      </w:r>
      <w:r>
        <w:rPr>
          <w:i/>
        </w:rPr>
        <w:t>ys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611 (data/riverside_cats/BD_riv.cat)</w:t>
        <w:br/>
      </w:r>
      <w:r>
        <w:t>My</w:t>
      </w:r>
      <w:r>
        <w:t xml:space="preserve"> </w:t>
      </w:r>
      <w:r>
        <w:t>love</w:t>
      </w:r>
      <w:r>
        <w:t xml:space="preserve"> </w:t>
      </w:r>
      <w:r>
        <w:rPr>
          <w:i/>
        </w:rPr>
        <w:t>ys</w:t>
      </w:r>
      <w:r>
        <w:t xml:space="preserve"> </w:t>
      </w:r>
      <w:r>
        <w:t>hate</w:t>
      </w:r>
      <w:r>
        <w:t xml:space="preserve"> </w:t>
      </w:r>
      <w:r>
        <w:t>my</w:t>
      </w:r>
      <w:r>
        <w:t xml:space="preserve"> </w:t>
      </w:r>
      <w:r>
        <w:t>slep</w:t>
      </w:r>
      <w:r>
        <w:t xml:space="preserve"> </w:t>
      </w:r>
      <w:r>
        <w:t>wakynge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612 (data/riverside_cats/BD_riv.cat)</w:t>
        <w:br/>
      </w:r>
      <w:r>
        <w:t>My</w:t>
      </w:r>
      <w:r>
        <w:t xml:space="preserve"> </w:t>
      </w:r>
      <w:r>
        <w:t>myrthe</w:t>
      </w:r>
      <w:r>
        <w:t xml:space="preserve"> </w:t>
      </w:r>
      <w:r>
        <w:t>and</w:t>
      </w:r>
      <w:r>
        <w:t xml:space="preserve"> </w:t>
      </w:r>
      <w:r>
        <w:t>meles</w:t>
      </w:r>
      <w:r>
        <w:t xml:space="preserve"> </w:t>
      </w:r>
      <w:r>
        <w:rPr>
          <w:i/>
        </w:rPr>
        <w:t>ys</w:t>
      </w:r>
      <w:r>
        <w:t xml:space="preserve"> </w:t>
      </w:r>
      <w:r>
        <w:t>fastynge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613 (data/riverside_cats/BD_riv.cat)</w:t>
        <w:br/>
      </w:r>
      <w:r>
        <w:t>My</w:t>
      </w:r>
      <w:r>
        <w:t xml:space="preserve"> </w:t>
      </w:r>
      <w:r>
        <w:t>countenaunce</w:t>
      </w:r>
      <w:r>
        <w:t xml:space="preserve"> </w:t>
      </w:r>
      <w:r>
        <w:rPr>
          <w:i/>
        </w:rPr>
        <w:t>ys</w:t>
      </w:r>
      <w:r>
        <w:t xml:space="preserve"> </w:t>
      </w:r>
      <w:r>
        <w:t>nycete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617 (data/riverside_cats/BD_riv.cat)</w:t>
        <w:br/>
      </w:r>
      <w:r>
        <w:t>My</w:t>
      </w:r>
      <w:r>
        <w:t xml:space="preserve"> </w:t>
      </w:r>
      <w:r>
        <w:t>boldnesse</w:t>
      </w:r>
      <w:r>
        <w:t xml:space="preserve"> </w:t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to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618 (data/riverside_cats/BD_riv.cat)</w:t>
        <w:br/>
      </w:r>
      <w:r>
        <w:t>For</w:t>
      </w:r>
      <w:r>
        <w:t xml:space="preserve"> </w:t>
      </w:r>
      <w:r>
        <w:t>fals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pleyd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Present 3rd sg must end in -eth : halt</w:t>
      </w:r>
      <w:r>
        <w:br/>
        <w:t>Book of the Duchess 621 (data/riverside_cats/BD_riv.cat)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behoteth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-eth : halt</w:t>
      </w:r>
      <w:r>
        <w:br/>
        <w:t>Book of the Duchess 622 (data/riverside_cats/BD_riv.cat)</w:t>
        <w:br/>
      </w:r>
      <w:r>
        <w:t>She</w:t>
      </w:r>
      <w:r>
        <w:t xml:space="preserve"> </w:t>
      </w:r>
      <w:r>
        <w:t>goth</w:t>
      </w:r>
      <w:r>
        <w:t xml:space="preserve"> </w:t>
      </w:r>
      <w:r>
        <w:t>upryght</w:t>
      </w:r>
      <w:r>
        <w:t xml:space="preserve"> </w:t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halt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627 (data/riverside_cats/BD_riv.cat)</w:t>
        <w:br/>
      </w:r>
      <w:r>
        <w:rPr>
          <w:i/>
        </w:rPr>
        <w:t>Ys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sone</w:t>
      </w:r>
      <w:r>
        <w:t xml:space="preserve"> </w:t>
      </w:r>
      <w:r>
        <w:t>wrien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627 (data/riverside_cats/BD_riv.cat)</w:t>
        <w:br/>
      </w:r>
      <w:r>
        <w:t>Ys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sone</w:t>
      </w:r>
      <w:r>
        <w:t xml:space="preserve"> </w:t>
      </w:r>
      <w:r>
        <w:t>wrien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628 (data/riverside_cats/BD_riv.cat)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monstres</w:t>
      </w:r>
      <w:r>
        <w:t xml:space="preserve"> </w:t>
      </w:r>
      <w:r>
        <w:t>hed</w:t>
      </w:r>
      <w:r>
        <w:t xml:space="preserve"> </w:t>
      </w:r>
      <w:r>
        <w:t>ywrien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630 (data/riverside_cats/BD_riv.cat)</w:t>
        <w:br/>
      </w:r>
      <w:r>
        <w:t>Hir</w:t>
      </w:r>
      <w:r>
        <w:t xml:space="preserve"> </w:t>
      </w:r>
      <w:r>
        <w:t>moste</w:t>
      </w:r>
      <w:r>
        <w:t xml:space="preserve"> </w:t>
      </w:r>
      <w:r>
        <w:t>worshippe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flour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631 (data/riverside_cats/BD_riv.cat)</w:t>
        <w:br/>
      </w:r>
      <w:r>
        <w:t>To</w:t>
      </w:r>
      <w:r>
        <w:t xml:space="preserve"> </w:t>
      </w:r>
      <w:r>
        <w:t>lyen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hyr</w:t>
      </w:r>
      <w:r>
        <w:t xml:space="preserve"> </w:t>
      </w:r>
      <w:r>
        <w:t>nature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633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ever</w:t>
      </w:r>
      <w:r>
        <w:t xml:space="preserve"> </w:t>
      </w:r>
      <w:r>
        <w:t>laughynge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635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broght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t>set</w:t>
      </w:r>
      <w:r>
        <w:t xml:space="preserve"> </w:t>
      </w:r>
      <w:r>
        <w:t>al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640 (data/riverside_cats/BD_riv.cat)</w:t>
        <w:br/>
      </w:r>
      <w:r>
        <w:t>With</w:t>
      </w:r>
      <w:r>
        <w:t xml:space="preserve"> </w:t>
      </w:r>
      <w:r>
        <w:t>hys</w:t>
      </w:r>
      <w:r>
        <w:t xml:space="preserve"> </w:t>
      </w:r>
      <w:r>
        <w:t>tayle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stynge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641 (data/riverside_cats/BD_riv.cat)</w:t>
        <w:br/>
      </w:r>
      <w:r>
        <w:t>And</w:t>
      </w:r>
      <w:r>
        <w:t xml:space="preserve"> </w:t>
      </w:r>
      <w:r>
        <w:t>envenyme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648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pley</w:t>
      </w:r>
      <w:r>
        <w:t xml:space="preserve"> </w:t>
      </w:r>
      <w:r>
        <w:t>of</w:t>
      </w:r>
      <w:r>
        <w:t xml:space="preserve"> </w:t>
      </w:r>
      <w:r>
        <w:t>enchauntement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649 (data/riverside_cats/BD_riv.cat)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oon</w:t>
      </w:r>
      <w:r>
        <w:t xml:space="preserve"> </w:t>
      </w:r>
      <w:r>
        <w:t>and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650 (data/riverside_cats/BD_riv.cat)</w:t>
        <w:br/>
      </w:r>
      <w:r>
        <w:t>The</w:t>
      </w:r>
      <w:r>
        <w:t xml:space="preserve"> </w:t>
      </w:r>
      <w:r>
        <w:t>false</w:t>
      </w:r>
      <w:r>
        <w:t xml:space="preserve"> </w:t>
      </w:r>
      <w:r>
        <w:t>thef</w:t>
      </w:r>
      <w:r>
        <w:t xml:space="preserve"> </w:t>
      </w:r>
      <w:r>
        <w:t>What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doo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658 (data/riverside_cats/BD_riv.cat)</w:t>
        <w:br/>
      </w:r>
      <w:r>
        <w:t>And</w:t>
      </w:r>
      <w:r>
        <w:t xml:space="preserve"> </w:t>
      </w:r>
      <w:r>
        <w:t>farewel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Infinitive must end in -en or -e : pley</w:t>
      </w:r>
      <w:r>
        <w:br/>
        <w:t>Book of the Duchess 662 (data/riverside_cats/BD_riv.cat)</w:t>
        <w:br/>
      </w:r>
      <w:r>
        <w:t>Ful</w:t>
      </w:r>
      <w:r>
        <w:t xml:space="preserve"> </w:t>
      </w:r>
      <w:r>
        <w:t>craftier</w:t>
      </w:r>
      <w:r>
        <w:t xml:space="preserve"> </w:t>
      </w:r>
      <w:r>
        <w:t>to</w:t>
      </w:r>
      <w:r>
        <w:t xml:space="preserve"> </w:t>
      </w:r>
      <w:r>
        <w:rPr>
          <w:i/>
        </w:rPr>
        <w:t>pley</w:t>
      </w:r>
      <w:r>
        <w:t xml:space="preserve"> </w:t>
      </w:r>
      <w:r>
        <w:t>she</w:t>
      </w:r>
      <w:r>
        <w:t xml:space="preserve"> </w:t>
      </w:r>
      <w:r>
        <w:t>was</w:t>
      </w:r>
      <w:r>
        <w:br/>
        <w:br/>
      </w:r>
    </w:p>
    <w:p>
      <w:r>
        <w:rPr>
          <w:b/>
        </w:rPr>
        <w:t>Present 3rd sg must end in -eth : kan</w:t>
      </w:r>
      <w:r>
        <w:br/>
        <w:t>Book of the Duchess 673 (data/riverside_cats/BD_riv.cat)</w:t>
        <w:br/>
      </w:r>
      <w:r>
        <w:t>For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kan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675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689 (data/riverside_cats/BD_riv.cat)</w:t>
        <w:br/>
      </w:r>
      <w:r>
        <w:rPr>
          <w:i/>
        </w:rPr>
        <w:t>Ys</w:t>
      </w:r>
      <w:r>
        <w:t xml:space="preserve"> </w:t>
      </w:r>
      <w:r>
        <w:t>turned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702 (data/riverside_cats/BD_riv.cat)</w:t>
        <w:br/>
      </w:r>
      <w:r>
        <w:rPr>
          <w:i/>
        </w:rPr>
        <w:t>May</w:t>
      </w:r>
      <w:r>
        <w:t xml:space="preserve"> </w:t>
      </w:r>
      <w:r>
        <w:t>glade</w:t>
      </w:r>
      <w:r>
        <w:t xml:space="preserve"> </w:t>
      </w:r>
      <w:r>
        <w:t>me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708 (data/riverside_cats/BD_riv.cat)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doon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708 (data/riverside_cats/BD_riv.cat)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doon</w:t>
      </w:r>
      <w:r>
        <w:t xml:space="preserve"> </w:t>
      </w:r>
      <w:r>
        <w:rPr>
          <w:i/>
        </w:rPr>
        <w:t>ys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710 (data/riverside_cats/BD_riv.cat)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herde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tel</w:t>
      </w:r>
      <w:r>
        <w:t xml:space="preserve"> </w:t>
      </w:r>
      <w:r>
        <w:t>thys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Infinitive must end in -en or -e : doo</w:t>
      </w:r>
      <w:r>
        <w:br/>
        <w:t>Book of the Duchess 719 (data/riverside_cats/BD_riv.cat)</w:t>
        <w:br/>
      </w:r>
      <w:r>
        <w:t>Of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doo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723 (data/riverside_cats/BD_riv.cat)</w:t>
        <w:br/>
      </w:r>
      <w:r>
        <w:t>Thogh</w:t>
      </w:r>
      <w:r>
        <w:t xml:space="preserve"> </w:t>
      </w:r>
      <w:r>
        <w:t>ye</w:t>
      </w:r>
      <w:r>
        <w:t xml:space="preserve"> </w:t>
      </w:r>
      <w:r>
        <w:rPr>
          <w:i/>
        </w:rPr>
        <w:t>had</w:t>
      </w:r>
      <w:r>
        <w:t xml:space="preserve"> </w:t>
      </w:r>
      <w:r>
        <w:t>lost</w:t>
      </w:r>
      <w:r>
        <w:t xml:space="preserve"> </w:t>
      </w:r>
      <w:r>
        <w:t>the</w:t>
      </w:r>
      <w:r>
        <w:t xml:space="preserve"> </w:t>
      </w:r>
      <w:r>
        <w:t>ferses</w:t>
      </w:r>
      <w:r>
        <w:t xml:space="preserve"> </w:t>
      </w:r>
      <w:r>
        <w:t>twelve</w:t>
      </w:r>
      <w:r>
        <w:br/>
        <w:br/>
      </w:r>
    </w:p>
    <w:p>
      <w:r>
        <w:rPr>
          <w:b/>
        </w:rPr>
        <w:t>Past plural must end in -en or -e : mordred</w:t>
      </w:r>
      <w:r>
        <w:br/>
        <w:t>Book of the Duchess 724 (data/riverside_cats/BD_riv.cat)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mordred</w:t>
      </w:r>
      <w:r>
        <w:t xml:space="preserve"> </w:t>
      </w:r>
      <w:r>
        <w:t>yourselve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737 (data/riverside_cats/BD_riv.cat)</w:t>
        <w:br/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another</w:t>
      </w:r>
      <w:r>
        <w:t xml:space="preserve"> </w:t>
      </w:r>
      <w:r>
        <w:t>foly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plural must end in -en or -e : wil</w:t>
      </w:r>
      <w:r>
        <w:br/>
        <w:t>Book of the Duchess 782 (data/riverside_cats/BD_riv.cat)</w:t>
        <w:br/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wil</w:t>
      </w:r>
      <w:r>
        <w:t xml:space="preserve"> </w:t>
      </w:r>
      <w:r>
        <w:t>theryn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785 (data/riverside_cats/BD_riv.cat)</w:t>
        <w:br/>
      </w:r>
      <w:r>
        <w:t>And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I</w:t>
      </w:r>
      <w:r>
        <w:t xml:space="preserve"> </w:t>
      </w:r>
      <w:r>
        <w:rPr>
          <w:i/>
        </w:rPr>
        <w:t>ferde</w:t>
      </w:r>
      <w:r>
        <w:t xml:space="preserve"> </w:t>
      </w:r>
      <w:r>
        <w:t>ryght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794 (data/riverside_cats/BD_riv.cat)</w:t>
        <w:br/>
      </w:r>
      <w:r>
        <w:t>That</w:t>
      </w:r>
      <w:r>
        <w:t xml:space="preserve"> </w:t>
      </w:r>
      <w:r>
        <w:t>malyce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</w:t>
      </w:r>
      <w:r>
        <w:t xml:space="preserve"> </w:t>
      </w:r>
      <w:r>
        <w:t>corage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809 (data/riverside_cats/BD_riv.cat)</w:t>
        <w:br/>
      </w:r>
      <w:r>
        <w:rPr>
          <w:i/>
        </w:rPr>
        <w:t>Had</w:t>
      </w:r>
      <w:r>
        <w:t xml:space="preserve"> </w:t>
      </w:r>
      <w:r>
        <w:t>seen</w:t>
      </w:r>
      <w:r>
        <w:t xml:space="preserve"> </w:t>
      </w:r>
      <w:r>
        <w:t>togedres</w:t>
      </w:r>
      <w:r>
        <w:t xml:space="preserve"> </w:t>
      </w:r>
      <w:r>
        <w:t>in</w:t>
      </w:r>
      <w:r>
        <w:t xml:space="preserve"> </w:t>
      </w:r>
      <w:r>
        <w:t>oo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812 (data/riverside_cats/BD_riv.cat)</w:t>
        <w:br/>
      </w:r>
      <w:r>
        <w:t>That</w:t>
      </w:r>
      <w:r>
        <w:t xml:space="preserve"> </w:t>
      </w:r>
      <w:r>
        <w:rPr>
          <w:i/>
        </w:rPr>
        <w:t>ys</w:t>
      </w:r>
      <w:r>
        <w:t xml:space="preserve"> </w:t>
      </w:r>
      <w:r>
        <w:t>to</w:t>
      </w:r>
      <w:r>
        <w:t xml:space="preserve"> </w:t>
      </w:r>
      <w:r>
        <w:t>lyen</w:t>
      </w:r>
      <w:r>
        <w:t xml:space="preserve"> </w:t>
      </w:r>
      <w:r>
        <w:t>ful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822 (data/riverside_cats/BD_riv.cat)</w:t>
        <w:br/>
      </w:r>
      <w:r>
        <w:rPr>
          <w:i/>
        </w:rPr>
        <w:t>Ys</w:t>
      </w:r>
      <w:r>
        <w:t xml:space="preserve"> </w:t>
      </w:r>
      <w:r>
        <w:t>fairer</w:t>
      </w:r>
      <w:r>
        <w:t xml:space="preserve"> </w:t>
      </w:r>
      <w:r>
        <w:t>clerer</w:t>
      </w:r>
      <w:r>
        <w:t xml:space="preserve"> </w:t>
      </w:r>
      <w:r>
        <w:t>and</w:t>
      </w:r>
      <w:r>
        <w:t xml:space="preserve"> </w:t>
      </w:r>
      <w:r>
        <w:t>hath</w:t>
      </w:r>
      <w:r>
        <w:t xml:space="preserve"> </w:t>
      </w:r>
      <w:r>
        <w:t>more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822 (data/riverside_cats/BD_riv.cat)</w:t>
        <w:br/>
      </w:r>
      <w:r>
        <w:t>Ys</w:t>
      </w:r>
      <w:r>
        <w:t xml:space="preserve"> </w:t>
      </w:r>
      <w:r>
        <w:t>fairer</w:t>
      </w:r>
      <w:r>
        <w:t xml:space="preserve"> </w:t>
      </w:r>
      <w:r>
        <w:t>clerer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more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825 (data/riverside_cats/BD_riv.cat)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so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838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was</w:t>
      </w:r>
      <w:r>
        <w:t xml:space="preserve"> </w:t>
      </w:r>
      <w:r>
        <w:t>ykaught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859 (data/riverside_cats/BD_riv.cat)</w:t>
        <w:br/>
      </w:r>
      <w:r>
        <w:t>And</w:t>
      </w:r>
      <w:r>
        <w:t xml:space="preserve"> </w:t>
      </w:r>
      <w:r>
        <w:t>whiche</w:t>
      </w:r>
      <w:r>
        <w:t xml:space="preserve"> </w:t>
      </w:r>
      <w:r>
        <w:t>eyen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Past plural must end in -en or -e : soo</w:t>
      </w:r>
      <w:r>
        <w:br/>
        <w:t>Book of the Duchess 867 (data/riverside_cats/BD_riv.cat)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fooles</w:t>
      </w:r>
      <w:r>
        <w:t xml:space="preserve"> </w:t>
      </w:r>
      <w:r>
        <w:t>wenden</w:t>
      </w:r>
      <w:r>
        <w:t xml:space="preserve"> </w:t>
      </w:r>
      <w:r>
        <w:rPr>
          <w:i/>
        </w:rPr>
        <w:t>soo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892 (data/riverside_cats/BD_riv.cat)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hys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892 (data/riverside_cats/BD_riv.cat)</w:t>
        <w:br/>
      </w:r>
      <w:r>
        <w:t>She</w:t>
      </w:r>
      <w:r>
        <w:t xml:space="preserve"> </w:t>
      </w:r>
      <w:r>
        <w:t>loved</w:t>
      </w:r>
      <w:r>
        <w:t xml:space="preserve"> </w:t>
      </w:r>
      <w:r>
        <w:t>as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hys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896 (data/riverside_cats/BD_riv.cat)</w:t>
        <w:br/>
      </w:r>
      <w:r>
        <w:t>Allas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ys</w:t>
      </w:r>
      <w:r>
        <w:t xml:space="preserve"> </w:t>
      </w:r>
      <w:r>
        <w:t>wonder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kan</w:t>
      </w:r>
      <w:r>
        <w:br/>
        <w:t>Book of the Duchess 902 (data/riverside_cats/BD_riv.cat)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wit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Infinitive must end in -en or -e : sayn</w:t>
      </w:r>
      <w:r>
        <w:br/>
        <w:t>Book of the Duchess 904 (data/riverside_cats/BD_riv.cat)</w:t>
        <w:br/>
      </w:r>
      <w:r>
        <w:t>But</w:t>
      </w:r>
      <w:r>
        <w:t xml:space="preserve"> </w:t>
      </w:r>
      <w:r>
        <w:t>thus</w:t>
      </w:r>
      <w:r>
        <w:t xml:space="preserve"> </w:t>
      </w:r>
      <w:r>
        <w:t>moche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rPr>
          <w:i/>
        </w:rPr>
        <w:t>sayn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951 (data/riverside_cats/BD_riv.cat)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not</w:t>
      </w:r>
      <w:r>
        <w:t xml:space="preserve"> </w:t>
      </w:r>
      <w:r>
        <w:t>hir</w:t>
      </w:r>
      <w:r>
        <w:t xml:space="preserve"> </w:t>
      </w:r>
      <w:r>
        <w:t>name</w:t>
      </w:r>
      <w:r>
        <w:t xml:space="preserve"> </w:t>
      </w:r>
      <w:r>
        <w:t>wrong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964 (data/riverside_cats/BD_riv.cat)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Book of the Duchess 967 (data/riverside_cats/BD_riv.cat)</w:t>
        <w:br/>
      </w:r>
      <w:r>
        <w:t>Ryght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975 (data/riverside_cats/BD_riv.cat)</w:t>
        <w:br/>
      </w:r>
      <w:r>
        <w:t>Thogh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rowe</w:t>
      </w:r>
      <w:r>
        <w:br/>
        <w:br/>
      </w:r>
    </w:p>
    <w:p>
      <w:r>
        <w:rPr>
          <w:b/>
        </w:rPr>
        <w:t>Past plural must end in -en or -e : had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rPr>
          <w:i/>
        </w:rP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t>waked</w:t>
      </w:r>
      <w:r>
        <w:br/>
        <w:br/>
      </w:r>
    </w:p>
    <w:p>
      <w:r>
        <w:rPr>
          <w:b/>
        </w:rPr>
        <w:t>Strong participle must end in -en or -e : waked</w:t>
      </w:r>
      <w:r>
        <w:br/>
        <w:t>Book of the Duchess 977 (data/riverside_cats/BD_riv.cat)</w:t>
        <w:br/>
      </w:r>
      <w:r>
        <w:t>For</w:t>
      </w:r>
      <w:r>
        <w:t xml:space="preserve"> </w:t>
      </w:r>
      <w:r>
        <w:t>wherso</w:t>
      </w:r>
      <w:r>
        <w:t xml:space="preserve"> </w:t>
      </w:r>
      <w:r>
        <w:t>men</w:t>
      </w:r>
      <w:r>
        <w:t xml:space="preserve"> </w:t>
      </w:r>
      <w:r>
        <w:t>had</w:t>
      </w:r>
      <w:r>
        <w:t xml:space="preserve"> </w:t>
      </w:r>
      <w:r>
        <w:t>pleyd</w:t>
      </w:r>
      <w:r>
        <w:t xml:space="preserve"> </w:t>
      </w:r>
      <w:r>
        <w:t>or</w:t>
      </w:r>
      <w:r>
        <w:t xml:space="preserve"> </w:t>
      </w:r>
      <w:r>
        <w:rPr>
          <w:i/>
        </w:rPr>
        <w:t>waked</w:t>
      </w:r>
      <w:r>
        <w:br/>
        <w:br/>
      </w:r>
    </w:p>
    <w:p>
      <w:r>
        <w:rPr>
          <w:b/>
        </w:rPr>
        <w:t>Present 3rd sg must end in -eth : livyth</w:t>
      </w:r>
      <w:r>
        <w:br/>
        <w:t>Book of the Duchess 983 (data/riverside_cats/BD_riv.cat)</w:t>
        <w:br/>
      </w:r>
      <w:r>
        <w:t>For</w:t>
      </w:r>
      <w:r>
        <w:t xml:space="preserve"> </w:t>
      </w:r>
      <w:r>
        <w:t>ther</w:t>
      </w:r>
      <w:r>
        <w:t xml:space="preserve"> </w:t>
      </w:r>
      <w:r>
        <w:rPr>
          <w:i/>
        </w:rPr>
        <w:t>livyth</w:t>
      </w:r>
      <w:r>
        <w:t xml:space="preserve"> </w:t>
      </w:r>
      <w:r>
        <w:t>never</w:t>
      </w:r>
      <w:r>
        <w:t xml:space="preserve"> </w:t>
      </w:r>
      <w:r>
        <w:t>but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1006 (data/riverside_cats/BD_riv.cat)</w:t>
        <w:br/>
      </w:r>
      <w:r>
        <w:t>Therto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1013 (data/riverside_cats/BD_riv.cat)</w:t>
        <w:br/>
      </w:r>
      <w:r>
        <w:t>She</w:t>
      </w:r>
      <w:r>
        <w:t xml:space="preserve"> </w:t>
      </w:r>
      <w:r>
        <w:t>used</w:t>
      </w:r>
      <w:r>
        <w:t xml:space="preserve"> </w:t>
      </w:r>
      <w:r>
        <w:t>gladly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1016 (data/riverside_cats/BD_riv.cat)</w:t>
        <w:br/>
      </w:r>
      <w:r>
        <w:t>She</w:t>
      </w:r>
      <w:r>
        <w:t xml:space="preserve"> </w:t>
      </w:r>
      <w:r>
        <w:t>wrong</w:t>
      </w:r>
      <w:r>
        <w:t xml:space="preserve"> </w:t>
      </w:r>
      <w:r>
        <w:rPr>
          <w:i/>
        </w:rPr>
        <w:t>do</w:t>
      </w:r>
      <w:r>
        <w:t xml:space="preserve"> </w:t>
      </w:r>
      <w:r>
        <w:t>wolde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wyght</w:t>
      </w:r>
      <w:r>
        <w:br/>
        <w:br/>
      </w:r>
    </w:p>
    <w:p>
      <w:r>
        <w:rPr>
          <w:b/>
        </w:rPr>
        <w:t>Infinitive must end in -en or -e : byd</w:t>
      </w:r>
      <w:r>
        <w:br/>
        <w:t>Book of the Duchess 1027 (data/riverside_cats/BD_riv.cat)</w:t>
        <w:br/>
      </w:r>
      <w:r>
        <w:t>And</w:t>
      </w:r>
      <w:r>
        <w:t xml:space="preserve"> </w:t>
      </w:r>
      <w:r>
        <w:rPr>
          <w:i/>
        </w:rPr>
        <w:t>byd</w:t>
      </w:r>
      <w:r>
        <w:t xml:space="preserve"> </w:t>
      </w:r>
      <w:r>
        <w:t>hym</w:t>
      </w:r>
      <w:r>
        <w:t xml:space="preserve"> </w:t>
      </w:r>
      <w:r>
        <w:t>faste</w:t>
      </w:r>
      <w:r>
        <w:t xml:space="preserve"> </w:t>
      </w:r>
      <w:r>
        <w:t>anoon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come</w:t>
      </w:r>
      <w:r>
        <w:br/>
        <w:t>Book of the Duchess 1029 (data/riverside_cats/BD_riv.cat)</w:t>
        <w:br/>
      </w:r>
      <w:r>
        <w:t>And</w:t>
      </w:r>
      <w:r>
        <w:t xml:space="preserve"> </w:t>
      </w:r>
      <w:r>
        <w:rPr>
          <w:i/>
        </w:rPr>
        <w:t>come</w:t>
      </w:r>
      <w:r>
        <w:t xml:space="preserve"> </w:t>
      </w:r>
      <w:r>
        <w:t>hom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Carrenar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1031 (data/riverside_cats/BD_riv.cat)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here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seyth</w:t>
      </w:r>
      <w:r>
        <w:br/>
        <w:t>Book of the Duchess 1070 (data/riverside_cats/BD_riv.cat)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seyth</w:t>
      </w:r>
      <w:r>
        <w:t xml:space="preserve"> </w:t>
      </w:r>
      <w:r>
        <w:t>Dares</w:t>
      </w:r>
      <w:r>
        <w:t xml:space="preserve"> </w:t>
      </w:r>
      <w:r>
        <w:t>Frygius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1090 (data/riverside_cats/BD_riv.cat)</w:t>
        <w:br/>
      </w:r>
      <w:r>
        <w:t>I</w:t>
      </w:r>
      <w:r>
        <w:t xml:space="preserve"> </w:t>
      </w:r>
      <w:r>
        <w:t>was</w:t>
      </w:r>
      <w:r>
        <w:t xml:space="preserve"> </w:t>
      </w:r>
      <w:r>
        <w:t>ryght</w:t>
      </w:r>
      <w:r>
        <w:t xml:space="preserve"> </w:t>
      </w:r>
      <w:r>
        <w:t>yong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1091 (data/riverside_cats/BD_riv.cat)</w:t>
        <w:br/>
      </w:r>
      <w:r>
        <w:t>And</w:t>
      </w:r>
      <w:r>
        <w:t xml:space="preserve"> </w:t>
      </w:r>
      <w:r>
        <w:t>ful</w:t>
      </w:r>
      <w:r>
        <w:t xml:space="preserve"> </w:t>
      </w:r>
      <w:r>
        <w:t>gret</w:t>
      </w:r>
      <w:r>
        <w:t xml:space="preserve"> </w:t>
      </w:r>
      <w:r>
        <w:t>nede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</w:t>
      </w:r>
      <w:r>
        <w:t xml:space="preserve"> </w:t>
      </w:r>
      <w:r>
        <w:t>lerne</w:t>
      </w:r>
      <w:r>
        <w:br/>
        <w:br/>
      </w:r>
    </w:p>
    <w:p>
      <w:r>
        <w:rPr>
          <w:b/>
        </w:rPr>
        <w:t>Present 3rd sg must end in -eth : syt</w:t>
      </w:r>
      <w:r>
        <w:br/>
        <w:t>Book of the Duchess 1108 (data/riverside_cats/BD_riv.cat)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she</w:t>
      </w:r>
      <w:r>
        <w:t xml:space="preserve"> </w:t>
      </w:r>
      <w:r>
        <w:rPr>
          <w:i/>
        </w:rPr>
        <w:t>syt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han</w:t>
      </w:r>
      <w:r>
        <w:br/>
        <w:t>Book of the Duchess 1127 (data/riverside_cats/BD_riv.cat)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told</w:t>
      </w:r>
      <w:r>
        <w:t xml:space="preserve"> </w:t>
      </w:r>
      <w:r>
        <w:t>me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Infinitive must end in -en or -e : tel</w:t>
      </w:r>
      <w:r>
        <w:br/>
        <w:t>Book of the Duchess 1130 (data/riverside_cats/BD_riv.cat)</w:t>
        <w:br/>
      </w:r>
      <w:r>
        <w:t>But</w:t>
      </w:r>
      <w:r>
        <w:t xml:space="preserve"> </w:t>
      </w:r>
      <w:r>
        <w:t>wolde</w:t>
      </w:r>
      <w:r>
        <w:t xml:space="preserve"> </w:t>
      </w:r>
      <w:r>
        <w:t>ye</w:t>
      </w:r>
      <w:r>
        <w:t xml:space="preserve"> </w:t>
      </w:r>
      <w:r>
        <w:rPr>
          <w:i/>
        </w:rPr>
        <w:t>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Book of the Duchess 1133 (data/riverside_cats/BD_riv.cat)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she</w:t>
      </w:r>
      <w:r>
        <w:t xml:space="preserve"> </w:t>
      </w:r>
      <w:r>
        <w:rPr>
          <w:i/>
        </w:rPr>
        <w:t>knewe</w:t>
      </w:r>
      <w:r>
        <w:t xml:space="preserve"> </w:t>
      </w:r>
      <w:r>
        <w:t>first</w:t>
      </w:r>
      <w:r>
        <w:t xml:space="preserve"> </w:t>
      </w:r>
      <w:r>
        <w:t>your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Book of the Duchess 1136 (data/riverside_cats/BD_riv.cat)</w:t>
        <w:br/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yow</w:t>
      </w:r>
      <w:r>
        <w:t xml:space="preserve"> </w:t>
      </w:r>
      <w:r>
        <w:t>telle</w:t>
      </w:r>
      <w:r>
        <w:t xml:space="preserve"> </w:t>
      </w:r>
      <w:r>
        <w:t>herebefore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1149 (data/riverside_cats/BD_riv.cat)</w:t>
        <w:br/>
      </w:r>
      <w:r>
        <w:t>For</w:t>
      </w:r>
      <w:r>
        <w:t xml:space="preserve"> </w:t>
      </w:r>
      <w:r>
        <w:t>be</w:t>
      </w:r>
      <w:r>
        <w:t xml:space="preserve"> </w:t>
      </w:r>
      <w:r>
        <w:t>ryght</w:t>
      </w:r>
      <w:r>
        <w:t xml:space="preserve"> </w:t>
      </w:r>
      <w:r>
        <w:t>siker</w:t>
      </w:r>
      <w:r>
        <w:t xml:space="preserve"> </w:t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-eth : hath</w:t>
      </w:r>
      <w:r>
        <w:br/>
        <w:t>Book of the Duchess 1154 (data/riverside_cats/BD_riv.cat)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not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1154 (data/riverside_cats/BD_riv.cat)</w:t>
        <w:br/>
      </w:r>
      <w:r>
        <w:t>And</w:t>
      </w:r>
      <w:r>
        <w:t xml:space="preserve"> </w:t>
      </w:r>
      <w:r>
        <w:t>who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Present plural must end in -en or -e : seyn</w:t>
      </w:r>
      <w:r>
        <w:br/>
        <w:t>Book of the Duchess 1167 (data/riverside_cats/BD_riv.cat)</w:t>
        <w:br/>
      </w:r>
      <w:r>
        <w:t>But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Pictagoras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1177 (data/riverside_cats/BD_riv.cat)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semely</w:t>
      </w:r>
      <w:r>
        <w:t xml:space="preserve"> </w:t>
      </w:r>
      <w:r>
        <w:t>on</w:t>
      </w:r>
      <w:r>
        <w:t xml:space="preserve"> </w:t>
      </w:r>
      <w:r>
        <w:t>to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1180 (data/riverside_cats/BD_riv.cat)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bryght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1181 (data/riverside_cats/BD_riv.cat)</w:t>
        <w:br/>
      </w:r>
      <w:r>
        <w:t>Now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told</w:t>
      </w:r>
      <w:r>
        <w:t xml:space="preserve"> </w:t>
      </w:r>
      <w:r>
        <w:t>thee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</w:t>
      </w:r>
      <w:r>
        <w:br/>
        <w:br/>
      </w:r>
    </w:p>
    <w:p>
      <w:r>
        <w:rPr>
          <w:b/>
        </w:rPr>
        <w:t>Weak pt sg must end in -ed, -d, or -t : bethoghte</w:t>
      </w:r>
      <w:r>
        <w:br/>
        <w:t>Book of the Duchess 1183 (data/riverside_cats/BD_riv.cat)</w:t>
        <w:br/>
      </w:r>
      <w:r>
        <w:t>I</w:t>
      </w:r>
      <w:r>
        <w:t xml:space="preserve"> </w:t>
      </w:r>
      <w:r>
        <w:rPr>
          <w:i/>
        </w:rPr>
        <w:t>bethoghte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wol</w:t>
      </w:r>
      <w:r>
        <w:br/>
        <w:t>Book of the Duchess 1190 (data/riverside_cats/BD_riv.cat)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adred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wroth</w:t>
      </w:r>
      <w:r>
        <w:br/>
        <w:br/>
      </w:r>
    </w:p>
    <w:p>
      <w:r>
        <w:rPr>
          <w:b/>
        </w:rPr>
        <w:t>Infinitive must end in -en or -e : do</w:t>
      </w:r>
      <w:r>
        <w:br/>
        <w:t>Book of the Duchess 1191 (data/riverside_cats/BD_riv.cat)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1199 (data/riverside_cats/BD_riv.cat)</w:t>
        <w:br/>
      </w:r>
      <w:r>
        <w:t>In</w:t>
      </w:r>
      <w:r>
        <w:t xml:space="preserve"> </w:t>
      </w:r>
      <w:r>
        <w:t>hope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1205 (data/riverside_cats/BD_riv.cat)</w:t>
        <w:br/>
      </w:r>
      <w:r>
        <w:t>And</w:t>
      </w:r>
      <w:r>
        <w:t xml:space="preserve"> </w:t>
      </w:r>
      <w:r>
        <w:t>eke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withal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1217 (data/riverside_cats/BD_riv.cat)</w:t>
        <w:br/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loke</w:t>
      </w:r>
      <w:r>
        <w:t xml:space="preserve"> </w:t>
      </w:r>
      <w:r>
        <w:t>hir</w:t>
      </w:r>
      <w:r>
        <w:t xml:space="preserve"> </w:t>
      </w:r>
      <w:r>
        <w:t>on</w:t>
      </w:r>
      <w:r>
        <w:br/>
        <w:br/>
      </w:r>
    </w:p>
    <w:p>
      <w:r>
        <w:rPr>
          <w:b/>
        </w:rPr>
        <w:t>Infinitive must end in -en or -e : seyn</w:t>
      </w:r>
      <w:r>
        <w:br/>
        <w:t>Book of the Duchess 1221 (data/riverside_cats/BD_riv.cat)</w:t>
        <w:br/>
      </w:r>
      <w:r>
        <w:t>So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1232 (data/riverside_cats/BD_riv.cat)</w:t>
        <w:br/>
      </w:r>
      <w:r>
        <w:t>For</w:t>
      </w:r>
      <w:r>
        <w:t xml:space="preserve"> </w:t>
      </w:r>
      <w:r>
        <w:t>youres</w:t>
      </w:r>
      <w:r>
        <w:t xml:space="preserve"> </w:t>
      </w:r>
      <w:r>
        <w:t>is</w:t>
      </w:r>
      <w:r>
        <w:t xml:space="preserve"> </w:t>
      </w:r>
      <w:r>
        <w:t>alle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ther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1235 (data/riverside_cats/BD_riv.cat)</w:t>
        <w:br/>
      </w:r>
      <w:r>
        <w:t>I</w:t>
      </w:r>
      <w:r>
        <w:t xml:space="preserve"> </w:t>
      </w:r>
      <w:r>
        <w:t>nyl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soo</w:t>
      </w:r>
      <w:r>
        <w:br/>
        <w:br/>
      </w:r>
    </w:p>
    <w:p>
      <w:r>
        <w:rPr>
          <w:b/>
        </w:rPr>
        <w:t>Present 3rd sg must end in -eth : wot</w:t>
      </w:r>
      <w:r>
        <w:br/>
        <w:t>Book of the Duchess 1237 (data/riverside_cats/BD_riv.cat)</w:t>
        <w:br/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she</w:t>
      </w:r>
      <w:r>
        <w:t xml:space="preserve"> </w:t>
      </w:r>
      <w:r>
        <w:t>acounted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stree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Infinitive must end in -en or -e : say</w:t>
      </w:r>
      <w:r>
        <w:br/>
        <w:t>Book of the Duchess 1250 (data/riverside_cats/BD_riv.cat)</w:t>
        <w:br/>
      </w:r>
      <w:r>
        <w:t>I</w:t>
      </w:r>
      <w:r>
        <w:t xml:space="preserve"> </w:t>
      </w:r>
      <w:r>
        <w:t>durste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thertoo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1253 (data/riverside_cats/BD_riv.cat)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ned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1276 (data/riverside_cats/BD_riv.cat)</w:t>
        <w:br/>
      </w:r>
      <w:r>
        <w:t>Glad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axe</w:t>
      </w:r>
      <w:r>
        <w:br/>
        <w:br/>
      </w:r>
    </w:p>
    <w:p>
      <w:r>
        <w:rPr>
          <w:b/>
        </w:rPr>
        <w:t>Present 3rd sg must end in -eth : helpe</w:t>
      </w:r>
      <w:r>
        <w:br/>
        <w:t>Book of the Duchess 1277 (data/riverside_cats/BD_riv.cat)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blyve</w:t>
      </w:r>
      <w:r>
        <w:br/>
        <w:br/>
      </w:r>
    </w:p>
    <w:p>
      <w:r>
        <w:rPr>
          <w:b/>
        </w:rPr>
        <w:t>Past plural must end in -en or -e : wern</w:t>
      </w:r>
      <w:r>
        <w:br/>
        <w:t>Book of the Duchess 1289 (data/riverside_cats/BD_riv.cat)</w:t>
        <w:br/>
      </w:r>
      <w:r>
        <w:t>Oure</w:t>
      </w:r>
      <w:r>
        <w:t xml:space="preserve"> </w:t>
      </w:r>
      <w:r>
        <w:t>hertes</w:t>
      </w:r>
      <w:r>
        <w:t xml:space="preserve"> </w:t>
      </w:r>
      <w:r>
        <w:rPr>
          <w:i/>
        </w:rPr>
        <w:t>wern</w:t>
      </w:r>
      <w:r>
        <w:t xml:space="preserve"> </w:t>
      </w:r>
      <w:r>
        <w:t>so</w:t>
      </w:r>
      <w:r>
        <w:t xml:space="preserve"> </w:t>
      </w:r>
      <w:r>
        <w:t>evene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Past plural must end in -en or -e : suffred</w:t>
      </w:r>
      <w:r>
        <w:br/>
        <w:t>Book of the Duchess 1292 (data/riverside_cats/BD_riv.cat)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ylyche</w:t>
      </w:r>
      <w:r>
        <w:t xml:space="preserve"> </w:t>
      </w:r>
      <w:r>
        <w:t>they</w:t>
      </w:r>
      <w:r>
        <w:t xml:space="preserve"> </w:t>
      </w:r>
      <w:r>
        <w:rPr>
          <w:i/>
        </w:rPr>
        <w:t>suffred</w:t>
      </w:r>
      <w:r>
        <w:t xml:space="preserve"> </w:t>
      </w:r>
      <w:r>
        <w:t>thoo</w:t>
      </w:r>
      <w:r>
        <w:br/>
        <w:br/>
      </w:r>
    </w:p>
    <w:p>
      <w:r>
        <w:rPr>
          <w:b/>
        </w:rPr>
        <w:t>Past plural must end in -en or -e : lyved</w:t>
      </w:r>
      <w:r>
        <w:br/>
        <w:t>Book of the Duchess 1296 (data/riverside_cats/BD_riv.cat)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we</w:t>
      </w:r>
      <w:r>
        <w:t xml:space="preserve"> </w:t>
      </w:r>
      <w:r>
        <w:rPr>
          <w:i/>
        </w:rPr>
        <w:t>lyved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Present 3rd sg must end in -eth : is</w:t>
      </w:r>
      <w:r>
        <w:br/>
        <w:t>Book of the Duchess 1298 (data/riverside_cats/BD_riv.cat)</w:t>
        <w:br/>
      </w:r>
      <w:r>
        <w:t>Sir</w:t>
      </w:r>
      <w:r>
        <w:t xml:space="preserve"> </w:t>
      </w:r>
      <w:r>
        <w:t>quod</w:t>
      </w:r>
      <w:r>
        <w:t xml:space="preserve"> </w:t>
      </w:r>
      <w:r>
        <w:t>I</w:t>
      </w:r>
      <w:r>
        <w:t xml:space="preserve"> </w:t>
      </w:r>
      <w:r>
        <w:t>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Weak pt sg must end in -ed, -d, or -t : tolde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1303 (data/riverside_cats/BD_riv.cat)</w:t>
        <w:br/>
      </w:r>
      <w:r>
        <w:t>I</w:t>
      </w:r>
      <w:r>
        <w:t xml:space="preserve"> </w:t>
      </w:r>
      <w:r>
        <w:t>tolde</w:t>
      </w:r>
      <w:r>
        <w:t xml:space="preserve"> </w:t>
      </w:r>
      <w:r>
        <w:t>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Present 3rd sg must end in -eth : may</w:t>
      </w:r>
      <w:r>
        <w:br/>
        <w:t>Book of the Duchess 1308 (data/riverside_cats/BD_riv.cat)</w:t>
        <w:br/>
      </w:r>
      <w:r>
        <w:t>Allas</w:t>
      </w:r>
      <w:r>
        <w:t xml:space="preserve"> </w:t>
      </w:r>
      <w:r>
        <w:t>sir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1309 (data/riverside_cats/BD_riv.cat)</w:t>
        <w:br/>
      </w:r>
      <w:r>
        <w:t>She</w:t>
      </w:r>
      <w:r>
        <w:t xml:space="preserve"> </w:t>
      </w:r>
      <w:r>
        <w:rPr>
          <w:i/>
        </w:rPr>
        <w:t>ys</w:t>
      </w:r>
      <w:r>
        <w:t xml:space="preserve"> </w:t>
      </w:r>
      <w:r>
        <w:t>ded</w:t>
      </w:r>
      <w:r>
        <w:t xml:space="preserve"> </w:t>
      </w:r>
      <w:r>
        <w:t>Nay</w:t>
      </w:r>
      <w:r>
        <w:t xml:space="preserve"> </w:t>
      </w:r>
      <w:r>
        <w:t>Yis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Past plural must end in -en or -e : gan</w:t>
      </w:r>
      <w:r>
        <w:br/>
        <w:t>Book of the Duchess 1312 (data/riverside_cats/BD_riv.cat)</w:t>
        <w:br/>
      </w:r>
      <w:r>
        <w:t>They</w:t>
      </w:r>
      <w:r>
        <w:t xml:space="preserve"> </w:t>
      </w:r>
      <w:r>
        <w:rPr>
          <w:i/>
        </w:rPr>
        <w:t>gan</w:t>
      </w:r>
      <w:r>
        <w:t xml:space="preserve"> </w:t>
      </w:r>
      <w:r>
        <w:t>to</w:t>
      </w:r>
      <w:r>
        <w:t xml:space="preserve"> </w:t>
      </w:r>
      <w:r>
        <w:t>strake</w:t>
      </w:r>
      <w:r>
        <w:t xml:space="preserve"> </w:t>
      </w:r>
      <w:r>
        <w:t>forth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Book of the Duchess 1326 (data/riverside_cats/BD_riv.cat)</w:t>
        <w:br/>
      </w:r>
      <w:r>
        <w:t>And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3rd sg must end in -eth : ys</w:t>
      </w:r>
      <w:r>
        <w:br/>
        <w:t>Book of the Duchess 1330 (data/riverside_cats/BD_riv.cat)</w:t>
        <w:br/>
      </w:r>
      <w:r>
        <w:t>Thoghte</w:t>
      </w:r>
      <w:r>
        <w:t xml:space="preserve"> </w:t>
      </w:r>
      <w:r>
        <w:t>I</w:t>
      </w:r>
      <w:r>
        <w:t xml:space="preserve"> </w:t>
      </w:r>
      <w:r>
        <w:t>Thys</w:t>
      </w:r>
      <w:r>
        <w:t xml:space="preserve"> </w:t>
      </w:r>
      <w:r>
        <w:rPr>
          <w:i/>
        </w:rPr>
        <w:t>ys</w:t>
      </w:r>
      <w:r>
        <w:t xml:space="preserve"> </w:t>
      </w:r>
      <w:r>
        <w:t>so</w:t>
      </w:r>
      <w:r>
        <w:t xml:space="preserve"> </w:t>
      </w:r>
      <w:r>
        <w:t>queynt</w:t>
      </w:r>
      <w:r>
        <w:t xml:space="preserve"> </w:t>
      </w:r>
      <w:r>
        <w:t>a</w:t>
      </w:r>
      <w:r>
        <w:t xml:space="preserve"> </w:t>
      </w:r>
      <w:r>
        <w:t>sweven</w:t>
      </w:r>
      <w:r>
        <w:br/>
        <w:br/>
      </w:r>
    </w:p>
    <w:p>
      <w:r>
        <w:rPr>
          <w:b/>
        </w:rPr>
        <w:t>Infinitive must end in -en or -e : put</w:t>
      </w:r>
      <w:r>
        <w:br/>
        <w:t>Book of the Duchess 1332 (data/riverside_cats/BD_riv.cat)</w:t>
        <w:br/>
      </w:r>
      <w:r>
        <w:t>Fonde</w:t>
      </w:r>
      <w:r>
        <w:t xml:space="preserve"> </w:t>
      </w:r>
      <w:r>
        <w:t>to</w:t>
      </w:r>
      <w:r>
        <w:t xml:space="preserve"> </w:t>
      </w:r>
      <w:r>
        <w:rPr>
          <w:i/>
        </w:rPr>
        <w:t>put</w:t>
      </w:r>
      <w:r>
        <w:t xml:space="preserve"> </w:t>
      </w:r>
      <w:r>
        <w:t>this</w:t>
      </w:r>
      <w:r>
        <w:t xml:space="preserve"> </w:t>
      </w:r>
      <w:r>
        <w:t>sweven</w:t>
      </w:r>
      <w:r>
        <w:t xml:space="preserve"> </w:t>
      </w:r>
      <w:r>
        <w:t>in</w:t>
      </w:r>
      <w:r>
        <w:t xml:space="preserve"> </w:t>
      </w:r>
      <w:r>
        <w:t>ryme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19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may</w:t>
      </w:r>
      <w:r>
        <w:t xml:space="preserve"> </w:t>
      </w:r>
      <w:r>
        <w:rPr>
          <w:i/>
        </w:rPr>
        <w:t>don</w:t>
      </w:r>
      <w:r>
        <w:t xml:space="preserve"> </w:t>
      </w:r>
      <w:r>
        <w:t>gladnesse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 21 (data/riverside_cats/TC1_riv.cat)</w:t>
        <w:br/>
      </w:r>
      <w:r>
        <w:rPr>
          <w:i/>
        </w:rP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21 (data/riverside_cats/TC1_riv.cat)</w:t>
        <w:br/>
      </w:r>
      <w:r>
        <w:t>Have</w:t>
      </w:r>
      <w:r>
        <w:t xml:space="preserve"> </w:t>
      </w:r>
      <w:r>
        <w:t>he</w:t>
      </w:r>
      <w:r>
        <w:t xml:space="preserve"> </w:t>
      </w:r>
      <w:r>
        <w:t>my</w:t>
      </w:r>
      <w:r>
        <w:t xml:space="preserve"> </w:t>
      </w:r>
      <w:r>
        <w:t>thonk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this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23 (data/riverside_cats/TC1_riv.cat)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drope</w:t>
      </w:r>
      <w:r>
        <w:t xml:space="preserve"> </w:t>
      </w:r>
      <w:r>
        <w:t>of</w:t>
      </w:r>
      <w:r>
        <w:t xml:space="preserve"> </w:t>
      </w:r>
      <w:r>
        <w:t>pyte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25 (data/riverside_cats/TC1_riv.cat)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adversite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27 (data/riverside_cats/TC1_riv.cat)</w:t>
        <w:br/>
      </w:r>
      <w:r>
        <w:rPr>
          <w:i/>
        </w:rPr>
        <w:t>Han</w:t>
      </w:r>
      <w:r>
        <w:t xml:space="preserve"> </w:t>
      </w:r>
      <w:r>
        <w:t>felt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dorste</w:t>
      </w:r>
      <w:r>
        <w:t xml:space="preserve"> </w:t>
      </w:r>
      <w:r>
        <w:t>yow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28 (data/riverside_cats/TC1_riv.cat)</w:t>
        <w:br/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wonne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to</w:t>
      </w:r>
      <w:r>
        <w:t xml:space="preserve"> </w:t>
      </w:r>
      <w:r>
        <w:t>gret</w:t>
      </w:r>
      <w:r>
        <w:t xml:space="preserve"> </w:t>
      </w:r>
      <w:r>
        <w:t>an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I 45 (data/riverside_cats/TC1_riv.cat)</w:t>
        <w:br/>
      </w:r>
      <w:r>
        <w:t>And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myght</w:t>
      </w:r>
      <w:r>
        <w:t xml:space="preserve"> </w:t>
      </w:r>
      <w:r>
        <w:t>hire</w:t>
      </w:r>
      <w:r>
        <w:t xml:space="preserve"> </w:t>
      </w:r>
      <w:r>
        <w:t>ladies</w:t>
      </w:r>
      <w:r>
        <w:t xml:space="preserve"> </w:t>
      </w:r>
      <w:r>
        <w:t>so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46 (data/riverside_cats/TC1_riv.cat)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worship</w:t>
      </w:r>
      <w:r>
        <w:t xml:space="preserve"> </w:t>
      </w:r>
      <w:r>
        <w:t>and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prey</w:t>
      </w:r>
      <w:r>
        <w:br/>
        <w:t>Troilus and Criseyde; Book I 48 (data/riverside_cats/TC1_riv.cat)</w:t>
        <w:br/>
      </w:r>
      <w:r>
        <w:t>To</w:t>
      </w:r>
      <w:r>
        <w:t xml:space="preserve"> </w:t>
      </w:r>
      <w:r>
        <w:rPr>
          <w:i/>
        </w:rPr>
        <w:t>prey</w:t>
      </w:r>
      <w:r>
        <w:t xml:space="preserve"> </w:t>
      </w:r>
      <w:r>
        <w:t>for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Loves</w:t>
      </w:r>
      <w:r>
        <w:t xml:space="preserve"> </w:t>
      </w:r>
      <w:r>
        <w:t>servauntz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53 (data/riverside_cats/TC1_riv.cat)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t>wil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54 (data/riverside_cats/TC1_riv.cat)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double</w:t>
      </w:r>
      <w:r>
        <w:t xml:space="preserve"> </w:t>
      </w:r>
      <w:r>
        <w:t>sorwes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 56 (data/riverside_cats/TC1_riv.cat)</w:t>
        <w:br/>
      </w:r>
      <w:r>
        <w:t>And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forsook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57 (data/riverside_cats/TC1_riv.cat)</w:t>
        <w:br/>
      </w:r>
      <w:r>
        <w:t>Yt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wist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75 (data/riverside_cats/TC1_riv.cat)</w:t>
        <w:br/>
      </w:r>
      <w:r>
        <w:t>He</w:t>
      </w:r>
      <w:r>
        <w:t xml:space="preserve"> </w:t>
      </w:r>
      <w:r>
        <w:t>caste</w:t>
      </w:r>
      <w:r>
        <w:t xml:space="preserve"> </w:t>
      </w:r>
      <w:r>
        <w:t>anon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83 (data/riverside_cats/TC1_riv.cat)</w:t>
        <w:br/>
      </w:r>
      <w:r>
        <w:t>In</w:t>
      </w:r>
      <w:r>
        <w:t xml:space="preserve"> </w:t>
      </w:r>
      <w:r>
        <w:t>trust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konnynge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84 (data/riverside_cats/TC1_riv.cat)</w:t>
        <w:br/>
      </w:r>
      <w:r>
        <w:t>In</w:t>
      </w:r>
      <w:r>
        <w:t xml:space="preserve"> </w:t>
      </w:r>
      <w:r>
        <w:t>every</w:t>
      </w:r>
      <w:r>
        <w:t xml:space="preserve"> </w:t>
      </w:r>
      <w:r>
        <w:t>peril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92 (data/riverside_cats/TC1_riv.cat)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Calkas</w:t>
      </w:r>
      <w:r>
        <w:t xml:space="preserve"> </w:t>
      </w:r>
      <w:r>
        <w:t>left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117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Lat</w:t>
      </w:r>
      <w:r>
        <w:t xml:space="preserve"> </w:t>
      </w:r>
      <w:r>
        <w:t>youre</w:t>
      </w:r>
      <w:r>
        <w:t xml:space="preserve"> </w:t>
      </w:r>
      <w:r>
        <w:t>fadres</w:t>
      </w:r>
      <w:r>
        <w:t xml:space="preserve"> </w:t>
      </w:r>
      <w:r>
        <w:t>treson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125 (data/riverside_cats/TC1_riv.cat)</w:t>
        <w:br/>
      </w:r>
      <w:r>
        <w:t>And</w:t>
      </w:r>
      <w:r>
        <w:t xml:space="preserve"> </w:t>
      </w:r>
      <w:r>
        <w:t>ofter</w:t>
      </w:r>
      <w:r>
        <w:t xml:space="preserve"> </w:t>
      </w:r>
      <w:r>
        <w:t>wolde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131 (data/riverside_cats/TC1_riv.cat)</w:t>
        <w:br/>
      </w:r>
      <w:r>
        <w:t>Ful</w:t>
      </w:r>
      <w:r>
        <w:t xml:space="preserve"> </w:t>
      </w:r>
      <w:r>
        <w:t>wel</w:t>
      </w:r>
      <w:r>
        <w:t xml:space="preserve"> </w:t>
      </w:r>
      <w:r>
        <w:t>biloved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men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 133 (data/riverside_cats/TC1_riv.cat)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it</w:t>
      </w:r>
      <w:r>
        <w:t xml:space="preserve"> </w:t>
      </w:r>
      <w:r>
        <w:t>naught</w:t>
      </w:r>
      <w:r>
        <w:t xml:space="preserve"> </w:t>
      </w:r>
      <w:r>
        <w:t>therfore</w:t>
      </w:r>
      <w:r>
        <w:t xml:space="preserve"> </w:t>
      </w:r>
      <w:r>
        <w:t>I</w:t>
      </w:r>
      <w:r>
        <w:t xml:space="preserve"> </w:t>
      </w:r>
      <w:r>
        <w:t>late</w:t>
      </w:r>
      <w:r>
        <w:t xml:space="preserve"> </w:t>
      </w:r>
      <w:r>
        <w:t>it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147 (data/riverside_cats/TC1_riv.cat)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147 (data/riverside_cats/TC1_riv.cat)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hem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156 (data/riverside_cats/TC1_riv.cat)</w:t>
        <w:br/>
      </w:r>
      <w:r>
        <w:t>Of</w:t>
      </w:r>
      <w:r>
        <w:t xml:space="preserve"> </w:t>
      </w:r>
      <w:r>
        <w:t>Aperil</w:t>
      </w:r>
      <w:r>
        <w:t xml:space="preserve"> </w:t>
      </w:r>
      <w:r>
        <w:t>whan</w:t>
      </w:r>
      <w:r>
        <w:t xml:space="preserve"> </w:t>
      </w:r>
      <w:r>
        <w:t>clothed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mede</w:t>
      </w:r>
      <w:r>
        <w:br/>
        <w:br/>
      </w:r>
    </w:p>
    <w:p>
      <w:r>
        <w:rPr>
          <w:b/>
        </w:rPr>
        <w:t>Present 3rd sg must end in -eth : rede</w:t>
      </w:r>
      <w:r>
        <w:br/>
        <w:t>Troilus and Criseyde; Book I 159 (data/riverside_cats/TC1_riv.cat)</w:t>
        <w:br/>
      </w:r>
      <w:r>
        <w:t>In</w:t>
      </w:r>
      <w:r>
        <w:t xml:space="preserve"> </w:t>
      </w:r>
      <w:r>
        <w:t>sondry</w:t>
      </w:r>
      <w:r>
        <w:t xml:space="preserve"> </w:t>
      </w:r>
      <w:r>
        <w:t>wises</w:t>
      </w:r>
      <w:r>
        <w:t xml:space="preserve"> </w:t>
      </w:r>
      <w:r>
        <w:t>shewed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163 (data/riverside_cats/TC1_riv.cat)</w:t>
        <w:br/>
      </w:r>
      <w:r>
        <w:t>In</w:t>
      </w:r>
      <w:r>
        <w:t xml:space="preserve"> </w:t>
      </w:r>
      <w:r>
        <w:t>general</w:t>
      </w:r>
      <w:r>
        <w:t xml:space="preserve"> </w:t>
      </w:r>
      <w:r>
        <w:t>ther</w:t>
      </w:r>
      <w:r>
        <w:t xml:space="preserve"> </w:t>
      </w:r>
      <w:r>
        <w:rPr>
          <w:i/>
        </w:rPr>
        <w:t>wente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171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oure</w:t>
      </w:r>
      <w:r>
        <w:t xml:space="preserve"> </w:t>
      </w:r>
      <w:r>
        <w:t>firste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an</w:t>
      </w:r>
      <w:r>
        <w:t xml:space="preserve"> </w:t>
      </w:r>
      <w:r>
        <w:t>A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188 (data/riverside_cats/TC1_riv.cat)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reven</w:t>
      </w:r>
      <w:r>
        <w:t xml:space="preserve"> </w:t>
      </w:r>
      <w:r>
        <w:t>hym</w:t>
      </w:r>
      <w:r>
        <w:t xml:space="preserve"> </w:t>
      </w:r>
      <w:r>
        <w:t>his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195 (data/riverside_cats/TC1_riv.cat)</w:t>
        <w:br/>
      </w:r>
      <w:r>
        <w:t>And</w:t>
      </w:r>
      <w:r>
        <w:t xml:space="preserve"> </w:t>
      </w:r>
      <w:r>
        <w:t>seye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she</w:t>
      </w:r>
      <w:r>
        <w:t xml:space="preserve"> </w:t>
      </w:r>
      <w:r>
        <w:t>slepeth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201 (data/riverside_cats/TC1_riv.cat)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youre</w:t>
      </w:r>
      <w:r>
        <w:t xml:space="preserve"> </w:t>
      </w:r>
      <w:r>
        <w:t>prey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woo</w:t>
      </w:r>
      <w:r>
        <w:t xml:space="preserve"> </w:t>
      </w:r>
      <w:r>
        <w:t>and</w:t>
      </w:r>
      <w:r>
        <w:t xml:space="preserve"> </w:t>
      </w:r>
      <w:r>
        <w:t>penaunces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203 (data/riverside_cats/TC1_riv.cat)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nat</w:t>
      </w:r>
      <w:r>
        <w:t xml:space="preserve"> </w:t>
      </w:r>
      <w:r>
        <w:t>oon</w:t>
      </w:r>
      <w:r>
        <w:t xml:space="preserve"> </w:t>
      </w:r>
      <w:r>
        <w:rPr>
          <w:i/>
        </w:rPr>
        <w:t>kan</w:t>
      </w:r>
      <w:r>
        <w:t xml:space="preserve"> </w:t>
      </w:r>
      <w:r>
        <w:t>war</w:t>
      </w:r>
      <w:r>
        <w:t xml:space="preserve"> </w:t>
      </w:r>
      <w:r>
        <w:t>by</w:t>
      </w:r>
      <w:r>
        <w:t xml:space="preserve"> </w:t>
      </w:r>
      <w:r>
        <w:t>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205 (data/riverside_cats/TC1_riv.cat)</w:t>
        <w:br/>
      </w:r>
      <w:r>
        <w:t>Ascaunces</w:t>
      </w:r>
      <w:r>
        <w:t xml:space="preserve"> </w:t>
      </w:r>
      <w:r>
        <w:t>Loo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naught</w:t>
      </w:r>
      <w:r>
        <w:t xml:space="preserve"> </w:t>
      </w:r>
      <w:r>
        <w:t>wisely</w:t>
      </w:r>
      <w:r>
        <w:t xml:space="preserve"> </w:t>
      </w:r>
      <w:r>
        <w:t>spoken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210 (data/riverside_cats/TC1_riv.cat)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as</w:t>
      </w:r>
      <w:r>
        <w:t xml:space="preserve"> </w:t>
      </w:r>
      <w:r>
        <w:t>proud</w:t>
      </w:r>
      <w:r>
        <w:t xml:space="preserve"> </w:t>
      </w:r>
      <w:r>
        <w:t>a</w:t>
      </w:r>
      <w:r>
        <w:t xml:space="preserve"> </w:t>
      </w:r>
      <w:r>
        <w:t>pekok</w:t>
      </w:r>
      <w:r>
        <w:t xml:space="preserve"> </w:t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pulle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214 (data/riverside_cats/TC1_riv.cat)</w:t>
        <w:br/>
      </w:r>
      <w:r>
        <w:t>For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214 (data/riverside_cats/TC1_riv.cat)</w:t>
        <w:br/>
      </w:r>
      <w:r>
        <w:t>For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kaught</w:t>
      </w:r>
      <w:r>
        <w:t xml:space="preserve"> </w:t>
      </w:r>
      <w:r>
        <w:rPr>
          <w:i/>
        </w:rPr>
        <w:t>is</w:t>
      </w:r>
      <w:r>
        <w:t xml:space="preserve"> </w:t>
      </w:r>
      <w:r>
        <w:t>debonaire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215 (data/riverside_cats/TC1_riv.cat)</w:t>
        <w:br/>
      </w:r>
      <w:r>
        <w:t>This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staire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 216 (data/riverside_cats/TC1_riv.cat)</w:t>
        <w:br/>
      </w:r>
      <w:r>
        <w:t>And</w:t>
      </w:r>
      <w:r>
        <w:t xml:space="preserve"> </w:t>
      </w:r>
      <w:r>
        <w:t>litel</w:t>
      </w:r>
      <w:r>
        <w:t xml:space="preserve"> </w:t>
      </w:r>
      <w:r>
        <w:t>weneth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descenden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234 (data/riverside_cats/TC1_riv.cat)</w:t>
        <w:br/>
      </w:r>
      <w:r>
        <w:t>To</w:t>
      </w:r>
      <w:r>
        <w:t xml:space="preserve"> </w:t>
      </w:r>
      <w:r>
        <w:t>scornen</w:t>
      </w:r>
      <w:r>
        <w:t xml:space="preserve"> </w:t>
      </w:r>
      <w:r>
        <w:t>Love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soone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236 (data/riverside_cats/TC1_riv.cat)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evere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237 (data/riverside_cats/TC1_riv.cat)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t>may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237 (data/riverside_cats/TC1_riv.cat)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thing</w:t>
      </w:r>
      <w:r>
        <w:t xml:space="preserve"> </w:t>
      </w:r>
      <w:r>
        <w:rPr>
          <w:i/>
        </w:rPr>
        <w:t>may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soth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239 (data/riverside_cats/TC1_riv.cat)</w:t>
        <w:br/>
      </w:r>
      <w:r>
        <w:t>That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soth</w:t>
      </w:r>
      <w:r>
        <w:t xml:space="preserve"> </w:t>
      </w:r>
      <w:r>
        <w:t>hath</w:t>
      </w:r>
      <w:r>
        <w:t xml:space="preserve"> </w:t>
      </w:r>
      <w:r>
        <w:t>preved</w:t>
      </w:r>
      <w:r>
        <w:t xml:space="preserve"> </w:t>
      </w:r>
      <w:r>
        <w:t>and</w:t>
      </w:r>
      <w:r>
        <w:t xml:space="preserve"> </w:t>
      </w:r>
      <w:r>
        <w:rPr>
          <w:i/>
        </w:rPr>
        <w:t>doth</w:t>
      </w:r>
      <w:r>
        <w:t xml:space="preserve"> </w:t>
      </w:r>
      <w:r>
        <w:t>yit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241 (data/riverside_cats/TC1_riv.cat)</w:t>
        <w:br/>
      </w:r>
      <w:r>
        <w:t>Men</w:t>
      </w:r>
      <w:r>
        <w:t xml:space="preserve"> </w:t>
      </w:r>
      <w:r>
        <w:t>reden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gretter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242 (data/riverside_cats/TC1_riv.cat)</w:t>
        <w:br/>
      </w:r>
      <w:r>
        <w:t>Than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most</w:t>
      </w:r>
      <w:r>
        <w:t xml:space="preserve"> </w:t>
      </w:r>
      <w:r>
        <w:t>with</w:t>
      </w:r>
      <w:r>
        <w:t xml:space="preserve"> </w:t>
      </w:r>
      <w:r>
        <w:t>love</w:t>
      </w:r>
      <w:r>
        <w:t xml:space="preserve"> </w:t>
      </w:r>
      <w:r>
        <w:t>ynome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 246 (data/riverside_cats/TC1_riv.cat)</w:t>
        <w:br/>
      </w:r>
      <w:r>
        <w:t>And</w:t>
      </w:r>
      <w:r>
        <w:t xml:space="preserve"> </w:t>
      </w:r>
      <w:r>
        <w:t>trewelich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247 (data/riverside_cats/TC1_riv.cat)</w:t>
        <w:br/>
      </w:r>
      <w:r>
        <w:t>For</w:t>
      </w:r>
      <w:r>
        <w:t xml:space="preserve"> </w:t>
      </w:r>
      <w:r>
        <w:t>alderwisest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therwith</w:t>
      </w:r>
      <w:r>
        <w:t xml:space="preserve"> </w:t>
      </w:r>
      <w:r>
        <w:t>ben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248 (data/riverside_cats/TC1_riv.cat)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aldermost</w:t>
      </w:r>
      <w:r>
        <w:t xml:space="preserve"> </w:t>
      </w:r>
      <w:r>
        <w:t>in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250 (data/riverside_cats/TC1_riv.cat)</w:t>
        <w:br/>
      </w:r>
      <w:r>
        <w:t>And</w:t>
      </w:r>
      <w:r>
        <w:t xml:space="preserve"> </w:t>
      </w:r>
      <w:r>
        <w:t>ofte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cruel</w:t>
      </w:r>
      <w:r>
        <w:t xml:space="preserve"> </w:t>
      </w:r>
      <w:r>
        <w:t>herte</w:t>
      </w:r>
      <w:r>
        <w:t xml:space="preserve"> </w:t>
      </w:r>
      <w:r>
        <w:t>apesed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256 (data/riverside_cats/TC1_riv.cat)</w:t>
        <w:br/>
      </w:r>
      <w:r>
        <w:t>Syn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256 (data/riverside_cats/TC1_riv.cat)</w:t>
        <w:br/>
      </w:r>
      <w:r>
        <w:t>Syn</w:t>
      </w:r>
      <w:r>
        <w:t xml:space="preserve"> </w:t>
      </w:r>
      <w:r>
        <w:t>as</w:t>
      </w:r>
      <w:r>
        <w:t xml:space="preserve"> </w:t>
      </w:r>
      <w:r>
        <w:t>hymselven</w:t>
      </w:r>
      <w:r>
        <w:t xml:space="preserve"> </w:t>
      </w:r>
      <w:r>
        <w:t>liste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257 (data/riverside_cats/TC1_riv.cat)</w:t>
        <w:br/>
      </w:r>
      <w:r>
        <w:t>The</w:t>
      </w:r>
      <w:r>
        <w:t xml:space="preserve"> </w:t>
      </w:r>
      <w:r>
        <w:t>yerde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that</w:t>
      </w:r>
      <w:r>
        <w:t xml:space="preserve"> </w:t>
      </w:r>
      <w:r>
        <w:t>bowen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wynde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267 (data/riverside_cats/TC1_riv.cat)</w:t>
        <w:br/>
      </w:r>
      <w:r>
        <w:t>Withinne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forth</w:t>
      </w:r>
      <w:r>
        <w:t xml:space="preserve"> </w:t>
      </w:r>
      <w:r>
        <w:t>pleyinge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272 (data/riverside_cats/TC1_riv.cat)</w:t>
        <w:br/>
      </w:r>
      <w:r>
        <w:t>His</w:t>
      </w:r>
      <w:r>
        <w:t xml:space="preserve"> </w:t>
      </w:r>
      <w:r>
        <w:t>eye</w:t>
      </w:r>
      <w:r>
        <w:t xml:space="preserve"> </w:t>
      </w:r>
      <w:r>
        <w:t>percede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depe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273 (data/riverside_cats/TC1_riv.cat)</w:t>
        <w:br/>
      </w:r>
      <w:r>
        <w:t>Til</w:t>
      </w:r>
      <w:r>
        <w:t xml:space="preserve"> </w:t>
      </w:r>
      <w:r>
        <w:t>on</w:t>
      </w:r>
      <w:r>
        <w:t xml:space="preserve"> </w:t>
      </w:r>
      <w:r>
        <w:t>Criseyde</w:t>
      </w:r>
      <w:r>
        <w:t xml:space="preserve"> </w:t>
      </w:r>
      <w:r>
        <w:t>it</w:t>
      </w:r>
      <w:r>
        <w:t xml:space="preserve"> </w:t>
      </w:r>
      <w:r>
        <w:t>smot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299 (data/riverside_cats/TC1_riv.cat)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poured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down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 312 (data/riverside_cats/TC1_riv.cat)</w:t>
        <w:br/>
      </w:r>
      <w:r>
        <w:t>He</w:t>
      </w:r>
      <w:r>
        <w:t xml:space="preserve"> </w:t>
      </w:r>
      <w:r>
        <w:t>neither</w:t>
      </w:r>
      <w:r>
        <w:t xml:space="preserve"> </w:t>
      </w:r>
      <w:r>
        <w:t>chere</w:t>
      </w:r>
      <w:r>
        <w:t xml:space="preserve"> </w:t>
      </w:r>
      <w:r>
        <w:t>made</w:t>
      </w:r>
      <w:r>
        <w:t xml:space="preserve"> </w:t>
      </w:r>
      <w:r>
        <w:t>ne</w:t>
      </w:r>
      <w:r>
        <w:t xml:space="preserve"> </w:t>
      </w:r>
      <w:r>
        <w:t>word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 317 (data/riverside_cats/TC1_riv.cat)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al</w:t>
      </w:r>
      <w:r>
        <w:t xml:space="preserve"> </w:t>
      </w:r>
      <w:r>
        <w:t>esilich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334 (data/riverside_cats/TC1_riv.cat)</w:t>
        <w:br/>
      </w:r>
      <w:r>
        <w:t>Youre</w:t>
      </w:r>
      <w:r>
        <w:t xml:space="preserve"> </w:t>
      </w:r>
      <w:r>
        <w:t>hire</w:t>
      </w:r>
      <w:r>
        <w:t xml:space="preserve"> </w:t>
      </w:r>
      <w:r>
        <w:rPr>
          <w:i/>
        </w:rPr>
        <w:t>is</w:t>
      </w:r>
      <w:r>
        <w:t xml:space="preserve"> </w:t>
      </w:r>
      <w:r>
        <w:t>quyt</w:t>
      </w:r>
      <w:r>
        <w:t xml:space="preserve"> </w:t>
      </w:r>
      <w:r>
        <w:t>ayeyn</w:t>
      </w:r>
      <w:r>
        <w:t xml:space="preserve"> </w:t>
      </w:r>
      <w:r>
        <w:t>ye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334 (data/riverside_cats/TC1_riv.cat)</w:t>
        <w:br/>
      </w:r>
      <w:r>
        <w:t>Youre</w:t>
      </w:r>
      <w:r>
        <w:t xml:space="preserve"> </w:t>
      </w:r>
      <w:r>
        <w:t>hire</w:t>
      </w:r>
      <w:r>
        <w:t xml:space="preserve"> </w:t>
      </w:r>
      <w:r>
        <w:t>is</w:t>
      </w:r>
      <w:r>
        <w:t xml:space="preserve"> </w:t>
      </w:r>
      <w:r>
        <w:t>quyt</w:t>
      </w:r>
      <w:r>
        <w:t xml:space="preserve"> </w:t>
      </w:r>
      <w:r>
        <w:t>ayeyn</w:t>
      </w:r>
      <w:r>
        <w:t xml:space="preserve"> </w:t>
      </w:r>
      <w:r>
        <w:t>ye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336 (data/riverside_cats/TC1_riv.cat)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youre</w:t>
      </w:r>
      <w:r>
        <w:t xml:space="preserve"> </w:t>
      </w:r>
      <w:r>
        <w:t>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ruled</w:t>
      </w:r>
      <w:r>
        <w:t xml:space="preserve"> </w:t>
      </w:r>
      <w:r>
        <w:t>in</w:t>
      </w:r>
      <w:r>
        <w:t xml:space="preserve"> </w:t>
      </w:r>
      <w:r>
        <w:t>good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340 (data/riverside_cats/TC1_riv.cat)</w:t>
        <w:br/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youre</w:t>
      </w:r>
      <w:r>
        <w:t xml:space="preserve"> </w:t>
      </w:r>
      <w:r>
        <w:t>lay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knowe</w:t>
      </w:r>
      <w:r>
        <w:t xml:space="preserve"> </w:t>
      </w:r>
      <w:r>
        <w:t>alle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341 (data/riverside_cats/TC1_riv.cat)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as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 356 (data/riverside_cats/TC1_riv.cat)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</w:t>
      </w:r>
      <w:r>
        <w:t xml:space="preserve"> </w:t>
      </w:r>
      <w:r>
        <w:t>nyste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357 (data/riverside_cats/TC1_riv.cat)</w:t>
        <w:br/>
      </w:r>
      <w:r>
        <w:t>But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gon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 359 (data/riverside_cats/TC1_riv.cat)</w:t>
        <w:br/>
      </w:r>
      <w:r>
        <w:t>He</w:t>
      </w:r>
      <w:r>
        <w:t xml:space="preserve"> </w:t>
      </w:r>
      <w:r>
        <w:t>doun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yelt</w:t>
      </w:r>
      <w:r>
        <w:br/>
        <w:t>Troilus and Criseyde; Book I 385 (data/riverside_cats/TC1_riv.cat)</w:t>
        <w:br/>
      </w:r>
      <w:r>
        <w:rPr>
          <w:i/>
        </w:rPr>
        <w:t>Yelt</w:t>
      </w:r>
      <w:r>
        <w:t xml:space="preserve"> </w:t>
      </w:r>
      <w: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385 (data/riverside_cats/TC1_riv.cat)</w:t>
        <w:br/>
      </w:r>
      <w:r>
        <w:t>Yelt</w:t>
      </w:r>
      <w:r>
        <w:t xml:space="preserve"> </w:t>
      </w:r>
      <w:r>
        <w:t>bittre</w:t>
      </w:r>
      <w:r>
        <w:t xml:space="preserve"> </w:t>
      </w:r>
      <w:r>
        <w:t>fruyt</w:t>
      </w:r>
      <w:r>
        <w:t xml:space="preserve"> </w:t>
      </w:r>
      <w:r>
        <w:t>though</w:t>
      </w:r>
      <w:r>
        <w:t xml:space="preserve"> </w:t>
      </w:r>
      <w:r>
        <w:t>swete</w:t>
      </w:r>
      <w:r>
        <w:t xml:space="preserve"> </w:t>
      </w:r>
      <w:r>
        <w:t>seed</w:t>
      </w:r>
      <w:r>
        <w:t xml:space="preserve"> </w:t>
      </w:r>
      <w:r>
        <w:rPr>
          <w:i/>
        </w:rPr>
        <w:t>be</w:t>
      </w:r>
      <w:r>
        <w:t xml:space="preserve"> </w:t>
      </w:r>
      <w:r>
        <w:t>sowe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 388 (data/riverside_cats/TC1_riv.cat)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to</w:t>
      </w:r>
      <w:r>
        <w:t xml:space="preserve"> </w:t>
      </w:r>
      <w:r>
        <w:t>arten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I 396 (data/riverside_cats/TC1_riv.cat)</w:t>
        <w:br/>
      </w:r>
      <w:r>
        <w:t>I</w:t>
      </w:r>
      <w:r>
        <w:t xml:space="preserve"> </w:t>
      </w:r>
      <w:r>
        <w:rPr>
          <w:i/>
        </w:rP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398 (data/riverside_cats/TC1_riv.cat)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seyn</w:t>
      </w:r>
      <w:r>
        <w:t xml:space="preserve"> </w:t>
      </w:r>
      <w:r>
        <w:t>and</w:t>
      </w:r>
      <w:r>
        <w:t xml:space="preserve"> </w:t>
      </w:r>
      <w:r>
        <w:t>whoso</w:t>
      </w:r>
      <w:r>
        <w:t xml:space="preserve"> </w:t>
      </w:r>
      <w:r>
        <w:t>list</w:t>
      </w:r>
      <w:r>
        <w:t xml:space="preserve"> </w:t>
      </w:r>
      <w:r>
        <w:t>it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401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401 (data/riverside_cats/TC1_riv.cat)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what</w:t>
      </w:r>
      <w:r>
        <w:t xml:space="preserve"> </w:t>
      </w:r>
      <w:r>
        <w:t>thing</w:t>
      </w:r>
      <w:r>
        <w:t xml:space="preserve"> </w:t>
      </w:r>
      <w:r>
        <w:t>and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402 (data/riverside_cats/TC1_riv.cat)</w:t>
        <w:br/>
      </w:r>
      <w:r>
        <w:t>If</w:t>
      </w:r>
      <w:r>
        <w:t xml:space="preserve"> </w:t>
      </w:r>
      <w:r>
        <w:t>love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</w:t>
      </w:r>
      <w:r>
        <w:t xml:space="preserve"> </w:t>
      </w:r>
      <w:r>
        <w:t>from</w:t>
      </w:r>
      <w:r>
        <w:t xml:space="preserve"> </w:t>
      </w:r>
      <w:r>
        <w:t>whennes</w:t>
      </w:r>
      <w:r>
        <w:t xml:space="preserve"> </w:t>
      </w:r>
      <w:r>
        <w:t>cometh</w:t>
      </w:r>
      <w:r>
        <w:t xml:space="preserve"> </w:t>
      </w:r>
      <w:r>
        <w:t>my</w:t>
      </w:r>
      <w:r>
        <w:t xml:space="preserve"> </w:t>
      </w:r>
      <w:r>
        <w:t>woo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403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wikke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405 (data/riverside_cats/TC1_riv.cat)</w:t>
        <w:br/>
      </w:r>
      <w:r>
        <w:t>That</w:t>
      </w:r>
      <w:r>
        <w:t xml:space="preserve"> </w:t>
      </w:r>
      <w:r>
        <w:t>cometh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savory</w:t>
      </w:r>
      <w:r>
        <w:t xml:space="preserve"> </w:t>
      </w:r>
      <w:r>
        <w:t>thinke</w:t>
      </w:r>
      <w:r>
        <w:br/>
        <w:br/>
      </w:r>
    </w:p>
    <w:p>
      <w:r>
        <w:rPr>
          <w:b/>
        </w:rPr>
        <w:t>Present 3rd sg must end in -eth : agree</w:t>
      </w:r>
      <w:r>
        <w:br/>
        <w:t>Troilus and Criseyde; Book I 409 (data/riverside_cats/TC1_riv.cat)</w:t>
        <w:br/>
      </w:r>
      <w:r>
        <w:t>If</w:t>
      </w:r>
      <w:r>
        <w:t xml:space="preserve"> </w:t>
      </w:r>
      <w:r>
        <w:t>harm</w:t>
      </w:r>
      <w:r>
        <w:t xml:space="preserve"> </w:t>
      </w:r>
      <w:r>
        <w:rPr>
          <w:i/>
        </w:rPr>
        <w:t>agree</w:t>
      </w:r>
      <w:r>
        <w:t xml:space="preserve"> </w:t>
      </w:r>
      <w:r>
        <w:t>me</w:t>
      </w:r>
      <w:r>
        <w:t xml:space="preserve"> </w:t>
      </w:r>
      <w:r>
        <w:t>wherto</w:t>
      </w:r>
      <w:r>
        <w:t xml:space="preserve"> </w:t>
      </w:r>
      <w:r>
        <w:t>pleyne</w:t>
      </w:r>
      <w:r>
        <w:t xml:space="preserve"> </w:t>
      </w:r>
      <w:r>
        <w:t>I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413 (data/riverside_cats/TC1_riv.cat)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consente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419 (data/riverside_cats/TC1_riv.cat)</w:t>
        <w:br/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wondre</w:t>
      </w:r>
      <w:r>
        <w:t xml:space="preserve"> </w:t>
      </w:r>
      <w:r>
        <w:t>maladie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422 (data/riverside_cats/TC1_riv.cat)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vois</w:t>
      </w:r>
      <w:r>
        <w:t xml:space="preserve"> </w:t>
      </w:r>
      <w:r>
        <w:t>O</w:t>
      </w:r>
      <w:r>
        <w:t xml:space="preserve"> </w:t>
      </w:r>
      <w:r>
        <w:t>lord</w:t>
      </w:r>
      <w:r>
        <w:t xml:space="preserve"> </w:t>
      </w:r>
      <w:r>
        <w:t>now</w:t>
      </w:r>
      <w:r>
        <w:t xml:space="preserve"> </w:t>
      </w:r>
      <w:r>
        <w:t>youres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424 (data/riverside_cats/TC1_riv.cat)</w:t>
        <w:br/>
      </w:r>
      <w:r>
        <w:t>Yow</w:t>
      </w:r>
      <w:r>
        <w:t xml:space="preserve"> </w:t>
      </w:r>
      <w:r>
        <w:t>thanke</w:t>
      </w:r>
      <w:r>
        <w:t xml:space="preserve"> </w:t>
      </w:r>
      <w:r>
        <w:t>I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brought</w:t>
      </w:r>
      <w:r>
        <w:t xml:space="preserve"> </w:t>
      </w:r>
      <w:r>
        <w:t>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 426 (data/riverside_cats/TC1_riv.cat)</w:t>
        <w:br/>
      </w:r>
      <w:r>
        <w:t>She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440 (data/riverside_cats/TC1_riv.cat)</w:t>
        <w:br/>
      </w:r>
      <w:r>
        <w:t>And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hym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soundry</w:t>
      </w:r>
      <w:r>
        <w:t xml:space="preserve"> </w:t>
      </w:r>
      <w:r>
        <w:t>wise</w:t>
      </w:r>
      <w:r>
        <w:t xml:space="preserve"> </w:t>
      </w:r>
      <w:r>
        <w:t>ay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448 (data/riverside_cats/TC1_riv.cat)</w:t>
        <w:br/>
      </w:r>
      <w:r>
        <w:t>And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t>more</w:t>
      </w:r>
      <w:r>
        <w:t xml:space="preserve"> </w:t>
      </w:r>
      <w:r>
        <w:t>he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449 (data/riverside_cats/TC1_riv.cat)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the</w:t>
      </w:r>
      <w:r>
        <w:t xml:space="preserve"> </w:t>
      </w:r>
      <w:r>
        <w:t>ner</w:t>
      </w:r>
      <w:r>
        <w:t xml:space="preserve"> </w:t>
      </w:r>
      <w:r>
        <w:t>the</w:t>
      </w:r>
      <w:r>
        <w:t xml:space="preserve"> </w:t>
      </w:r>
      <w:r>
        <w:t>fir</w:t>
      </w:r>
      <w:r>
        <w:t xml:space="preserve"> </w:t>
      </w:r>
      <w:r>
        <w:t>the</w:t>
      </w:r>
      <w:r>
        <w:t xml:space="preserve"> </w:t>
      </w:r>
      <w:r>
        <w:t>hotter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I 451 (data/riverside_cats/TC1_riv.cat)</w:t>
        <w:br/>
      </w:r>
      <w:r>
        <w:t>But</w:t>
      </w:r>
      <w:r>
        <w:t xml:space="preserve"> </w:t>
      </w:r>
      <w:r>
        <w:t>were</w:t>
      </w:r>
      <w:r>
        <w:t xml:space="preserve"> </w:t>
      </w:r>
      <w:r>
        <w:t>he</w:t>
      </w:r>
      <w:r>
        <w:t xml:space="preserve"> </w:t>
      </w:r>
      <w:r>
        <w:t>fer</w:t>
      </w:r>
      <w:r>
        <w:t xml:space="preserve"> </w:t>
      </w:r>
      <w:r>
        <w:t>or</w:t>
      </w:r>
      <w:r>
        <w:t xml:space="preserve"> </w:t>
      </w:r>
      <w:r>
        <w:t>ner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rPr>
          <w:i/>
        </w:rPr>
        <w:t>sey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462 (data/riverside_cats/TC1_riv.cat)</w:t>
        <w:br/>
      </w:r>
      <w:r>
        <w:t>And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 482 (data/riverside_cats/TC1_riv.cat)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so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Strong pt sg must not end in -en or -e : refte</w:t>
      </w:r>
      <w:r>
        <w:br/>
        <w:t>Troilus and Criseyde; Book I 484 (data/riverside_cats/TC1_riv.cat)</w:t>
        <w:br/>
      </w:r>
      <w:r>
        <w:t>And</w:t>
      </w:r>
      <w:r>
        <w:t xml:space="preserve"> </w:t>
      </w:r>
      <w:r>
        <w:t>fro</w:t>
      </w:r>
      <w:r>
        <w:t xml:space="preserve"> </w:t>
      </w:r>
      <w:r>
        <w:t>this</w:t>
      </w:r>
      <w:r>
        <w:t xml:space="preserve"> </w:t>
      </w:r>
      <w:r>
        <w:t>forth</w:t>
      </w:r>
      <w:r>
        <w:t xml:space="preserve"> </w:t>
      </w:r>
      <w:r>
        <w:t>tho</w:t>
      </w:r>
      <w:r>
        <w:t xml:space="preserve"> </w:t>
      </w:r>
      <w:r>
        <w:rPr>
          <w:i/>
        </w:rPr>
        <w:t>refte</w:t>
      </w:r>
      <w:r>
        <w:t xml:space="preserve"> </w:t>
      </w:r>
      <w:r>
        <w:t>hym</w:t>
      </w:r>
      <w:r>
        <w:t xml:space="preserve"> </w:t>
      </w:r>
      <w:r>
        <w:t>love</w:t>
      </w:r>
      <w:r>
        <w:t xml:space="preserve"> </w:t>
      </w:r>
      <w:r>
        <w:t>his</w:t>
      </w:r>
      <w:r>
        <w:t xml:space="preserve"> </w:t>
      </w:r>
      <w:r>
        <w:t>slep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 490 (data/riverside_cats/TC1_riv.cat)</w:t>
        <w:br/>
      </w:r>
      <w:r>
        <w:t>That</w:t>
      </w:r>
      <w:r>
        <w:t xml:space="preserve"> </w:t>
      </w:r>
      <w:r>
        <w:t>the</w:t>
      </w:r>
      <w:r>
        <w:t xml:space="preserve"> </w:t>
      </w:r>
      <w:r>
        <w:t>hote</w:t>
      </w:r>
      <w:r>
        <w:t xml:space="preserve"> </w:t>
      </w:r>
      <w:r>
        <w:t>fir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hym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500 (data/riverside_cats/TC1_riv.cat)</w:t>
        <w:br/>
      </w:r>
      <w:r>
        <w:t>Was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som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503 (data/riverside_cats/TC1_riv.cat)</w:t>
        <w:br/>
      </w:r>
      <w:r>
        <w:t>Ne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bygynne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512 (data/riverside_cats/TC1_riv.cat)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now</w:t>
      </w:r>
      <w:r>
        <w:t xml:space="preserve"> </w:t>
      </w:r>
      <w:r>
        <w:t>every</w:t>
      </w:r>
      <w:r>
        <w:t xml:space="preserve"> </w:t>
      </w:r>
      <w:r>
        <w:t>lovere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513 (data/riverside_cats/TC1_riv.cat)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wist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thin</w:t>
      </w:r>
      <w:r>
        <w:t xml:space="preserve"> </w:t>
      </w:r>
      <w:r>
        <w:t>absence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 514 (data/riverside_cats/TC1_riv.cat)</w:t>
        <w:br/>
      </w:r>
      <w:r>
        <w:t>Laughen</w:t>
      </w:r>
      <w:r>
        <w:t xml:space="preserve"> </w:t>
      </w:r>
      <w:r>
        <w:t>in</w:t>
      </w:r>
      <w:r>
        <w:t xml:space="preserve"> </w:t>
      </w:r>
      <w:r>
        <w:t>scorn</w:t>
      </w:r>
      <w:r>
        <w:t xml:space="preserve"> </w:t>
      </w:r>
      <w:r>
        <w:t>and</w:t>
      </w:r>
      <w:r>
        <w:t xml:space="preserve"> </w:t>
      </w:r>
      <w:r>
        <w:t>seyn</w:t>
      </w:r>
      <w:r>
        <w:t xml:space="preserve"> </w:t>
      </w:r>
      <w:r>
        <w:t>Loo</w:t>
      </w:r>
      <w:r>
        <w:t xml:space="preserve"> </w:t>
      </w:r>
      <w:r>
        <w:t>ther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515 (data/riverside_cats/TC1_riv.cat)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sapience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518 (data/riverside_cats/TC1_riv.cat)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febly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525 (data/riverside_cats/TC1_riv.cat)</w:t>
        <w:br/>
      </w:r>
      <w:r>
        <w:t>And</w:t>
      </w:r>
      <w:r>
        <w:t xml:space="preserve"> </w:t>
      </w:r>
      <w:r>
        <w:t>thow</w:t>
      </w:r>
      <w:r>
        <w:t xml:space="preserve"> </w:t>
      </w:r>
      <w:r>
        <w:t>fordon</w:t>
      </w:r>
      <w:r>
        <w:t xml:space="preserve"> </w:t>
      </w:r>
      <w:r>
        <w:t>as</w:t>
      </w:r>
      <w:r>
        <w:t xml:space="preserve"> </w:t>
      </w:r>
      <w:r>
        <w:t>snow</w:t>
      </w:r>
      <w:r>
        <w:t xml:space="preserve"> </w:t>
      </w:r>
      <w:r>
        <w:t>in</w:t>
      </w:r>
      <w:r>
        <w:t xml:space="preserve"> </w:t>
      </w:r>
      <w:r>
        <w:t>fire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527 (data/riverside_cats/TC1_riv.cat)</w:t>
        <w:br/>
      </w:r>
      <w:r>
        <w:t>Of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sorwe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530 (data/riverside_cats/TC1_riv.cat)</w:t>
        <w:br/>
      </w:r>
      <w:r>
        <w:t>For</w:t>
      </w:r>
      <w:r>
        <w:t xml:space="preserve"> </w:t>
      </w:r>
      <w:r>
        <w:rPr>
          <w:i/>
        </w:rPr>
        <w:t>be</w:t>
      </w:r>
      <w:r>
        <w:t xml:space="preserve"> </w:t>
      </w:r>
      <w:r>
        <w:t>myn</w:t>
      </w:r>
      <w:r>
        <w:t xml:space="preserve"> </w:t>
      </w:r>
      <w:r>
        <w:t>hidde</w:t>
      </w:r>
      <w:r>
        <w:t xml:space="preserve"> </w:t>
      </w:r>
      <w:r>
        <w:t>sorwe</w:t>
      </w:r>
      <w:r>
        <w:t xml:space="preserve"> </w:t>
      </w:r>
      <w:r>
        <w:t>iblowe</w:t>
      </w:r>
      <w:r>
        <w:t xml:space="preserve"> </w:t>
      </w:r>
      <w:r>
        <w:t>on</w:t>
      </w:r>
      <w:r>
        <w:t xml:space="preserve"> </w:t>
      </w:r>
      <w:r>
        <w:t>brede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536 (data/riverside_cats/TC1_riv.cat)</w:t>
        <w:br/>
      </w:r>
      <w:r>
        <w:t>The</w:t>
      </w:r>
      <w:r>
        <w:t xml:space="preserve"> </w:t>
      </w:r>
      <w:r>
        <w:t>deth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537 (data/riverside_cats/TC1_riv.cat)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myself</w:t>
      </w:r>
      <w:r>
        <w:t xml:space="preserve"> </w:t>
      </w:r>
      <w:r>
        <w:rPr>
          <w:i/>
        </w:rPr>
        <w:t>wol</w:t>
      </w:r>
      <w:r>
        <w:t xml:space="preserve"> </w:t>
      </w:r>
      <w:r>
        <w:t>love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Weak pt sg must end in -ed, -d, or -t : dreynte</w:t>
      </w:r>
      <w:r>
        <w:br/>
        <w:t>Troilus and Criseyde; Book I 543 (data/riverside_cats/TC1_riv.cat)</w:t>
        <w:br/>
      </w:r>
      <w:r>
        <w:t>Til</w:t>
      </w:r>
      <w:r>
        <w:t xml:space="preserve"> </w:t>
      </w:r>
      <w:r>
        <w:t>neigh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salte</w:t>
      </w:r>
      <w:r>
        <w:t xml:space="preserve"> </w:t>
      </w:r>
      <w:r>
        <w:t>teres</w:t>
      </w:r>
      <w:r>
        <w:t xml:space="preserve"> </w:t>
      </w:r>
      <w:r>
        <w:rPr>
          <w:i/>
        </w:rPr>
        <w:t>dreynte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549 (data/riverside_cats/TC1_riv.cat)</w:t>
        <w:br/>
      </w:r>
      <w:r>
        <w:t>Com</w:t>
      </w:r>
      <w:r>
        <w:t xml:space="preserve"> </w:t>
      </w:r>
      <w:r>
        <w:t>oones</w:t>
      </w:r>
      <w:r>
        <w:t xml:space="preserve"> </w:t>
      </w:r>
      <w:r>
        <w:t>in</w:t>
      </w:r>
      <w:r>
        <w:t xml:space="preserve"> </w:t>
      </w:r>
      <w:r>
        <w:t>unwar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groone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552 (data/riverside_cats/TC1_riv.cat)</w:t>
        <w:br/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unhap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meene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553 (data/riverside_cats/TC1_riv.cat)</w:t>
        <w:br/>
      </w:r>
      <w:r>
        <w:rPr>
          <w:i/>
        </w:rPr>
        <w:t>Han</w:t>
      </w:r>
      <w:r>
        <w:t xml:space="preserve"> </w:t>
      </w:r>
      <w:r>
        <w:t>now</w:t>
      </w:r>
      <w:r>
        <w:t xml:space="preserve"> </w:t>
      </w:r>
      <w:r>
        <w:t>thus</w:t>
      </w:r>
      <w:r>
        <w:t xml:space="preserve"> </w:t>
      </w:r>
      <w:r>
        <w:t>soone</w:t>
      </w:r>
      <w:r>
        <w:t xml:space="preserve"> </w:t>
      </w:r>
      <w:r>
        <w:t>Grekes</w:t>
      </w:r>
      <w:r>
        <w:t xml:space="preserve"> </w:t>
      </w:r>
      <w:r>
        <w:t>maad</w:t>
      </w:r>
      <w:r>
        <w:t xml:space="preserve"> </w:t>
      </w:r>
      <w:r>
        <w:t>yow</w:t>
      </w:r>
      <w:r>
        <w:t xml:space="preserve"> </w:t>
      </w:r>
      <w:r>
        <w:t>leene</w:t>
      </w:r>
      <w:r>
        <w:br/>
        <w:br/>
      </w:r>
    </w:p>
    <w:p>
      <w:r>
        <w:rPr>
          <w:b/>
        </w:rPr>
        <w:t>Present 3rd sg must end in -eth : save</w:t>
      </w:r>
      <w:r>
        <w:br/>
        <w:t>Troilus and Criseyde; Book I 558 (data/riverside_cats/TC1_riv.cat)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biseged</w:t>
      </w:r>
      <w:r>
        <w:t xml:space="preserve"> </w:t>
      </w:r>
      <w:r>
        <w:t>han</w:t>
      </w:r>
      <w:r>
        <w:t xml:space="preserve"> </w:t>
      </w:r>
      <w:r>
        <w:t>oure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573 (data/riverside_cats/TC1_riv.cat)</w:t>
        <w:br/>
      </w:r>
      <w:r>
        <w:rPr>
          <w:i/>
        </w:rPr>
        <w:t>Wol</w:t>
      </w:r>
      <w:r>
        <w:t xml:space="preserve"> </w:t>
      </w:r>
      <w:r>
        <w:t>the</w:t>
      </w:r>
      <w:r>
        <w:t xml:space="preserve"> </w:t>
      </w:r>
      <w:r>
        <w:t>disese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t>nedes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574 (data/riverside_cats/TC1_riv.cat)</w:t>
        <w:br/>
      </w:r>
      <w:r>
        <w:t>Therfore</w:t>
      </w:r>
      <w:r>
        <w:t xml:space="preserve"> </w:t>
      </w:r>
      <w:r>
        <w:t>go</w:t>
      </w:r>
      <w:r>
        <w:t xml:space="preserve"> </w:t>
      </w:r>
      <w:r>
        <w:t>wey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585 (data/riverside_cats/TC1_riv.cat)</w:t>
        <w:br/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or</w:t>
      </w:r>
      <w:r>
        <w:t xml:space="preserve"> </w:t>
      </w:r>
      <w:r>
        <w:t>is</w:t>
      </w:r>
      <w:r>
        <w:t xml:space="preserve"> </w:t>
      </w:r>
      <w:r>
        <w:t>bitwixen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585 (data/riverside_cats/TC1_riv.cat)</w:t>
        <w:br/>
      </w:r>
      <w:r>
        <w:t>Hath</w:t>
      </w:r>
      <w:r>
        <w:t xml:space="preserve"> </w:t>
      </w:r>
      <w:r>
        <w:t>ben</w:t>
      </w:r>
      <w:r>
        <w:t xml:space="preserve"> </w:t>
      </w:r>
      <w:r>
        <w:t>or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bitwixen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 590 (data/riverside_cats/TC1_riv.cat)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no</w:t>
      </w:r>
      <w:r>
        <w:t xml:space="preserve"> </w:t>
      </w:r>
      <w:r>
        <w:t>comfort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591 (data/riverside_cats/TC1_riv.cat)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frendes</w:t>
      </w:r>
      <w:r>
        <w:t xml:space="preserve"> </w:t>
      </w:r>
      <w:r>
        <w:t>right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597 (data/riverside_cats/TC1_riv.cat)</w:t>
        <w:br/>
      </w:r>
      <w:r>
        <w:t>And</w:t>
      </w:r>
      <w:r>
        <w:t xml:space="preserve"> </w:t>
      </w:r>
      <w:r>
        <w:t>seide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t>leve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598 (data/riverside_cats/TC1_riv.cat)</w:t>
        <w:br/>
      </w:r>
      <w:r>
        <w:t>To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for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Present 3rd sg must end in -eth : breste</w:t>
      </w:r>
      <w:r>
        <w:br/>
        <w:t>Troilus and Criseyde; Book I 599 (data/riverside_cats/TC1_riv.cat)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though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breste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600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620 (data/riverside_cats/TC1_riv.cat)</w:t>
        <w:br/>
      </w:r>
      <w:r>
        <w:t>That</w:t>
      </w:r>
      <w:r>
        <w:t xml:space="preserve"> </w:t>
      </w:r>
      <w:r>
        <w:t>myn</w:t>
      </w:r>
      <w:r>
        <w:t xml:space="preserve"> </w:t>
      </w:r>
      <w:r>
        <w:t>avys</w:t>
      </w:r>
      <w:r>
        <w:t xml:space="preserve"> </w:t>
      </w:r>
      <w:r>
        <w:t>anoon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helpen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626 (data/riverside_cats/TC1_riv.cat)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that</w:t>
      </w:r>
      <w:r>
        <w:t xml:space="preserve"> </w:t>
      </w:r>
      <w:r>
        <w:t>excesse</w:t>
      </w:r>
      <w:r>
        <w:t xml:space="preserve"> </w:t>
      </w:r>
      <w:r>
        <w:rPr>
          <w:i/>
        </w:rPr>
        <w:t>doth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 627 (data/riverside_cats/TC1_riv.cat)</w:t>
        <w:br/>
      </w:r>
      <w:r>
        <w:t>By</w:t>
      </w:r>
      <w:r>
        <w:t xml:space="preserve"> </w:t>
      </w:r>
      <w:r>
        <w:t>good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kan</w:t>
      </w:r>
      <w:r>
        <w:t xml:space="preserve"> </w:t>
      </w:r>
      <w:r>
        <w:t>kepe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therfro</w:t>
      </w:r>
      <w:r>
        <w:br/>
        <w:br/>
      </w:r>
    </w:p>
    <w:p>
      <w:r>
        <w:rPr>
          <w:b/>
        </w:rPr>
        <w:t>Infinitive must end in -en or -e : goo</w:t>
      </w:r>
      <w:r>
        <w:br/>
        <w:t>Troilus and Criseyde; Book I 628 (data/riverside_cats/TC1_riv.cat)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myself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blynd</w:t>
      </w:r>
      <w:r>
        <w:t xml:space="preserve"> </w:t>
      </w:r>
      <w:r>
        <w:t>man</w:t>
      </w:r>
      <w:r>
        <w:t xml:space="preserve"> </w:t>
      </w:r>
      <w:r>
        <w:rPr>
          <w:i/>
        </w:rPr>
        <w:t>goo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636 (data/riverside_cats/TC1_riv.cat)</w:t>
        <w:br/>
      </w:r>
      <w:r>
        <w:t>If</w:t>
      </w:r>
      <w:r>
        <w:t xml:space="preserve"> </w:t>
      </w:r>
      <w:r>
        <w:t>thow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thi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bewared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640 (data/riverside_cats/TC1_riv.cat)</w:t>
        <w:br/>
      </w:r>
      <w:r>
        <w:t>Ne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inly</w:t>
      </w:r>
      <w:r>
        <w:t xml:space="preserve"> </w:t>
      </w:r>
      <w:r>
        <w:t>glad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644 (data/riverside_cats/TC1_riv.cat)</w:t>
        <w:br/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wyse</w:t>
      </w:r>
      <w:r>
        <w:t xml:space="preserve"> </w:t>
      </w:r>
      <w:r>
        <w:t>it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651 (data/riverside_cats/TC1_riv.cat)</w:t>
        <w:br/>
      </w:r>
      <w:r>
        <w:t>Thyn</w:t>
      </w:r>
      <w:r>
        <w:t xml:space="preserve"> </w:t>
      </w:r>
      <w:r>
        <w:t>hevy</w:t>
      </w:r>
      <w:r>
        <w:t xml:space="preserve"> </w:t>
      </w:r>
      <w:r>
        <w:t>charge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Past plural must end in -en or -e : say</w:t>
      </w:r>
      <w:r>
        <w:br/>
        <w:t>Troilus and Criseyde; Book I 656 (data/riverside_cats/TC1_riv.cat)</w:t>
        <w:br/>
      </w:r>
      <w:r>
        <w:t>Yee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lettre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wrot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663 (data/riverside_cats/TC1_riv.cat)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so</w:t>
      </w:r>
      <w:r>
        <w:t xml:space="preserve"> </w:t>
      </w:r>
      <w:r>
        <w:t>bounden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snare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679 (data/riverside_cats/TC1_riv.cat)</w:t>
        <w:br/>
      </w:r>
      <w:r>
        <w:rPr>
          <w:i/>
        </w:rP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liste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679 (data/riverside_cats/TC1_riv.cat)</w:t>
        <w:br/>
      </w:r>
      <w:r>
        <w:t>Be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and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685 (data/riverside_cats/TC1_riv.cat)</w:t>
        <w:br/>
      </w:r>
      <w:r>
        <w:t>To</w:t>
      </w:r>
      <w:r>
        <w:t xml:space="preserve"> </w:t>
      </w:r>
      <w:r>
        <w:t>speke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byreve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686 (data/riverside_cats/TC1_riv.cat)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love</w:t>
      </w:r>
      <w:r>
        <w:t xml:space="preserve"> </w:t>
      </w:r>
      <w:r>
        <w:t>tyl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689 (data/riverside_cats/TC1_riv.cat)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mene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vice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693 (data/riverside_cats/TC1_riv.cat)</w:t>
        <w:br/>
      </w:r>
      <w:r>
        <w:t>Thi</w:t>
      </w:r>
      <w:r>
        <w:t xml:space="preserve"> </w:t>
      </w:r>
      <w:r>
        <w:t>wo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and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 694 (data/riverside_cats/TC1_riv.cat)</w:t>
        <w:br/>
      </w:r>
      <w:r>
        <w:t>The</w:t>
      </w:r>
      <w:r>
        <w:t xml:space="preserve"> </w:t>
      </w:r>
      <w:r>
        <w:t>wise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Wo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3rd sg must end in -eth : falle</w:t>
      </w:r>
      <w:r>
        <w:br/>
        <w:t>Troilus and Criseyde; Book I 695 (data/riverside_cats/TC1_riv.cat)</w:t>
        <w:br/>
      </w:r>
      <w:r>
        <w:t>For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falle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non</w:t>
      </w:r>
      <w:r>
        <w:t xml:space="preserve"> </w:t>
      </w:r>
      <w:r>
        <w:t>helpe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695 (data/riverside_cats/TC1_riv.cat)</w:t>
        <w:br/>
      </w:r>
      <w:r>
        <w:t>For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falle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non</w:t>
      </w:r>
      <w:r>
        <w:t xml:space="preserve"> </w:t>
      </w:r>
      <w:r>
        <w:t>helpe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plural must end in -en or -e : us</w:t>
      </w:r>
      <w:r>
        <w:br/>
        <w:t>Troilus and Criseyde; Book I 698 (data/riverside_cats/TC1_riv.cat)</w:t>
        <w:br/>
      </w:r>
      <w:r>
        <w:t>To</w:t>
      </w:r>
      <w:r>
        <w:t xml:space="preserve"> </w:t>
      </w:r>
      <w:r>
        <w:t>wynnen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techen</w:t>
      </w:r>
      <w:r>
        <w:t xml:space="preserve"> </w:t>
      </w:r>
      <w:r>
        <w:rPr>
          <w:i/>
        </w:rPr>
        <w:t>us</w:t>
      </w:r>
      <w:r>
        <w:t xml:space="preserve"> </w:t>
      </w:r>
      <w:r>
        <w:t>the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703 (data/riverside_cats/TC1_riv.cat)</w:t>
        <w:br/>
      </w:r>
      <w:r>
        <w:t>So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</w:t>
      </w:r>
      <w:r>
        <w:t xml:space="preserve"> </w:t>
      </w:r>
      <w:r>
        <w:t>woful</w:t>
      </w:r>
      <w:r>
        <w:t xml:space="preserve"> </w:t>
      </w:r>
      <w:r>
        <w:t>tyme</w:t>
      </w:r>
      <w:r>
        <w:t xml:space="preserve"> </w:t>
      </w:r>
      <w:r>
        <w:t>seme</w:t>
      </w:r>
      <w:r>
        <w:t xml:space="preserve"> </w:t>
      </w:r>
      <w:r>
        <w:t>lesse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I 705 (data/riverside_cats/TC1_riv.cat)</w:t>
        <w:br/>
      </w:r>
      <w:r>
        <w:t>As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thise</w:t>
      </w:r>
      <w:r>
        <w:t xml:space="preserve"> </w:t>
      </w:r>
      <w:r>
        <w:t>foles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sorwes</w:t>
      </w:r>
      <w:r>
        <w:t xml:space="preserve"> </w:t>
      </w:r>
      <w:r>
        <w:t>eche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706 (data/riverside_cats/TC1_riv.cat)</w:t>
        <w:br/>
      </w:r>
      <w:r>
        <w:t>With</w:t>
      </w:r>
      <w:r>
        <w:t xml:space="preserve"> </w:t>
      </w:r>
      <w:r>
        <w:t>sorwe</w:t>
      </w:r>
      <w:r>
        <w:t xml:space="preserve"> </w:t>
      </w:r>
      <w:r>
        <w:t>whan</w:t>
      </w:r>
      <w:r>
        <w:t xml:space="preserve"> </w:t>
      </w:r>
      <w:r>
        <w:t>thei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mysaventure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708 (data/riverside_cats/TC1_riv.cat)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consolacioun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714 (data/riverside_cats/TC1_riv.cat)</w:t>
        <w:br/>
      </w:r>
      <w:r>
        <w:rPr>
          <w:i/>
        </w:rP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714 (data/riverside_cats/TC1_riv.cat)</w:t>
        <w:br/>
      </w:r>
      <w:r>
        <w:t>May</w:t>
      </w:r>
      <w:r>
        <w:t xml:space="preserve"> </w:t>
      </w:r>
      <w:r>
        <w:t>sitte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forwhy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715 (data/riverside_cats/TC1_riv.cat)</w:t>
        <w:br/>
      </w:r>
      <w:r>
        <w:t>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wol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nat</w:t>
      </w:r>
      <w:r>
        <w:t xml:space="preserve"> </w:t>
      </w:r>
      <w:r>
        <w:t>agast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I 736 (data/riverside_cats/TC1_riv.cat)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Pandare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Troilus and Criseyde; Book I 739 (data/riverside_cats/TC1_riv.cat)</w:t>
        <w:br/>
      </w:r>
      <w:r>
        <w:t>To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740 (data/riverside_cats/TC1_riv.cat)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Men</w:t>
      </w:r>
      <w:r>
        <w:t xml:space="preserve"> </w:t>
      </w:r>
      <w:r>
        <w:t>maketh</w:t>
      </w:r>
      <w:r>
        <w:t xml:space="preserve"> </w:t>
      </w:r>
      <w:r>
        <w:t>ofte</w:t>
      </w:r>
      <w:r>
        <w:t xml:space="preserve"> </w:t>
      </w:r>
      <w:r>
        <w:t>a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741 (data/riverside_cats/TC1_riv.cat)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maker</w:t>
      </w:r>
      <w:r>
        <w:t xml:space="preserve"> </w:t>
      </w:r>
      <w:r>
        <w:rPr>
          <w:i/>
        </w:rPr>
        <w:t>is</w:t>
      </w:r>
      <w:r>
        <w:t xml:space="preserve"> </w:t>
      </w:r>
      <w:r>
        <w:t>hymself</w:t>
      </w:r>
      <w:r>
        <w:t xml:space="preserve"> </w:t>
      </w:r>
      <w:r>
        <w:t>ybeten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746 (data/riverside_cats/TC1_riv.cat)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governed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750 (data/riverside_cats/TC1_riv.cat)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hym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 756 (data/riverside_cats/TC1_riv.cat)</w:t>
        <w:br/>
      </w:r>
      <w:r>
        <w:t>For</w:t>
      </w:r>
      <w:r>
        <w:t xml:space="preserve"> </w:t>
      </w:r>
      <w:r>
        <w:t>thy</w:t>
      </w:r>
      <w:r>
        <w:t xml:space="preserve"> </w:t>
      </w:r>
      <w:r>
        <w:t>proverbes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naught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762 (data/riverside_cats/TC1_riv.cat)</w:t>
        <w:br/>
      </w:r>
      <w:r>
        <w:t>Swych</w:t>
      </w:r>
      <w:r>
        <w:t xml:space="preserve"> </w:t>
      </w:r>
      <w:r>
        <w:rPr>
          <w:i/>
        </w:rPr>
        <w:t>is</w:t>
      </w:r>
      <w:r>
        <w:t xml:space="preserve"> </w:t>
      </w:r>
      <w:r>
        <w:t>delit</w:t>
      </w:r>
      <w:r>
        <w:t xml:space="preserve"> </w:t>
      </w:r>
      <w:r>
        <w:t>of</w:t>
      </w:r>
      <w:r>
        <w:t xml:space="preserve"> </w:t>
      </w:r>
      <w:r>
        <w:t>foles</w:t>
      </w:r>
      <w:r>
        <w:t xml:space="preserve"> </w:t>
      </w:r>
      <w:r>
        <w:t>to</w:t>
      </w:r>
      <w:r>
        <w:t xml:space="preserve"> </w:t>
      </w:r>
      <w:r>
        <w:t>bywepe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769 (data/riverside_cats/TC1_riv.cat)</w:t>
        <w:br/>
      </w:r>
      <w:r>
        <w:t>And</w:t>
      </w:r>
      <w:r>
        <w:t xml:space="preserve"> </w:t>
      </w:r>
      <w:r>
        <w:t>hire</w:t>
      </w:r>
      <w:r>
        <w:t xml:space="preserve"> </w:t>
      </w:r>
      <w:r>
        <w:t>bysoughte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778 (data/riverside_cats/TC1_riv.cat)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782 (data/riverside_cats/TC1_riv.cat)</w:t>
        <w:br/>
      </w:r>
      <w:r>
        <w:t>Swich</w:t>
      </w:r>
      <w:r>
        <w:t xml:space="preserve"> </w:t>
      </w:r>
      <w:r>
        <w:t>yvel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booteles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786 (data/riverside_cats/TC1_riv.cat)</w:t>
        <w:br/>
      </w:r>
      <w:r>
        <w:t>As</w:t>
      </w:r>
      <w:r>
        <w:t xml:space="preserve"> </w:t>
      </w:r>
      <w:r>
        <w:t>sharp</w:t>
      </w:r>
      <w:r>
        <w:t xml:space="preserve"> </w:t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Ticius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791 (data/riverside_cats/TC1_riv.cat)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thi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curacioun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799 (data/riverside_cats/TC1_riv.cat)</w:t>
        <w:br/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demen</w:t>
      </w:r>
      <w:r>
        <w:t xml:space="preserve"> </w:t>
      </w:r>
      <w:r>
        <w:t>oother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800 (data/riverside_cats/TC1_riv.cat)</w:t>
        <w:br/>
      </w:r>
      <w:r>
        <w:t>If</w:t>
      </w:r>
      <w:r>
        <w:t xml:space="preserve"> </w:t>
      </w:r>
      <w:r>
        <w:t>thow</w:t>
      </w:r>
      <w:r>
        <w:t xml:space="preserve"> </w:t>
      </w:r>
      <w:r>
        <w:t>thus</w:t>
      </w:r>
      <w:r>
        <w:t xml:space="preserve"> </w:t>
      </w:r>
      <w:r>
        <w:t>deye</w:t>
      </w:r>
      <w:r>
        <w:t xml:space="preserve"> </w:t>
      </w:r>
      <w:r>
        <w:t>and</w:t>
      </w:r>
      <w:r>
        <w:t xml:space="preserve"> </w:t>
      </w:r>
      <w:r>
        <w:t>she</w:t>
      </w:r>
      <w:r>
        <w:t xml:space="preserve"> </w:t>
      </w:r>
      <w:r>
        <w:t>not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801 (data/riverside_cats/TC1_riv.cat)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yolden</w:t>
      </w:r>
      <w:r>
        <w:t xml:space="preserve"> </w:t>
      </w:r>
      <w:r>
        <w:t>up</w:t>
      </w:r>
      <w:r>
        <w:t xml:space="preserve"> </w:t>
      </w:r>
      <w:r>
        <w:t>thy</w:t>
      </w:r>
      <w:r>
        <w:t xml:space="preserve"> </w:t>
      </w:r>
      <w:r>
        <w:t>breth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802 (data/riverside_cats/TC1_riv.cat)</w:t>
        <w:br/>
      </w:r>
      <w:r>
        <w:t>For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biseged</w:t>
      </w:r>
      <w:r>
        <w:t xml:space="preserve"> </w:t>
      </w:r>
      <w:r>
        <w:t>us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805 (data/riverside_cats/TC1_riv.cat)</w:t>
        <w:br/>
      </w:r>
      <w:r>
        <w:t>The</w:t>
      </w:r>
      <w:r>
        <w:t xml:space="preserve"> </w:t>
      </w:r>
      <w:r>
        <w:t>wrecche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ded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have</w:t>
      </w:r>
      <w:r>
        <w:t xml:space="preserve"> </w:t>
      </w:r>
      <w:r>
        <w:t>his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810 (data/riverside_cats/TC1_riv.cat)</w:t>
        <w:br/>
      </w:r>
      <w:r>
        <w:t>What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love</w:t>
      </w:r>
      <w:r>
        <w:t xml:space="preserve"> </w:t>
      </w:r>
      <w:r>
        <w:t>ful</w:t>
      </w:r>
      <w:r>
        <w:t xml:space="preserve"> </w:t>
      </w:r>
      <w:r>
        <w:t>deere</w:t>
      </w:r>
      <w:r>
        <w:t xml:space="preserve"> </w:t>
      </w:r>
      <w:r>
        <w:t>ybought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 812 (data/riverside_cats/TC1_riv.cat)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yet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mouth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816 (data/riverside_cats/TC1_riv.cat)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oon</w:t>
      </w:r>
      <w:r>
        <w:t xml:space="preserve"> </w:t>
      </w:r>
      <w:r>
        <w:rPr>
          <w:i/>
        </w:rPr>
        <w:t>be</w:t>
      </w:r>
      <w:r>
        <w:t xml:space="preserve"> </w:t>
      </w:r>
      <w:r>
        <w:t>fressh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 826 (data/riverside_cats/TC1_riv.cat)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828 (data/riverside_cats/TC1_riv.cat)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 829 (data/riverside_cats/TC1_riv.cat)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Pandare</w:t>
      </w:r>
      <w:r>
        <w:t xml:space="preserve"> </w:t>
      </w:r>
      <w:r>
        <w:t>answered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like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832 (data/riverside_cats/TC1_riv.cat)</w:t>
        <w:br/>
      </w:r>
      <w:r>
        <w:t>I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boote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837 (data/riverside_cats/TC1_riv.cat)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fynde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 838 (data/riverside_cats/TC1_riv.cat)</w:t>
        <w:br/>
      </w:r>
      <w:r>
        <w:t>Ne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riden</w:t>
      </w:r>
      <w:r>
        <w:t xml:space="preserve"> </w:t>
      </w:r>
      <w:r>
        <w:t>konne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840 (data/riverside_cats/TC1_riv.cat)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</w:t>
      </w:r>
      <w:r>
        <w:t xml:space="preserve"> </w:t>
      </w:r>
      <w:r>
        <w:t>she</w:t>
      </w:r>
      <w:r>
        <w:t xml:space="preserve"> </w:t>
      </w:r>
      <w:r>
        <w:t>pleyeth</w:t>
      </w:r>
      <w:r>
        <w:t xml:space="preserve"> </w:t>
      </w:r>
      <w:r>
        <w:t>with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bonde</w:t>
      </w:r>
      <w:r>
        <w:br/>
        <w:br/>
      </w:r>
    </w:p>
    <w:p>
      <w:r>
        <w:rPr>
          <w:b/>
        </w:rPr>
        <w:t>Infinitive must end in -en or -e : overgon</w:t>
      </w:r>
      <w:r>
        <w:br/>
        <w:t>Troilus and Criseyde; Book I 846 (data/riverside_cats/TC1_riv.cat)</w:t>
        <w:br/>
      </w:r>
      <w:r>
        <w:t>That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t>joies</w:t>
      </w:r>
      <w:r>
        <w:t xml:space="preserve"> </w:t>
      </w:r>
      <w:r>
        <w:t>moten</w:t>
      </w:r>
      <w:r>
        <w:t xml:space="preserve"> </w:t>
      </w:r>
      <w:r>
        <w:rPr>
          <w:i/>
        </w:rPr>
        <w:t>overgon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850 (data/riverside_cats/TC1_riv.cat)</w:t>
        <w:br/>
      </w:r>
      <w:r>
        <w:t>Now</w:t>
      </w:r>
      <w:r>
        <w:t xml:space="preserve"> </w:t>
      </w:r>
      <w:r>
        <w:t>sith</w:t>
      </w:r>
      <w:r>
        <w:t xml:space="preserve"> </w:t>
      </w:r>
      <w:r>
        <w:t>hire</w:t>
      </w:r>
      <w:r>
        <w:t xml:space="preserve"> </w:t>
      </w:r>
      <w:r>
        <w:t>whiel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way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sojourne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rPr>
          <w:i/>
        </w:rPr>
        <w:t>list</w:t>
      </w:r>
      <w:r>
        <w:t xml:space="preserve"> </w:t>
      </w:r>
      <w:r>
        <w:t>wol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 852 (data/riverside_cats/TC1_riv.cat)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thyselven</w:t>
      </w:r>
      <w:r>
        <w:t xml:space="preserve"> </w:t>
      </w:r>
      <w:r>
        <w:t>list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861 (data/riverside_cats/TC1_riv.cat)</w:t>
        <w:br/>
      </w:r>
      <w:r>
        <w:t>By</w:t>
      </w:r>
      <w:r>
        <w:t xml:space="preserve"> </w:t>
      </w:r>
      <w:r>
        <w:t>my</w:t>
      </w:r>
      <w:r>
        <w:t xml:space="preserve"> </w:t>
      </w:r>
      <w:r>
        <w:t>wil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862 (data/riverside_cats/TC1_riv.cat)</w:t>
        <w:br/>
      </w:r>
      <w:r>
        <w:t>Look</w:t>
      </w:r>
      <w:r>
        <w:t xml:space="preserve"> </w:t>
      </w:r>
      <w:r>
        <w:t>up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and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what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872 (data/riverside_cats/TC1_riv.cat)</w:t>
        <w:br/>
      </w:r>
      <w:r>
        <w:t>As</w:t>
      </w:r>
      <w:r>
        <w:t xml:space="preserve"> </w:t>
      </w:r>
      <w:r>
        <w:t>though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hym</w:t>
      </w:r>
      <w:r>
        <w:t xml:space="preserve"> </w:t>
      </w:r>
      <w:r>
        <w:t>into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874 (data/riverside_cats/TC1_riv.cat)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swete</w:t>
      </w:r>
      <w:r>
        <w:t xml:space="preserve"> </w:t>
      </w:r>
      <w:r>
        <w:t>fo</w:t>
      </w:r>
      <w:r>
        <w:t xml:space="preserve"> </w:t>
      </w:r>
      <w:r>
        <w:t>called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deide</w:t>
      </w:r>
      <w:r>
        <w:br/>
        <w:t>Troilus and Criseyde; Book I 875 (data/riverside_cats/TC1_riv.cat)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feere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deide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879 (data/riverside_cats/TC1_riv.cat)</w:t>
        <w:br/>
      </w:r>
      <w:r>
        <w:t>Love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byset</w:t>
      </w:r>
      <w:r>
        <w:t xml:space="preserve"> </w:t>
      </w:r>
      <w:r>
        <w:t>the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good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881 (data/riverside_cats/TC1_riv.cat)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ynough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of</w:t>
      </w:r>
      <w:r>
        <w:t xml:space="preserve"> </w:t>
      </w:r>
      <w:r>
        <w:t>gentilesse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882 (data/riverside_cats/TC1_riv.cat)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fayr</w:t>
      </w:r>
      <w:r>
        <w:t xml:space="preserve"> </w:t>
      </w:r>
      <w:r>
        <w:t>thow</w:t>
      </w:r>
      <w:r>
        <w:t xml:space="preserve"> </w:t>
      </w:r>
      <w:r>
        <w:t>woost</w:t>
      </w:r>
      <w:r>
        <w:t xml:space="preserve"> </w:t>
      </w:r>
      <w:r>
        <w:t>thyself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888 (data/riverside_cats/TC1_riv.cat)</w:t>
        <w:br/>
      </w:r>
      <w:r>
        <w:t>In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strecche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891 (data/riverside_cats/TC1_riv.cat)</w:t>
        <w:br/>
      </w:r>
      <w:r>
        <w:t>For</w:t>
      </w:r>
      <w:r>
        <w:t xml:space="preserve"> </w:t>
      </w:r>
      <w:r>
        <w:t>certeinly</w:t>
      </w:r>
      <w:r>
        <w:t xml:space="preserve"> </w:t>
      </w:r>
      <w:r>
        <w:t>the</w:t>
      </w:r>
      <w:r>
        <w:t xml:space="preserve"> </w:t>
      </w:r>
      <w:r>
        <w:t>ferste</w:t>
      </w:r>
      <w:r>
        <w:t xml:space="preserve"> </w:t>
      </w:r>
      <w:r>
        <w:t>poynt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 906 (data/riverside_cats/TC1_riv.cat)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</w:t>
      </w:r>
      <w:r>
        <w:t xml:space="preserve"> </w:t>
      </w:r>
      <w:r>
        <w:t>dorste</w:t>
      </w:r>
      <w:r>
        <w:t xml:space="preserve"> </w:t>
      </w:r>
      <w:r>
        <w:t>have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907 (data/riverside_cats/TC1_riv.cat)</w:t>
        <w:br/>
      </w:r>
      <w:r>
        <w:t>The</w:t>
      </w:r>
      <w:r>
        <w:t xml:space="preserve"> </w:t>
      </w:r>
      <w:r>
        <w:t>sholde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tid</w:t>
      </w:r>
      <w:r>
        <w:t xml:space="preserve"> </w:t>
      </w:r>
      <w:r>
        <w:t>thus</w:t>
      </w:r>
      <w:r>
        <w:t xml:space="preserve"> </w:t>
      </w:r>
      <w:r>
        <w:t>fayr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 920 (data/riverside_cats/TC1_riv.cat)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rPr>
          <w:i/>
        </w:rPr>
        <w:t>han</w:t>
      </w:r>
      <w:r>
        <w:t xml:space="preserve"> </w:t>
      </w:r>
      <w:r>
        <w:t>feyned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 922 (data/riverside_cats/TC1_riv.cat)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brought</w:t>
      </w:r>
      <w:r>
        <w:t xml:space="preserve"> </w:t>
      </w:r>
      <w:r>
        <w:t>hemself</w:t>
      </w:r>
      <w:r>
        <w:t xml:space="preserve"> </w:t>
      </w:r>
      <w:r>
        <w:t>alofte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I 931 (data/riverside_cats/TC1_riv.cat)</w:t>
        <w:br/>
      </w:r>
      <w:r>
        <w:t>That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non</w:t>
      </w:r>
      <w:r>
        <w:t xml:space="preserve"> </w:t>
      </w:r>
      <w:r>
        <w:t>of</w:t>
      </w:r>
      <w:r>
        <w:t xml:space="preserve"> </w:t>
      </w:r>
      <w:r>
        <w:t>tho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saye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942 (data/riverside_cats/TC1_riv.cat)</w:t>
        <w:br/>
      </w:r>
      <w:r>
        <w:t>And</w:t>
      </w:r>
      <w:r>
        <w:t xml:space="preserve"> </w:t>
      </w:r>
      <w:r>
        <w:t>seyd</w:t>
      </w:r>
      <w:r>
        <w:t xml:space="preserve"> </w:t>
      </w:r>
      <w:r>
        <w:t>swych</w:t>
      </w:r>
      <w:r>
        <w:t xml:space="preserve"> </w:t>
      </w:r>
      <w:r>
        <w:t>thyng</w:t>
      </w:r>
      <w:r>
        <w:t xml:space="preserve"> </w:t>
      </w:r>
      <w:r>
        <w:t>wherwith</w:t>
      </w:r>
      <w:r>
        <w:t xml:space="preserve"> </w:t>
      </w:r>
      <w:r>
        <w:t>thi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plesed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950 (data/riverside_cats/TC1_riv.cat)</w:t>
        <w:br/>
      </w:r>
      <w:r>
        <w:t>And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valeye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hil</w:t>
      </w:r>
      <w:r>
        <w:t xml:space="preserve"> </w:t>
      </w:r>
      <w:r>
        <w:t>olofte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952 (data/riverside_cats/TC1_riv.cat)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t>joie</w:t>
      </w:r>
      <w:r>
        <w:t xml:space="preserve"> </w:t>
      </w:r>
      <w:r>
        <w:rPr>
          <w:i/>
        </w:rPr>
        <w:t>is</w:t>
      </w:r>
      <w:r>
        <w:t xml:space="preserve"> </w:t>
      </w:r>
      <w:r>
        <w:t>next</w:t>
      </w:r>
      <w:r>
        <w:t xml:space="preserve"> </w:t>
      </w:r>
      <w:r>
        <w:t>the</w:t>
      </w:r>
      <w:r>
        <w:t xml:space="preserve"> </w:t>
      </w:r>
      <w:r>
        <w:t>fyn</w:t>
      </w:r>
      <w:r>
        <w:t xml:space="preserve"> </w:t>
      </w:r>
      <w:r>
        <w:t>of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953 (data/riverside_cats/TC1_riv.cat)</w:t>
        <w:br/>
      </w:r>
      <w:r>
        <w:t>Now</w:t>
      </w:r>
      <w:r>
        <w:t xml:space="preserve"> </w:t>
      </w:r>
      <w:r>
        <w:t>loke</w:t>
      </w:r>
      <w:r>
        <w:t xml:space="preserve"> </w:t>
      </w:r>
      <w:r>
        <w:t>that</w:t>
      </w:r>
      <w:r>
        <w:t xml:space="preserve"> </w:t>
      </w:r>
      <w:r>
        <w:t>atempre</w:t>
      </w:r>
      <w:r>
        <w:t xml:space="preserve"> </w:t>
      </w:r>
      <w:r>
        <w:rPr>
          <w:i/>
        </w:rPr>
        <w:t>be</w:t>
      </w:r>
      <w:r>
        <w:t xml:space="preserve"> </w:t>
      </w:r>
      <w:r>
        <w:t>thi</w:t>
      </w:r>
      <w:r>
        <w:t xml:space="preserve"> </w:t>
      </w:r>
      <w:r>
        <w:t>bridel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959 (data/riverside_cats/TC1_riv.cat)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if</w:t>
      </w:r>
      <w:r>
        <w:t xml:space="preserve"> </w:t>
      </w:r>
      <w:r>
        <w:t>thow</w:t>
      </w:r>
      <w:r>
        <w:t xml:space="preserve"> </w:t>
      </w:r>
      <w:r>
        <w:t>werke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961 (data/riverside_cats/TC1_riv.cat)</w:t>
        <w:br/>
      </w:r>
      <w:r>
        <w:rPr>
          <w:i/>
        </w:rPr>
        <w:t>Is</w:t>
      </w:r>
      <w:r>
        <w:t xml:space="preserve"> </w:t>
      </w:r>
      <w:r>
        <w:t>nowher</w:t>
      </w:r>
      <w:r>
        <w:t xml:space="preserve"> </w:t>
      </w:r>
      <w:r>
        <w:t>hol</w:t>
      </w:r>
      <w:r>
        <w:t xml:space="preserve"> </w:t>
      </w:r>
      <w:r>
        <w:t>as</w:t>
      </w:r>
      <w:r>
        <w:t xml:space="preserve"> </w:t>
      </w:r>
      <w:r>
        <w:t>writen</w:t>
      </w:r>
      <w:r>
        <w:t xml:space="preserve"> </w:t>
      </w:r>
      <w:r>
        <w:t>clerkes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have</w:t>
      </w:r>
      <w:r>
        <w:br/>
        <w:t>Troilus and Criseyde; Book I 962 (data/riverside_cats/TC1_riv.cat)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no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966 (data/riverside_cats/TC1_riv.cat)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nevere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966 (data/riverside_cats/TC1_riv.cat)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nevere</w:t>
      </w:r>
      <w:r>
        <w:t xml:space="preserve"> </w:t>
      </w:r>
      <w:r>
        <w:t>thryve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967 (data/riverside_cats/TC1_riv.cat)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bistowed</w:t>
      </w:r>
      <w:r>
        <w:br/>
        <w:br/>
      </w:r>
    </w:p>
    <w:p>
      <w:r>
        <w:rPr>
          <w:b/>
        </w:rPr>
        <w:t>Present 3rd sg must end in -eth : shende</w:t>
      </w:r>
      <w:r>
        <w:br/>
        <w:t>Troilus and Criseyde; Book I 972 (data/riverside_cats/TC1_riv.cat)</w:t>
        <w:br/>
      </w:r>
      <w:r>
        <w:t>Or</w:t>
      </w:r>
      <w:r>
        <w:t xml:space="preserve"> </w:t>
      </w:r>
      <w:r>
        <w:t>overhaste</w:t>
      </w:r>
      <w:r>
        <w:t xml:space="preserve"> </w:t>
      </w:r>
      <w:r>
        <w:t>oure</w:t>
      </w:r>
      <w:r>
        <w:t xml:space="preserve"> </w:t>
      </w:r>
      <w:r>
        <w:t>bothe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shende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 984 (data/riverside_cats/TC1_riv.cat)</w:t>
        <w:br/>
      </w:r>
      <w:r>
        <w:t>As</w:t>
      </w:r>
      <w:r>
        <w:t xml:space="preserve"> </w:t>
      </w:r>
      <w:r>
        <w:t>yet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bothe</w:t>
      </w:r>
      <w:r>
        <w:t xml:space="preserve"> </w:t>
      </w:r>
      <w:r>
        <w:t>and</w:t>
      </w:r>
      <w:r>
        <w:t xml:space="preserve"> </w:t>
      </w:r>
      <w:r>
        <w:t>kowthe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 989 (data/riverside_cats/TC1_riv.cat)</w:t>
        <w:br/>
      </w:r>
      <w:r>
        <w:t>To</w:t>
      </w:r>
      <w:r>
        <w:t xml:space="preserve"> </w:t>
      </w:r>
      <w:r>
        <w:t>peyne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993 (data/riverside_cats/TC1_riv.cat)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wiser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 999 (data/riverside_cats/TC1_riv.cat)</w:t>
        <w:br/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converted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 1005 (data/riverside_cats/TC1_riv.cat)</w:t>
        <w:br/>
      </w:r>
      <w:r>
        <w:t>Thorugh</w:t>
      </w:r>
      <w:r>
        <w:t xml:space="preserve"> </w:t>
      </w:r>
      <w:r>
        <w:t>grace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drawe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 1009 (data/riverside_cats/TC1_riv.cat)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Pandare</w:t>
      </w:r>
      <w:r>
        <w:t xml:space="preserve"> </w:t>
      </w:r>
      <w:r>
        <w:t>assented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1017 (data/riverside_cats/TC1_riv.cat)</w:t>
        <w:br/>
      </w:r>
      <w:r>
        <w:t>Til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ek</w:t>
      </w:r>
      <w:r>
        <w:t xml:space="preserve"> </w:t>
      </w:r>
      <w:r>
        <w:t>telle</w:t>
      </w:r>
      <w:r>
        <w:t xml:space="preserve"> </w:t>
      </w:r>
      <w:r>
        <w:t>me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1019 (data/riverside_cats/TC1_riv.cat)</w:t>
        <w:br/>
      </w:r>
      <w:r>
        <w:t>Lest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this</w:t>
      </w:r>
      <w:r>
        <w:t xml:space="preserve"> </w:t>
      </w:r>
      <w:r>
        <w:t>drede</w:t>
      </w:r>
      <w:r>
        <w:t xml:space="preserve"> </w:t>
      </w:r>
      <w:r>
        <w:t>I</w:t>
      </w:r>
      <w:r>
        <w:t xml:space="preserve"> </w:t>
      </w:r>
      <w:r>
        <w:t>moost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1020 (data/riverside_cats/TC1_riv.cat)</w:t>
        <w:br/>
      </w:r>
      <w:r>
        <w:t>Or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here</w:t>
      </w:r>
      <w:r>
        <w:t xml:space="preserve"> </w:t>
      </w:r>
      <w:r>
        <w:t>or</w:t>
      </w:r>
      <w:r>
        <w:t xml:space="preserve"> </w:t>
      </w:r>
      <w:r>
        <w:t>trowen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1024 (data/riverside_cats/TC1_riv.cat)</w:t>
        <w:br/>
      </w:r>
      <w:r>
        <w:t>Lest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cherl</w:t>
      </w:r>
      <w:r>
        <w:t xml:space="preserve"> </w:t>
      </w:r>
      <w:r>
        <w:rPr>
          <w:i/>
        </w:rPr>
        <w:t>may</w:t>
      </w:r>
      <w:r>
        <w:t xml:space="preserve"> </w:t>
      </w:r>
      <w:r>
        <w:t>falle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moone</w:t>
      </w:r>
      <w:r>
        <w:br/>
        <w:br/>
      </w:r>
    </w:p>
    <w:p>
      <w:r>
        <w:rPr>
          <w:b/>
        </w:rPr>
        <w:t>Present 3rd sg must end in -eth : leste</w:t>
      </w:r>
      <w:r>
        <w:br/>
        <w:t>Troilus and Criseyde; Book I 1029 (data/riverside_cats/TC1_riv.cat)</w:t>
        <w:br/>
      </w:r>
      <w:r>
        <w:t>Whi</w:t>
      </w:r>
      <w:r>
        <w:t xml:space="preserve"> </w:t>
      </w:r>
      <w:r>
        <w:t>frend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now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Strong pt sg must not end in -en or -e : understode</w:t>
      </w:r>
      <w:r>
        <w:br/>
        <w:t>Troilus and Criseyde; Book I 1035 (data/riverside_cats/TC1_riv.cat)</w:t>
        <w:br/>
      </w:r>
      <w:r>
        <w:t>Than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t>aught</w:t>
      </w:r>
      <w:r>
        <w:t xml:space="preserve"> </w:t>
      </w:r>
      <w:r>
        <w:t>elles</w:t>
      </w:r>
      <w:r>
        <w:t xml:space="preserve"> </w:t>
      </w:r>
      <w:r>
        <w:rPr>
          <w:i/>
        </w:rPr>
        <w:t>understode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 1037 (data/riverside_cats/TC1_riv.cat)</w:t>
        <w:br/>
      </w:r>
      <w:r>
        <w:t>Tho</w:t>
      </w:r>
      <w:r>
        <w:t xml:space="preserve"> </w:t>
      </w:r>
      <w:r>
        <w:t>lough</w:t>
      </w:r>
      <w:r>
        <w:t xml:space="preserve"> </w:t>
      </w:r>
      <w:r>
        <w:t>this</w:t>
      </w:r>
      <w:r>
        <w:t xml:space="preserve"> </w:t>
      </w:r>
      <w:r>
        <w:t>Pandare</w:t>
      </w:r>
      <w:r>
        <w:t xml:space="preserve"> </w:t>
      </w:r>
      <w:r>
        <w:t>and</w:t>
      </w:r>
      <w:r>
        <w:t xml:space="preserve"> </w:t>
      </w:r>
      <w:r>
        <w:t>anon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 1038 (data/riverside_cats/TC1_riv.cat)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thi</w:t>
      </w:r>
      <w:r>
        <w:t xml:space="preserve"> </w:t>
      </w:r>
      <w:r>
        <w:t>borugh</w:t>
      </w:r>
      <w:r>
        <w:t xml:space="preserve"> </w:t>
      </w:r>
      <w:r>
        <w:t>Fy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doth</w:t>
      </w:r>
      <w:r>
        <w:t xml:space="preserve"> </w:t>
      </w:r>
      <w:r>
        <w:t>but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 1039 (data/riverside_cats/TC1_riv.cat)</w:t>
        <w:br/>
      </w:r>
      <w:r>
        <w:t>I</w:t>
      </w:r>
      <w:r>
        <w:t xml:space="preserve"> </w:t>
      </w:r>
      <w:r>
        <w:t>roughte</w:t>
      </w:r>
      <w:r>
        <w:t xml:space="preserve"> </w:t>
      </w:r>
      <w:r>
        <w:t>naught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stood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 1043 (data/riverside_cats/TC1_riv.cat)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spede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swetnesse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I 1045 (data/riverside_cats/TC1_riv.cat)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rPr>
          <w:i/>
        </w:rPr>
        <w:t>hente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1048 (data/riverside_cats/TC1_riv.cat)</w:t>
        <w:br/>
      </w:r>
      <w:r>
        <w:t>And</w:t>
      </w:r>
      <w:r>
        <w:t xml:space="preserve"> </w:t>
      </w:r>
      <w:r>
        <w:t>dredelees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 1049 (data/riverside_cats/TC1_riv.cat)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toforn</w:t>
      </w:r>
      <w:r>
        <w:t xml:space="preserve"> </w:t>
      </w:r>
      <w:r>
        <w:t>lo</w:t>
      </w:r>
      <w:r>
        <w:t xml:space="preserve"> </w:t>
      </w:r>
      <w:r>
        <w:t>som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yelde</w:t>
      </w:r>
      <w:r>
        <w:br/>
        <w:t>Troilus and Criseyde; Book I 1055 (data/riverside_cats/TC1_riv.cat)</w:t>
        <w:br/>
      </w:r>
      <w:r>
        <w:t>God</w:t>
      </w:r>
      <w:r>
        <w:t xml:space="preserve"> </w:t>
      </w:r>
      <w:r>
        <w:rPr>
          <w:i/>
        </w:rPr>
        <w:t>yelde</w:t>
      </w:r>
      <w:r>
        <w:t xml:space="preserve"> </w:t>
      </w:r>
      <w:r>
        <w:t>the</w:t>
      </w:r>
      <w:r>
        <w:t xml:space="preserve"> </w:t>
      </w:r>
      <w:r>
        <w:t>frend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in</w:t>
      </w:r>
      <w:r>
        <w:t xml:space="preserve"> </w:t>
      </w:r>
      <w:r>
        <w:t>special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 1057 (data/riverside_cats/TC1_riv.cat)</w:t>
        <w:br/>
      </w:r>
      <w:r>
        <w:t>To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comande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 1067 (data/riverside_cats/TC1_riv.cat)</w:t>
        <w:br/>
      </w:r>
      <w:r>
        <w:t>With</w:t>
      </w:r>
      <w:r>
        <w:t xml:space="preserve"> </w:t>
      </w:r>
      <w:r>
        <w:t>rakel</w:t>
      </w:r>
      <w:r>
        <w:t xml:space="preserve"> </w:t>
      </w:r>
      <w:r>
        <w:t>hond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bide</w:t>
      </w:r>
      <w:r>
        <w:t xml:space="preserve"> </w:t>
      </w:r>
      <w:r>
        <w:t>a</w:t>
      </w:r>
      <w:r>
        <w:t xml:space="preserve"> </w:t>
      </w:r>
      <w:r>
        <w:t>stounde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I 1071 (data/riverside_cats/TC1_riv.cat)</w:t>
        <w:br/>
      </w:r>
      <w:r>
        <w:t>And</w:t>
      </w:r>
      <w:r>
        <w:t xml:space="preserve"> </w:t>
      </w:r>
      <w:r>
        <w:t>caste</w:t>
      </w:r>
      <w:r>
        <w:t xml:space="preserve"> </w:t>
      </w:r>
      <w:r>
        <w:t>his</w:t>
      </w:r>
      <w:r>
        <w:t xml:space="preserve"> </w:t>
      </w:r>
      <w:r>
        <w:t>werk</w:t>
      </w:r>
      <w:r>
        <w:t xml:space="preserve"> </w:t>
      </w:r>
      <w:r>
        <w:t>ful</w:t>
      </w:r>
      <w:r>
        <w:t xml:space="preserve"> </w:t>
      </w:r>
      <w:r>
        <w:t>wisely</w:t>
      </w:r>
      <w:r>
        <w:t xml:space="preserve"> </w:t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1087 (data/riverside_cats/TC1_riv.cat)</w:t>
        <w:br/>
      </w:r>
      <w:r>
        <w:t>That</w:t>
      </w:r>
      <w:r>
        <w:t xml:space="preserve"> </w:t>
      </w:r>
      <w:r>
        <w:t>fareth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hurt</w:t>
      </w:r>
      <w:r>
        <w:t xml:space="preserve"> </w:t>
      </w:r>
      <w:r>
        <w:rPr>
          <w:i/>
        </w:rPr>
        <w:t>is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 1088 (data/riverside_cats/TC1_riv.cat)</w:t>
        <w:br/>
      </w:r>
      <w:r>
        <w:t>And</w:t>
      </w:r>
      <w:r>
        <w:t xml:space="preserve"> </w:t>
      </w:r>
      <w:r>
        <w:rPr>
          <w:i/>
        </w:rPr>
        <w:t>is</w:t>
      </w:r>
      <w:r>
        <w:t xml:space="preserve"> </w:t>
      </w:r>
      <w:r>
        <w:t>somdeel</w:t>
      </w:r>
      <w:r>
        <w:t xml:space="preserve"> </w:t>
      </w:r>
      <w:r>
        <w:t>of</w:t>
      </w:r>
      <w:r>
        <w:t xml:space="preserve"> </w:t>
      </w:r>
      <w:r>
        <w:t>akyngge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wownde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 (data/riverside_cats/WBPro_riv.cat)</w:t>
        <w:br/>
      </w:r>
      <w:r>
        <w:t>Were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5 (data/riverside_cats/WBPro_riv.cat)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9 (data/riverside_cats/WBPro_riv.cat)</w:t>
        <w:br/>
      </w:r>
      <w:r>
        <w:t>But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toold</w:t>
      </w:r>
      <w:r>
        <w:t xml:space="preserve"> </w:t>
      </w:r>
      <w:r>
        <w:t>certeyn</w:t>
      </w:r>
      <w:r>
        <w:t xml:space="preserve"> </w:t>
      </w:r>
      <w:r>
        <w:t>nat</w:t>
      </w:r>
      <w:r>
        <w:t xml:space="preserve"> </w:t>
      </w:r>
      <w:r>
        <w:t>longe</w:t>
      </w:r>
      <w:r>
        <w:t xml:space="preserve"> </w:t>
      </w:r>
      <w:r>
        <w:t>agoon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10 (data/riverside_cats/WBPro_riv.cat)</w:t>
        <w:br/>
      </w:r>
      <w:r>
        <w:t>That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Crist</w:t>
      </w:r>
      <w:r>
        <w:t xml:space="preserve"> </w:t>
      </w:r>
      <w:r>
        <w:t>ne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nevere</w:t>
      </w:r>
      <w:r>
        <w:t xml:space="preserve"> </w:t>
      </w:r>
      <w:r>
        <w:t>but</w:t>
      </w:r>
      <w:r>
        <w:t xml:space="preserve"> </w:t>
      </w:r>
      <w:r>
        <w:t>onis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12 (data/riverside_cats/WBPro_riv.cat)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same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he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19 (data/riverside_cats/WBPro_riv.cat)</w:t>
        <w:br/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thyn</w:t>
      </w:r>
      <w:r>
        <w:t xml:space="preserve"> </w:t>
      </w:r>
      <w:r>
        <w:t>housbonde</w:t>
      </w:r>
      <w:r>
        <w:t xml:space="preserve"> </w:t>
      </w:r>
      <w:r>
        <w:t>thus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20 (data/riverside_cats/WBPro_riv.cat)</w:t>
        <w:br/>
      </w:r>
      <w:r>
        <w:t>What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mente</w:t>
      </w:r>
      <w:r>
        <w:t xml:space="preserve"> </w:t>
      </w:r>
      <w:r>
        <w:t>therby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devyne</w:t>
      </w:r>
      <w:r>
        <w:t xml:space="preserve"> </w:t>
      </w:r>
      <w:r>
        <w:t>and</w:t>
      </w:r>
      <w:r>
        <w:t xml:space="preserve"> </w:t>
      </w:r>
      <w:r>
        <w:t>glosen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36 (data/riverside_cats/WBPro_riv.cat)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39 (data/riverside_cats/WBPro_riv.cat)</w:t>
        <w:br/>
      </w:r>
      <w:r>
        <w:t>Which</w:t>
      </w:r>
      <w:r>
        <w:t xml:space="preserve"> </w:t>
      </w:r>
      <w:r>
        <w:t>yifte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40 (data/riverside_cats/WBPro_riv.cat)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alyve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40 (data/riverside_cats/WBPro_riv.cat)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alyve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41 (data/riverside_cats/WBPro_riv.cat)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kyng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44 (data/riverside_cats/WBPro_riv.cat)</w:t>
        <w:br/>
      </w:r>
      <w:r>
        <w:t>Yblessed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wedded</w:t>
      </w:r>
      <w:r>
        <w:t xml:space="preserve"> </w:t>
      </w:r>
      <w:r>
        <w:t>fyve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45 (data/riverside_cats/WBPro_riv.cat)</w:t>
        <w:br/>
      </w:r>
      <w:r>
        <w:t>Welcome</w:t>
      </w:r>
      <w:r>
        <w:t xml:space="preserve"> </w:t>
      </w:r>
      <w:r>
        <w:t>the</w:t>
      </w:r>
      <w:r>
        <w:t xml:space="preserve"> </w:t>
      </w:r>
      <w:r>
        <w:t>sixte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 (data/riverside_cats/WBPro_riv.cat)</w:t>
        <w:br/>
      </w:r>
      <w:r>
        <w:t>Whan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48 (data/riverside_cats/WBPro_riv.cat)</w:t>
        <w:br/>
      </w:r>
      <w:r>
        <w:t>Som</w:t>
      </w:r>
      <w:r>
        <w:t xml:space="preserve"> </w:t>
      </w:r>
      <w:r>
        <w:t>Cristen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Prologue 51 (data/riverside_cats/WBPro_riv.cat)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51 (data/riverside_cats/WBPro_riv.cat)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wedded</w:t>
      </w:r>
      <w:r>
        <w:t xml:space="preserve"> </w:t>
      </w:r>
      <w:r>
        <w:t>than</w:t>
      </w:r>
      <w:r>
        <w:t xml:space="preserve"> </w:t>
      </w:r>
      <w:r>
        <w:t>to</w:t>
      </w:r>
      <w:r>
        <w:t xml:space="preserve"> </w:t>
      </w:r>
      <w:r>
        <w:t>brynne</w:t>
      </w:r>
      <w:r>
        <w:br/>
        <w:br/>
      </w:r>
    </w:p>
    <w:p>
      <w:r>
        <w:rPr>
          <w:b/>
        </w:rPr>
        <w:t>Present 3rd sg must end in -eth : seye</w:t>
      </w:r>
      <w:r>
        <w:br/>
        <w:t>The Wife of Bath's Prologue 53 (data/riverside_cats/WBPro_riv.cat)</w:t>
        <w:br/>
      </w:r>
      <w:r>
        <w:t>What</w:t>
      </w:r>
      <w:r>
        <w:t xml:space="preserve"> </w:t>
      </w:r>
      <w:r>
        <w:t>rekketh</w:t>
      </w:r>
      <w:r>
        <w:t xml:space="preserve"> </w:t>
      </w:r>
      <w:r>
        <w:t>me</w:t>
      </w:r>
      <w:r>
        <w:t xml:space="preserve"> </w:t>
      </w:r>
      <w:r>
        <w:t>thogh</w:t>
      </w:r>
      <w:r>
        <w:t xml:space="preserve"> </w:t>
      </w:r>
      <w:r>
        <w:t>folk</w:t>
      </w:r>
      <w:r>
        <w:t xml:space="preserve"> </w:t>
      </w:r>
      <w:r>
        <w:rPr>
          <w:i/>
        </w:rPr>
        <w:t>seye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57 (data/riverside_cats/WBPro_riv.cat)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wyves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63 (data/riverside_cats/WBPro_riv.cat)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65 (data/riverside_cats/WBPro_riv.cat)</w:t>
        <w:br/>
      </w:r>
      <w:r>
        <w:t>He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t>precept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66 (data/riverside_cats/WBPro_riv.cat)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conseille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69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comanded</w:t>
      </w:r>
      <w:r>
        <w:t xml:space="preserve"> </w:t>
      </w:r>
      <w:r>
        <w:t>maydenhede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70 (data/riverside_cats/WBPro_riv.cat)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dampned</w:t>
      </w:r>
      <w:r>
        <w:t xml:space="preserve"> </w:t>
      </w:r>
      <w:r>
        <w:t>weddyng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 (data/riverside_cats/WBPro_riv.cat)</w:t>
        <w:br/>
      </w:r>
      <w:r>
        <w:t>Poul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comanden</w:t>
      </w:r>
      <w:r>
        <w:t xml:space="preserve"> </w:t>
      </w:r>
      <w:r>
        <w:t>atte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75 (data/riverside_cats/WBPro_riv.cat)</w:t>
        <w:br/>
      </w:r>
      <w:r>
        <w:t>The</w:t>
      </w:r>
      <w:r>
        <w:t xml:space="preserve"> </w:t>
      </w:r>
      <w:r>
        <w:t>dart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virginitee</w:t>
      </w:r>
      <w:r>
        <w:br/>
        <w:br/>
      </w:r>
    </w:p>
    <w:p>
      <w:r>
        <w:rPr>
          <w:b/>
        </w:rPr>
        <w:t>Present 3rd sg must end in -eth : lust</w:t>
      </w:r>
      <w:r>
        <w:br/>
        <w:t>The Wife of Bath's Prologue 78 (data/riverside_cats/WBPro_riv.cat)</w:t>
        <w:br/>
      </w:r>
      <w:r>
        <w:t>But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lust</w:t>
      </w:r>
      <w:r>
        <w:t xml:space="preserve"> </w:t>
      </w:r>
      <w:r>
        <w:t>gyve</w:t>
      </w:r>
      <w:r>
        <w:t xml:space="preserve"> </w:t>
      </w:r>
      <w:r>
        <w:t>it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dye</w:t>
      </w:r>
      <w:r>
        <w:br/>
        <w:t>The Wife of Bath's Prologue 85 (data/riverside_cats/WBPro_riv.cat)</w:t>
        <w:br/>
      </w:r>
      <w:r>
        <w:t>To</w:t>
      </w:r>
      <w:r>
        <w:t xml:space="preserve"> </w:t>
      </w:r>
      <w:r>
        <w:t>wedde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make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90 (data/riverside_cats/WBPro_riv.cat)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t>this</w:t>
      </w:r>
      <w:r>
        <w:t xml:space="preserve"> </w:t>
      </w:r>
      <w:r>
        <w:t>ensample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resemble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105 (data/riverside_cats/WBPro_riv.cat)</w:t>
        <w:br/>
      </w:r>
      <w:r>
        <w:t>Virginitee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perfeccion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107 (data/riverside_cats/WBPro_riv.cat)</w:t>
        <w:br/>
      </w:r>
      <w:r>
        <w:t>But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perfeccion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welle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108 (data/riverside_cats/WBPro_riv.cat)</w:t>
        <w:br/>
      </w:r>
      <w:r>
        <w:t>Bad</w:t>
      </w:r>
      <w:r>
        <w:t xml:space="preserve"> </w:t>
      </w:r>
      <w:r>
        <w:t>nat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3rd sg must end in -eth : glose</w:t>
      </w:r>
      <w:r>
        <w:br/>
        <w:t>The Wife of Bath's Prologue 119 (data/riverside_cats/WBPro_riv.cat)</w:t>
        <w:br/>
      </w:r>
      <w:r>
        <w:rPr>
          <w:i/>
        </w:rP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seye</w:t>
      </w:r>
      <w:r>
        <w:br/>
        <w:t>The Wife of Bath's Prologue 119 (data/riverside_cats/WBPro_riv.cat)</w:t>
        <w:br/>
      </w:r>
      <w:r>
        <w:t>Glose</w:t>
      </w:r>
      <w:r>
        <w:t xml:space="preserve"> </w:t>
      </w:r>
      <w:r>
        <w:t>whoso</w:t>
      </w:r>
      <w:r>
        <w:t xml:space="preserve"> </w:t>
      </w:r>
      <w:r>
        <w:t>wole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seye</w:t>
      </w:r>
      <w:r>
        <w:t xml:space="preserve"> </w:t>
      </w:r>
      <w:r>
        <w:t>bothe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127 (data/riverside_cats/WBPro_riv.cat)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for</w:t>
      </w:r>
      <w:r>
        <w:t xml:space="preserve"> </w:t>
      </w:r>
      <w:r>
        <w:t>office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130 (data/riverside_cats/WBPro_riv.cat)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yelde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hire</w:t>
      </w:r>
      <w:r>
        <w:t xml:space="preserve"> </w:t>
      </w:r>
      <w:r>
        <w:t>dette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135 (data/riverside_cats/WBPro_riv.cat)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noght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136 (data/riverside_cats/WBPro_riv.cat)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harneys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136 (data/riverside_cats/WBPro_riv.cat)</w:t>
        <w:br/>
      </w:r>
      <w:r>
        <w:t>That</w:t>
      </w:r>
      <w:r>
        <w:t xml:space="preserve"> </w:t>
      </w:r>
      <w:r>
        <w:t>hath</w:t>
      </w:r>
      <w:r>
        <w:t xml:space="preserve"> </w:t>
      </w:r>
      <w:r>
        <w:t>swich</w:t>
      </w:r>
      <w:r>
        <w:t xml:space="preserve"> </w:t>
      </w:r>
      <w:r>
        <w:t>harneys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Past plural must end in -en or -e : lyved</w:t>
      </w:r>
      <w:r>
        <w:br/>
        <w:t>The Wife of Bath's Prologue 141 (data/riverside_cats/WBPro_riv.cat)</w:t>
        <w:br/>
      </w:r>
      <w:r>
        <w:t>Yet</w:t>
      </w:r>
      <w:r>
        <w:t xml:space="preserve"> </w:t>
      </w:r>
      <w:r>
        <w:rPr>
          <w:i/>
        </w:rPr>
        <w:t>lyved</w:t>
      </w:r>
      <w:r>
        <w:t xml:space="preserve"> </w:t>
      </w:r>
      <w:r>
        <w:t>they</w:t>
      </w:r>
      <w:r>
        <w:t xml:space="preserve"> </w:t>
      </w:r>
      <w:r>
        <w:t>evere</w:t>
      </w:r>
      <w:r>
        <w:t xml:space="preserve"> </w:t>
      </w:r>
      <w:r>
        <w:t>in</w:t>
      </w:r>
      <w:r>
        <w:t xml:space="preserve"> </w:t>
      </w:r>
      <w:r>
        <w:t>parfit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145 (data/riverside_cats/WBPro_riv.cat)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with</w:t>
      </w:r>
      <w:r>
        <w:t xml:space="preserve"> </w:t>
      </w:r>
      <w:r>
        <w:t>barlybreed</w:t>
      </w:r>
      <w:r>
        <w:t xml:space="preserve"> </w:t>
      </w:r>
      <w:r>
        <w:t>Mark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147 (data/riverside_cats/WBPro_riv.cat)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estaat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cleped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yeve</w:t>
      </w:r>
      <w:r>
        <w:br/>
        <w:t>The Wife of Bath's Prologue 151 (data/riverside_cats/WBPro_riv.cat)</w:t>
        <w:br/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daungerous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me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list</w:t>
      </w:r>
      <w:r>
        <w:br/>
        <w:t>The Wife of Bath's Prologue 153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come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paye</w:t>
      </w:r>
      <w:r>
        <w:t xml:space="preserve"> </w:t>
      </w:r>
      <w:r>
        <w:t>his</w:t>
      </w:r>
      <w:r>
        <w:t xml:space="preserve"> </w:t>
      </w:r>
      <w:r>
        <w:t>dette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155 (data/riverside_cats/WBPro_riv.cat)</w:t>
        <w:br/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bothe</w:t>
      </w:r>
      <w:r>
        <w:t xml:space="preserve"> </w:t>
      </w:r>
      <w:r>
        <w:t>my</w:t>
      </w:r>
      <w:r>
        <w:t xml:space="preserve"> </w:t>
      </w:r>
      <w:r>
        <w:t>dettour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thral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Wife of Bath's Prologue 163 (data/riverside_cats/WBPro_riv.cat)</w:t>
        <w:br/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Pardoner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169 (data/riverside_cats/WBPro_riv.cat)</w:t>
        <w:br/>
      </w:r>
      <w:r>
        <w:t>Abyde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171 (data/riverside_cats/WBPro_riv.cat)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go</w:t>
      </w:r>
      <w:r>
        <w:t xml:space="preserve"> </w:t>
      </w:r>
      <w:r>
        <w:rPr>
          <w:i/>
        </w:rPr>
        <w:t>shal</w:t>
      </w:r>
      <w:r>
        <w:t xml:space="preserve"> </w:t>
      </w:r>
      <w:r>
        <w:t>savoure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ale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179 (data/riverside_cats/WBPro_riv.cat)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Past plural must end in -en or -e : bigan</w:t>
      </w:r>
      <w:r>
        <w:br/>
        <w:t>The Wife of Bath's Prologue 185 (data/riverside_cats/WBPro_riv.cat)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Pardoner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bigan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188 (data/riverside_cats/WBPro_riv.cat)</w:t>
        <w:br/>
      </w:r>
      <w:r>
        <w:t>Gladly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like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195 (data/riverside_cats/WBPro_riv.cat)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tho</w:t>
      </w:r>
      <w:r>
        <w:t xml:space="preserve"> </w:t>
      </w:r>
      <w:r>
        <w:t>housbondes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Wife of Bath's Prologue 200 (data/riverside_cats/WBPro_riv.cat)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meene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201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laughe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Past plural must end in -en or -e : had</w:t>
      </w:r>
      <w:r>
        <w:br/>
        <w:t>The Wife of Bath's Prologue 204 (data/riverside_cats/WBPro_riv.cat)</w:t>
        <w:br/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yeven</w:t>
      </w:r>
      <w:r>
        <w:t xml:space="preserve"> </w:t>
      </w:r>
      <w:r>
        <w:t>hir</w:t>
      </w:r>
      <w:r>
        <w:t xml:space="preserve"> </w:t>
      </w:r>
      <w:r>
        <w:t>lond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tresoor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205 (data/riverside_cats/WBPro_riv.cat)</w:t>
        <w:br/>
      </w:r>
      <w:r>
        <w:t>Me</w:t>
      </w:r>
      <w:r>
        <w:t xml:space="preserve"> </w:t>
      </w:r>
      <w:r>
        <w:t>neded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lenger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Prologue 206 (data/riverside_cats/WBPro_riv.cat)</w:t>
        <w:br/>
      </w:r>
      <w:r>
        <w:t>To</w:t>
      </w:r>
      <w:r>
        <w:t xml:space="preserve"> </w:t>
      </w:r>
      <w:r>
        <w:t>wynne</w:t>
      </w:r>
      <w:r>
        <w:t xml:space="preserve"> </w:t>
      </w:r>
      <w:r>
        <w:t>hir</w:t>
      </w:r>
      <w:r>
        <w:t xml:space="preserve"> </w:t>
      </w:r>
      <w:r>
        <w:t>love</w:t>
      </w:r>
      <w:r>
        <w:t xml:space="preserve"> </w:t>
      </w:r>
      <w:r>
        <w:t>or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Past plural must end in -en or -e : loved</w:t>
      </w:r>
      <w:r>
        <w:br/>
        <w:t>The Wife of Bath's Prologue 207 (data/riverside_cats/WBPro_riv.cat)</w:t>
        <w:br/>
      </w:r>
      <w:r>
        <w:t>They</w:t>
      </w:r>
      <w:r>
        <w:t xml:space="preserve"> </w:t>
      </w:r>
      <w:r>
        <w:rPr>
          <w:i/>
        </w:rPr>
        <w:t>loved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208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no</w:t>
      </w:r>
      <w:r>
        <w:t xml:space="preserve"> </w:t>
      </w:r>
      <w:r>
        <w:t>deyntee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211 (data/riverside_cats/WBPro_riv.cat)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hoolly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Wife of Bath's Prologue 215 (data/riverside_cats/WBPro_riv.cat)</w:t>
        <w:br/>
      </w:r>
      <w:r>
        <w:t>I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hem</w:t>
      </w:r>
      <w:r>
        <w:t xml:space="preserve"> </w:t>
      </w:r>
      <w:r>
        <w:t>so</w:t>
      </w:r>
      <w:r>
        <w:t xml:space="preserve"> </w:t>
      </w:r>
      <w:r>
        <w:t>awerke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fey</w:t>
      </w:r>
      <w:r>
        <w:br/>
        <w:br/>
      </w:r>
    </w:p>
    <w:p>
      <w:r>
        <w:rPr>
          <w:b/>
        </w:rPr>
        <w:t>Weak pt sg must end in -ed, -d, or -t : chidde</w:t>
      </w:r>
      <w:r>
        <w:br/>
        <w:t>The Wife of Bath's Prologue 223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rPr>
          <w:i/>
        </w:rPr>
        <w:t>chidde</w:t>
      </w:r>
      <w:r>
        <w:t xml:space="preserve"> </w:t>
      </w:r>
      <w:r>
        <w:t>hem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227 (data/riverside_cats/WBPro_riv.cat)</w:t>
        <w:br/>
      </w:r>
      <w:r>
        <w:t>For</w:t>
      </w:r>
      <w:r>
        <w:t xml:space="preserve"> </w:t>
      </w:r>
      <w:r>
        <w:t>half</w:t>
      </w:r>
      <w:r>
        <w:t xml:space="preserve"> </w:t>
      </w:r>
      <w:r>
        <w:t>so</w:t>
      </w:r>
      <w:r>
        <w:t xml:space="preserve"> </w:t>
      </w:r>
      <w:r>
        <w:t>boldely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228 (data/riverside_cats/WBPro_riv.cat)</w:t>
        <w:br/>
      </w:r>
      <w:r>
        <w:t>Swere</w:t>
      </w:r>
      <w:r>
        <w:t xml:space="preserve"> </w:t>
      </w:r>
      <w:r>
        <w:t>and</w:t>
      </w:r>
      <w:r>
        <w:t xml:space="preserve"> </w:t>
      </w:r>
      <w:r>
        <w:t>lyen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230 (data/riverside_cats/WBPro_riv.cat)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mysavyse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232 (data/riverside_cats/WBPro_riv.cat)</w:t>
        <w:br/>
      </w:r>
      <w:r>
        <w:rPr>
          <w:i/>
        </w:rPr>
        <w:t>Shal</w:t>
      </w:r>
      <w:r>
        <w:t xml:space="preserve"> </w:t>
      </w:r>
      <w:r>
        <w:t>beren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honde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t>is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232 (data/riverside_cats/WBPro_riv.cat)</w:t>
        <w:br/>
      </w:r>
      <w:r>
        <w:t>Shal</w:t>
      </w:r>
      <w:r>
        <w:t xml:space="preserve"> </w:t>
      </w:r>
      <w:r>
        <w:t>beren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honde</w:t>
      </w:r>
      <w:r>
        <w:t xml:space="preserve"> </w:t>
      </w:r>
      <w:r>
        <w:t>the</w:t>
      </w:r>
      <w:r>
        <w:t xml:space="preserve"> </w:t>
      </w:r>
      <w:r>
        <w:t>cow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235 (data/riverside_cats/WBPro_riv.cat)</w:t>
        <w:br/>
      </w:r>
      <w:r>
        <w:t>Sire</w:t>
      </w:r>
      <w:r>
        <w:t xml:space="preserve"> </w:t>
      </w:r>
      <w:r>
        <w:t>olde</w:t>
      </w:r>
      <w:r>
        <w:t xml:space="preserve"> </w:t>
      </w:r>
      <w:r>
        <w:t>kaynard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thyn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236 (data/riverside_cats/WBPro_riv.cat)</w:t>
        <w:br/>
      </w:r>
      <w:r>
        <w:t>Why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wyf</w:t>
      </w:r>
      <w:r>
        <w:t xml:space="preserve"> </w:t>
      </w:r>
      <w:r>
        <w:t>so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237 (data/riverside_cats/WBPro_riv.cat)</w:t>
        <w:br/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</w:t>
      </w:r>
      <w:r>
        <w:t xml:space="preserve"> </w:t>
      </w:r>
      <w:r>
        <w:t>she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Prologue 237 (data/riverside_cats/WBPro_riv.cat)</w:t>
        <w:br/>
      </w:r>
      <w:r>
        <w:t>She</w:t>
      </w:r>
      <w:r>
        <w:t xml:space="preserve"> </w:t>
      </w:r>
      <w:r>
        <w:t>is</w:t>
      </w:r>
      <w:r>
        <w:t xml:space="preserve"> </w:t>
      </w:r>
      <w:r>
        <w:t>honoured</w:t>
      </w:r>
      <w:r>
        <w:t xml:space="preserve"> </w:t>
      </w:r>
      <w:r>
        <w:t>overal</w:t>
      </w:r>
      <w:r>
        <w:t xml:space="preserve"> </w:t>
      </w:r>
      <w:r>
        <w:t>ther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240 (data/riverside_cats/WBPro_riv.cat)</w:t>
        <w:br/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Artow</w:t>
      </w:r>
      <w:r>
        <w:t xml:space="preserve"> </w:t>
      </w:r>
      <w:r>
        <w:t>so</w:t>
      </w:r>
      <w:r>
        <w:t xml:space="preserve"> </w:t>
      </w:r>
      <w:r>
        <w:t>amorous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250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heigh</w:t>
      </w:r>
      <w:r>
        <w:t xml:space="preserve"> </w:t>
      </w:r>
      <w:r>
        <w:t>parage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253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fair</w:t>
      </w:r>
      <w:r>
        <w:t xml:space="preserve"> </w:t>
      </w:r>
      <w:r>
        <w:t>thou</w:t>
      </w:r>
      <w:r>
        <w:t xml:space="preserve"> </w:t>
      </w:r>
      <w:r>
        <w:t>verray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255 (data/riverside_cats/WBPro_riv.cat)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in</w:t>
      </w:r>
      <w:r>
        <w:t xml:space="preserve"> </w:t>
      </w:r>
      <w:r>
        <w:t>chastitee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263 (data/riverside_cats/WBPro_riv.cat)</w:t>
        <w:br/>
      </w:r>
      <w:r>
        <w:t>Thou</w:t>
      </w:r>
      <w:r>
        <w:t xml:space="preserve"> </w:t>
      </w:r>
      <w:r>
        <w:t>seyst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castel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264 (data/riverside_cats/WBPro_riv.cat)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assailled</w:t>
      </w:r>
      <w:r>
        <w:t xml:space="preserve"> </w:t>
      </w:r>
      <w:r>
        <w:t>been</w:t>
      </w:r>
      <w:r>
        <w:t xml:space="preserve"> </w:t>
      </w:r>
      <w:r>
        <w:t>overal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265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</w:t>
      </w:r>
      <w:r>
        <w:t xml:space="preserve"> </w:t>
      </w:r>
      <w:r>
        <w:t>thou</w:t>
      </w:r>
      <w:r>
        <w:t xml:space="preserve"> </w:t>
      </w:r>
      <w:r>
        <w:t>seist</w:t>
      </w:r>
      <w:r>
        <w:t xml:space="preserve"> </w:t>
      </w:r>
      <w:r>
        <w:t>that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266 (data/riverside_cats/WBPro_riv.cat)</w:t>
        <w:br/>
      </w:r>
      <w:r>
        <w:t>Coveiteth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fynde</w:t>
      </w:r>
      <w:r>
        <w:br/>
        <w:t>The Wife of Bath's Prologue 268 (data/riverside_cats/WBPro_riv.cat)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fynde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chepe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Prologue 269 (data/riverside_cats/WBPro_riv.cat)</w:t>
        <w:br/>
      </w:r>
      <w:r>
        <w:t>Ne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grey</w:t>
      </w:r>
      <w:r>
        <w:t xml:space="preserve"> </w:t>
      </w:r>
      <w:r>
        <w:t>goos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Present 3rd sg must end in -eth : moote</w:t>
      </w:r>
      <w:r>
        <w:br/>
        <w:t>The Wife of Bath's Prologue 277 (data/riverside_cats/WBPro_riv.cat)</w:t>
        <w:br/>
      </w:r>
      <w:r>
        <w:rPr>
          <w:i/>
        </w:rPr>
        <w:t>Moote</w:t>
      </w:r>
      <w:r>
        <w:t xml:space="preserve"> </w:t>
      </w:r>
      <w:r>
        <w:t>thy</w:t>
      </w:r>
      <w:r>
        <w:t xml:space="preserve"> </w:t>
      </w:r>
      <w:r>
        <w:t>welked</w:t>
      </w:r>
      <w:r>
        <w:t xml:space="preserve"> </w:t>
      </w:r>
      <w:r>
        <w:t>nekke</w:t>
      </w:r>
      <w:r>
        <w:t xml:space="preserve"> </w:t>
      </w:r>
      <w:r>
        <w:t>be</w:t>
      </w:r>
      <w:r>
        <w:t xml:space="preserve"> </w:t>
      </w:r>
      <w:r>
        <w:t>tobroke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283 (data/riverside_cats/WBPro_riv.cat)</w:t>
        <w:br/>
      </w:r>
      <w:r>
        <w:t>Til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fast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shewe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284 (data/riverside_cats/WBPro_riv.cat)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that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proverbe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310 (data/riverside_cats/WBPro_riv.cat)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thyn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312 (data/riverside_cats/WBPro_riv.cat)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Infinitive must end in -en or -e : forgo</w:t>
      </w:r>
      <w:r>
        <w:br/>
        <w:t>The Wife of Bath's Prologue 315 (data/riverside_cats/WBPro_riv.cat)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forgo</w:t>
      </w:r>
      <w:r>
        <w:t xml:space="preserve"> </w:t>
      </w:r>
      <w:r>
        <w:t>maugree</w:t>
      </w:r>
      <w:r>
        <w:t xml:space="preserve"> </w:t>
      </w:r>
      <w:r>
        <w:t>thyne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3rd sg must end in -eth : liste</w:t>
      </w:r>
      <w:r>
        <w:br/>
        <w:t>The Wife of Bath's Prologue 318 (data/riverside_cats/WBPro_riv.cat)</w:t>
        <w:br/>
      </w:r>
      <w:r>
        <w:t>Thou</w:t>
      </w:r>
      <w:r>
        <w:t xml:space="preserve"> </w:t>
      </w:r>
      <w:r>
        <w:t>sholdest</w:t>
      </w:r>
      <w:r>
        <w:t xml:space="preserve"> </w:t>
      </w:r>
      <w:r>
        <w:t>seye</w:t>
      </w:r>
      <w:r>
        <w:t xml:space="preserve"> </w:t>
      </w:r>
      <w:r>
        <w:t>Wyf</w:t>
      </w:r>
      <w:r>
        <w:t xml:space="preserve"> </w:t>
      </w:r>
      <w:r>
        <w:t>go</w:t>
      </w:r>
      <w:r>
        <w:t xml:space="preserve"> </w:t>
      </w:r>
      <w:r>
        <w:t>wher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322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goon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Prologue 323 (data/riverside_cats/WBPro_riv.cat)</w:t>
        <w:br/>
      </w:r>
      <w:r>
        <w:t>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yblessed</w:t>
      </w:r>
      <w:r>
        <w:t xml:space="preserve"> </w:t>
      </w:r>
      <w:r>
        <w:rPr>
          <w:i/>
        </w:rPr>
        <w:t>moot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Prologue 325 (data/riverside_cats/WBPro_riv.cat)</w:t>
        <w:br/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Almageste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326 (data/riverside_cats/WBPro_riv.cat)</w:t>
        <w:br/>
      </w:r>
      <w:r>
        <w:t>Of</w:t>
      </w:r>
      <w:r>
        <w:t xml:space="preserve"> </w:t>
      </w:r>
      <w:r>
        <w:t>alle</w:t>
      </w:r>
      <w:r>
        <w:t xml:space="preserve"> </w:t>
      </w:r>
      <w:r>
        <w:t>men</w:t>
      </w:r>
      <w:r>
        <w:t xml:space="preserve"> </w:t>
      </w:r>
      <w:r>
        <w:t>his</w:t>
      </w:r>
      <w:r>
        <w:t xml:space="preserve"> </w:t>
      </w:r>
      <w:r>
        <w:t>wysdom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br/>
        <w:br/>
      </w:r>
    </w:p>
    <w:p>
      <w:r>
        <w:rPr>
          <w:b/>
        </w:rPr>
        <w:t>Present 3rd sg must end in -eth : thar</w:t>
      </w:r>
      <w:r>
        <w:br/>
        <w:t>The Wife of Bath's Prologue 329 (data/riverside_cats/WBPro_riv.cat)</w:t>
        <w:br/>
      </w:r>
      <w:r>
        <w:t>Have</w:t>
      </w:r>
      <w:r>
        <w:t xml:space="preserve"> </w:t>
      </w:r>
      <w:r>
        <w:t>thou</w:t>
      </w:r>
      <w:r>
        <w:t xml:space="preserve"> </w:t>
      </w:r>
      <w:r>
        <w:t>ynogh</w:t>
      </w:r>
      <w:r>
        <w:t xml:space="preserve"> </w:t>
      </w:r>
      <w:r>
        <w:t>what</w:t>
      </w:r>
      <w:r>
        <w:t xml:space="preserve"> </w:t>
      </w:r>
      <w:r>
        <w:rPr>
          <w:i/>
        </w:rPr>
        <w:t>thar</w:t>
      </w:r>
      <w:r>
        <w:t xml:space="preserve"> </w:t>
      </w:r>
      <w:r>
        <w:t>thee</w:t>
      </w:r>
      <w:r>
        <w:t xml:space="preserve"> </w:t>
      </w:r>
      <w:r>
        <w:t>recche</w:t>
      </w:r>
      <w:r>
        <w:t xml:space="preserve"> </w:t>
      </w:r>
      <w:r>
        <w:t>or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thar</w:t>
      </w:r>
      <w:r>
        <w:br/>
        <w:t>The Wife of Bath's Prologue 336 (data/riverside_cats/WBPro_riv.cat)</w:t>
        <w:br/>
      </w:r>
      <w:r>
        <w:t>Have</w:t>
      </w:r>
      <w:r>
        <w:t xml:space="preserve"> </w:t>
      </w:r>
      <w:r>
        <w:t>thou</w:t>
      </w:r>
      <w:r>
        <w:t xml:space="preserve"> </w:t>
      </w:r>
      <w:r>
        <w:t>ynogh</w:t>
      </w:r>
      <w:r>
        <w:t xml:space="preserve"> </w:t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pleyne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339 (data/riverside_cats/WBPro_riv.cat)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chastitee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351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cattes</w:t>
      </w:r>
      <w:r>
        <w:t xml:space="preserve"> </w:t>
      </w:r>
      <w:r>
        <w:t>skyn</w:t>
      </w:r>
      <w:r>
        <w:t xml:space="preserve"> </w:t>
      </w:r>
      <w:r>
        <w:rPr>
          <w:i/>
        </w:rPr>
        <w:t>be</w:t>
      </w:r>
      <w:r>
        <w:t xml:space="preserve"> </w:t>
      </w:r>
      <w:r>
        <w:t>slyk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352 (data/riverside_cats/WBPro_riv.cat)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dwelle</w:t>
      </w:r>
      <w:r>
        <w:t xml:space="preserve"> </w:t>
      </w:r>
      <w:r>
        <w:t>in</w:t>
      </w:r>
      <w:r>
        <w:t xml:space="preserve"> </w:t>
      </w:r>
      <w:r>
        <w:t>house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353 (data/riverside_cats/WBPro_riv.cat)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wole</w:t>
      </w:r>
      <w:r>
        <w:t xml:space="preserve"> </w:t>
      </w:r>
      <w:r>
        <w:t>er</w:t>
      </w:r>
      <w:r>
        <w:t xml:space="preserve"> </w:t>
      </w:r>
      <w:r>
        <w:t>any</w:t>
      </w:r>
      <w:r>
        <w:t xml:space="preserve"> </w:t>
      </w:r>
      <w:r>
        <w:t>day</w:t>
      </w:r>
      <w:r>
        <w:t xml:space="preserve"> </w:t>
      </w:r>
      <w:r>
        <w:rPr>
          <w:i/>
        </w:rPr>
        <w:t>be</w:t>
      </w:r>
      <w:r>
        <w:t xml:space="preserve"> </w:t>
      </w:r>
      <w:r>
        <w:t>dawed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355 (data/riverside_cats/WBPro_riv.cat)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be</w:t>
      </w:r>
      <w:r>
        <w:t xml:space="preserve"> </w:t>
      </w:r>
      <w:r>
        <w:t>gay</w:t>
      </w:r>
      <w:r>
        <w:t xml:space="preserve"> </w:t>
      </w:r>
      <w:r>
        <w:t>sire</w:t>
      </w:r>
      <w:r>
        <w:t xml:space="preserve"> </w:t>
      </w:r>
      <w:r>
        <w:t>shrewe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359 (data/riverside_cats/WBPro_riv.cat)</w:t>
        <w:br/>
      </w:r>
      <w:r>
        <w:t>To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wardecors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360 (data/riverside_cats/WBPro_riv.cat)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Prologue 360 (data/riverside_cats/WBPro_riv.cat)</w:t>
        <w:br/>
      </w:r>
      <w:r>
        <w:t>In</w:t>
      </w:r>
      <w:r>
        <w:t xml:space="preserve"> </w:t>
      </w:r>
      <w:r>
        <w:t>feith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me</w:t>
      </w:r>
      <w:r>
        <w:t xml:space="preserve"> </w:t>
      </w:r>
      <w:r>
        <w:t>but</w:t>
      </w:r>
      <w:r>
        <w:t xml:space="preserve"> </w:t>
      </w:r>
      <w:r>
        <w:t>me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367 (data/riverside_cats/WBPro_riv.cat)</w:t>
        <w:br/>
      </w:r>
      <w:r>
        <w:t>Yrekened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thise</w:t>
      </w:r>
      <w:r>
        <w:t xml:space="preserve"> </w:t>
      </w:r>
      <w:r>
        <w:t>meschances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369 (data/riverside_cats/WBPro_riv.cat)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likne</w:t>
      </w:r>
      <w:r>
        <w:t xml:space="preserve"> </w:t>
      </w:r>
      <w:r>
        <w:t>youre</w:t>
      </w:r>
      <w:r>
        <w:t xml:space="preserve"> </w:t>
      </w:r>
      <w:r>
        <w:t>parables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372 (data/riverside_cats/WBPro_riv.cat)</w:t>
        <w:br/>
      </w:r>
      <w:r>
        <w:t>To</w:t>
      </w:r>
      <w:r>
        <w:t xml:space="preserve"> </w:t>
      </w:r>
      <w:r>
        <w:t>bareyne</w:t>
      </w:r>
      <w:r>
        <w:t xml:space="preserve"> </w:t>
      </w:r>
      <w:r>
        <w:t>lond</w:t>
      </w:r>
      <w:r>
        <w:t xml:space="preserve"> </w:t>
      </w:r>
      <w:r>
        <w:t>ther</w:t>
      </w:r>
      <w:r>
        <w:t xml:space="preserve"> </w:t>
      </w:r>
      <w:r>
        <w:t>water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374 (data/riverside_cats/WBPro_riv.cat)</w:t>
        <w:br/>
      </w:r>
      <w:r>
        <w:t>The</w:t>
      </w:r>
      <w:r>
        <w:t xml:space="preserve"> </w:t>
      </w:r>
      <w:r>
        <w:t>moore</w:t>
      </w:r>
      <w:r>
        <w:t xml:space="preserve"> </w:t>
      </w:r>
      <w:r>
        <w:t>it</w:t>
      </w:r>
      <w:r>
        <w:t xml:space="preserve"> </w:t>
      </w:r>
      <w:r>
        <w:t>brenneth</w:t>
      </w:r>
      <w:r>
        <w:t xml:space="preserve"> </w:t>
      </w:r>
      <w:r>
        <w:t>the</w:t>
      </w:r>
      <w:r>
        <w:t xml:space="preserve"> </w:t>
      </w:r>
      <w:r>
        <w:t>moore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desir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Prologue 375 (data/riverside_cats/WBPro_riv.cat)</w:t>
        <w:br/>
      </w:r>
      <w:r>
        <w:t>To</w:t>
      </w:r>
      <w:r>
        <w:t xml:space="preserve"> </w:t>
      </w:r>
      <w:r>
        <w:t>consume</w:t>
      </w:r>
      <w:r>
        <w:t xml:space="preserve"> </w:t>
      </w:r>
      <w:r>
        <w:t>every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brent</w:t>
      </w:r>
      <w:r>
        <w:t xml:space="preserve"> </w:t>
      </w:r>
      <w:r>
        <w:rPr>
          <w:i/>
        </w:rPr>
        <w:t>wole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comth</w:t>
      </w:r>
      <w:r>
        <w:br/>
        <w:t>The Wife of Bath's Prologue 389 (data/riverside_cats/WBPro_riv.cat)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first</w:t>
      </w:r>
      <w:r>
        <w:t xml:space="preserve"> </w:t>
      </w:r>
      <w:r>
        <w:t>grynt</w:t>
      </w:r>
      <w:r>
        <w:br/>
        <w:br/>
      </w:r>
    </w:p>
    <w:p>
      <w:r>
        <w:rPr>
          <w:b/>
        </w:rPr>
        <w:t>Present 3rd sg must end in -eth : grynt</w:t>
      </w:r>
      <w:r>
        <w:br/>
        <w:t>The Wife of Bath's Prologue 389 (data/riverside_cats/WBPro_riv.cat)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t>first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comth</w:t>
      </w:r>
      <w:r>
        <w:t xml:space="preserve"> </w:t>
      </w:r>
      <w:r>
        <w:t>first</w:t>
      </w:r>
      <w:r>
        <w:t xml:space="preserve"> </w:t>
      </w:r>
      <w:r>
        <w:rPr>
          <w:i/>
        </w:rPr>
        <w:t>grynt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401 (data/riverside_cats/WBPro_riv.cat)</w:t>
        <w:br/>
      </w:r>
      <w:r>
        <w:t>Deceite</w:t>
      </w:r>
      <w:r>
        <w:t xml:space="preserve"> </w:t>
      </w:r>
      <w:r>
        <w:t>wepyng</w:t>
      </w:r>
      <w:r>
        <w:t xml:space="preserve"> </w:t>
      </w:r>
      <w:r>
        <w:t>spynnyng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408 (data/riverside_cats/WBPro_riv.cat)</w:t>
        <w:br/>
      </w:r>
      <w:r>
        <w:t>Ther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chide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hem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414 (data/riverside_cats/WBPro_riv.cat)</w:t>
        <w:br/>
      </w:r>
      <w:r>
        <w:t>Wynne</w:t>
      </w:r>
      <w:r>
        <w:t xml:space="preserve"> </w:t>
      </w:r>
      <w:r>
        <w:t>whoso</w:t>
      </w:r>
      <w:r>
        <w:t xml:space="preserve"> </w:t>
      </w:r>
      <w:r>
        <w:rPr>
          <w:i/>
        </w:rPr>
        <w:t>may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414 (data/riverside_cats/WBPro_riv.cat)</w:t>
        <w:br/>
      </w:r>
      <w:r>
        <w:t>Wynne</w:t>
      </w:r>
      <w:r>
        <w:t xml:space="preserve"> </w:t>
      </w:r>
      <w:r>
        <w:t>whoso</w:t>
      </w:r>
      <w:r>
        <w:t xml:space="preserve"> </w:t>
      </w:r>
      <w:r>
        <w:t>may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415 (data/riverside_cats/WBPro_riv.cat)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none</w:t>
      </w:r>
      <w:r>
        <w:t xml:space="preserve"> </w:t>
      </w:r>
      <w:r>
        <w:t>haukes</w:t>
      </w:r>
      <w:r>
        <w:t xml:space="preserve"> </w:t>
      </w:r>
      <w:r>
        <w:t>lure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420 (data/riverside_cats/WBPro_riv.cat)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the</w:t>
      </w:r>
      <w:r>
        <w:t xml:space="preserve"> </w:t>
      </w:r>
      <w:r>
        <w:t>pope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seten</w:t>
      </w:r>
      <w:r>
        <w:t xml:space="preserve"> </w:t>
      </w:r>
      <w:r>
        <w:t>hem</w:t>
      </w:r>
      <w:r>
        <w:t xml:space="preserve"> </w:t>
      </w:r>
      <w:r>
        <w:t>biside</w:t>
      </w:r>
      <w:r>
        <w:br/>
        <w:br/>
      </w:r>
    </w:p>
    <w:p>
      <w:r>
        <w:rPr>
          <w:b/>
        </w:rPr>
        <w:t>Weak pt sg must end in -ed, -d, or -t : quitte</w:t>
      </w:r>
      <w:r>
        <w:br/>
        <w:t>The Wife of Bath's Prologue 422 (data/riverside_cats/WBPro_riv.cat)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rPr>
          <w:i/>
        </w:rPr>
        <w:t>quitte</w:t>
      </w:r>
      <w:r>
        <w:t xml:space="preserve"> </w:t>
      </w:r>
      <w:r>
        <w:t>hem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helpe</w:t>
      </w:r>
      <w:r>
        <w:br/>
        <w:t>The Wife of Bath's Prologue 423 (data/riverside_cats/WBPro_riv.cat)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verray</w:t>
      </w:r>
      <w:r>
        <w:t xml:space="preserve"> </w:t>
      </w:r>
      <w:r>
        <w:t>God</w:t>
      </w:r>
      <w:r>
        <w:t xml:space="preserve"> </w:t>
      </w:r>
      <w:r>
        <w:t>omnipotent</w:t>
      </w:r>
      <w:r>
        <w:br/>
        <w:br/>
      </w:r>
    </w:p>
    <w:p>
      <w:r>
        <w:rPr>
          <w:b/>
        </w:rPr>
        <w:t>Infinitive must end in -en or -e : ba</w:t>
      </w:r>
      <w:r>
        <w:br/>
        <w:t>The Wife of Bath's Prologue 433 (data/riverside_cats/WBPro_riv.cat)</w:t>
        <w:br/>
      </w:r>
      <w:r>
        <w:t>Com</w:t>
      </w:r>
      <w:r>
        <w:t xml:space="preserve"> </w:t>
      </w:r>
      <w:r>
        <w:t>neer</w:t>
      </w:r>
      <w:r>
        <w:t xml:space="preserve"> </w:t>
      </w:r>
      <w:r>
        <w:t>my</w:t>
      </w:r>
      <w:r>
        <w:t xml:space="preserve"> </w:t>
      </w:r>
      <w:r>
        <w:t>spouse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rPr>
          <w:i/>
        </w:rPr>
        <w:t>ba</w:t>
      </w:r>
      <w:r>
        <w:t xml:space="preserve"> </w:t>
      </w:r>
      <w:r>
        <w:t>thy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Prologue 437 (data/riverside_cats/WBPro_riv.cat)</w:t>
        <w:br/>
      </w:r>
      <w:r>
        <w:t>Suffreth</w:t>
      </w:r>
      <w:r>
        <w:t xml:space="preserve"> </w:t>
      </w:r>
      <w:r>
        <w:t>alwey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438 (data/riverside_cats/WBPro_riv.cat)</w:t>
        <w:br/>
      </w:r>
      <w:r>
        <w:t>And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certein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439 (data/riverside_cats/WBPro_riv.cat)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441 (data/riverside_cats/WBPro_riv.cat)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moore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442 (data/riverside_cats/WBPro_riv.cat)</w:t>
        <w:br/>
      </w:r>
      <w:r>
        <w:t>Than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ye</w:t>
      </w:r>
      <w:r>
        <w:t xml:space="preserve"> </w:t>
      </w:r>
      <w:r>
        <w:t>moste</w:t>
      </w:r>
      <w:r>
        <w:t xml:space="preserve"> </w:t>
      </w:r>
      <w:r>
        <w:t>been</w:t>
      </w:r>
      <w:r>
        <w:t xml:space="preserve"> </w:t>
      </w:r>
      <w:r>
        <w:t>suffrable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454 (data/riverside_cats/WBPro_riv.cat)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a</w:t>
      </w:r>
      <w:r>
        <w:t xml:space="preserve"> </w:t>
      </w:r>
      <w:r>
        <w:t>paramour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462 (data/riverside_cats/WBPro_riv.cat)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drank</w:t>
      </w:r>
      <w:r>
        <w:t xml:space="preserve"> </w:t>
      </w:r>
      <w:r>
        <w:t>wyn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467 (data/riverside_cats/WBPro_riv.cat)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t>vinolent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defence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Prologue 472 (data/riverside_cats/WBPro_riv.cat)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it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475 (data/riverside_cats/WBPro_riv.cat)</w:t>
        <w:br/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biraft</w:t>
      </w:r>
      <w:r>
        <w:t xml:space="preserve"> </w:t>
      </w:r>
      <w:r>
        <w:t>my</w:t>
      </w:r>
      <w:r>
        <w:t xml:space="preserve"> </w:t>
      </w:r>
      <w:r>
        <w:t>beautee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pith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-eth : go</w:t>
      </w:r>
      <w:r>
        <w:br/>
        <w:t>The Wife of Bath's Prologue 476 (data/riverside_cats/WBPro_riv.cat)</w:t>
        <w:br/>
      </w:r>
      <w:r>
        <w:t>Lat</w:t>
      </w:r>
      <w:r>
        <w:t xml:space="preserve"> </w:t>
      </w:r>
      <w:r>
        <w:rPr>
          <w:i/>
        </w:rPr>
        <w:t>go</w:t>
      </w:r>
      <w:r>
        <w:t xml:space="preserve"> </w:t>
      </w:r>
      <w:r>
        <w:t>Farewel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go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477 (data/riverside_cats/WBPro_riv.cat)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477 (data/riverside_cats/WBPro_riv.cat)</w:t>
        <w:br/>
      </w:r>
      <w:r>
        <w:t>The</w:t>
      </w:r>
      <w:r>
        <w:t xml:space="preserve"> </w:t>
      </w:r>
      <w:r>
        <w:t>flour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491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</w:t>
      </w:r>
      <w:r>
        <w:t xml:space="preserve"> </w:t>
      </w:r>
      <w:r>
        <w:t>sat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and</w:t>
      </w:r>
      <w:r>
        <w:t xml:space="preserve"> </w:t>
      </w:r>
      <w:r>
        <w:t>song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Wife of Bath's Prologue 494 (data/riverside_cats/WBPro_riv.cat)</w:t>
        <w:br/>
      </w:r>
      <w:r>
        <w:t>In</w:t>
      </w:r>
      <w:r>
        <w:t xml:space="preserve"> </w:t>
      </w:r>
      <w:r>
        <w:t>many</w:t>
      </w:r>
      <w:r>
        <w:t xml:space="preserve"> </w:t>
      </w:r>
      <w:r>
        <w:t>wise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I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Wife of Bath's Prologue 495 (data/riverside_cats/WBPro_riv.cat)</w:t>
        <w:br/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cam</w:t>
      </w:r>
      <w:r>
        <w:t xml:space="preserve"> </w:t>
      </w:r>
      <w:r>
        <w:t>fro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Wife of Bath's Prologue 499 (data/riverside_cats/WBPro_riv.cat)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Appelles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510 (data/riverside_cats/WBPro_riv.cat)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bele</w:t>
      </w:r>
      <w:r>
        <w:t xml:space="preserve"> </w:t>
      </w:r>
      <w:r>
        <w:t>chose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511 (data/riverside_cats/WBPro_riv.cat)</w:t>
        <w:br/>
      </w:r>
      <w:r>
        <w:t>That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me</w:t>
      </w:r>
      <w:r>
        <w:t xml:space="preserve"> </w:t>
      </w:r>
      <w:r>
        <w:t>bete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bon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517 (data/riverside_cats/WBPro_riv.cat)</w:t>
        <w:br/>
      </w:r>
      <w:r>
        <w:t>Wayte</w:t>
      </w:r>
      <w:r>
        <w:t xml:space="preserve"> </w:t>
      </w:r>
      <w:r>
        <w:t>what</w:t>
      </w:r>
      <w:r>
        <w:t xml:space="preserve"> </w:t>
      </w:r>
      <w:r>
        <w:t>thyng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lightly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518 (data/riverside_cats/WBPro_riv.cat)</w:t>
        <w:br/>
      </w:r>
      <w:r>
        <w:t>Therafter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crie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crave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520 (data/riverside_cats/WBPro_riv.cat)</w:t>
        <w:br/>
      </w:r>
      <w:r>
        <w:t>Preesse</w:t>
      </w:r>
      <w:r>
        <w:t xml:space="preserve"> </w:t>
      </w:r>
      <w:r>
        <w:t>on</w:t>
      </w:r>
      <w:r>
        <w:t xml:space="preserve"> </w:t>
      </w:r>
      <w:r>
        <w:t>us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523 (data/riverside_cats/WBPro_riv.cat)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greet</w:t>
      </w:r>
      <w:r>
        <w:t xml:space="preserve"> </w:t>
      </w:r>
      <w:r>
        <w:t>cheep</w:t>
      </w:r>
      <w:r>
        <w:t xml:space="preserve"> </w:t>
      </w:r>
      <w:r>
        <w:rPr>
          <w:i/>
        </w:rPr>
        <w:t>is</w:t>
      </w:r>
      <w:r>
        <w:t xml:space="preserve"> </w:t>
      </w:r>
      <w:r>
        <w:t>holde</w:t>
      </w:r>
      <w:r>
        <w:t xml:space="preserve"> </w:t>
      </w:r>
      <w:r>
        <w:t>at</w:t>
      </w:r>
      <w:r>
        <w:t xml:space="preserve"> </w:t>
      </w:r>
      <w:r>
        <w:t>litel</w:t>
      </w:r>
      <w:r>
        <w:t xml:space="preserve"> </w:t>
      </w:r>
      <w:r>
        <w:t>prys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524 (data/riverside_cats/WBPro_riv.cat)</w:t>
        <w:br/>
      </w:r>
      <w:r>
        <w:t>This</w:t>
      </w:r>
      <w:r>
        <w:t xml:space="preserve"> </w:t>
      </w:r>
      <w:r>
        <w:t>knoweth</w:t>
      </w:r>
      <w:r>
        <w:t xml:space="preserve"> </w:t>
      </w:r>
      <w:r>
        <w:t>every</w:t>
      </w:r>
      <w:r>
        <w:t xml:space="preserve"> </w:t>
      </w:r>
      <w:r>
        <w:t>womman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528 (data/riverside_cats/WBPro_riv.cat)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left</w:t>
      </w:r>
      <w:r>
        <w:t xml:space="preserve"> </w:t>
      </w:r>
      <w:r>
        <w:t>scole</w:t>
      </w:r>
      <w:r>
        <w:t xml:space="preserve"> </w:t>
      </w:r>
      <w:r>
        <w:t>and</w:t>
      </w:r>
      <w:r>
        <w:t xml:space="preserve"> </w:t>
      </w:r>
      <w:r>
        <w:t>wente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bord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534 (data/riverside_cats/WBPro_riv.cat)</w:t>
        <w:br/>
      </w:r>
      <w:r>
        <w:t>For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pissed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535 (data/riverside_cats/WBPro_riv.cat)</w:t>
        <w:br/>
      </w:r>
      <w:r>
        <w:t>Or</w:t>
      </w:r>
      <w:r>
        <w:t xml:space="preserve"> </w:t>
      </w:r>
      <w:r>
        <w:t>doon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538 (data/riverside_cats/WBPro_riv.cat)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his</w:t>
      </w:r>
      <w:r>
        <w:t xml:space="preserve"> </w:t>
      </w:r>
      <w:r>
        <w:t>conseil</w:t>
      </w:r>
      <w:r>
        <w:t xml:space="preserve"> </w:t>
      </w:r>
      <w:r>
        <w:t>every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539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544 (data/riverside_cats/WBPro_riv.cat)</w:t>
        <w:br/>
      </w:r>
      <w:r>
        <w:t>So</w:t>
      </w:r>
      <w:r>
        <w:t xml:space="preserve"> </w:t>
      </w:r>
      <w:r>
        <w:t>often</w:t>
      </w:r>
      <w:r>
        <w:t xml:space="preserve"> </w:t>
      </w:r>
      <w:r>
        <w:t>tymes</w:t>
      </w:r>
      <w:r>
        <w:t xml:space="preserve"> </w:t>
      </w:r>
      <w:r>
        <w:t>I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gossyb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Wife of Bath's Prologue 549 (data/riverside_cats/WBPro_riv.cat)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myself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551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Past plural must end in -en or -e : walked</w:t>
      </w:r>
      <w:r>
        <w:br/>
        <w:t>The Wife of Bath's Prologue 564 (data/riverside_cats/WBPro_riv.cat)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rPr>
          <w:i/>
        </w:rPr>
        <w:t>walked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573 (data/riverside_cats/WBPro_riv.cat)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oon</w:t>
      </w:r>
      <w:r>
        <w:t xml:space="preserve"> </w:t>
      </w:r>
      <w:r>
        <w:t>hole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sterte</w:t>
      </w:r>
      <w:r>
        <w:t xml:space="preserve"> </w:t>
      </w:r>
      <w:r>
        <w:t>to</w:t>
      </w:r>
      <w:r>
        <w:br/>
        <w:br/>
      </w:r>
    </w:p>
    <w:p>
      <w:r>
        <w:rPr>
          <w:b/>
        </w:rPr>
        <w:t>Present 3rd sg must end in -eth : faille</w:t>
      </w:r>
      <w:r>
        <w:br/>
        <w:t>The Wife of Bath's Prologue 574 (data/riverside_cats/WBPro_riv.cat)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thanne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ydo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Prologue 576 (data/riverside_cats/WBPro_riv.cat)</w:t>
        <w:br/>
      </w:r>
      <w:r>
        <w:t>My</w:t>
      </w:r>
      <w:r>
        <w:t xml:space="preserve"> </w:t>
      </w:r>
      <w:r>
        <w:t>dame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that</w:t>
      </w:r>
      <w:r>
        <w:t xml:space="preserve"> </w:t>
      </w:r>
      <w:r>
        <w:t>soutiltee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578 (data/riverside_cats/WBPro_riv.cat)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lay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580 (data/riverside_cats/WBPro_riv.cat)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585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sire</w:t>
      </w:r>
      <w:r>
        <w:t xml:space="preserve"> </w:t>
      </w:r>
      <w:r>
        <w:t>lat</w:t>
      </w:r>
      <w:r>
        <w:t xml:space="preserve"> </w:t>
      </w:r>
      <w:r>
        <w:t>me</w:t>
      </w:r>
      <w:r>
        <w:t xml:space="preserve"> </w:t>
      </w:r>
      <w:r>
        <w:t>se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The Wife of Bath's Prologue 592 (data/riverside_cats/WBPro_riv.cat)</w:t>
        <w:br/>
      </w:r>
      <w:r>
        <w:t>I</w:t>
      </w:r>
      <w:r>
        <w:t xml:space="preserve"> </w:t>
      </w:r>
      <w:r>
        <w:rPr>
          <w:i/>
        </w:rPr>
        <w:t>wepte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596 (data/riverside_cats/WBPro_riv.cat)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604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prente</w:t>
      </w:r>
      <w:r>
        <w:t xml:space="preserve"> </w:t>
      </w:r>
      <w:r>
        <w:t>of</w:t>
      </w:r>
      <w:r>
        <w:t xml:space="preserve"> </w:t>
      </w:r>
      <w:r>
        <w:t>seinte</w:t>
      </w:r>
      <w:r>
        <w:t xml:space="preserve"> </w:t>
      </w:r>
      <w:r>
        <w:t>Venus</w:t>
      </w:r>
      <w:r>
        <w:t xml:space="preserve"> </w:t>
      </w:r>
      <w:r>
        <w:t>seel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605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lusty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608 (data/riverside_cats/WBPro_riv.cat)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quoniam</w:t>
      </w:r>
      <w:r>
        <w:t xml:space="preserve"> </w:t>
      </w:r>
      <w:r>
        <w:t>myghte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610 (data/riverside_cats/WBPro_riv.cat)</w:t>
        <w:br/>
      </w:r>
      <w:r>
        <w:t>In</w:t>
      </w:r>
      <w:r>
        <w:t xml:space="preserve"> </w:t>
      </w:r>
      <w:r>
        <w:t>feelynge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Marcien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621 (data/riverside_cats/WBPro_riv.cat)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savacioun</w:t>
      </w:r>
      <w:r>
        <w:br/>
        <w:br/>
      </w:r>
    </w:p>
    <w:p>
      <w:r>
        <w:rPr>
          <w:b/>
        </w:rPr>
        <w:t>Weak pt sg must end in -ed, -d, or -t : folwede</w:t>
      </w:r>
      <w:r>
        <w:br/>
        <w:t>The Wife of Bath's Prologue 623 (data/riverside_cats/WBPro_riv.cat)</w:t>
        <w:br/>
      </w:r>
      <w:r>
        <w:t>But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folwede</w:t>
      </w:r>
      <w:r>
        <w:t xml:space="preserve"> </w:t>
      </w:r>
      <w:r>
        <w:t>myn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629 (data/riverside_cats/WBPro_riv.cat)</w:t>
        <w:br/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me</w:t>
      </w:r>
      <w:r>
        <w:t xml:space="preserve"> </w:t>
      </w:r>
      <w:r>
        <w:t>with</w:t>
      </w:r>
      <w:r>
        <w:t xml:space="preserve"> </w:t>
      </w:r>
      <w:r>
        <w:t>greet</w:t>
      </w:r>
      <w:r>
        <w:t xml:space="preserve"> </w:t>
      </w:r>
      <w:r>
        <w:t>solempnytee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Wife of Bath's Prologue 640 (data/riverside_cats/WBPro_riv.cat)</w:t>
        <w:br/>
      </w:r>
      <w:r>
        <w:t>From</w:t>
      </w:r>
      <w:r>
        <w:t xml:space="preserve"> </w:t>
      </w:r>
      <w:r>
        <w:t>hous</w:t>
      </w:r>
      <w:r>
        <w:t xml:space="preserve"> </w:t>
      </w:r>
      <w:r>
        <w:t>to</w:t>
      </w:r>
      <w:r>
        <w:t xml:space="preserve"> </w:t>
      </w:r>
      <w:r>
        <w:t>hous</w:t>
      </w:r>
      <w:r>
        <w:t xml:space="preserve"> </w:t>
      </w:r>
      <w:r>
        <w:t>although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647 (data/riverside_cats/WBPro_riv.cat)</w:t>
        <w:br/>
      </w:r>
      <w:r>
        <w:t>Another</w:t>
      </w:r>
      <w:r>
        <w:t xml:space="preserve"> </w:t>
      </w:r>
      <w:r>
        <w:t>Romayn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by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653 (data/riverside_cats/WBPro_riv.cat)</w:t>
        <w:br/>
      </w:r>
      <w:r>
        <w:t>Man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roule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Prologue 657 (data/riverside_cats/WBPro_riv.cat)</w:t>
        <w:br/>
      </w:r>
      <w:r>
        <w:t>And</w:t>
      </w:r>
      <w:r>
        <w:t xml:space="preserve"> </w:t>
      </w:r>
      <w:r>
        <w:t>suffreth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seken</w:t>
      </w:r>
      <w:r>
        <w:t xml:space="preserve"> </w:t>
      </w:r>
      <w:r>
        <w:t>halwes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658 (data/riverside_cats/WBPro_riv.cat)</w:t>
        <w:br/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hanged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galwes</w:t>
      </w:r>
      <w:r>
        <w:br/>
        <w:br/>
      </w:r>
    </w:p>
    <w:p>
      <w:r>
        <w:rPr>
          <w:b/>
        </w:rPr>
        <w:t>Present plural must end in -en or -e : doo</w:t>
      </w:r>
      <w:r>
        <w:br/>
        <w:t>The Wife of Bath's Prologue 663 (data/riverside_cats/WBPro_riv.cat)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</w:t>
      </w:r>
      <w:r>
        <w:t xml:space="preserve"> </w:t>
      </w:r>
      <w:r>
        <w:t>mo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683 (data/riverside_cats/WBPro_riv.cat)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and</w:t>
      </w:r>
      <w:r>
        <w:t xml:space="preserve"> </w:t>
      </w:r>
      <w:r>
        <w:t>vacacioun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Prologue 689 (data/riverside_cats/WBPro_riv.cat)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clerk</w:t>
      </w:r>
      <w:r>
        <w:t xml:space="preserve"> </w:t>
      </w:r>
      <w:r>
        <w:rPr>
          <w:i/>
        </w:rPr>
        <w:t>wol</w:t>
      </w:r>
      <w:r>
        <w:t xml:space="preserve"> </w:t>
      </w:r>
      <w:r>
        <w:t>speke</w:t>
      </w:r>
      <w:r>
        <w:t xml:space="preserve"> </w:t>
      </w:r>
      <w:r>
        <w:t>good</w:t>
      </w:r>
      <w:r>
        <w:t xml:space="preserve"> </w:t>
      </w:r>
      <w:r>
        <w:t>of</w:t>
      </w:r>
      <w:r>
        <w:t xml:space="preserve"> </w:t>
      </w:r>
      <w:r>
        <w:t>wyves</w:t>
      </w:r>
      <w:r>
        <w:br/>
        <w:br/>
      </w:r>
    </w:p>
    <w:p>
      <w:r>
        <w:rPr>
          <w:b/>
        </w:rPr>
        <w:t>Weak pt sg must end in -ed, -d, or -t : peyntede</w:t>
      </w:r>
      <w:r>
        <w:br/>
        <w:t>The Wife of Bath's Prologue 692 (data/riverside_cats/WBPro_riv.cat)</w:t>
        <w:br/>
      </w:r>
      <w:r>
        <w:t>Who</w:t>
      </w:r>
      <w:r>
        <w:t xml:space="preserve"> </w:t>
      </w:r>
      <w:r>
        <w:rPr>
          <w:i/>
        </w:rPr>
        <w:t>peyntede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who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694 (data/riverside_cats/WBPro_riv.cat)</w:t>
        <w:br/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withinne</w:t>
      </w:r>
      <w:r>
        <w:t xml:space="preserve"> </w:t>
      </w:r>
      <w:r>
        <w:t>hire</w:t>
      </w:r>
      <w:r>
        <w:t xml:space="preserve"> </w:t>
      </w:r>
      <w:r>
        <w:t>oratories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696 (data/riverside_cats/WBPro_riv.cat)</w:t>
        <w:br/>
      </w:r>
      <w:r>
        <w:t>Than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mark</w:t>
      </w:r>
      <w:r>
        <w:t xml:space="preserve"> </w:t>
      </w:r>
      <w:r>
        <w:t>of</w:t>
      </w:r>
      <w:r>
        <w:t xml:space="preserve"> </w:t>
      </w:r>
      <w:r>
        <w:t>Adam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Prologue 703 (data/riverside_cats/WBPro_riv.cat)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Mercurie</w:t>
      </w:r>
      <w:r>
        <w:t xml:space="preserve"> </w:t>
      </w:r>
      <w:r>
        <w:t>is</w:t>
      </w:r>
      <w:r>
        <w:t xml:space="preserve"> </w:t>
      </w:r>
      <w:r>
        <w:t>desolat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703 (data/riverside_cats/WBPro_riv.cat)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desolat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705 (data/riverside_cats/WBPro_riv.cat)</w:t>
        <w:br/>
      </w:r>
      <w:r>
        <w:t>And</w:t>
      </w:r>
      <w:r>
        <w:t xml:space="preserve"> </w:t>
      </w:r>
      <w:r>
        <w:t>Venus</w:t>
      </w:r>
      <w:r>
        <w:t xml:space="preserve"> </w:t>
      </w:r>
      <w:r>
        <w:t>falleth</w:t>
      </w:r>
      <w:r>
        <w:t xml:space="preserve"> </w:t>
      </w:r>
      <w:r>
        <w:t>ther</w:t>
      </w:r>
      <w:r>
        <w:t xml:space="preserve"> </w:t>
      </w:r>
      <w:r>
        <w:t>Mercurie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reysed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706 (data/riverside_cats/WBPro_riv.cat)</w:t>
        <w:br/>
      </w:r>
      <w:r>
        <w:t>Therfore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t>of</w:t>
      </w:r>
      <w:r>
        <w:t xml:space="preserve"> </w:t>
      </w:r>
      <w:r>
        <w:t>no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t xml:space="preserve"> </w:t>
      </w:r>
      <w:r>
        <w:t>preysed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noght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Prologue 707 (data/riverside_cats/WBPro_riv.cat)</w:t>
        <w:br/>
      </w:r>
      <w:r>
        <w:t>The</w:t>
      </w:r>
      <w:r>
        <w:t xml:space="preserve"> </w:t>
      </w:r>
      <w:r>
        <w:t>clerk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oold</w:t>
      </w:r>
      <w:r>
        <w:t xml:space="preserve"> </w:t>
      </w:r>
      <w:r>
        <w:t>and</w:t>
      </w:r>
      <w:r>
        <w:t xml:space="preserve"> </w:t>
      </w:r>
      <w:r>
        <w:t>may</w:t>
      </w:r>
      <w:r>
        <w:t xml:space="preserve"> </w:t>
      </w:r>
      <w:r>
        <w:t>noght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sit</w:t>
      </w:r>
      <w:r>
        <w:br/>
        <w:t>The Wife of Bath's Prologue 709 (data/riverside_cats/WBPro_riv.cat)</w:t>
        <w:br/>
      </w:r>
      <w:r>
        <w:t>Thanne</w:t>
      </w:r>
      <w:r>
        <w:t xml:space="preserve"> </w:t>
      </w:r>
      <w:r>
        <w:rPr>
          <w:i/>
        </w:rPr>
        <w:t>sit</w:t>
      </w:r>
      <w:r>
        <w:t xml:space="preserve"> </w:t>
      </w:r>
      <w:r>
        <w:t>he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writ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dotage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Prologue 710 (data/riverside_cats/WBPro_riv.cat)</w:t>
        <w:br/>
      </w:r>
      <w:r>
        <w:t>That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kepe</w:t>
      </w:r>
      <w:r>
        <w:t xml:space="preserve"> </w:t>
      </w:r>
      <w:r>
        <w:t>hir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711 (data/riverside_cats/WBPro_riv.cat)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why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Prologue 719 (data/riverside_cats/WBPro_riv.cat)</w:t>
        <w:br/>
      </w:r>
      <w:r>
        <w:t>Lo</w:t>
      </w:r>
      <w:r>
        <w:t xml:space="preserve"> </w:t>
      </w:r>
      <w:r>
        <w:t>heere</w:t>
      </w:r>
      <w:r>
        <w:t xml:space="preserve"> </w:t>
      </w:r>
      <w:r>
        <w:t>expres</w:t>
      </w:r>
      <w:r>
        <w:t xml:space="preserve"> </w:t>
      </w:r>
      <w:r>
        <w:t>of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728 (data/riverside_cats/WBPro_riv.cat)</w:t>
        <w:br/>
      </w:r>
      <w:r>
        <w:t>That</w:t>
      </w:r>
      <w:r>
        <w:t xml:space="preserve"> </w:t>
      </w:r>
      <w:r>
        <w:t>Socrates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Wife of Bath's Prologue 729 (data/riverside_cats/WBPro_riv.cat)</w:t>
        <w:br/>
      </w:r>
      <w:r>
        <w:t>How</w:t>
      </w:r>
      <w:r>
        <w:t xml:space="preserve"> </w:t>
      </w:r>
      <w:r>
        <w:t>Xantippa</w:t>
      </w:r>
      <w:r>
        <w:t xml:space="preserve"> </w:t>
      </w:r>
      <w:r>
        <w:rPr>
          <w:i/>
        </w:rPr>
        <w:t>caste</w:t>
      </w:r>
      <w:r>
        <w:t xml:space="preserve"> </w:t>
      </w:r>
      <w:r>
        <w:t>pisse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Prologue 731 (data/riverside_cats/WBPro_riv.cat)</w:t>
        <w:br/>
      </w:r>
      <w:r>
        <w:t>He</w:t>
      </w:r>
      <w:r>
        <w:t xml:space="preserve"> </w:t>
      </w:r>
      <w:r>
        <w:t>wiped</w:t>
      </w:r>
      <w:r>
        <w:t xml:space="preserve"> </w:t>
      </w:r>
      <w:r>
        <w:t>his</w:t>
      </w:r>
      <w:r>
        <w:t xml:space="preserve"> </w:t>
      </w:r>
      <w:r>
        <w:t>heed</w:t>
      </w:r>
      <w:r>
        <w:t xml:space="preserve"> </w:t>
      </w:r>
      <w:r>
        <w:t>namoore</w:t>
      </w:r>
      <w:r>
        <w:t xml:space="preserve"> </w:t>
      </w:r>
      <w:r>
        <w:t>dorste</w:t>
      </w:r>
      <w:r>
        <w:t xml:space="preserve"> </w:t>
      </w:r>
      <w:r>
        <w:t>he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stynte</w:t>
      </w:r>
      <w:r>
        <w:br/>
        <w:t>The Wife of Bath's Prologue 732 (data/riverside_cats/WBPro_riv.cat)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thonder</w:t>
      </w:r>
      <w:r>
        <w:t xml:space="preserve"> </w:t>
      </w:r>
      <w:r>
        <w:rPr>
          <w:i/>
        </w:rPr>
        <w:t>stynte</w:t>
      </w:r>
      <w:r>
        <w:t xml:space="preserve"> </w:t>
      </w:r>
      <w:r>
        <w:t>comth</w:t>
      </w:r>
      <w:r>
        <w:t xml:space="preserve"> </w:t>
      </w:r>
      <w:r>
        <w:t>a</w:t>
      </w:r>
      <w:r>
        <w:t xml:space="preserve"> </w:t>
      </w:r>
      <w:r>
        <w:t>reyn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740 (data/riverside_cats/WBPro_riv.cat)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me</w:t>
      </w:r>
      <w:r>
        <w:t xml:space="preserve"> </w:t>
      </w:r>
      <w:r>
        <w:t>eek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occasioun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744 (data/riverside_cats/WBPro_riv.cat)</w:t>
        <w:br/>
      </w:r>
      <w:r>
        <w:rPr>
          <w:i/>
        </w:rPr>
        <w:t>Hath</w:t>
      </w:r>
      <w:r>
        <w:t xml:space="preserve"> </w:t>
      </w:r>
      <w:r>
        <w:t>prively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Grekes</w:t>
      </w:r>
      <w:r>
        <w:t xml:space="preserve"> </w:t>
      </w:r>
      <w:r>
        <w:t>told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Wife of Bath's Prologue 745 (data/riverside_cats/WBPro_riv.cat)</w:t>
        <w:br/>
      </w:r>
      <w:r>
        <w:t>Wher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hidde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747 (data/riverside_cats/WBPro_riv.cat)</w:t>
        <w:br/>
      </w:r>
      <w:r>
        <w:t>Of</w:t>
      </w:r>
      <w:r>
        <w:t xml:space="preserve"> </w:t>
      </w:r>
      <w:r>
        <w:t>Lyvia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Lucye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751 (data/riverside_cats/WBPro_riv.cat)</w:t>
        <w:br/>
      </w:r>
      <w:r>
        <w:t>Empoysoned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fo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Wife of Bath's Prologue 757 (data/riverside_cats/WBPro_riv.cat)</w:t>
        <w:br/>
      </w:r>
      <w:r>
        <w:t>Thanne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oon</w:t>
      </w:r>
      <w:r>
        <w:t xml:space="preserve"> </w:t>
      </w:r>
      <w:r>
        <w:t>Latumyus</w:t>
      </w:r>
      <w:r>
        <w:br/>
        <w:br/>
      </w:r>
    </w:p>
    <w:p>
      <w:r>
        <w:rPr>
          <w:b/>
        </w:rPr>
        <w:t>Past plural must end in -en or -e : hanged</w:t>
      </w:r>
      <w:r>
        <w:br/>
        <w:t>The Wife of Bath's Prologue 761 (data/riverside_cats/WBPro_riv.cat)</w:t>
        <w:br/>
      </w:r>
      <w:r>
        <w:rPr>
          <w:i/>
        </w:rPr>
        <w:t>Hanged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herte</w:t>
      </w:r>
      <w:r>
        <w:t xml:space="preserve"> </w:t>
      </w:r>
      <w:r>
        <w:t>despitus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Prologue 765 (data/riverside_cats/WBPro_riv.cat)</w:t>
        <w:br/>
      </w:r>
      <w:r>
        <w:t>Of</w:t>
      </w:r>
      <w:r>
        <w:t xml:space="preserve"> </w:t>
      </w:r>
      <w:r>
        <w:t>latter</w:t>
      </w:r>
      <w:r>
        <w:t xml:space="preserve"> </w:t>
      </w:r>
      <w:r>
        <w:t>date</w:t>
      </w:r>
      <w:r>
        <w:t xml:space="preserve"> </w:t>
      </w:r>
      <w:r>
        <w:t>of</w:t>
      </w:r>
      <w:r>
        <w:t xml:space="preserve"> </w:t>
      </w:r>
      <w:r>
        <w:t>wyves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766 (data/riverside_cats/WBPro_riv.cat)</w:t>
        <w:br/>
      </w:r>
      <w:r>
        <w:t>That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hir</w:t>
      </w:r>
      <w:r>
        <w:t xml:space="preserve"> </w:t>
      </w:r>
      <w:r>
        <w:t>housbondes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Prologue 769 (data/riverside_cats/WBPro_riv.cat)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han</w:t>
      </w:r>
      <w:r>
        <w:t xml:space="preserve"> </w:t>
      </w:r>
      <w:r>
        <w:t>dryve</w:t>
      </w:r>
      <w:r>
        <w:t xml:space="preserve"> </w:t>
      </w:r>
      <w:r>
        <w:t>nayles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brayn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Prologue 772 (data/riverside_cats/WBPro_riv.cat)</w:t>
        <w:br/>
      </w:r>
      <w:r>
        <w:t>He</w:t>
      </w:r>
      <w:r>
        <w:t xml:space="preserve"> </w:t>
      </w:r>
      <w:r>
        <w:t>spak</w:t>
      </w:r>
      <w:r>
        <w:t xml:space="preserve"> </w:t>
      </w:r>
      <w:r>
        <w:t>moore</w:t>
      </w:r>
      <w:r>
        <w:t xml:space="preserve"> </w:t>
      </w:r>
      <w:r>
        <w:t>harm</w:t>
      </w:r>
      <w:r>
        <w:t xml:space="preserve"> </w:t>
      </w:r>
      <w:r>
        <w:t>than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bithynke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775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thyn</w:t>
      </w:r>
      <w:r>
        <w:t xml:space="preserve"> </w:t>
      </w:r>
      <w:r>
        <w:t>habitacioun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776 (data/riverside_cats/WBPro_riv.cat)</w:t>
        <w:br/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leon</w:t>
      </w:r>
      <w:r>
        <w:t xml:space="preserve"> </w:t>
      </w:r>
      <w:r>
        <w:t>or</w:t>
      </w:r>
      <w:r>
        <w:t xml:space="preserve"> </w:t>
      </w:r>
      <w:r>
        <w:t>a</w:t>
      </w:r>
      <w:r>
        <w:t xml:space="preserve"> </w:t>
      </w:r>
      <w:r>
        <w:t>foul</w:t>
      </w:r>
      <w:r>
        <w:t xml:space="preserve"> </w:t>
      </w:r>
      <w:r>
        <w:t>dragoun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778 (data/riverside_cats/WBPro_riv.cat)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hye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Prologue 784 (data/riverside_cats/WBPro_riv.cat)</w:t>
        <w:br/>
      </w:r>
      <w:r>
        <w:t>A</w:t>
      </w:r>
      <w:r>
        <w:t xml:space="preserve"> </w:t>
      </w:r>
      <w:r>
        <w:t>fair</w:t>
      </w:r>
      <w:r>
        <w:t xml:space="preserve"> </w:t>
      </w:r>
      <w:r>
        <w:t>womman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chaast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785 (data/riverside_cats/WBPro_riv.cat)</w:t>
        <w:br/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a</w:t>
      </w:r>
      <w:r>
        <w:t xml:space="preserve"> </w:t>
      </w:r>
      <w:r>
        <w:t>gold</w:t>
      </w:r>
      <w:r>
        <w:t xml:space="preserve"> </w:t>
      </w:r>
      <w:r>
        <w:t>ryng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sowes</w:t>
      </w:r>
      <w:r>
        <w:t xml:space="preserve"> </w:t>
      </w:r>
      <w:r>
        <w:t>nose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798 (data/riverside_cats/WBPro_riv.cat)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agast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his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Wife of Bath's Prologue 800 (data/riverside_cats/WBPro_riv.cat)</w:t>
        <w:br/>
      </w:r>
      <w:r>
        <w:t>O</w:t>
      </w:r>
      <w:r>
        <w:t xml:space="preserve"> </w:t>
      </w:r>
      <w:r>
        <w:t>hastow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me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I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3rd sg must end in -eth : help</w:t>
      </w:r>
      <w:r>
        <w:br/>
        <w:t>The Wife of Bath's Prologue 805 (data/riverside_cats/WBPro_riv.cat)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nevere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806 (data/riverside_cats/WBPro_riv.cat)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doon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thyself</w:t>
      </w:r>
      <w:r>
        <w:t xml:space="preserve"> </w:t>
      </w:r>
      <w:r>
        <w:t>to</w:t>
      </w:r>
      <w:r>
        <w:t xml:space="preserve"> </w:t>
      </w:r>
      <w:r>
        <w:t>wyte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Prologue 814 (data/riverside_cats/WBPro_riv.cat)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governance</w:t>
      </w:r>
      <w:r>
        <w:t xml:space="preserve"> </w:t>
      </w:r>
      <w:r>
        <w:t>of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817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lust</w:t>
      </w:r>
      <w:r>
        <w:br/>
        <w:t>The Wife of Bath's Prologue 820 (data/riverside_cats/WBPro_riv.cat)</w:t>
        <w:br/>
      </w:r>
      <w:r>
        <w:t>Do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lust</w:t>
      </w:r>
      <w:r>
        <w:t xml:space="preserve"> </w:t>
      </w:r>
      <w:r>
        <w:t>the</w:t>
      </w:r>
      <w:r>
        <w:t xml:space="preserve"> </w:t>
      </w:r>
      <w:r>
        <w:t>terme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helpe</w:t>
      </w:r>
      <w:r>
        <w:br/>
        <w:t>The Wife of Bath's Prologue 823 (data/riverside_cats/WBPro_riv.cat)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828 (data/riverside_cats/WBPro_riv.cat)</w:t>
        <w:br/>
      </w:r>
      <w:r>
        <w:t>Now</w:t>
      </w:r>
      <w:r>
        <w:t xml:space="preserve"> </w:t>
      </w:r>
      <w:r>
        <w:rPr>
          <w:i/>
        </w:rPr>
        <w:t>wol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Prologue 829 (data/riverside_cats/WBPro_riv.cat)</w:t>
        <w:br/>
      </w:r>
      <w:r>
        <w:t>The</w:t>
      </w:r>
      <w:r>
        <w:t xml:space="preserve"> </w:t>
      </w:r>
      <w:r>
        <w:t>Frere</w:t>
      </w:r>
      <w:r>
        <w:t xml:space="preserve"> </w:t>
      </w:r>
      <w:r>
        <w:t>lough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Prologue 832 (data/riverside_cats/WBPro_riv.cat)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Frere</w:t>
      </w:r>
      <w:r>
        <w:t xml:space="preserve"> </w:t>
      </w:r>
      <w:r>
        <w:t>gale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Prologue 836 (data/riverside_cats/WBPro_riv.cat)</w:t>
        <w:br/>
      </w:r>
      <w:r>
        <w:rPr>
          <w:i/>
        </w:rPr>
        <w:t>Wol</w:t>
      </w:r>
      <w:r>
        <w:t xml:space="preserve"> </w:t>
      </w:r>
      <w:r>
        <w:t>falle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dyssh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Infinitive must end in -en or -e : sit</w:t>
      </w:r>
      <w:r>
        <w:br/>
        <w:t>The Wife of Bath's Prologue 838 (data/riverside_cats/WBPro_riv.cat)</w:t>
        <w:br/>
      </w:r>
      <w:r>
        <w:t>What</w:t>
      </w:r>
      <w:r>
        <w:t xml:space="preserve"> </w:t>
      </w:r>
      <w:r>
        <w:t>amble</w:t>
      </w:r>
      <w:r>
        <w:t xml:space="preserve"> </w:t>
      </w:r>
      <w:r>
        <w:t>or</w:t>
      </w:r>
      <w:r>
        <w:t xml:space="preserve"> </w:t>
      </w:r>
      <w:r>
        <w:t>trotte</w:t>
      </w:r>
      <w:r>
        <w:t xml:space="preserve"> </w:t>
      </w:r>
      <w:r>
        <w:t>or</w:t>
      </w:r>
      <w:r>
        <w:t xml:space="preserve"> </w:t>
      </w:r>
      <w:r>
        <w:t>pees</w:t>
      </w:r>
      <w:r>
        <w:t xml:space="preserve"> </w:t>
      </w:r>
      <w:r>
        <w:t>or</w:t>
      </w:r>
      <w:r>
        <w:t xml:space="preserve"> </w:t>
      </w:r>
      <w:r>
        <w:t>go</w:t>
      </w:r>
      <w:r>
        <w:t xml:space="preserve"> </w:t>
      </w:r>
      <w:r>
        <w:rPr>
          <w:i/>
        </w:rPr>
        <w:t>sit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Prologue 843 (data/riverside_cats/WBPro_riv.cat)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laughen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Wife of Bath's Prologue 850 (data/riverside_cats/WBPro_riv.cat)</w:t>
        <w:br/>
      </w:r>
      <w:r>
        <w:t>Oure</w:t>
      </w:r>
      <w:r>
        <w:t xml:space="preserve"> </w:t>
      </w:r>
      <w:r>
        <w:t>Hooste</w:t>
      </w:r>
      <w:r>
        <w:t xml:space="preserve"> </w:t>
      </w:r>
      <w:r>
        <w:rPr>
          <w:i/>
        </w:rPr>
        <w:t>cride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Prologue 853 (data/riverside_cats/WBPro_riv.cat)</w:t>
        <w:br/>
      </w:r>
      <w:r>
        <w:t>Do</w:t>
      </w:r>
      <w:r>
        <w:t xml:space="preserve"> </w:t>
      </w:r>
      <w:r>
        <w:t>dame</w:t>
      </w:r>
      <w:r>
        <w:t xml:space="preserve"> </w:t>
      </w:r>
      <w:r>
        <w:t>telle</w:t>
      </w:r>
      <w:r>
        <w:t xml:space="preserve"> </w:t>
      </w:r>
      <w:r>
        <w:t>forth</w:t>
      </w:r>
      <w:r>
        <w:t xml:space="preserve"> </w:t>
      </w:r>
      <w:r>
        <w:t>youre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Prologue 854 (data/riverside_cats/WBPro_riv.cat)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3924 (data/riverside_cats/RvT_riv.cat)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sooth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3932 (data/riverside_cats/RvT_riv.cat)</w:t>
        <w:br/>
      </w:r>
      <w:r>
        <w:t>Ther</w:t>
      </w:r>
      <w:r>
        <w:t xml:space="preserve"> </w:t>
      </w:r>
      <w:r>
        <w:t>was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peril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hym</w:t>
      </w:r>
      <w:r>
        <w:t xml:space="preserve"> </w:t>
      </w:r>
      <w:r>
        <w:t>touche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3937 (data/riverside_cats/RvT_riv.cat)</w:t>
        <w:br/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hand</w:t>
      </w:r>
      <w:r>
        <w:t xml:space="preserve"> </w:t>
      </w:r>
      <w:r>
        <w:t>upon</w:t>
      </w:r>
      <w:r>
        <w:t xml:space="preserve"> </w:t>
      </w:r>
      <w:r>
        <w:t>hym</w:t>
      </w:r>
      <w:r>
        <w:t xml:space="preserve"> </w:t>
      </w:r>
      <w:r>
        <w:t>legge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3942 (data/riverside_cats/RvT_riv.cat)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ycomen</w:t>
      </w:r>
      <w:r>
        <w:t xml:space="preserve"> </w:t>
      </w:r>
      <w:r>
        <w:t>of</w:t>
      </w:r>
      <w:r>
        <w:t xml:space="preserve"> </w:t>
      </w:r>
      <w:r>
        <w:t>noble</w:t>
      </w:r>
      <w:r>
        <w:t xml:space="preserve"> </w:t>
      </w:r>
      <w:r>
        <w:t>kyn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3952 (data/riverside_cats/RvT_riv.cat)</w:t>
        <w:br/>
      </w:r>
      <w:r>
        <w:t>On</w:t>
      </w:r>
      <w:r>
        <w:t xml:space="preserve"> </w:t>
      </w:r>
      <w:r>
        <w:t>halydayes</w:t>
      </w:r>
      <w:r>
        <w:t xml:space="preserve"> </w:t>
      </w:r>
      <w:r>
        <w:t>biforn</w:t>
      </w:r>
      <w:r>
        <w:t xml:space="preserve"> </w:t>
      </w:r>
      <w:r>
        <w:t>hire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3955 (data/riverside_cats/RvT_riv.cat)</w:t>
        <w:br/>
      </w:r>
      <w:r>
        <w:t>And</w:t>
      </w:r>
      <w:r>
        <w:t xml:space="preserve"> </w:t>
      </w:r>
      <w:r>
        <w:t>Symkyn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hosen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3956 (data/riverside_cats/RvT_riv.cat)</w:t>
        <w:br/>
      </w:r>
      <w:r>
        <w:t>Ther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clepen</w:t>
      </w:r>
      <w:r>
        <w:t xml:space="preserve"> </w:t>
      </w:r>
      <w:r>
        <w:t>hire</w:t>
      </w:r>
      <w:r>
        <w:t xml:space="preserve"> </w:t>
      </w:r>
      <w:r>
        <w:t>but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3957 (data/riverside_cats/RvT_riv.cat)</w:t>
        <w:br/>
      </w:r>
      <w:r>
        <w:t>Was</w:t>
      </w:r>
      <w:r>
        <w:t xml:space="preserve"> </w:t>
      </w:r>
      <w:r>
        <w:t>noon</w:t>
      </w:r>
      <w:r>
        <w:t xml:space="preserve"> </w:t>
      </w:r>
      <w:r>
        <w:t>so</w:t>
      </w:r>
      <w:r>
        <w:t xml:space="preserve"> </w:t>
      </w:r>
      <w:r>
        <w:t>hardy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3958 (data/riverside_cats/RvT_riv.cat)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rage</w:t>
      </w:r>
      <w:r>
        <w:t xml:space="preserve"> </w:t>
      </w:r>
      <w:r>
        <w:t>or</w:t>
      </w:r>
      <w:r>
        <w:t xml:space="preserve"> </w:t>
      </w:r>
      <w:r>
        <w:t>ones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3968 (data/riverside_cats/RvT_riv.cat)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nonnerie</w:t>
      </w:r>
      <w:r>
        <w:br/>
        <w:br/>
      </w:r>
    </w:p>
    <w:p>
      <w:r>
        <w:rPr>
          <w:b/>
        </w:rPr>
        <w:t>Present 3rd sg must end in -eth : moot</w:t>
      </w:r>
      <w:r>
        <w:br/>
        <w:t>The Reeve's Tale 3983 (data/riverside_cats/RvT_riv.cat)</w:t>
        <w:br/>
      </w:r>
      <w:r>
        <w:t>For</w:t>
      </w:r>
      <w:r>
        <w:t xml:space="preserve"> </w:t>
      </w:r>
      <w:r>
        <w:t>hooly</w:t>
      </w:r>
      <w:r>
        <w:t xml:space="preserve"> </w:t>
      </w:r>
      <w:r>
        <w:t>chirches</w:t>
      </w:r>
      <w:r>
        <w:t xml:space="preserve"> </w:t>
      </w:r>
      <w:r>
        <w:t>good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been</w:t>
      </w:r>
      <w:r>
        <w:t xml:space="preserve"> </w:t>
      </w:r>
      <w:r>
        <w:t>despended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3984 (data/riverside_cats/RvT_riv.cat)</w:t>
        <w:br/>
      </w:r>
      <w:r>
        <w:t>On</w:t>
      </w:r>
      <w:r>
        <w:t xml:space="preserve"> </w:t>
      </w:r>
      <w:r>
        <w:t>hooly</w:t>
      </w:r>
      <w:r>
        <w:t xml:space="preserve"> </w:t>
      </w:r>
      <w:r>
        <w:t>chirches</w:t>
      </w:r>
      <w:r>
        <w:t xml:space="preserve"> </w:t>
      </w:r>
      <w:r>
        <w:t>blood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3987 (data/riverside_cats/RvT_riv.cat)</w:t>
        <w:br/>
      </w:r>
      <w:r>
        <w:t>Greet</w:t>
      </w:r>
      <w:r>
        <w:t xml:space="preserve"> </w:t>
      </w:r>
      <w:r>
        <w:t>sokene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millere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Reeve's Tale 4000 (data/riverside_cats/RvT_riv.cat)</w:t>
        <w:br/>
      </w:r>
      <w:r>
        <w:t>But</w:t>
      </w:r>
      <w:r>
        <w:t xml:space="preserve"> </w:t>
      </w:r>
      <w:r>
        <w:t>therof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tare</w:t>
      </w:r>
      <w:r>
        <w:br/>
        <w:br/>
      </w:r>
    </w:p>
    <w:p>
      <w:r>
        <w:rPr>
          <w:b/>
        </w:rPr>
        <w:t>Infinitive must end in -en or -e : goon</w:t>
      </w:r>
      <w:r>
        <w:br/>
        <w:t>The Reeve's Tale 4008 (data/riverside_cats/RvT_riv.cat)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mille</w:t>
      </w:r>
      <w:r>
        <w:t xml:space="preserve"> </w:t>
      </w:r>
      <w:r>
        <w:t>and</w:t>
      </w:r>
      <w:r>
        <w:t xml:space="preserve"> </w:t>
      </w:r>
      <w:r>
        <w:t>seen</w:t>
      </w:r>
      <w:r>
        <w:t xml:space="preserve"> </w:t>
      </w:r>
      <w:r>
        <w:t>hir</w:t>
      </w:r>
      <w:r>
        <w:t xml:space="preserve"> </w:t>
      </w:r>
      <w:r>
        <w:t>corn</w:t>
      </w:r>
      <w:r>
        <w:t xml:space="preserve"> </w:t>
      </w:r>
      <w:r>
        <w:t>ygrounde</w:t>
      </w:r>
      <w:r>
        <w:br/>
        <w:br/>
      </w:r>
    </w:p>
    <w:p>
      <w:r>
        <w:rPr>
          <w:b/>
        </w:rPr>
        <w:t>Present 3rd sg must end in -eth : layth</w:t>
      </w:r>
      <w:r>
        <w:br/>
        <w:t>The Reeve's Tale 4021 (data/riverside_cats/RvT_riv.cat)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mille</w:t>
      </w:r>
      <w:r>
        <w:t xml:space="preserve"> </w:t>
      </w:r>
      <w:r>
        <w:t>the</w:t>
      </w:r>
      <w:r>
        <w:t xml:space="preserve"> </w:t>
      </w:r>
      <w:r>
        <w:t>sak</w:t>
      </w:r>
      <w:r>
        <w:t xml:space="preserve"> </w:t>
      </w:r>
      <w:r>
        <w:t>adoun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layth</w:t>
      </w:r>
      <w:r>
        <w:br/>
        <w:br/>
      </w:r>
    </w:p>
    <w:p>
      <w:r>
        <w:rPr>
          <w:b/>
        </w:rPr>
        <w:t>Present plural must end in -en or -e : fares</w:t>
      </w:r>
      <w:r>
        <w:br/>
        <w:t>The Reeve's Tale 4023 (data/riverside_cats/RvT_riv.cat)</w:t>
        <w:br/>
      </w:r>
      <w:r>
        <w:t>Hou</w:t>
      </w:r>
      <w:r>
        <w:t xml:space="preserve"> </w:t>
      </w:r>
      <w:r>
        <w:rPr>
          <w:i/>
        </w:rPr>
        <w:t>fares</w:t>
      </w:r>
      <w:r>
        <w:t xml:space="preserve"> </w:t>
      </w:r>
      <w:r>
        <w:t>thy</w:t>
      </w:r>
      <w:r>
        <w:t xml:space="preserve"> </w:t>
      </w:r>
      <w:r>
        <w:t>faire</w:t>
      </w:r>
      <w:r>
        <w:t xml:space="preserve"> </w:t>
      </w:r>
      <w:r>
        <w:t>doghter</w:t>
      </w:r>
      <w:r>
        <w:t xml:space="preserve"> </w:t>
      </w:r>
      <w:r>
        <w:t>and</w:t>
      </w:r>
      <w:r>
        <w:t xml:space="preserve"> </w:t>
      </w:r>
      <w:r>
        <w:t>thy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do</w:t>
      </w:r>
      <w:r>
        <w:br/>
        <w:t>The Reeve's Tale 4025 (data/riverside_cats/RvT_riv.cat)</w:t>
        <w:br/>
      </w:r>
      <w:r>
        <w:t>And</w:t>
      </w:r>
      <w:r>
        <w:t xml:space="preserve"> </w:t>
      </w:r>
      <w:r>
        <w:t>John</w:t>
      </w:r>
      <w:r>
        <w:t xml:space="preserve"> </w:t>
      </w:r>
      <w:r>
        <w:t>also</w:t>
      </w:r>
      <w:r>
        <w:t xml:space="preserve"> </w:t>
      </w:r>
      <w:r>
        <w:t>how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4026 (data/riverside_cats/RvT_riv.cat)</w:t>
        <w:br/>
      </w:r>
      <w:r>
        <w:t>Symond</w:t>
      </w:r>
      <w:r>
        <w:t xml:space="preserve"> </w:t>
      </w:r>
      <w:r>
        <w:t>quod</w:t>
      </w:r>
      <w:r>
        <w:t xml:space="preserve"> </w:t>
      </w:r>
      <w:r>
        <w:t>John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nede</w:t>
      </w:r>
      <w:r>
        <w:t xml:space="preserve"> </w:t>
      </w:r>
      <w:r>
        <w:rPr>
          <w:i/>
        </w:rPr>
        <w:t>has</w:t>
      </w:r>
      <w:r>
        <w:t xml:space="preserve"> </w:t>
      </w:r>
      <w:r>
        <w:t>na</w:t>
      </w:r>
      <w:r>
        <w:t xml:space="preserve"> </w:t>
      </w:r>
      <w:r>
        <w:t>peer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Reeve's Tale 4028 (data/riverside_cats/RvT_riv.cat)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wil</w:t>
      </w:r>
      <w:r>
        <w:br/>
        <w:t>The Reeve's Tale 4029 (data/riverside_cats/RvT_riv.cat)</w:t>
        <w:br/>
      </w:r>
      <w:r>
        <w:t>Oure</w:t>
      </w:r>
      <w:r>
        <w:t xml:space="preserve"> </w:t>
      </w:r>
      <w:r>
        <w:t>manciple</w:t>
      </w:r>
      <w:r>
        <w:t xml:space="preserve"> </w:t>
      </w:r>
      <w:r>
        <w:t>I</w:t>
      </w:r>
      <w:r>
        <w:t xml:space="preserve"> </w:t>
      </w:r>
      <w:r>
        <w:t>hope</w:t>
      </w:r>
      <w:r>
        <w:t xml:space="preserve"> </w:t>
      </w:r>
      <w:r>
        <w:t>he</w:t>
      </w:r>
      <w:r>
        <w:t xml:space="preserve"> </w:t>
      </w:r>
      <w:r>
        <w:rPr>
          <w:i/>
        </w:rPr>
        <w:t>wil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4033 (data/riverside_cats/RvT_riv.cat)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yow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heythen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shal</w:t>
      </w:r>
      <w:r>
        <w:br/>
        <w:t>The Reeve's Tale 4034 (data/riverside_cats/RvT_riv.cat)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quod</w:t>
      </w:r>
      <w:r>
        <w:t xml:space="preserve"> </w:t>
      </w:r>
      <w:r>
        <w:t>Symkyn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Infinitive must end in -en or -e : doon</w:t>
      </w:r>
      <w:r>
        <w:br/>
        <w:t>The Reeve's Tale 4035 (data/riverside_cats/RvT_riv.cat)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hande</w:t>
      </w:r>
      <w:r>
        <w:br/>
        <w:br/>
      </w:r>
    </w:p>
    <w:p>
      <w:r>
        <w:rPr>
          <w:b/>
        </w:rPr>
        <w:t>Present 3rd sg must end in -eth : wagges</w:t>
      </w:r>
      <w:r>
        <w:br/>
        <w:t>The Reeve's Tale 4039 (data/riverside_cats/RvT_riv.cat)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hopur</w:t>
      </w:r>
      <w:r>
        <w:t xml:space="preserve"> </w:t>
      </w:r>
      <w:r>
        <w:rPr>
          <w:i/>
        </w:rPr>
        <w:t>wagges</w:t>
      </w:r>
      <w:r>
        <w:t xml:space="preserve"> </w:t>
      </w:r>
      <w:r>
        <w:t>til</w:t>
      </w:r>
      <w:r>
        <w:t xml:space="preserve"> </w:t>
      </w:r>
      <w:r>
        <w:t>and</w:t>
      </w:r>
      <w:r>
        <w:t xml:space="preserve"> </w:t>
      </w:r>
      <w:r>
        <w:t>fra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Reeve's Tale 4040 (data/riverside_cats/RvT_riv.cat)</w:t>
        <w:br/>
      </w:r>
      <w:r>
        <w:t>Aleyn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t>wiltow</w:t>
      </w:r>
      <w:r>
        <w:t xml:space="preserve"> </w:t>
      </w:r>
      <w:r>
        <w:t>swa</w:t>
      </w:r>
      <w:r>
        <w:br/>
        <w:br/>
      </w:r>
    </w:p>
    <w:p>
      <w:r>
        <w:rPr>
          <w:b/>
        </w:rPr>
        <w:t>Present 3rd sg must end in -eth : falles</w:t>
      </w:r>
      <w:r>
        <w:br/>
        <w:t>The Reeve's Tale 4042 (data/riverside_cats/RvT_riv.cat)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falles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4043 (data/riverside_cats/RvT_riv.cat)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trough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disport</w:t>
      </w:r>
      <w:r>
        <w:br/>
        <w:br/>
      </w:r>
    </w:p>
    <w:p>
      <w:r>
        <w:rPr>
          <w:b/>
        </w:rPr>
        <w:t>Present plural must end in -en or -e : ar</w:t>
      </w:r>
      <w:r>
        <w:br/>
        <w:t>The Reeve's Tale 4045 (data/riverside_cats/RvT_riv.cat)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ille</w:t>
      </w:r>
      <w:r>
        <w:t xml:space="preserve"> </w:t>
      </w:r>
      <w:r>
        <w:t>a</w:t>
      </w:r>
      <w:r>
        <w:t xml:space="preserve"> </w:t>
      </w:r>
      <w:r>
        <w:t>millere</w:t>
      </w:r>
      <w:r>
        <w:t xml:space="preserve"> </w:t>
      </w:r>
      <w:r>
        <w:t>as</w:t>
      </w:r>
      <w:r>
        <w:t xml:space="preserve"> </w:t>
      </w:r>
      <w:r>
        <w:rPr>
          <w:i/>
        </w:rPr>
        <w:t>ar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4048 (data/riverside_cats/RvT_riv.cat)</w:t>
        <w:br/>
      </w:r>
      <w:r>
        <w:t>They</w:t>
      </w:r>
      <w:r>
        <w:t xml:space="preserve"> </w:t>
      </w:r>
      <w:r>
        <w:t>wene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bigyle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4057 (data/riverside_cats/RvT_riv.cat)</w:t>
        <w:br/>
      </w:r>
      <w:r>
        <w:t>Out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pryvely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4059 (data/riverside_cats/RvT_riv.cat)</w:t>
        <w:br/>
      </w:r>
      <w:r>
        <w:t>He</w:t>
      </w:r>
      <w:r>
        <w:t xml:space="preserve"> </w:t>
      </w:r>
      <w:r>
        <w:t>looketh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Present 3rd sg must end in -eth : goth</w:t>
      </w:r>
      <w:r>
        <w:br/>
        <w:t>The Reeve's Tale 4062 (data/riverside_cats/RvT_riv.cat)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hym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Infinitive must end in -en or -e : gon</w:t>
      </w:r>
      <w:r>
        <w:br/>
        <w:t>The Reeve's Tale 4064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hors</w:t>
      </w:r>
      <w:r>
        <w:t xml:space="preserve"> </w:t>
      </w:r>
      <w:r>
        <w:t>was</w:t>
      </w:r>
      <w:r>
        <w:t xml:space="preserve"> </w:t>
      </w:r>
      <w:r>
        <w:t>laus</w:t>
      </w:r>
      <w:r>
        <w:t xml:space="preserve"> </w:t>
      </w:r>
      <w:r>
        <w:t>he</w:t>
      </w:r>
      <w:r>
        <w:t xml:space="preserve"> </w:t>
      </w:r>
      <w:r>
        <w:t>gynneth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4070 (data/riverside_cats/RvT_riv.cat)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mele</w:t>
      </w:r>
      <w:r>
        <w:t xml:space="preserve"> </w:t>
      </w:r>
      <w:r>
        <w:rPr>
          <w:i/>
        </w:rPr>
        <w:t>is</w:t>
      </w:r>
      <w:r>
        <w:t xml:space="preserve"> </w:t>
      </w:r>
      <w:r>
        <w:t>sakked</w:t>
      </w:r>
      <w:r>
        <w:t xml:space="preserve"> </w:t>
      </w:r>
      <w:r>
        <w:t>and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4073 (data/riverside_cats/RvT_riv.cat)</w:t>
        <w:br/>
      </w:r>
      <w:r>
        <w:t>Oure</w:t>
      </w:r>
      <w:r>
        <w:t xml:space="preserve"> </w:t>
      </w:r>
      <w:r>
        <w:t>hors</w:t>
      </w:r>
      <w:r>
        <w:t xml:space="preserve"> </w:t>
      </w:r>
      <w:r>
        <w:rPr>
          <w:i/>
        </w:rPr>
        <w:t>is</w:t>
      </w:r>
      <w:r>
        <w:t xml:space="preserve"> </w:t>
      </w:r>
      <w:r>
        <w:t>lorn</w:t>
      </w:r>
      <w:r>
        <w:t xml:space="preserve"> </w:t>
      </w:r>
      <w:r>
        <w:t>Alayn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banes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4078 (data/riverside_cats/RvT_riv.cat)</w:t>
        <w:br/>
      </w:r>
      <w:r>
        <w:t>What</w:t>
      </w:r>
      <w:r>
        <w:t xml:space="preserve"> </w:t>
      </w:r>
      <w:r>
        <w:t>whilk</w:t>
      </w:r>
      <w:r>
        <w:t xml:space="preserve"> </w:t>
      </w:r>
      <w:r>
        <w:t>way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geen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crie</w:t>
      </w:r>
      <w:r>
        <w:br/>
        <w:br/>
      </w:r>
    </w:p>
    <w:p>
      <w:r>
        <w:rPr>
          <w:b/>
        </w:rPr>
        <w:t>Present 3rd sg must end in -eth : goth</w:t>
      </w:r>
      <w:r>
        <w:br/>
        <w:t>The Reeve's Tale 4080 (data/riverside_cats/RvT_riv.cat)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youre</w:t>
      </w:r>
      <w:r>
        <w:t xml:space="preserve"> </w:t>
      </w:r>
      <w:r>
        <w:t>hors</w:t>
      </w:r>
      <w:r>
        <w:t xml:space="preserve"> </w:t>
      </w:r>
      <w:r>
        <w:rPr>
          <w:i/>
        </w:rPr>
        <w:t>goth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fen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4081 (data/riverside_cats/RvT_riv.cat)</w:t>
        <w:br/>
      </w:r>
      <w:r>
        <w:t>With</w:t>
      </w:r>
      <w:r>
        <w:t xml:space="preserve"> </w:t>
      </w:r>
      <w:r>
        <w:t>wilde</w:t>
      </w:r>
      <w:r>
        <w:t xml:space="preserve"> </w:t>
      </w:r>
      <w:r>
        <w:t>mares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4083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bettre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knyt</w:t>
      </w:r>
      <w:r>
        <w:t xml:space="preserve"> </w:t>
      </w:r>
      <w:r>
        <w:t>the</w:t>
      </w:r>
      <w:r>
        <w:t xml:space="preserve"> </w:t>
      </w:r>
      <w:r>
        <w:t>reyne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4087 (data/riverside_cats/RvT_riv.cat)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nat</w:t>
      </w:r>
      <w:r>
        <w:t xml:space="preserve"> </w:t>
      </w:r>
      <w:r>
        <w:t>scape</w:t>
      </w:r>
      <w:r>
        <w:t xml:space="preserve"> </w:t>
      </w:r>
      <w:r>
        <w:t>us</w:t>
      </w:r>
      <w:r>
        <w:t xml:space="preserve"> </w:t>
      </w:r>
      <w:r>
        <w:t>bathe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4090 (data/riverside_cats/RvT_riv.cat)</w:t>
        <w:br/>
      </w:r>
      <w:r>
        <w:t>Thise</w:t>
      </w:r>
      <w:r>
        <w:t xml:space="preserve"> </w:t>
      </w:r>
      <w:r>
        <w:t>sely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4093 (data/riverside_cats/RvT_riv.cat)</w:t>
        <w:br/>
      </w:r>
      <w:r>
        <w:t>He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busshel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flour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4094 (data/riverside_cats/RvT_riv.cat)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go</w:t>
      </w:r>
      <w:r>
        <w:t xml:space="preserve"> </w:t>
      </w:r>
      <w:r>
        <w:t>knede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Present 3rd sg must end in -eth : comth</w:t>
      </w:r>
      <w:r>
        <w:br/>
        <w:t>The Reeve's Tale 4108 (data/riverside_cats/RvT_riv.cat)</w:t>
        <w:br/>
      </w:r>
      <w:r>
        <w:rPr>
          <w:i/>
        </w:rPr>
        <w:t>Comth</w:t>
      </w:r>
      <w:r>
        <w:t xml:space="preserve"> </w:t>
      </w:r>
      <w:r>
        <w:t>sely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him</w:t>
      </w:r>
      <w:r>
        <w:t xml:space="preserve"> </w:t>
      </w:r>
      <w:r>
        <w:rPr>
          <w:i/>
        </w:rPr>
        <w:t>comth</w:t>
      </w:r>
      <w:r>
        <w:t xml:space="preserve"> </w:t>
      </w:r>
      <w:r>
        <w:t>Aleyn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4111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men</w:t>
      </w:r>
      <w:r>
        <w:t xml:space="preserve"> </w:t>
      </w:r>
      <w:r>
        <w:t>wil</w:t>
      </w:r>
      <w:r>
        <w:t xml:space="preserve"> </w:t>
      </w:r>
      <w:r>
        <w:t>us</w:t>
      </w:r>
      <w:r>
        <w:t xml:space="preserve"> </w:t>
      </w:r>
      <w:r>
        <w:t>fooles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4114 (data/riverside_cats/RvT_riv.cat)</w:t>
        <w:br/>
      </w:r>
      <w:r>
        <w:t>Thus</w:t>
      </w:r>
      <w:r>
        <w:t xml:space="preserve"> </w:t>
      </w:r>
      <w:r>
        <w:t>pleyneth</w:t>
      </w:r>
      <w:r>
        <w:t xml:space="preserve"> </w:t>
      </w:r>
      <w:r>
        <w:t>John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Past plural must end in -en or -e : bisoght</w:t>
      </w:r>
      <w:r>
        <w:br/>
        <w:t>The Reeve's Tale 4118 (data/riverside_cats/RvT_riv.cat)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they</w:t>
      </w:r>
      <w:r>
        <w:t xml:space="preserve"> </w:t>
      </w:r>
      <w:r>
        <w:t>hym</w:t>
      </w:r>
      <w:r>
        <w:t xml:space="preserve"> </w:t>
      </w:r>
      <w:r>
        <w:rPr>
          <w:i/>
        </w:rPr>
        <w:t>bisoght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Reeve's Tale 4121 (data/riverside_cats/RvT_riv.cat)</w:t>
        <w:br/>
      </w:r>
      <w:r>
        <w:t>Swich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yet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have</w:t>
      </w:r>
      <w:r>
        <w:t xml:space="preserve"> </w:t>
      </w:r>
      <w:r>
        <w:t>youre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4122 (data/riverside_cats/RvT_riv.cat)</w:t>
        <w:br/>
      </w:r>
      <w:r>
        <w:t>Myn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streit</w:t>
      </w:r>
      <w:r>
        <w:t xml:space="preserve"> </w:t>
      </w:r>
      <w:r>
        <w:t>but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lerned</w:t>
      </w:r>
      <w:r>
        <w:t xml:space="preserve"> </w:t>
      </w:r>
      <w:r>
        <w:t>art</w:t>
      </w:r>
      <w:r>
        <w:br/>
        <w:br/>
      </w:r>
    </w:p>
    <w:p>
      <w:r>
        <w:rPr>
          <w:b/>
        </w:rPr>
        <w:t>Present 3rd sg must end in -eth : may</w:t>
      </w:r>
      <w:r>
        <w:br/>
        <w:t>The Reeve's Tale 4125 (data/riverside_cats/RvT_riv.cat)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if</w:t>
      </w:r>
      <w:r>
        <w:t xml:space="preserve"> </w:t>
      </w:r>
      <w:r>
        <w:t>this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4126 (data/riverside_cats/RvT_riv.cat)</w:t>
        <w:br/>
      </w:r>
      <w:r>
        <w:t>Or</w:t>
      </w:r>
      <w:r>
        <w:t xml:space="preserve"> </w:t>
      </w:r>
      <w:r>
        <w:t>make</w:t>
      </w:r>
      <w:r>
        <w:t xml:space="preserve"> </w:t>
      </w:r>
      <w:r>
        <w:t>it</w:t>
      </w:r>
      <w:r>
        <w:t xml:space="preserve"> </w:t>
      </w:r>
      <w:r>
        <w:t>rowm</w:t>
      </w:r>
      <w:r>
        <w:t xml:space="preserve"> </w:t>
      </w:r>
      <w:r>
        <w:t>with</w:t>
      </w:r>
      <w:r>
        <w:t xml:space="preserve"> </w:t>
      </w:r>
      <w:r>
        <w:t>speche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4128 (data/riverside_cats/RvT_riv.cat)</w:t>
        <w:br/>
      </w:r>
      <w:r>
        <w:t>Ay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myrie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4128 (data/riverside_cats/RvT_riv.cat)</w:t>
        <w:br/>
      </w:r>
      <w:r>
        <w:t>Ay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</w:t>
      </w:r>
      <w:r>
        <w:t xml:space="preserve"> </w:t>
      </w:r>
      <w:r>
        <w:t>myrie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faire</w:t>
      </w:r>
      <w:r>
        <w:t xml:space="preserve"> </w:t>
      </w:r>
      <w:r>
        <w:t>answerd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4129 (data/riverside_cats/RvT_riv.cat)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seyd</w:t>
      </w:r>
      <w:r>
        <w:t xml:space="preserve"> </w:t>
      </w:r>
      <w:r>
        <w:t>Man</w:t>
      </w:r>
      <w:r>
        <w:t xml:space="preserve"> </w:t>
      </w:r>
      <w:r>
        <w:rPr>
          <w:i/>
        </w:rPr>
        <w:t>sal</w:t>
      </w:r>
      <w:r>
        <w:t xml:space="preserve"> </w:t>
      </w:r>
      <w:r>
        <w:t>taa</w:t>
      </w:r>
      <w:r>
        <w:t xml:space="preserve"> </w:t>
      </w:r>
      <w:r>
        <w:t>of</w:t>
      </w:r>
      <w:r>
        <w:t xml:space="preserve"> </w:t>
      </w:r>
      <w:r>
        <w:t>twa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Infinitive must end in -en or -e : taa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rPr>
          <w:i/>
        </w:rP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brynges</w:t>
      </w:r>
      <w:r>
        <w:br/>
        <w:br/>
      </w:r>
    </w:p>
    <w:p>
      <w:r>
        <w:rPr>
          <w:b/>
        </w:rPr>
        <w:t>Present 3rd sg must end in -eth : brynges</w:t>
      </w:r>
      <w:r>
        <w:br/>
        <w:t>The Reeve's Tale 4130 (data/riverside_cats/RvT_riv.cat)</w:t>
        <w:br/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fyndes</w:t>
      </w:r>
      <w:r>
        <w:t xml:space="preserve"> </w:t>
      </w:r>
      <w:r>
        <w:t>or</w:t>
      </w:r>
      <w:r>
        <w:t xml:space="preserve"> </w:t>
      </w:r>
      <w:r>
        <w:t>taa</w:t>
      </w:r>
      <w:r>
        <w:t xml:space="preserve"> </w:t>
      </w:r>
      <w:r>
        <w:t>slyk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brynges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Reeve's Tale 4133 (data/riverside_cats/RvT_riv.cat)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wil</w:t>
      </w:r>
      <w:r>
        <w:t xml:space="preserve"> </w:t>
      </w:r>
      <w:r>
        <w:t>payen</w:t>
      </w:r>
      <w:r>
        <w:t xml:space="preserve"> </w:t>
      </w:r>
      <w:r>
        <w:t>trewely</w:t>
      </w:r>
      <w:r>
        <w:t xml:space="preserve"> </w:t>
      </w:r>
      <w:r>
        <w:t>atte</w:t>
      </w:r>
      <w:r>
        <w:t xml:space="preserve"> </w:t>
      </w:r>
      <w:r>
        <w:t>fulle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Reeve's Tale 4134 (data/riverside_cats/RvT_riv.cat)</w:t>
        <w:br/>
      </w:r>
      <w:r>
        <w:t>With</w:t>
      </w:r>
      <w:r>
        <w:t xml:space="preserve"> </w:t>
      </w:r>
      <w:r>
        <w:t>empty</w:t>
      </w:r>
      <w:r>
        <w:t xml:space="preserve"> </w:t>
      </w:r>
      <w:r>
        <w:t>hand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</w:t>
      </w:r>
      <w:r>
        <w:t xml:space="preserve"> </w:t>
      </w:r>
      <w:r>
        <w:t>haukes</w:t>
      </w:r>
      <w:r>
        <w:t xml:space="preserve"> </w:t>
      </w:r>
      <w:r>
        <w:t>tulle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4149 (data/riverside_cats/RvT_riv.cat)</w:t>
        <w:br/>
      </w:r>
      <w:r>
        <w:t>Wel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millere</w:t>
      </w:r>
      <w:r>
        <w:t xml:space="preserve"> </w:t>
      </w:r>
      <w:r>
        <w:t>vernysshed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4156 (data/riverside_cats/RvT_riv.cat)</w:t>
        <w:br/>
      </w:r>
      <w:r>
        <w:t>The</w:t>
      </w:r>
      <w:r>
        <w:t xml:space="preserve"> </w:t>
      </w:r>
      <w:r>
        <w:t>cradel</w:t>
      </w:r>
      <w:r>
        <w:t xml:space="preserve"> </w:t>
      </w:r>
      <w:r>
        <w:t>at</w:t>
      </w:r>
      <w:r>
        <w:t xml:space="preserve"> </w:t>
      </w:r>
      <w:r>
        <w:t>hir</w:t>
      </w:r>
      <w:r>
        <w:t xml:space="preserve"> </w:t>
      </w:r>
      <w:r>
        <w:t>beddes</w:t>
      </w:r>
      <w:r>
        <w:t xml:space="preserve"> </w:t>
      </w:r>
      <w:r>
        <w:t>feet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4159 (data/riverside_cats/RvT_riv.cat)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</w:t>
      </w:r>
      <w:r>
        <w:t xml:space="preserve"> </w:t>
      </w:r>
      <w:r>
        <w:t>doghter</w:t>
      </w:r>
      <w:r>
        <w:t xml:space="preserve"> </w:t>
      </w:r>
      <w:r>
        <w:t>right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4162 (data/riverside_cats/RvT_riv.cat)</w:t>
        <w:br/>
      </w:r>
      <w:r>
        <w:t>This</w:t>
      </w:r>
      <w:r>
        <w:t xml:space="preserve"> </w:t>
      </w:r>
      <w:r>
        <w:t>millere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wisely</w:t>
      </w:r>
      <w:r>
        <w:t xml:space="preserve"> </w:t>
      </w:r>
      <w:r>
        <w:t>bibbed</w:t>
      </w:r>
      <w:r>
        <w:t xml:space="preserve"> </w:t>
      </w:r>
      <w:r>
        <w:t>ale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Reeve's Tale 4168 (data/riverside_cats/RvT_riv.cat)</w:t>
        <w:br/>
      </w:r>
      <w:r>
        <w:t>Aleyn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this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Present 3rd sg must end in -eth : falle</w:t>
      </w:r>
      <w:r>
        <w:br/>
        <w:t>The Reeve's Tale 4172 (data/riverside_cats/RvT_riv.cat)</w:t>
        <w:br/>
      </w:r>
      <w:r>
        <w:t>A</w:t>
      </w:r>
      <w:r>
        <w:t xml:space="preserve"> </w:t>
      </w:r>
      <w:r>
        <w:t>wilde</w:t>
      </w:r>
      <w:r>
        <w:t xml:space="preserve"> </w:t>
      </w:r>
      <w:r>
        <w:t>fyr</w:t>
      </w:r>
      <w:r>
        <w:t xml:space="preserve"> </w:t>
      </w:r>
      <w:r>
        <w:t>upon</w:t>
      </w:r>
      <w:r>
        <w:t xml:space="preserve"> </w:t>
      </w:r>
      <w:r>
        <w:t>thair</w:t>
      </w:r>
      <w:r>
        <w:t xml:space="preserve"> </w:t>
      </w:r>
      <w:r>
        <w:t>bodyes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-eth : tydes</w:t>
      </w:r>
      <w:r>
        <w:br/>
        <w:t>The Reeve's Tale 4175 (data/riverside_cats/RvT_riv.cat)</w:t>
        <w:br/>
      </w:r>
      <w:r>
        <w:t>This</w:t>
      </w:r>
      <w:r>
        <w:t xml:space="preserve"> </w:t>
      </w:r>
      <w:r>
        <w:t>lange</w:t>
      </w:r>
      <w:r>
        <w:t xml:space="preserve"> </w:t>
      </w:r>
      <w:r>
        <w:t>nyght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tydes</w:t>
      </w:r>
      <w:r>
        <w:t xml:space="preserve"> </w:t>
      </w:r>
      <w:r>
        <w:t>me</w:t>
      </w:r>
      <w:r>
        <w:t xml:space="preserve"> </w:t>
      </w:r>
      <w:r>
        <w:t>na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4176 (data/riverside_cats/RvT_riv.cat)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na</w:t>
      </w:r>
      <w:r>
        <w:t xml:space="preserve"> </w:t>
      </w:r>
      <w:r>
        <w:t>fors</w:t>
      </w:r>
      <w:r>
        <w:t xml:space="preserve"> </w:t>
      </w:r>
      <w:r>
        <w:t>al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4179 (data/riverside_cats/RvT_riv.cat)</w:t>
        <w:br/>
      </w:r>
      <w:r>
        <w:t>Som</w:t>
      </w:r>
      <w:r>
        <w:t xml:space="preserve"> </w:t>
      </w:r>
      <w:r>
        <w:t>esement</w:t>
      </w:r>
      <w:r>
        <w:t xml:space="preserve"> </w:t>
      </w:r>
      <w:r>
        <w:rPr>
          <w:i/>
        </w:rPr>
        <w:t>has</w:t>
      </w:r>
      <w:r>
        <w:t xml:space="preserve"> </w:t>
      </w:r>
      <w:r>
        <w:t>lawe</w:t>
      </w:r>
      <w:r>
        <w:t xml:space="preserve"> </w:t>
      </w:r>
      <w:r>
        <w:t>yshapen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Present 3rd sg must end in -eth : says</w:t>
      </w:r>
      <w:r>
        <w:br/>
        <w:t>The Reeve's Tale 4180 (data/riverside_cats/RvT_riv.cat)</w:t>
        <w:br/>
      </w:r>
      <w:r>
        <w:t>For</w:t>
      </w:r>
      <w:r>
        <w:t xml:space="preserve"> </w:t>
      </w:r>
      <w:r>
        <w:t>John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lawe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says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4182 (data/riverside_cats/RvT_riv.cat)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sal</w:t>
      </w:r>
      <w:r>
        <w:t xml:space="preserve"> </w:t>
      </w:r>
      <w:r>
        <w:t>be</w:t>
      </w:r>
      <w:r>
        <w:t xml:space="preserve"> </w:t>
      </w:r>
      <w:r>
        <w:t>releved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Strong participle must end in -en or -e : stoln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t>is</w:t>
      </w:r>
      <w:r>
        <w:t xml:space="preserve"> </w:t>
      </w:r>
      <w:r>
        <w:rPr>
          <w:i/>
        </w:rP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4183 (data/riverside_cats/RvT_riv.cat)</w:t>
        <w:br/>
      </w:r>
      <w:r>
        <w:t>Oure</w:t>
      </w:r>
      <w:r>
        <w:t xml:space="preserve"> </w:t>
      </w:r>
      <w:r>
        <w:t>corn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stoln</w:t>
      </w:r>
      <w:r>
        <w:t xml:space="preserve"> </w:t>
      </w:r>
      <w:r>
        <w:t>sothly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sal</w:t>
      </w:r>
      <w:r>
        <w:br/>
        <w:t>The Reeve's Tale 4187 (data/riverside_cats/RvT_riv.cat)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sale</w:t>
      </w:r>
      <w:r>
        <w:t xml:space="preserve"> </w:t>
      </w:r>
      <w:r>
        <w:t>it</w:t>
      </w:r>
      <w:r>
        <w:t xml:space="preserve"> </w:t>
      </w:r>
      <w:r>
        <w:rPr>
          <w:i/>
        </w:rPr>
        <w:t>sal</w:t>
      </w:r>
      <w:r>
        <w:t xml:space="preserve"> </w:t>
      </w:r>
      <w:r>
        <w:t>neen</w:t>
      </w:r>
      <w:r>
        <w:t xml:space="preserve"> </w:t>
      </w:r>
      <w:r>
        <w:t>other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Strong pt sg must not end in -en or -e : crepte</w:t>
      </w:r>
      <w:r>
        <w:br/>
        <w:t>The Reeve's Tale 4193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rist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t>he</w:t>
      </w:r>
      <w:r>
        <w:t xml:space="preserve"> </w:t>
      </w:r>
      <w:r>
        <w:rPr>
          <w:i/>
        </w:rPr>
        <w:t>crepte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Reeve's Tale 4194 (data/riverside_cats/RvT_riv.cat)</w:t>
        <w:br/>
      </w:r>
      <w:r>
        <w:t>This</w:t>
      </w:r>
      <w:r>
        <w:t xml:space="preserve"> </w:t>
      </w:r>
      <w:r>
        <w:t>wenche</w:t>
      </w:r>
      <w:r>
        <w:t xml:space="preserve"> </w:t>
      </w:r>
      <w:r>
        <w:t>lay</w:t>
      </w:r>
      <w:r>
        <w:t xml:space="preserve"> </w:t>
      </w:r>
      <w:r>
        <w:t>uprighte</w:t>
      </w:r>
      <w:r>
        <w:t xml:space="preserve"> </w:t>
      </w:r>
      <w:r>
        <w:t>and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4197 (data/riverside_cats/RvT_riv.cat)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aton</w:t>
      </w:r>
      <w:r>
        <w:br/>
        <w:br/>
      </w:r>
    </w:p>
    <w:p>
      <w:r>
        <w:rPr>
          <w:b/>
        </w:rPr>
        <w:t>Infinitive must end in -en or -e : seyn</w:t>
      </w:r>
      <w:r>
        <w:br/>
        <w:t>The Reeve's Tale 4202 (data/riverside_cats/RvT_riv.cat)</w:t>
        <w:br/>
      </w:r>
      <w:r>
        <w:t>Now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is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ape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4203 (data/riverside_cats/RvT_riv.cat)</w:t>
        <w:br/>
      </w:r>
      <w:r>
        <w:t>Yet</w:t>
      </w:r>
      <w:r>
        <w:t xml:space="preserve"> </w:t>
      </w:r>
      <w:r>
        <w:rPr>
          <w:i/>
        </w:rPr>
        <w:t>has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t>somwhat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harm</w:t>
      </w:r>
      <w:r>
        <w:br/>
        <w:br/>
      </w:r>
    </w:p>
    <w:p>
      <w:r>
        <w:rPr>
          <w:b/>
        </w:rPr>
        <w:t>Present 3rd sg must end in -eth : has</w:t>
      </w:r>
      <w:r>
        <w:br/>
        <w:t>The Reeve's Tale 4204 (data/riverside_cats/RvT_riv.cat)</w:t>
        <w:br/>
      </w:r>
      <w:r>
        <w:t>He</w:t>
      </w:r>
      <w:r>
        <w:t xml:space="preserve"> </w:t>
      </w:r>
      <w:r>
        <w:rPr>
          <w:i/>
        </w:rPr>
        <w:t>has</w:t>
      </w:r>
      <w:r>
        <w:t xml:space="preserve"> </w:t>
      </w:r>
      <w:r>
        <w:t>the</w:t>
      </w:r>
      <w:r>
        <w:t xml:space="preserve"> </w:t>
      </w:r>
      <w:r>
        <w:t>milleris</w:t>
      </w:r>
      <w:r>
        <w:t xml:space="preserve"> </w:t>
      </w:r>
      <w:r>
        <w:t>doghter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4207 (data/riverside_cats/RvT_riv.cat)</w:t>
        <w:br/>
      </w:r>
      <w:r>
        <w:t>And</w:t>
      </w:r>
      <w:r>
        <w:t xml:space="preserve"> </w:t>
      </w:r>
      <w:r>
        <w:t>when</w:t>
      </w:r>
      <w:r>
        <w:t xml:space="preserve"> </w:t>
      </w:r>
      <w:r>
        <w:t>this</w:t>
      </w:r>
      <w:r>
        <w:t xml:space="preserve"> </w:t>
      </w:r>
      <w:r>
        <w:t>jape</w:t>
      </w:r>
      <w:r>
        <w:t xml:space="preserve"> </w:t>
      </w:r>
      <w:r>
        <w:rPr>
          <w:i/>
        </w:rPr>
        <w:t>is</w:t>
      </w:r>
      <w:r>
        <w:t xml:space="preserve"> </w:t>
      </w:r>
      <w:r>
        <w:t>tald</w:t>
      </w:r>
      <w:r>
        <w:t xml:space="preserve"> </w:t>
      </w:r>
      <w:r>
        <w:t>another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sayth</w:t>
      </w:r>
      <w:r>
        <w:br/>
        <w:t>The Reeve's Tale 4210 (data/riverside_cats/RvT_riv.cat)</w:t>
        <w:br/>
      </w:r>
      <w:r>
        <w:t>Unhardy</w:t>
      </w:r>
      <w:r>
        <w:t xml:space="preserve"> </w:t>
      </w:r>
      <w:r>
        <w:t>is</w:t>
      </w:r>
      <w:r>
        <w:t xml:space="preserve"> </w:t>
      </w:r>
      <w:r>
        <w:t>unseely</w:t>
      </w:r>
      <w:r>
        <w:t xml:space="preserve"> </w:t>
      </w:r>
      <w:r>
        <w:t>thus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sayth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Reeve's Tale 4211 (data/riverside_cats/RvT_riv.cat)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t>roos</w:t>
      </w:r>
      <w:r>
        <w:t xml:space="preserve"> </w:t>
      </w:r>
      <w:r>
        <w:t>and</w:t>
      </w:r>
      <w:r>
        <w:t xml:space="preserve"> </w:t>
      </w:r>
      <w:r>
        <w:t>softely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4212 (data/riverside_cats/RvT_riv.cat)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t>cradel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hand</w:t>
      </w:r>
      <w:r>
        <w:t xml:space="preserve"> </w:t>
      </w:r>
      <w:r>
        <w:t>it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gooth</w:t>
      </w:r>
      <w:r>
        <w:br/>
        <w:t>The Reeve's Tale 4221 (data/riverside_cats/RvT_riv.cat)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til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cradel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Present 3rd sg must end in -eth : lith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rPr>
          <w:i/>
        </w:rP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Infinitive must end in -en or -e : han</w:t>
      </w:r>
      <w:r>
        <w:br/>
        <w:t>The Reeve's Tale 4227 (data/riverside_cats/RvT_riv.cat)</w:t>
        <w:br/>
      </w:r>
      <w:r>
        <w:t>And</w:t>
      </w:r>
      <w:r>
        <w:t xml:space="preserve"> </w:t>
      </w:r>
      <w:r>
        <w:t>lith</w:t>
      </w:r>
      <w:r>
        <w:t xml:space="preserve"> </w:t>
      </w:r>
      <w:r>
        <w:t>ful</w:t>
      </w:r>
      <w:r>
        <w:t xml:space="preserve"> </w:t>
      </w:r>
      <w:r>
        <w:t>stille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caught</w:t>
      </w:r>
      <w:r>
        <w:t xml:space="preserve"> </w:t>
      </w:r>
      <w:r>
        <w:t>a</w:t>
      </w:r>
      <w:r>
        <w:t xml:space="preserve"> </w:t>
      </w:r>
      <w:r>
        <w:t>sleep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Reeve's Tale 4228 (data/riverside_cats/RvT_riv.cat)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this</w:t>
      </w:r>
      <w:r>
        <w:t xml:space="preserve"> </w:t>
      </w:r>
      <w:r>
        <w:t>John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t>up</w:t>
      </w:r>
      <w:r>
        <w:t xml:space="preserve"> </w:t>
      </w:r>
      <w:r>
        <w:rPr>
          <w:i/>
        </w:rPr>
        <w:t>leep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4230 (data/riverside_cats/RvT_riv.cat)</w:t>
        <w:br/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fit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nat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Reeve's Tale 4232 (data/riverside_cats/RvT_riv.cat)</w:t>
        <w:br/>
      </w:r>
      <w:r>
        <w:t>This</w:t>
      </w:r>
      <w:r>
        <w:t xml:space="preserve"> </w:t>
      </w:r>
      <w:r>
        <w:t>joly</w:t>
      </w:r>
      <w:r>
        <w:t xml:space="preserve"> </w:t>
      </w:r>
      <w:r>
        <w:t>lyf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two</w:t>
      </w:r>
      <w:r>
        <w:t xml:space="preserve"> </w:t>
      </w:r>
      <w:r>
        <w:t>clerkes</w:t>
      </w:r>
      <w:r>
        <w:t xml:space="preserve"> </w:t>
      </w:r>
      <w:r>
        <w:t>lad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4237 (data/riverside_cats/RvT_riv.cat)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byde</w:t>
      </w:r>
      <w:r>
        <w:br/>
        <w:br/>
      </w:r>
    </w:p>
    <w:p>
      <w:r>
        <w:rPr>
          <w:b/>
        </w:rPr>
        <w:t>Present 3rd sg must end in -eth : kepe</w:t>
      </w:r>
      <w:r>
        <w:br/>
        <w:t>The Reeve's Tale 4247 (data/riverside_cats/RvT_riv.cat)</w:t>
        <w:br/>
      </w:r>
      <w:r>
        <w:t>And</w:t>
      </w:r>
      <w:r>
        <w:t xml:space="preserve"> </w:t>
      </w:r>
      <w:r>
        <w:t>goode</w:t>
      </w:r>
      <w:r>
        <w:t xml:space="preserve"> </w:t>
      </w:r>
      <w:r>
        <w:t>lemman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save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kepe</w:t>
      </w:r>
      <w:r>
        <w:br/>
        <w:br/>
      </w:r>
    </w:p>
    <w:p>
      <w:r>
        <w:rPr>
          <w:b/>
        </w:rPr>
        <w:t>Infinitive must end in -en or -e : go</w:t>
      </w:r>
      <w:r>
        <w:br/>
        <w:t>The Reeve's Tale 4250 (data/riverside_cats/RvT_riv.cat)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crepen</w:t>
      </w:r>
      <w:r>
        <w:t xml:space="preserve"> </w:t>
      </w:r>
      <w:r>
        <w:t>in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felawe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4253 (data/riverside_cats/RvT_riv.cat)</w:t>
        <w:br/>
      </w:r>
      <w:r>
        <w:t>Myn</w:t>
      </w:r>
      <w:r>
        <w:t xml:space="preserve"> </w:t>
      </w:r>
      <w:r>
        <w:t>heed</w:t>
      </w:r>
      <w:r>
        <w:t xml:space="preserve"> </w:t>
      </w:r>
      <w:r>
        <w:rPr>
          <w:i/>
        </w:rPr>
        <w:t>is</w:t>
      </w:r>
      <w:r>
        <w:t xml:space="preserve"> </w:t>
      </w:r>
      <w:r>
        <w:t>toty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swynk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3rd sg must end in -eth : lith</w:t>
      </w:r>
      <w:r>
        <w:br/>
        <w:t>The Reeve's Tale 4256 (data/riverside_cats/RvT_riv.cat)</w:t>
        <w:br/>
      </w:r>
      <w:r>
        <w:t>Heere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the</w:t>
      </w:r>
      <w:r>
        <w:t xml:space="preserve"> </w:t>
      </w:r>
      <w:r>
        <w:t>millere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Reeve's Tale 4261 (data/riverside_cats/RvT_riv.cat)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nekke</w:t>
      </w:r>
      <w:r>
        <w:t xml:space="preserve"> </w:t>
      </w:r>
      <w:r>
        <w:t>and</w:t>
      </w:r>
      <w:r>
        <w:t xml:space="preserve"> </w:t>
      </w:r>
      <w:r>
        <w:t>softe</w:t>
      </w:r>
      <w:r>
        <w:t xml:space="preserve"> </w:t>
      </w:r>
      <w:r>
        <w:t>he</w:t>
      </w:r>
      <w:r>
        <w:t xml:space="preserve"> </w:t>
      </w:r>
      <w:r>
        <w:t>spak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4264 (data/riverside_cats/RvT_riv.cat)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Jame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Reeve's Tale 4271 (data/riverside_cats/RvT_riv.cat)</w:t>
        <w:br/>
      </w:r>
      <w:r>
        <w:t>Who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boold</w:t>
      </w:r>
      <w:r>
        <w:t xml:space="preserve"> </w:t>
      </w:r>
      <w:r>
        <w:t>to</w:t>
      </w:r>
      <w:r>
        <w:t xml:space="preserve"> </w:t>
      </w:r>
      <w:r>
        <w:t>disparage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4272 (data/riverside_cats/RvT_riv.cat)</w:t>
        <w:br/>
      </w:r>
      <w:r>
        <w:t>My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lynage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Reeve's Tale 4274 (data/riverside_cats/RvT_riv.cat)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hente</w:t>
      </w:r>
      <w:r>
        <w:t xml:space="preserve"> </w:t>
      </w:r>
      <w:r>
        <w:t>hym</w:t>
      </w:r>
      <w:r>
        <w:t xml:space="preserve"> </w:t>
      </w:r>
      <w:r>
        <w:t>despitously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Reeve's Tale 4278 (data/riverside_cats/RvT_riv.cat)</w:t>
        <w:br/>
      </w:r>
      <w:r>
        <w:t>They</w:t>
      </w:r>
      <w:r>
        <w:t xml:space="preserve"> </w:t>
      </w:r>
      <w:r>
        <w:t>walwe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two</w:t>
      </w:r>
      <w:r>
        <w:t xml:space="preserve"> </w:t>
      </w:r>
      <w:r>
        <w:t>pigges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poke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4289 (data/riverside_cats/RvT_riv.cat)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broken</w:t>
      </w:r>
      <w:r>
        <w:t xml:space="preserve"> </w:t>
      </w:r>
      <w:r>
        <w:t>help</w:t>
      </w:r>
      <w:r>
        <w:t xml:space="preserve"> </w:t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Reeve's Tale 4303 (data/riverside_cats/RvT_riv.cat)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the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wered</w:t>
      </w:r>
      <w:r>
        <w:t xml:space="preserve"> </w:t>
      </w:r>
      <w:r>
        <w:t>a</w:t>
      </w:r>
      <w:r>
        <w:t xml:space="preserve"> </w:t>
      </w:r>
      <w:r>
        <w:t>volupeer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Reeve's Tale 4307 (data/riverside_cats/RvT_riv.cat)</w:t>
        <w:br/>
      </w:r>
      <w:r>
        <w:t>That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t>gooth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Harrow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Reeve's Tale 4310 (data/riverside_cats/RvT_riv.cat)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hire</w:t>
      </w:r>
      <w:r>
        <w:t xml:space="preserve"> </w:t>
      </w:r>
      <w:r>
        <w:t>mele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4313 (data/riverside_cats/RvT_riv.cat)</w:t>
        <w:br/>
      </w:r>
      <w:r>
        <w:t>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</w:t>
      </w:r>
      <w:r>
        <w:t xml:space="preserve"> </w:t>
      </w:r>
      <w:r>
        <w:t>millere</w:t>
      </w:r>
      <w:r>
        <w:t xml:space="preserve"> </w:t>
      </w:r>
      <w:r>
        <w:t>wel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Present 3rd sg must end in -eth : hath</w:t>
      </w:r>
      <w:r>
        <w:br/>
        <w:t>The Reeve's Tale 4314 (data/riverside_cats/RvT_riv.cat)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ylost</w:t>
      </w:r>
      <w:r>
        <w:t xml:space="preserve"> </w:t>
      </w:r>
      <w:r>
        <w:t>the</w:t>
      </w:r>
      <w:r>
        <w:t xml:space="preserve"> </w:t>
      </w:r>
      <w:r>
        <w:t>gryndynge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whete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4317 (data/riverside_cats/RvT_riv.cat)</w:t>
        <w:br/>
      </w:r>
      <w:r>
        <w:t>His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swyved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doghter</w:t>
      </w:r>
      <w:r>
        <w:t xml:space="preserve"> </w:t>
      </w:r>
      <w:r>
        <w:t>als</w:t>
      </w:r>
      <w:r>
        <w:br/>
        <w:br/>
      </w:r>
    </w:p>
    <w:p>
      <w:r>
        <w:rPr>
          <w:b/>
        </w:rPr>
        <w:t>Present 3rd sg must end in -eth : is</w:t>
      </w:r>
      <w:r>
        <w:br/>
        <w:t>The Reeve's Tale 4319 (data/riverside_cats/RvT_riv.cat)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ful</w:t>
      </w:r>
      <w:r>
        <w:t xml:space="preserve"> </w:t>
      </w:r>
      <w:r>
        <w:t>sooth</w:t>
      </w:r>
      <w:r>
        <w:br/>
        <w:br/>
      </w:r>
    </w:p>
    <w:p>
      <w:r>
        <w:rPr>
          <w:b/>
        </w:rPr>
        <w:t>Present 3rd sg must end in -eth : thar</w:t>
      </w:r>
      <w:r>
        <w:br/>
        <w:t>The Reeve's Tale 4320 (data/riverside_cats/RvT_riv.cat)</w:t>
        <w:br/>
      </w:r>
      <w:r>
        <w:t>Hym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t>dooth</w:t>
      </w:r>
      <w:r>
        <w:br/>
        <w:br/>
      </w:r>
    </w:p>
    <w:p>
      <w:r>
        <w:rPr>
          <w:b/>
        </w:rPr>
        <w:t>Present 3rd sg must end in -eth : dooth</w:t>
      </w:r>
      <w:r>
        <w:br/>
        <w:t>The Reeve's Tale 4320 (data/riverside_cats/RvT_riv.cat)</w:t>
        <w:br/>
      </w:r>
      <w:r>
        <w:t>Hym</w:t>
      </w:r>
      <w:r>
        <w:t xml:space="preserve"> </w:t>
      </w:r>
      <w:r>
        <w:t>thar</w:t>
      </w:r>
      <w:r>
        <w:t xml:space="preserve"> </w:t>
      </w:r>
      <w:r>
        <w:t>nat</w:t>
      </w:r>
      <w:r>
        <w:t xml:space="preserve"> </w:t>
      </w:r>
      <w:r>
        <w:t>wene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yvele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3rd sg must end in -eth : shal</w:t>
      </w:r>
      <w:r>
        <w:br/>
        <w:t>The Reeve's Tale 4321 (data/riverside_cats/RvT_riv.cat)</w:t>
        <w:br/>
      </w:r>
      <w:r>
        <w:t>A</w:t>
      </w:r>
      <w:r>
        <w:t xml:space="preserve"> </w:t>
      </w:r>
      <w:r>
        <w:t>gylour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hymself</w:t>
      </w:r>
      <w:r>
        <w:t xml:space="preserve"> </w:t>
      </w:r>
      <w:r>
        <w:t>bigyled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864 (data/riverside_cats/KnT_riv.cat)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riche</w:t>
      </w:r>
      <w:r>
        <w:t xml:space="preserve"> </w:t>
      </w:r>
      <w:r>
        <w:t>contree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weddede</w:t>
      </w:r>
      <w:r>
        <w:br/>
        <w:t>The Knight's Tale 868 (data/riverside_cats/KnT_riv.cat)</w:t>
        <w:br/>
      </w:r>
      <w:r>
        <w:t>And</w:t>
      </w:r>
      <w:r>
        <w:t xml:space="preserve"> </w:t>
      </w:r>
      <w:r>
        <w:rPr>
          <w:i/>
        </w:rPr>
        <w:t>weddede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Ypolita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888 (data/riverside_cats/KnT_riv.cat)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long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891 (data/riverside_cats/KnT_riv.cat)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902 (data/riverside_cats/KnT_riv.cat)</w:t>
        <w:br/>
      </w:r>
      <w:r>
        <w:t>That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swich</w:t>
      </w:r>
      <w:r>
        <w:t xml:space="preserve"> </w:t>
      </w:r>
      <w:r>
        <w:t>another</w:t>
      </w:r>
      <w:r>
        <w:t xml:space="preserve"> </w:t>
      </w:r>
      <w:r>
        <w:t>waymentynge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909 (data/riverside_cats/KnT_riv.cat)</w:t>
        <w:br/>
      </w:r>
      <w:r>
        <w:t>Or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yow</w:t>
      </w:r>
      <w:r>
        <w:t xml:space="preserve"> </w:t>
      </w:r>
      <w:r>
        <w:t>mysboden</w:t>
      </w:r>
      <w:r>
        <w:t xml:space="preserve"> </w:t>
      </w:r>
      <w:r>
        <w:t>or</w:t>
      </w:r>
      <w:r>
        <w:t xml:space="preserve"> </w:t>
      </w:r>
      <w:r>
        <w:t>offended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910 (data/riverside_cats/KnT_riv.cat)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913 (data/riverside_cats/KnT_riv.cat)</w:t>
        <w:br/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swowned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deedly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925 (data/riverside_cats/KnT_riv.cat)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</w:t>
      </w:r>
      <w:r>
        <w:t xml:space="preserve"> </w:t>
      </w:r>
      <w:r>
        <w:t>and</w:t>
      </w:r>
      <w:r>
        <w:t xml:space="preserve"> </w:t>
      </w:r>
      <w:r>
        <w:t>hire</w:t>
      </w:r>
      <w:r>
        <w:t xml:space="preserve"> </w:t>
      </w:r>
      <w:r>
        <w:t>false</w:t>
      </w:r>
      <w:r>
        <w:t xml:space="preserve"> </w:t>
      </w:r>
      <w:r>
        <w:t>wheel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929 (data/riverside_cats/KnT_riv.cat)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waitynge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fourtenyght</w:t>
      </w:r>
      <w:r>
        <w:br/>
        <w:br/>
      </w:r>
    </w:p>
    <w:p>
      <w:r>
        <w:rPr>
          <w:b/>
        </w:rPr>
        <w:t>Present 3rd sg must end in -eth : that</w:t>
      </w:r>
      <w:r>
        <w:br/>
        <w:t>The Knight's Tale 933 (data/riverside_cats/KnT_riv.cat)</w:t>
        <w:br/>
      </w:r>
      <w:r>
        <w:rPr>
          <w:i/>
        </w:rPr>
        <w:t>That</w:t>
      </w:r>
      <w:r>
        <w:t xml:space="preserve"> </w:t>
      </w:r>
      <w:r>
        <w:t>starf</w:t>
      </w:r>
      <w:r>
        <w:t xml:space="preserve"> </w:t>
      </w:r>
      <w:r>
        <w:t>at</w:t>
      </w:r>
      <w:r>
        <w:t xml:space="preserve"> </w:t>
      </w:r>
      <w:r>
        <w:t>Thebes</w:t>
      </w:r>
      <w:r>
        <w:t xml:space="preserve"> </w:t>
      </w:r>
      <w:r>
        <w:t>cursed</w:t>
      </w:r>
      <w:r>
        <w:t xml:space="preserve"> </w:t>
      </w:r>
      <w:r>
        <w:t>be</w:t>
      </w:r>
      <w:r>
        <w:t xml:space="preserve"> </w:t>
      </w:r>
      <w:r>
        <w:rPr>
          <w:i/>
        </w:rPr>
        <w:t>that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939 (data/riverside_cats/KnT_riv.cat)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of</w:t>
      </w:r>
      <w:r>
        <w:t xml:space="preserve"> </w:t>
      </w:r>
      <w:r>
        <w:t>Thebes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942 (data/riverside_cats/KnT_riv.cat)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bodyes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945 (data/riverside_cats/KnT_riv.cat)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suffren</w:t>
      </w:r>
      <w:r>
        <w:t xml:space="preserve"> </w:t>
      </w:r>
      <w:r>
        <w:t>hem</w:t>
      </w:r>
      <w:r>
        <w:t xml:space="preserve"> </w:t>
      </w:r>
      <w:r>
        <w:t>by</w:t>
      </w:r>
      <w:r>
        <w:t xml:space="preserve"> </w:t>
      </w:r>
      <w:r>
        <w:t>noon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952 (data/riverside_cats/KnT_riv.cat)</w:t>
        <w:br/>
      </w:r>
      <w:r>
        <w:t>This</w:t>
      </w:r>
      <w:r>
        <w:t xml:space="preserve"> </w:t>
      </w:r>
      <w:r>
        <w:t>gentil</w:t>
      </w:r>
      <w:r>
        <w:t xml:space="preserve"> </w:t>
      </w:r>
      <w:r>
        <w:t>duc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courser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953 (data/riverside_cats/KnT_riv.cat)</w:t>
        <w:br/>
      </w:r>
      <w:r>
        <w:t>With</w:t>
      </w:r>
      <w:r>
        <w:t xml:space="preserve"> </w:t>
      </w:r>
      <w:r>
        <w:t>herte</w:t>
      </w:r>
      <w:r>
        <w:t xml:space="preserve"> </w:t>
      </w:r>
      <w:r>
        <w:t>pitous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speke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Knight's Tale 957 (data/riverside_cats/KnT_riv.cat)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armes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up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960 (data/riverside_cats/KnT_riv.cat)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ferforthly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968 (data/riverside_cats/KnT_riv.cat)</w:t>
        <w:br/>
      </w:r>
      <w:r>
        <w:t>No</w:t>
      </w:r>
      <w:r>
        <w:t xml:space="preserve"> </w:t>
      </w:r>
      <w:r>
        <w:t>neer</w:t>
      </w:r>
      <w:r>
        <w:t xml:space="preserve"> </w:t>
      </w:r>
      <w:r>
        <w:t>Atthenes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-eth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-eth : rit</w:t>
      </w:r>
      <w:r>
        <w:br/>
        <w:t>The Knight's Tale 981 (data/riverside_cats/KnT_riv.cat)</w:t>
        <w:br/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duc</w:t>
      </w:r>
      <w:r>
        <w:t xml:space="preserve"> </w:t>
      </w:r>
      <w:r>
        <w:t>thus</w:t>
      </w:r>
      <w:r>
        <w:t xml:space="preserve"> </w:t>
      </w:r>
      <w:r>
        <w:rPr>
          <w:i/>
        </w:rPr>
        <w:t>rit</w:t>
      </w:r>
      <w:r>
        <w:t xml:space="preserve"> </w:t>
      </w:r>
      <w:r>
        <w:t>this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Weak pt sg must end in -ed, -d, or -t : putte</w:t>
      </w:r>
      <w:r>
        <w:br/>
        <w:t>The Knight's Tale 988 (data/riverside_cats/KnT_riv.cat)</w:t>
        <w:br/>
      </w:r>
      <w:r>
        <w:t>In</w:t>
      </w:r>
      <w:r>
        <w:t xml:space="preserve"> </w:t>
      </w:r>
      <w:r>
        <w:t>pleyn</w:t>
      </w:r>
      <w:r>
        <w:t xml:space="preserve"> </w:t>
      </w:r>
      <w:r>
        <w:t>bataille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putte</w:t>
      </w:r>
      <w:r>
        <w:t xml:space="preserve"> </w:t>
      </w:r>
      <w:r>
        <w:t>the</w:t>
      </w:r>
      <w:r>
        <w:t xml:space="preserve"> </w:t>
      </w:r>
      <w:r>
        <w:t>folk</w:t>
      </w:r>
      <w:r>
        <w:t xml:space="preserve"> </w:t>
      </w:r>
      <w:r>
        <w:t>to</w:t>
      </w:r>
      <w:r>
        <w:t xml:space="preserve"> </w:t>
      </w:r>
      <w:r>
        <w:t>flyght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999 (data/riverside_cats/KnT_riv.cat)</w:t>
        <w:br/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ladyes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from</w:t>
      </w:r>
      <w:r>
        <w:t xml:space="preserve"> </w:t>
      </w:r>
      <w:r>
        <w:t>hym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1000 (data/riverside_cats/KnT_riv.cat)</w:t>
        <w:br/>
      </w:r>
      <w:r>
        <w:t>But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1002 (data/riverside_cats/KnT_riv.cat)</w:t>
        <w:br/>
      </w:r>
      <w:r>
        <w:rPr>
          <w:i/>
        </w:rPr>
        <w:t>Hath</w:t>
      </w:r>
      <w:r>
        <w:t xml:space="preserve"> </w:t>
      </w:r>
      <w:r>
        <w:t>Creon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wonne</w:t>
      </w:r>
      <w:r>
        <w:t xml:space="preserve"> </w:t>
      </w:r>
      <w:r>
        <w:t>Thebes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1020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taas</w:t>
      </w:r>
      <w:r>
        <w:t xml:space="preserve"> </w:t>
      </w:r>
      <w:r>
        <w:t>the</w:t>
      </w:r>
      <w:r>
        <w:t xml:space="preserve"> </w:t>
      </w:r>
      <w:r>
        <w:t>pilours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torn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1021 (data/riverside_cats/KnT_riv.cat)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</w:t>
      </w:r>
      <w:r>
        <w:t xml:space="preserve"> </w:t>
      </w:r>
      <w:r>
        <w:t>caried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1025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duc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thus</w:t>
      </w:r>
      <w:r>
        <w:t xml:space="preserve"> </w:t>
      </w:r>
      <w:r>
        <w:t>ydon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1032 (data/riverside_cats/KnT_riv.cat)</w:t>
        <w:br/>
      </w:r>
      <w:r>
        <w:t>For</w:t>
      </w:r>
      <w:r>
        <w:t xml:space="preserve"> </w:t>
      </w:r>
      <w:r>
        <w:t>everemoore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gold</w:t>
      </w:r>
      <w:r>
        <w:t xml:space="preserve"> </w:t>
      </w:r>
      <w:r>
        <w:t>hem</w:t>
      </w:r>
      <w:r>
        <w:t xml:space="preserve"> </w:t>
      </w:r>
      <w:r>
        <w:t>quite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1036 (data/riverside_cats/KnT_riv.cat)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lylie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stalke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1040 (data/riverside_cats/KnT_riv.cat)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hir</w:t>
      </w:r>
      <w:r>
        <w:t xml:space="preserve"> </w:t>
      </w:r>
      <w:r>
        <w:t>wone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1047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ryse</w:t>
      </w:r>
      <w:r>
        <w:br/>
        <w:br/>
      </w:r>
    </w:p>
    <w:p>
      <w:r>
        <w:rPr>
          <w:b/>
        </w:rPr>
        <w:t>Present 3rd sg must end in -eth : liste</w:t>
      </w:r>
      <w:r>
        <w:br/>
        <w:t>The Knight's Tale 1052 (data/riverside_cats/KnT_riv.cat)</w:t>
        <w:br/>
      </w:r>
      <w:r>
        <w:t>She</w:t>
      </w:r>
      <w:r>
        <w:t xml:space="preserve"> </w:t>
      </w:r>
      <w:r>
        <w:t>walketh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hire</w:t>
      </w:r>
      <w:r>
        <w:t xml:space="preserve"> </w:t>
      </w:r>
      <w:r>
        <w:rPr>
          <w:i/>
        </w:rPr>
        <w:t>liste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1059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tellen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1083 (data/riverside_cats/KnT_riv.cat)</w:t>
        <w:br/>
      </w:r>
      <w:r>
        <w:t>Why</w:t>
      </w:r>
      <w:r>
        <w:t xml:space="preserve"> </w:t>
      </w:r>
      <w:r>
        <w:t>cridestow</w:t>
      </w:r>
      <w:r>
        <w:t xml:space="preserve"> </w:t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thee</w:t>
      </w:r>
      <w:r>
        <w:t xml:space="preserve"> </w:t>
      </w:r>
      <w:r>
        <w:t>doon</w:t>
      </w:r>
      <w:r>
        <w:t xml:space="preserve"> </w:t>
      </w:r>
      <w:r>
        <w:t>offence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1085 (data/riverside_cats/KnT_riv.cat)</w:t>
        <w:br/>
      </w:r>
      <w:r>
        <w:t>Oure</w:t>
      </w:r>
      <w:r>
        <w:t xml:space="preserve"> </w:t>
      </w:r>
      <w:r>
        <w:t>prisoun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1086 (data/riverside_cats/KnT_riv.cat)</w:t>
        <w:br/>
      </w:r>
      <w:r>
        <w:t>Fortune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1089 (data/riverside_cats/KnT_riv.cat)</w:t>
        <w:br/>
      </w:r>
      <w:r>
        <w:rPr>
          <w:i/>
        </w:rP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1089 (data/riverside_cats/KnT_riv.cat)</w:t>
        <w:br/>
      </w:r>
      <w:r>
        <w:t>Hath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we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1091 (data/riverside_cats/KnT_riv.cat)</w:t>
        <w:br/>
      </w:r>
      <w:r>
        <w:t>We</w:t>
      </w:r>
      <w:r>
        <w:t xml:space="preserve"> </w:t>
      </w:r>
      <w:r>
        <w:t>moste</w:t>
      </w:r>
      <w:r>
        <w:t xml:space="preserve"> </w:t>
      </w:r>
      <w:r>
        <w:t>endure</w:t>
      </w:r>
      <w:r>
        <w:t xml:space="preserve"> </w:t>
      </w:r>
      <w:r>
        <w:t>it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playn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1097 (data/riverside_cats/KnT_riv.cat)</w:t>
        <w:br/>
      </w:r>
      <w:r>
        <w:t>Into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bane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1100 (data/riverside_cats/KnT_riv.cat)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criyng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1101 (data/riverside_cats/KnT_riv.cat)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womman</w:t>
      </w:r>
      <w:r>
        <w:t xml:space="preserve"> </w:t>
      </w:r>
      <w:r>
        <w:t>or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1104 (data/riverside_cats/KnT_riv.cat)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Venus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1107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prisoun</w:t>
      </w:r>
      <w:r>
        <w:t xml:space="preserve"> </w:t>
      </w:r>
      <w:r>
        <w:t>help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scapen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1108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1108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1111 (data/riverside_cats/KnT_riv.cat)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lowe</w:t>
      </w:r>
      <w:r>
        <w:t xml:space="preserve"> </w:t>
      </w:r>
      <w:r>
        <w:t>ybroght</w:t>
      </w:r>
      <w:r>
        <w:t xml:space="preserve"> </w:t>
      </w:r>
      <w:r>
        <w:t>by</w:t>
      </w:r>
      <w:r>
        <w:t xml:space="preserve"> </w:t>
      </w:r>
      <w:r>
        <w:t>tirannye</w:t>
      </w:r>
      <w:r>
        <w:br/>
        <w:br/>
      </w:r>
    </w:p>
    <w:p>
      <w:r>
        <w:rPr>
          <w:b/>
        </w:rPr>
        <w:t>Weak pt sg must end in -ed, -d, or -t : hurte</w:t>
      </w:r>
      <w:r>
        <w:br/>
        <w:t>The Knight's Tale 1114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sighte</w:t>
      </w:r>
      <w:r>
        <w:t xml:space="preserve"> </w:t>
      </w:r>
      <w:r>
        <w:t>hir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hurte</w:t>
      </w:r>
      <w:r>
        <w:t xml:space="preserve"> </w:t>
      </w:r>
      <w:r>
        <w:t>hym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1116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1123 (data/riverside_cats/KnT_riv.cat)</w:t>
        <w:br/>
      </w:r>
      <w:r>
        <w:t>This</w:t>
      </w:r>
      <w:r>
        <w:t xml:space="preserve"> </w:t>
      </w:r>
      <w:r>
        <w:t>Palamon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1124 (data/riverside_cats/KnT_riv.cat)</w:t>
        <w:br/>
      </w:r>
      <w:r>
        <w:t>Dispitously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and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helpe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1127 (data/riverside_cats/KnT_riv.cat)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ful</w:t>
      </w:r>
      <w:r>
        <w:t xml:space="preserve"> </w:t>
      </w:r>
      <w:r>
        <w:t>yvele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Knight's Tale 1132 (data/riverside_cats/KnT_riv.cat)</w:t>
        <w:br/>
      </w:r>
      <w:r>
        <w:rPr>
          <w:i/>
        </w:rPr>
        <w:t>Ysworn</w:t>
      </w:r>
      <w:r>
        <w:t xml:space="preserve"> </w:t>
      </w:r>
      <w:r>
        <w:t>ful</w:t>
      </w:r>
      <w:r>
        <w:t xml:space="preserve"> </w:t>
      </w:r>
      <w:r>
        <w:t>depe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til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Infinitive must end in -en or -e : withseyn</w:t>
      </w:r>
      <w:r>
        <w:br/>
        <w:t>The Knight's Tale 1140 (data/riverside_cats/KnT_riv.cat)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thou</w:t>
      </w:r>
      <w:r>
        <w:t xml:space="preserve"> </w:t>
      </w:r>
      <w:r>
        <w:t>darst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rPr>
          <w:i/>
        </w:rPr>
        <w:t>withseyn</w:t>
      </w:r>
      <w:r>
        <w:br/>
        <w:br/>
      </w:r>
    </w:p>
    <w:p>
      <w:r>
        <w:rPr>
          <w:b/>
        </w:rPr>
        <w:t>Present 3rd sg must end in -eth : sterve</w:t>
      </w:r>
      <w:r>
        <w:br/>
        <w:t>The Knight's Tale 1144 (data/riverside_cats/KnT_riv.cat)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shal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1146 (data/riverside_cats/KnT_riv.cat)</w:t>
        <w:br/>
      </w:r>
      <w:r>
        <w:t>I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first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1151 (data/riverside_cats/KnT_riv.cat)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artow</w:t>
      </w:r>
      <w:r>
        <w:t xml:space="preserve"> </w:t>
      </w:r>
      <w:r>
        <w:t>fals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1159 (data/riverside_cats/KnT_riv.cat)</w:t>
        <w:br/>
      </w:r>
      <w:r>
        <w:t>And</w:t>
      </w:r>
      <w:r>
        <w:t xml:space="preserve"> </w:t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1160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thee</w:t>
      </w:r>
      <w:r>
        <w:t xml:space="preserve"> </w:t>
      </w:r>
      <w:r>
        <w:t>myn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1164 (data/riverside_cats/KnT_riv.cat)</w:t>
        <w:br/>
      </w:r>
      <w:r>
        <w:t>That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yeve</w:t>
      </w:r>
      <w:r>
        <w:t xml:space="preserve"> </w:t>
      </w:r>
      <w:r>
        <w:t>a</w:t>
      </w:r>
      <w:r>
        <w:t xml:space="preserve"> </w:t>
      </w:r>
      <w:r>
        <w:t>lovere</w:t>
      </w:r>
      <w:r>
        <w:t xml:space="preserve"> </w:t>
      </w:r>
      <w:r>
        <w:t>any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1166 (data/riverside_cats/KnT_riv.cat)</w:t>
        <w:br/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yeve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erthely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1169 (data/riverside_cats/KnT_riv.cat)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love</w:t>
      </w:r>
      <w:r>
        <w:t xml:space="preserve"> </w:t>
      </w:r>
      <w:r>
        <w:t>maugree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1170 (data/riverside_cats/KnT_riv.cat)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fleen</w:t>
      </w:r>
      <w:r>
        <w:t xml:space="preserve"> </w:t>
      </w:r>
      <w:r>
        <w:t>it</w:t>
      </w:r>
      <w:r>
        <w:t xml:space="preserve"> </w:t>
      </w:r>
      <w:r>
        <w:t>thogh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1171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mayde</w:t>
      </w:r>
      <w:r>
        <w:t xml:space="preserve"> </w:t>
      </w:r>
      <w:r>
        <w:t>or</w:t>
      </w:r>
      <w:r>
        <w:t xml:space="preserve"> </w:t>
      </w:r>
      <w:r>
        <w:t>wydwe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1172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likly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1182 (data/riverside_cats/KnT_riv.cat)</w:t>
        <w:br/>
      </w:r>
      <w:r>
        <w:t>Ech</w:t>
      </w:r>
      <w:r>
        <w:t xml:space="preserve"> </w:t>
      </w:r>
      <w:r>
        <w:t>man</w:t>
      </w:r>
      <w:r>
        <w:t xml:space="preserve"> </w:t>
      </w:r>
      <w:r>
        <w:t>for</w:t>
      </w:r>
      <w:r>
        <w:t xml:space="preserve"> </w:t>
      </w:r>
      <w:r>
        <w:t>hymself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1183 (data/riverside_cats/KnT_riv.cat)</w:t>
        <w:br/>
      </w:r>
      <w:r>
        <w:t>Love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1188 (data/riverside_cats/KnT_riv.cat)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leyser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</w:t>
      </w:r>
      <w:r>
        <w:br/>
        <w:t>The Knight's Tale 1195 (data/riverside_cats/KnT_riv.cat)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sayn</w:t>
      </w:r>
      <w:r>
        <w:br/>
        <w:t>The Knight's Tale 1198 (data/riverside_cats/KnT_riv.cat)</w:t>
        <w:br/>
      </w:r>
      <w:r>
        <w:t>So</w:t>
      </w:r>
      <w:r>
        <w:t xml:space="preserve"> </w:t>
      </w:r>
      <w:r>
        <w:t>wel</w:t>
      </w:r>
      <w:r>
        <w:t xml:space="preserve"> </w:t>
      </w:r>
      <w:r>
        <w:t>they</w:t>
      </w:r>
      <w:r>
        <w:t xml:space="preserve"> </w:t>
      </w:r>
      <w:r>
        <w:t>lovede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The Knight's Tale 1200 (data/riverside_cats/KnT_riv.cat)</w:t>
        <w:br/>
      </w:r>
      <w:r>
        <w:t>His</w:t>
      </w:r>
      <w:r>
        <w:t xml:space="preserve"> </w:t>
      </w:r>
      <w:r>
        <w:t>felawe</w:t>
      </w:r>
      <w:r>
        <w:t xml:space="preserve"> </w:t>
      </w:r>
      <w:r>
        <w:t>wente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soughte</w:t>
      </w:r>
      <w:r>
        <w:t xml:space="preserve"> </w:t>
      </w:r>
      <w:r>
        <w:t>hym</w:t>
      </w:r>
      <w:r>
        <w:t xml:space="preserve"> </w:t>
      </w:r>
      <w:r>
        <w:t>doun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1201 (data/riverside_cats/KnT_riv.cat)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storie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1203 (data/riverside_cats/KnT_riv.cat)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knowe</w:t>
      </w:r>
      <w:r>
        <w:t xml:space="preserve"> </w:t>
      </w:r>
      <w:r>
        <w:t>at</w:t>
      </w:r>
      <w:r>
        <w:t xml:space="preserve"> </w:t>
      </w:r>
      <w:r>
        <w:t>Thebes</w:t>
      </w:r>
      <w:r>
        <w:t xml:space="preserve"> </w:t>
      </w:r>
      <w:r>
        <w:t>yeer</w:t>
      </w:r>
      <w:r>
        <w:t xml:space="preserve"> </w:t>
      </w:r>
      <w:r>
        <w:t>by</w:t>
      </w:r>
      <w:r>
        <w:t xml:space="preserve"> </w:t>
      </w:r>
      <w:r>
        <w:t>yere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Knight's Tale 1217 (data/riverside_cats/KnT_riv.cat)</w:t>
        <w:br/>
      </w:r>
      <w:r>
        <w:t>But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t>him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lith</w:t>
      </w:r>
      <w:r>
        <w:br/>
        <w:t>The Knight's Tale 1218 (data/riverside_cats/KnT_riv.cat)</w:t>
        <w:br/>
      </w:r>
      <w:r>
        <w:t>Lat</w:t>
      </w:r>
      <w:r>
        <w:t xml:space="preserve"> </w:t>
      </w:r>
      <w:r>
        <w:t>hym</w:t>
      </w:r>
      <w:r>
        <w:t xml:space="preserve"> </w:t>
      </w:r>
      <w:r>
        <w:t>be</w:t>
      </w:r>
      <w:r>
        <w:t xml:space="preserve"> </w:t>
      </w:r>
      <w:r>
        <w:t>war</w:t>
      </w:r>
      <w:r>
        <w:t xml:space="preserve"> </w:t>
      </w:r>
      <w:r>
        <w:t>His</w:t>
      </w:r>
      <w:r>
        <w:t xml:space="preserve"> </w:t>
      </w:r>
      <w:r>
        <w:t>nekke</w:t>
      </w:r>
      <w:r>
        <w:t xml:space="preserve"> </w:t>
      </w:r>
      <w:r>
        <w:rPr>
          <w:i/>
        </w:rPr>
        <w:t>lith</w:t>
      </w:r>
      <w:r>
        <w:t xml:space="preserve"> </w:t>
      </w:r>
      <w:r>
        <w:t>to</w:t>
      </w:r>
      <w:r>
        <w:t xml:space="preserve"> </w:t>
      </w:r>
      <w:r>
        <w:t>wedde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1224 (data/riverside_cats/KnT_riv.cat)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prisoun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1225 (data/riverside_cats/KnT_riv.cat)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shape</w:t>
      </w:r>
      <w:r>
        <w:t xml:space="preserve"> </w:t>
      </w:r>
      <w:r>
        <w:t>eternally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1233 (data/riverside_cats/KnT_riv.cat)</w:t>
        <w:br/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suffised</w:t>
      </w:r>
      <w:r>
        <w:t xml:space="preserve"> </w:t>
      </w:r>
      <w:r>
        <w:t>right</w:t>
      </w:r>
      <w:r>
        <w:t xml:space="preserve"> </w:t>
      </w:r>
      <w:r>
        <w:t>ynough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1235 (data/riverside_cats/KnT_riv.cat)</w:t>
        <w:br/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victorie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1238 (data/riverside_cats/KnT_riv.cat)</w:t>
        <w:br/>
      </w:r>
      <w:r>
        <w:t>Wel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Fortune</w:t>
      </w:r>
      <w:r>
        <w:t xml:space="preserve"> </w:t>
      </w:r>
      <w:r>
        <w:t>yturned</w:t>
      </w:r>
      <w:r>
        <w:t xml:space="preserve"> </w:t>
      </w:r>
      <w:r>
        <w:t>thee</w:t>
      </w:r>
      <w:r>
        <w:t xml:space="preserve"> </w:t>
      </w:r>
      <w:r>
        <w:t>the</w:t>
      </w:r>
      <w:r>
        <w:t xml:space="preserve"> </w:t>
      </w:r>
      <w:r>
        <w:t>dys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1240 (data/riverside_cats/KnT_riv.cat)</w:t>
        <w:br/>
      </w:r>
      <w:r>
        <w:t>For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hire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1242 (data/riverside_cats/KnT_riv.cat)</w:t>
        <w:br/>
      </w:r>
      <w:r>
        <w:t>That</w:t>
      </w:r>
      <w:r>
        <w:t xml:space="preserve"> </w:t>
      </w:r>
      <w:r>
        <w:t>by</w:t>
      </w:r>
      <w:r>
        <w:t xml:space="preserve"> </w:t>
      </w:r>
      <w:r>
        <w:t>som</w:t>
      </w:r>
      <w:r>
        <w:t xml:space="preserve"> </w:t>
      </w:r>
      <w:r>
        <w:t>cas</w:t>
      </w:r>
      <w:r>
        <w:t xml:space="preserve"> </w:t>
      </w:r>
      <w:r>
        <w:t>syn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chaungeable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1247 (data/riverside_cats/KnT_riv.cat)</w:t>
        <w:br/>
      </w:r>
      <w:r>
        <w:t>Ne</w:t>
      </w:r>
      <w:r>
        <w:t xml:space="preserve"> </w:t>
      </w:r>
      <w:r>
        <w:t>creature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maked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1254 (data/riverside_cats/KnT_riv.cat)</w:t>
        <w:br/>
      </w:r>
      <w:r>
        <w:t>Wel</w:t>
      </w:r>
      <w:r>
        <w:t xml:space="preserve"> </w:t>
      </w:r>
      <w:r>
        <w:t>bettre</w:t>
      </w:r>
      <w:r>
        <w:t xml:space="preserve"> </w:t>
      </w:r>
      <w:r>
        <w:t>than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hemself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1255 (data/riverside_cats/KnT_riv.cat)</w:t>
        <w:br/>
      </w:r>
      <w:r>
        <w:t>Som</w:t>
      </w:r>
      <w:r>
        <w:t xml:space="preserve"> </w:t>
      </w:r>
      <w:r>
        <w:t>man</w:t>
      </w:r>
      <w:r>
        <w:t xml:space="preserve"> </w:t>
      </w:r>
      <w:r>
        <w:t>desireth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1258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meynee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1262 (data/riverside_cats/KnT_riv.cat)</w:t>
        <w:br/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an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1263 (data/riverside_cats/KnT_riv.cat)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noot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righte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thider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1264 (data/riverside_cats/KnT_riv.cat)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slider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1267 (data/riverside_cats/KnT_riv.cat)</w:t>
        <w:br/>
      </w:r>
      <w:r>
        <w:t>But</w:t>
      </w:r>
      <w:r>
        <w:t xml:space="preserve"> </w:t>
      </w:r>
      <w:r>
        <w:t>we</w:t>
      </w:r>
      <w:r>
        <w:t xml:space="preserve"> </w:t>
      </w:r>
      <w:r>
        <w:rPr>
          <w:i/>
        </w:rPr>
        <w:t>goon</w:t>
      </w:r>
      <w:r>
        <w:t xml:space="preserve"> </w:t>
      </w:r>
      <w:r>
        <w:t>wrong</w:t>
      </w:r>
      <w:r>
        <w:t xml:space="preserve"> </w:t>
      </w:r>
      <w:r>
        <w:t>ful</w:t>
      </w:r>
      <w:r>
        <w:t xml:space="preserve"> </w:t>
      </w:r>
      <w:r>
        <w:t>often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1268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seyen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t>namely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1282 (data/riverside_cats/KnT_riv.cat)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strif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fruyt</w:t>
      </w:r>
      <w:r>
        <w:t xml:space="preserve"> </w:t>
      </w:r>
      <w:r>
        <w:t>is</w:t>
      </w:r>
      <w:r>
        <w:t xml:space="preserve"> </w:t>
      </w:r>
      <w:r>
        <w:t>thyn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1282 (data/riverside_cats/KnT_riv.cat)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strif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fruyt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1293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greet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avauntage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1294 (data/riverside_cats/KnT_riv.cat)</w:t>
        <w:br/>
      </w:r>
      <w:r>
        <w:t>Moore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that</w:t>
      </w:r>
      <w:r>
        <w:t xml:space="preserve"> </w:t>
      </w:r>
      <w:r>
        <w:t>sterve</w:t>
      </w:r>
      <w:r>
        <w:t xml:space="preserve"> </w:t>
      </w:r>
      <w:r>
        <w:t>here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cage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1296 (data/riverside_cats/KnT_riv.cat)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t>prison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1307 (data/riverside_cats/KnT_riv.cat)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mankynde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you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1308 (data/riverside_cats/KnT_riv.cat)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sheep</w:t>
      </w:r>
      <w:r>
        <w:t xml:space="preserve"> </w:t>
      </w:r>
      <w:r>
        <w:t>that</w:t>
      </w:r>
      <w:r>
        <w:t xml:space="preserve"> </w:t>
      </w:r>
      <w:r>
        <w:t>rouketh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1309 (data/riverside_cats/KnT_riv.cat)</w:t>
        <w:br/>
      </w:r>
      <w:r>
        <w:t>For</w:t>
      </w:r>
      <w:r>
        <w:t xml:space="preserve"> </w:t>
      </w:r>
      <w:r>
        <w:t>slayn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another</w:t>
      </w:r>
      <w:r>
        <w:t xml:space="preserve"> </w:t>
      </w:r>
      <w:r>
        <w:t>beest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1311 (data/riverside_cats/KnT_riv.cat)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siknesse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1316 (data/riverside_cats/KnT_riv.cat)</w:t>
        <w:br/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bounden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observaunce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1319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no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1319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beest</w:t>
      </w:r>
      <w:r>
        <w:t xml:space="preserve"> </w:t>
      </w:r>
      <w:r>
        <w:t>is</w:t>
      </w:r>
      <w:r>
        <w:t xml:space="preserve"> </w:t>
      </w:r>
      <w:r>
        <w:t>deed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1320 (data/riverside_cats/KnT_riv.cat)</w:t>
        <w:br/>
      </w:r>
      <w:r>
        <w:t>But</w:t>
      </w:r>
      <w:r>
        <w:t xml:space="preserve"> </w:t>
      </w:r>
      <w:r>
        <w:t>man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rPr>
          <w:i/>
        </w:rPr>
        <w:t>moot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Present 3rd sg must end in -eth : have</w:t>
      </w:r>
      <w:r>
        <w:br/>
        <w:t>The Knight's Tale 1321 (data/riverside_cats/KnT_riv.cat)</w:t>
        <w:br/>
      </w:r>
      <w:r>
        <w:t>Though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have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1322 (data/riverside_cats/KnT_riv.cat)</w:t>
        <w:br/>
      </w:r>
      <w:r>
        <w:t>Withouten</w:t>
      </w:r>
      <w:r>
        <w:t xml:space="preserve"> </w:t>
      </w:r>
      <w:r>
        <w:t>doute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stonden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ys</w:t>
      </w:r>
      <w:r>
        <w:br/>
        <w:t>The Knight's Tale 1324 (data/riverside_cats/KnT_riv.cat)</w:t>
        <w:br/>
      </w:r>
      <w:r>
        <w:t>But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greet</w:t>
      </w:r>
      <w:r>
        <w:t xml:space="preserve"> </w:t>
      </w:r>
      <w:r>
        <w:t>pyne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1326 (data/riverside_cats/KnT_riv.cat)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trewe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mescheef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1327 (data/riverside_cats/KnT_riv.cat)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1327 (data/riverside_cats/KnT_riv.cat)</w:t>
        <w:br/>
      </w:r>
      <w:r>
        <w:t>Goon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1330 (data/riverside_cats/KnT_riv.cat)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destroyed</w:t>
      </w:r>
      <w:r>
        <w:t xml:space="preserve"> </w:t>
      </w:r>
      <w:r>
        <w:t>wel</w:t>
      </w:r>
      <w:r>
        <w:t xml:space="preserve"> </w:t>
      </w:r>
      <w:r>
        <w:t>ny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blood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1340 (data/riverside_cats/KnT_riv.cat)</w:t>
        <w:br/>
      </w:r>
      <w:r>
        <w:t>I</w:t>
      </w:r>
      <w:r>
        <w:t xml:space="preserve"> </w:t>
      </w:r>
      <w:r>
        <w:t>noot</w:t>
      </w:r>
      <w:r>
        <w:t xml:space="preserve"> </w:t>
      </w:r>
      <w:r>
        <w:t>which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wofuller</w:t>
      </w:r>
      <w:r>
        <w:t xml:space="preserve"> </w:t>
      </w:r>
      <w:r>
        <w:t>mester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1341 (data/riverside_cats/KnT_riv.cat)</w:t>
        <w:br/>
      </w:r>
      <w:r>
        <w:t>For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1342 (data/riverside_cats/KnT_riv.cat)</w:t>
        <w:br/>
      </w:r>
      <w:r>
        <w:t>Perpetuelly</w:t>
      </w:r>
      <w:r>
        <w:t xml:space="preserve"> </w:t>
      </w:r>
      <w:r>
        <w:rPr>
          <w:i/>
        </w:rPr>
        <w:t>is</w:t>
      </w:r>
      <w:r>
        <w:t xml:space="preserve"> </w:t>
      </w:r>
      <w:r>
        <w:t>dampned</w:t>
      </w:r>
      <w:r>
        <w:t xml:space="preserve"> </w:t>
      </w:r>
      <w:r>
        <w:t>to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1348 (data/riverside_cats/KnT_riv.cat)</w:t>
        <w:br/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worse</w:t>
      </w:r>
      <w:r>
        <w:t xml:space="preserve"> </w:t>
      </w:r>
      <w:r>
        <w:t>Arcite</w:t>
      </w:r>
      <w:r>
        <w:t xml:space="preserve"> </w:t>
      </w:r>
      <w:r>
        <w:t>or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1349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1350 (data/riverside_cats/KnT_riv.cat)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dwelle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rPr>
          <w:i/>
        </w:rP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1351 (data/riverside_cats/KnT_riv.cat)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wher</w:t>
      </w:r>
      <w:r>
        <w:t xml:space="preserve"> </w:t>
      </w:r>
      <w:r>
        <w:t>hym</w:t>
      </w:r>
      <w:r>
        <w:t xml:space="preserve"> </w:t>
      </w:r>
      <w:r>
        <w:t>list</w:t>
      </w:r>
      <w:r>
        <w:t xml:space="preserve"> </w:t>
      </w:r>
      <w:r>
        <w:t>may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1352 (data/riverside_cats/KnT_riv.cat)</w:t>
        <w:br/>
      </w:r>
      <w:r>
        <w:t>But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liste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1353 (data/riverside_cats/KnT_riv.cat)</w:t>
        <w:br/>
      </w:r>
      <w:r>
        <w:t>Now</w:t>
      </w:r>
      <w:r>
        <w:t xml:space="preserve"> </w:t>
      </w:r>
      <w:r>
        <w:t>demeth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1357 (data/riverside_cats/KnT_riv.cat)</w:t>
        <w:br/>
      </w:r>
      <w:r>
        <w:t>For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1359 (data/riverside_cats/KnT_riv.cat)</w:t>
        <w:br/>
      </w:r>
      <w:r>
        <w:t>So</w:t>
      </w:r>
      <w:r>
        <w:t xml:space="preserve"> </w:t>
      </w:r>
      <w:r>
        <w:t>muche</w:t>
      </w:r>
      <w:r>
        <w:t xml:space="preserve"> </w:t>
      </w:r>
      <w:r>
        <w:t>sorwe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1360 (data/riverside_cats/KnT_riv.cat)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1360 (data/riverside_cats/KnT_riv.cat)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1361 (data/riverside_cats/KnT_riv.cat)</w:t>
        <w:br/>
      </w:r>
      <w:r>
        <w:t>His</w:t>
      </w:r>
      <w:r>
        <w:t xml:space="preserve"> </w:t>
      </w:r>
      <w:r>
        <w:t>slep</w:t>
      </w:r>
      <w:r>
        <w:t xml:space="preserve"> </w:t>
      </w:r>
      <w:r>
        <w:t>his</w:t>
      </w:r>
      <w:r>
        <w:t xml:space="preserve"> </w:t>
      </w:r>
      <w:r>
        <w:t>mete</w:t>
      </w:r>
      <w:r>
        <w:t xml:space="preserve"> </w:t>
      </w:r>
      <w:r>
        <w:t>his</w:t>
      </w:r>
      <w:r>
        <w:t xml:space="preserve"> </w:t>
      </w:r>
      <w:r>
        <w:t>drynke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1367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song</w:t>
      </w:r>
      <w:r>
        <w:t xml:space="preserve"> </w:t>
      </w:r>
      <w:r>
        <w:t>or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Knight's Tale 1372 (data/riverside_cats/KnT_riv.cat)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geere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he</w:t>
      </w:r>
      <w:r>
        <w:t xml:space="preserve"> </w:t>
      </w:r>
      <w:r>
        <w:rPr>
          <w:i/>
        </w:rPr>
        <w:t>ferde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1392 (data/riverside_cats/KnT_riv.cat)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shapen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1393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Arcite</w:t>
      </w:r>
      <w:r>
        <w:t xml:space="preserve"> </w:t>
      </w:r>
      <w:r>
        <w:t>wook</w:t>
      </w:r>
      <w:r>
        <w:t xml:space="preserve"> </w:t>
      </w:r>
      <w:r>
        <w:t>and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smerte</w:t>
      </w:r>
      <w:r>
        <w:br/>
        <w:t>The Knight's Tale 1394 (data/riverside_cats/KnT_riv.cat)</w:t>
        <w:br/>
      </w:r>
      <w:r>
        <w:t>Now</w:t>
      </w:r>
      <w:r>
        <w:t xml:space="preserve"> </w:t>
      </w:r>
      <w:r>
        <w:t>trewely</w:t>
      </w:r>
      <w:r>
        <w:t xml:space="preserve"> </w:t>
      </w:r>
      <w:r>
        <w:t>hou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The Knight's Tale 1409 (data/riverside_cats/KnT_riv.cat)</w:t>
        <w:br/>
      </w:r>
      <w:r>
        <w:t>And</w:t>
      </w:r>
      <w:r>
        <w:t xml:space="preserve"> </w:t>
      </w:r>
      <w:r>
        <w:rPr>
          <w:i/>
        </w:rPr>
        <w:t>cladde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povre</w:t>
      </w:r>
      <w:r>
        <w:t xml:space="preserve"> </w:t>
      </w:r>
      <w:r>
        <w:t>laborer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1413 (data/riverside_cats/KnT_riv.cat)</w:t>
        <w:br/>
      </w:r>
      <w:r>
        <w:t>To</w:t>
      </w:r>
      <w:r>
        <w:t xml:space="preserve"> </w:t>
      </w:r>
      <w:r>
        <w:t>Atthenes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t xml:space="preserve"> </w:t>
      </w:r>
      <w:r>
        <w:t>the</w:t>
      </w:r>
      <w:r>
        <w:t xml:space="preserve"> </w:t>
      </w:r>
      <w:r>
        <w:t>nexte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1416 (data/riverside_cats/KnT_riv.cat)</w:t>
        <w:br/>
      </w:r>
      <w:r>
        <w:t>To</w:t>
      </w:r>
      <w:r>
        <w:t xml:space="preserve"> </w:t>
      </w:r>
      <w:r>
        <w:t>drugge</w:t>
      </w:r>
      <w:r>
        <w:t xml:space="preserve"> </w:t>
      </w:r>
      <w:r>
        <w:t>and</w:t>
      </w:r>
      <w:r>
        <w:t xml:space="preserve"> </w:t>
      </w:r>
      <w:r>
        <w:t>drawe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1417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1425 (data/riverside_cats/KnT_riv.cat)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1437 (data/riverside_cats/KnT_riv.cat)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while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rPr>
          <w:i/>
        </w:rPr>
        <w:t>is</w:t>
      </w:r>
      <w:r>
        <w:t xml:space="preserve"> </w:t>
      </w:r>
      <w:r>
        <w:t>spronge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1439 (data/riverside_cats/KnT_riv.cat)</w:t>
        <w:br/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taken</w:t>
      </w:r>
      <w:r>
        <w:t xml:space="preserve"> </w:t>
      </w:r>
      <w:r>
        <w:t>hym</w:t>
      </w:r>
      <w:r>
        <w:t xml:space="preserve"> </w:t>
      </w:r>
      <w:r>
        <w:t>so</w:t>
      </w:r>
      <w:r>
        <w:t xml:space="preserve"> </w:t>
      </w:r>
      <w:r>
        <w:t>neer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Knight's Tale 1444 (data/riverside_cats/KnT_riv.cat)</w:t>
        <w:br/>
      </w:r>
      <w:r>
        <w:t>But</w:t>
      </w:r>
      <w:r>
        <w:t xml:space="preserve"> </w:t>
      </w:r>
      <w:r>
        <w:t>honestly</w:t>
      </w:r>
      <w:r>
        <w:t xml:space="preserve"> </w:t>
      </w:r>
      <w:r>
        <w:t>and</w:t>
      </w:r>
      <w:r>
        <w:t xml:space="preserve"> </w:t>
      </w:r>
      <w:r>
        <w:t>slyly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1445 (data/riverside_cats/KnT_riv.cat)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wondred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1452 (data/riverside_cats/KnT_riv.cat)</w:t>
        <w:br/>
      </w:r>
      <w:r>
        <w:t>Thise</w:t>
      </w:r>
      <w:r>
        <w:t xml:space="preserve"> </w:t>
      </w:r>
      <w:r>
        <w:t>seven</w:t>
      </w:r>
      <w:r>
        <w:t xml:space="preserve"> </w:t>
      </w:r>
      <w:r>
        <w:t>yeer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seten</w:t>
      </w:r>
      <w:r>
        <w:t xml:space="preserve"> </w:t>
      </w:r>
      <w:r>
        <w:t>Palamoun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1456 (data/riverside_cats/KnT_riv.cat)</w:t>
        <w:br/>
      </w:r>
      <w:r>
        <w:t>That</w:t>
      </w:r>
      <w:r>
        <w:t xml:space="preserve"> </w:t>
      </w:r>
      <w:r>
        <w:t>wood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for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Knight's Tale 1463 (data/riverside_cats/KnT_riv.cat)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nyght</w:t>
      </w:r>
      <w:r>
        <w:t xml:space="preserve"> </w:t>
      </w:r>
      <w:r>
        <w:t>as</w:t>
      </w:r>
      <w:r>
        <w:t xml:space="preserve"> </w:t>
      </w:r>
      <w:r>
        <w:t>olde</w:t>
      </w:r>
      <w:r>
        <w:t xml:space="preserve"> </w:t>
      </w:r>
      <w:r>
        <w:t>bookes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1466 (data/riverside_cats/KnT_riv.cat)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shapen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1466 (data/riverside_cats/KnT_riv.cat)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shapen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1469 (data/riverside_cats/KnT_riv.cat)</w:t>
        <w:br/>
      </w:r>
      <w:r>
        <w:t>And</w:t>
      </w:r>
      <w:r>
        <w:t xml:space="preserve"> </w:t>
      </w:r>
      <w:r>
        <w:t>fleeth</w:t>
      </w:r>
      <w:r>
        <w:t xml:space="preserve"> </w:t>
      </w:r>
      <w:r>
        <w:t>the</w:t>
      </w:r>
      <w:r>
        <w:t xml:space="preserve"> </w:t>
      </w:r>
      <w:r>
        <w:t>citee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1470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his</w:t>
      </w:r>
      <w:r>
        <w:t xml:space="preserve"> </w:t>
      </w:r>
      <w:r>
        <w:t>gayler</w:t>
      </w:r>
      <w:r>
        <w:t xml:space="preserve"> </w:t>
      </w:r>
      <w:r>
        <w:t>drynke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1475 (data/riverside_cats/KnT_riv.cat)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t>fleeth</w:t>
      </w:r>
      <w:r>
        <w:t xml:space="preserve"> </w:t>
      </w:r>
      <w:r>
        <w:t>as</w:t>
      </w:r>
      <w:r>
        <w:t xml:space="preserve"> </w:t>
      </w:r>
      <w:r>
        <w:t>faste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1499 (data/riverside_cats/KnT_riv.cat)</w:t>
        <w:br/>
      </w:r>
      <w:r>
        <w:rPr>
          <w:i/>
        </w:rPr>
        <w:t>Is</w:t>
      </w:r>
      <w:r>
        <w:t xml:space="preserve"> </w:t>
      </w:r>
      <w:r>
        <w:t>risen</w:t>
      </w:r>
      <w:r>
        <w:t xml:space="preserve"> </w:t>
      </w:r>
      <w:r>
        <w:t>and</w:t>
      </w:r>
      <w:r>
        <w:t xml:space="preserve"> </w:t>
      </w:r>
      <w:r>
        <w:t>looketh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myrie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1503 (data/riverside_cats/KnT_riv.cat)</w:t>
        <w:br/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feeldes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1505 (data/riverside_cats/KnT_riv.cat)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1511 (data/riverside_cats/KnT_riv.cat)</w:t>
        <w:br/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thou</w:t>
      </w:r>
      <w:r>
        <w:t xml:space="preserve"> </w:t>
      </w:r>
      <w:r>
        <w:t>faire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1514 (data/riverside_cats/KnT_riv.cat)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t>ful</w:t>
      </w:r>
      <w:r>
        <w:t xml:space="preserve"> </w:t>
      </w:r>
      <w:r>
        <w:t>hastily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1520 (data/riverside_cats/KnT_riv.cat)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have</w:t>
      </w:r>
      <w:r>
        <w:t xml:space="preserve"> </w:t>
      </w:r>
      <w:r>
        <w:t>trowed</w:t>
      </w:r>
      <w:r>
        <w:t xml:space="preserve"> </w:t>
      </w:r>
      <w:r>
        <w:t>it</w:t>
      </w:r>
      <w:r>
        <w:t xml:space="preserve"> </w:t>
      </w:r>
      <w:r>
        <w:t>ful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1523 (data/riverside_cats/KnT_riv.cat)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bere</w:t>
      </w:r>
      <w:r>
        <w:t xml:space="preserve"> </w:t>
      </w:r>
      <w:r>
        <w:t>hym</w:t>
      </w:r>
      <w:r>
        <w:t xml:space="preserve"> </w:t>
      </w:r>
      <w:r>
        <w:t>evene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1528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romed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fille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1531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loveres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queynte</w:t>
      </w:r>
      <w:r>
        <w:t xml:space="preserve"> </w:t>
      </w:r>
      <w:r>
        <w:t>geres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1536 (data/riverside_cats/KnT_riv.cat)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rPr>
          <w:i/>
        </w:rPr>
        <w:t>kan</w:t>
      </w:r>
      <w:r>
        <w:t xml:space="preserve"> </w:t>
      </w:r>
      <w:r>
        <w:t>geery</w:t>
      </w:r>
      <w:r>
        <w:t xml:space="preserve"> </w:t>
      </w:r>
      <w:r>
        <w:t>Venus</w:t>
      </w:r>
      <w:r>
        <w:t xml:space="preserve"> </w:t>
      </w:r>
      <w:r>
        <w:t>overcaste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1538 (data/riverside_cats/KnT_riv.cat)</w:t>
        <w:br/>
      </w:r>
      <w:r>
        <w:rPr>
          <w:i/>
        </w:rPr>
        <w:t>Is</w:t>
      </w:r>
      <w:r>
        <w:t xml:space="preserve"> </w:t>
      </w:r>
      <w:r>
        <w:t>gereful</w:t>
      </w:r>
      <w:r>
        <w:t xml:space="preserve"> </w:t>
      </w:r>
      <w:r>
        <w:t>right</w:t>
      </w:r>
      <w:r>
        <w:t xml:space="preserve"> </w:t>
      </w:r>
      <w:r>
        <w:t>so</w:t>
      </w:r>
      <w:r>
        <w:t xml:space="preserve"> </w:t>
      </w:r>
      <w:r>
        <w:t>chaungeth</w:t>
      </w:r>
      <w:r>
        <w:t xml:space="preserve"> </w:t>
      </w:r>
      <w:r>
        <w:t>she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1539 (data/riverside_cats/KnT_riv.cat)</w:t>
        <w:br/>
      </w:r>
      <w:r>
        <w:t>Selde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Friday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wowke</w:t>
      </w:r>
      <w:r>
        <w:t xml:space="preserve"> </w:t>
      </w:r>
      <w:r>
        <w:t>ylike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1541 (data/riverside_cats/KnT_riv.cat)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doun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1545 (data/riverside_cats/KnT_riv.cat)</w:t>
        <w:br/>
      </w:r>
      <w:r>
        <w:t>Allas</w:t>
      </w:r>
      <w:r>
        <w:t xml:space="preserve"> </w:t>
      </w:r>
      <w:r>
        <w:t>ybroght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1553 (data/riverside_cats/KnT_riv.cat)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mortal</w:t>
      </w:r>
      <w:r>
        <w:t xml:space="preserve"> </w:t>
      </w:r>
      <w:r>
        <w:t>enemy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1555 (data/riverside_cats/KnT_riv.cat)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Juno</w:t>
      </w:r>
      <w:r>
        <w:t xml:space="preserve"> </w:t>
      </w:r>
      <w:r>
        <w:t>me</w:t>
      </w:r>
      <w:r>
        <w:t xml:space="preserve"> </w:t>
      </w:r>
      <w:r>
        <w:t>wel</w:t>
      </w:r>
      <w:r>
        <w:t xml:space="preserve"> </w:t>
      </w:r>
      <w:r>
        <w:t>moore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1573 (data/riverside_cats/KnT_riv.cat)</w:t>
        <w:br/>
      </w:r>
      <w:r>
        <w:t>A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he</w:t>
      </w:r>
      <w:r>
        <w:t xml:space="preserve"> </w:t>
      </w:r>
      <w:r>
        <w:t>up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Knight's Tale 1579 (data/riverside_cats/KnT_riv.cat)</w:t>
        <w:br/>
      </w:r>
      <w:r>
        <w:t>He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buskes</w:t>
      </w:r>
      <w:r>
        <w:t xml:space="preserve"> </w:t>
      </w:r>
      <w:r>
        <w:t>thikke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1583 (data/riverside_cats/KnT_riv.cat)</w:t>
        <w:br/>
      </w:r>
      <w:r>
        <w:t>And</w:t>
      </w:r>
      <w:r>
        <w:t xml:space="preserve"> </w:t>
      </w:r>
      <w:r>
        <w:t>art</w:t>
      </w:r>
      <w:r>
        <w:t xml:space="preserve"> </w:t>
      </w:r>
      <w:r>
        <w:t>my</w:t>
      </w:r>
      <w:r>
        <w:t xml:space="preserve"> </w:t>
      </w:r>
      <w:r>
        <w:t>blood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1606 (data/riverside_cats/KnT_riv.cat)</w:t>
        <w:br/>
      </w:r>
      <w:r>
        <w:t>What</w:t>
      </w:r>
      <w:r>
        <w:t xml:space="preserve"> </w:t>
      </w:r>
      <w:r>
        <w:t>Verray</w:t>
      </w:r>
      <w:r>
        <w:t xml:space="preserve"> </w:t>
      </w:r>
      <w:r>
        <w:t>fool</w:t>
      </w:r>
      <w:r>
        <w:t xml:space="preserve"> </w:t>
      </w:r>
      <w:r>
        <w:t>thynk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1617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1625 (data/riverside_cats/KnT_riv.cat)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lordshipe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1626 (data/riverside_cats/KnT_riv.cat)</w:t>
        <w:br/>
      </w:r>
      <w:r>
        <w:rPr>
          <w:i/>
        </w:rPr>
        <w:t>Wol</w:t>
      </w:r>
      <w:r>
        <w:t xml:space="preserve"> </w:t>
      </w:r>
      <w:r>
        <w:t>noght</w:t>
      </w:r>
      <w:r>
        <w:t xml:space="preserve"> </w:t>
      </w:r>
      <w:r>
        <w:t>his</w:t>
      </w:r>
      <w:r>
        <w:t xml:space="preserve"> </w:t>
      </w:r>
      <w:r>
        <w:t>thankes</w:t>
      </w:r>
      <w:r>
        <w:t xml:space="preserve"> </w:t>
      </w:r>
      <w:r>
        <w:t>have</w:t>
      </w:r>
      <w:r>
        <w:t xml:space="preserve"> </w:t>
      </w:r>
      <w:r>
        <w:t>no</w:t>
      </w:r>
      <w:r>
        <w:t xml:space="preserve"> </w:t>
      </w:r>
      <w:r>
        <w:t>felaweshipe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1628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riden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1630 (data/riverside_cats/KnT_riv.cat)</w:t>
        <w:br/>
      </w:r>
      <w:r>
        <w:t>Ful</w:t>
      </w:r>
      <w:r>
        <w:t xml:space="preserve"> </w:t>
      </w:r>
      <w:r>
        <w:t>prively</w:t>
      </w:r>
      <w:r>
        <w:t xml:space="preserve"> </w:t>
      </w:r>
      <w:r>
        <w:t>two</w:t>
      </w:r>
      <w:r>
        <w:t xml:space="preserve"> </w:t>
      </w:r>
      <w:r>
        <w:t>harneys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dight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1640 (data/riverside_cats/KnT_riv.cat)</w:t>
        <w:br/>
      </w:r>
      <w:r>
        <w:t>Whan</w:t>
      </w:r>
      <w:r>
        <w:t xml:space="preserve"> </w:t>
      </w:r>
      <w:r>
        <w:t>hunted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leon</w:t>
      </w:r>
      <w:r>
        <w:t xml:space="preserve"> </w:t>
      </w:r>
      <w:r>
        <w:t>or</w:t>
      </w:r>
      <w:r>
        <w:t xml:space="preserve"> </w:t>
      </w:r>
      <w:r>
        <w:t>the</w:t>
      </w:r>
      <w:r>
        <w:t xml:space="preserve"> </w:t>
      </w:r>
      <w:r>
        <w:t>bere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1644 (data/riverside_cats/KnT_riv.cat)</w:t>
        <w:br/>
      </w:r>
      <w:r>
        <w:t>Withoute</w:t>
      </w:r>
      <w:r>
        <w:t xml:space="preserve"> </w:t>
      </w:r>
      <w:r>
        <w:t>faille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t>myshappe</w:t>
      </w:r>
      <w:r>
        <w:br/>
        <w:br/>
      </w:r>
    </w:p>
    <w:p>
      <w:r>
        <w:rPr>
          <w:b/>
        </w:rPr>
        <w:t>Present 3rd sg must end in -eth : myshappe</w:t>
      </w:r>
      <w:r>
        <w:br/>
        <w:t>The Knight's Tale 1646 (data/riverside_cats/KnT_riv.cat)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t>moot</w:t>
      </w:r>
      <w:r>
        <w:t xml:space="preserve"> </w:t>
      </w:r>
      <w:r>
        <w:t>sleen</w:t>
      </w:r>
      <w:r>
        <w:t xml:space="preserve"> </w:t>
      </w:r>
      <w:r>
        <w:t>me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myshappe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Knight's Tale 1648 (data/riverside_cats/KnT_riv.cat)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1665 (data/riverside_cats/KnT_riv.cat)</w:t>
        <w:br/>
      </w:r>
      <w:r>
        <w:t>The</w:t>
      </w:r>
      <w:r>
        <w:t xml:space="preserve"> </w:t>
      </w:r>
      <w:r>
        <w:t>purveiaunce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Knight's Tale 1666 (data/riverside_cats/KnT_riv.cat)</w:t>
        <w:br/>
      </w:r>
      <w:r>
        <w:t>So</w:t>
      </w:r>
      <w:r>
        <w:t xml:space="preserve"> </w:t>
      </w:r>
      <w:r>
        <w:t>strong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had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1668 (data/riverside_cats/KnT_riv.cat)</w:t>
        <w:br/>
      </w:r>
      <w:r>
        <w:t>Yet</w:t>
      </w:r>
      <w:r>
        <w:t xml:space="preserve"> </w:t>
      </w:r>
      <w:r>
        <w:t>somtyme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1672 (data/riverside_cats/KnT_riv.cat)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reuled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sighte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1674 (data/riverside_cats/KnT_riv.cat)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hunten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desirus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1679 (data/riverside_cats/KnT_riv.cat)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huntyng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1690 (data/riverside_cats/KnT_riv.cat)</w:t>
        <w:br/>
      </w:r>
      <w:r>
        <w:t>Duc</w:t>
      </w:r>
      <w:r>
        <w:t xml:space="preserve"> </w:t>
      </w:r>
      <w:r>
        <w:t>Theseus</w:t>
      </w:r>
      <w:r>
        <w:t xml:space="preserve"> </w:t>
      </w:r>
      <w:r>
        <w:t>the</w:t>
      </w:r>
      <w:r>
        <w:t xml:space="preserve"> </w:t>
      </w:r>
      <w:r>
        <w:t>streighte</w:t>
      </w:r>
      <w:r>
        <w:t xml:space="preserve"> </w:t>
      </w:r>
      <w:r>
        <w:t>wey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1695 (data/riverside_cats/KnT_riv.cat)</w:t>
        <w:br/>
      </w:r>
      <w:r>
        <w:t>With</w:t>
      </w:r>
      <w:r>
        <w:t xml:space="preserve"> </w:t>
      </w:r>
      <w:r>
        <w:t>houndes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comaunde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1703 (data/riverside_cats/KnT_riv.cat)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Knight's Tale 1706 (data/riverside_cats/KnT_riv.cat)</w:t>
        <w:br/>
      </w:r>
      <w:r>
        <w:t>And</w:t>
      </w:r>
      <w:r>
        <w:t xml:space="preserve"> </w:t>
      </w:r>
      <w:r>
        <w:t>pulled</w:t>
      </w:r>
      <w:r>
        <w:t xml:space="preserve"> </w:t>
      </w:r>
      <w:r>
        <w:t>out</w:t>
      </w:r>
      <w:r>
        <w:t xml:space="preserve"> </w:t>
      </w:r>
      <w:r>
        <w:t>a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Hoo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Knight's Tale 1714 (data/riverside_cats/KnT_riv.cat)</w:t>
        <w:br/>
      </w:r>
      <w:r>
        <w:t>This</w:t>
      </w:r>
      <w:r>
        <w:t xml:space="preserve"> </w:t>
      </w:r>
      <w:r>
        <w:t>Palamon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1724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mortal</w:t>
      </w:r>
      <w:r>
        <w:t xml:space="preserve"> </w:t>
      </w:r>
      <w:r>
        <w:t>foo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Arcite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1725 (data/riverside_cats/KnT_riv.cat)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thy</w:t>
      </w:r>
      <w:r>
        <w:t xml:space="preserve"> </w:t>
      </w:r>
      <w:r>
        <w:t>lond</w:t>
      </w:r>
      <w:r>
        <w:t xml:space="preserve"> </w:t>
      </w:r>
      <w:r>
        <w:rPr>
          <w:i/>
        </w:rPr>
        <w:t>is</w:t>
      </w:r>
      <w:r>
        <w:t xml:space="preserve"> </w:t>
      </w:r>
      <w:r>
        <w:t>banysshed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1726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1727 (data/riverside_cats/KnT_riv.cat)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cam</w:t>
      </w:r>
      <w:r>
        <w:t xml:space="preserve"> </w:t>
      </w:r>
      <w:r>
        <w:t>unto</w:t>
      </w:r>
      <w:r>
        <w:t xml:space="preserve"> </w:t>
      </w:r>
      <w:r>
        <w:t>thy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1729 (data/riverside_cats/KnT_riv.cat)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japed</w:t>
      </w:r>
      <w:r>
        <w:t xml:space="preserve"> </w:t>
      </w:r>
      <w:r>
        <w:t>thee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1731 (data/riverside_cats/KnT_riv.cat)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loveth</w:t>
      </w:r>
      <w:r>
        <w:t xml:space="preserve"> </w:t>
      </w:r>
      <w:r>
        <w:t>Emelye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1732 (data/riverside_cats/KnT_riv.cat)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1735 (data/riverside_cats/KnT_riv.cat)</w:t>
        <w:br/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thy</w:t>
      </w:r>
      <w:r>
        <w:t xml:space="preserve"> </w:t>
      </w:r>
      <w:r>
        <w:t>prisoun</w:t>
      </w:r>
      <w:r>
        <w:t xml:space="preserve"> </w:t>
      </w:r>
      <w:r>
        <w:t>broken</w:t>
      </w:r>
      <w:r>
        <w:t xml:space="preserve"> </w:t>
      </w:r>
      <w:r>
        <w:t>wikkedly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1741 (data/riverside_cats/KnT_riv.cat)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we</w:t>
      </w:r>
      <w:r>
        <w:t xml:space="preserve"> </w:t>
      </w:r>
      <w:r>
        <w:t>deserved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1745 (data/riverside_cats/KnT_riv.cat)</w:t>
        <w:br/>
      </w:r>
      <w:r>
        <w:rPr>
          <w:i/>
        </w:rPr>
        <w:t>Hath</w:t>
      </w:r>
      <w:r>
        <w:t xml:space="preserve"> </w:t>
      </w:r>
      <w:r>
        <w:t>dampned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it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1747 (data/riverside_cats/KnT_riv.cat)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by</w:t>
      </w:r>
      <w:r>
        <w:t xml:space="preserve"> </w:t>
      </w:r>
      <w:r>
        <w:t>myghty</w:t>
      </w:r>
      <w:r>
        <w:t xml:space="preserve"> </w:t>
      </w:r>
      <w:r>
        <w:t>Mars</w:t>
      </w:r>
      <w:r>
        <w:t xml:space="preserve"> </w:t>
      </w:r>
      <w:r>
        <w:t>the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1762 (data/riverside_cats/KnT_riv.cat)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for</w:t>
      </w:r>
      <w:r>
        <w:t xml:space="preserve"> </w:t>
      </w:r>
      <w:r>
        <w:t>ire</w:t>
      </w:r>
      <w:r>
        <w:t xml:space="preserve"> </w:t>
      </w:r>
      <w:r>
        <w:t>quook</w:t>
      </w:r>
      <w:r>
        <w:t xml:space="preserve"> </w:t>
      </w:r>
      <w:r>
        <w:t>and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1763 (data/riverside_cats/KnT_riv.cat)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considered</w:t>
      </w:r>
      <w:r>
        <w:t xml:space="preserve"> </w:t>
      </w:r>
      <w:r>
        <w:t>shortly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clause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1768 (data/riverside_cats/KnT_riv.cat)</w:t>
        <w:br/>
      </w:r>
      <w:r>
        <w:t>Wol</w:t>
      </w:r>
      <w:r>
        <w:t xml:space="preserve"> </w:t>
      </w:r>
      <w:r>
        <w:t>helpe</w:t>
      </w:r>
      <w:r>
        <w:t xml:space="preserve"> </w:t>
      </w:r>
      <w:r>
        <w:t>hymself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1770 (data/riverside_cats/KnT_riv.cat)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1778 (data/riverside_cats/KnT_riv.cat)</w:t>
        <w:br/>
      </w:r>
      <w:r>
        <w:t>That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mayntene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first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1779 (data/riverside_cats/KnT_riv.cat)</w:t>
        <w:br/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hath</w:t>
      </w:r>
      <w:r>
        <w:t xml:space="preserve"> </w:t>
      </w:r>
      <w:r>
        <w:t>litel</w:t>
      </w:r>
      <w:r>
        <w:t xml:space="preserve"> </w:t>
      </w:r>
      <w:r>
        <w:t>of</w:t>
      </w:r>
      <w:r>
        <w:t xml:space="preserve"> </w:t>
      </w:r>
      <w:r>
        <w:t>discrecioun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1780 (data/riverside_cats/KnT_riv.cat)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divisioun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1782 (data/riverside_cats/KnT_riv.cat)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agoon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1786 (data/riverside_cats/KnT_riv.cat)</w:t>
        <w:br/>
      </w:r>
      <w:r>
        <w:t>How</w:t>
      </w:r>
      <w:r>
        <w:t xml:space="preserve"> </w:t>
      </w:r>
      <w:r>
        <w:t>myghty</w:t>
      </w:r>
      <w:r>
        <w:t xml:space="preserve"> </w:t>
      </w:r>
      <w:r>
        <w:t>and</w:t>
      </w:r>
      <w:r>
        <w:t xml:space="preserve"> </w:t>
      </w:r>
      <w:r>
        <w:t>how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1788 (data/riverside_cats/KnT_riv.cat)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a</w:t>
      </w:r>
      <w:r>
        <w:t xml:space="preserve"> </w:t>
      </w:r>
      <w:r>
        <w:t>god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myracles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1789 (data/riverside_cats/KnT_riv.cat)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maken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gyse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1790 (data/riverside_cats/KnT_riv.cat)</w:t>
        <w:br/>
      </w:r>
      <w:r>
        <w:t>Of</w:t>
      </w:r>
      <w:r>
        <w:t xml:space="preserve"> </w:t>
      </w:r>
      <w:r>
        <w:t>everich</w:t>
      </w:r>
      <w:r>
        <w:t xml:space="preserve"> </w:t>
      </w:r>
      <w:r>
        <w:t>herte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divyse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1793 (data/riverside_cats/KnT_riv.cat)</w:t>
        <w:br/>
      </w:r>
      <w:r>
        <w:t>And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han</w:t>
      </w:r>
      <w:r>
        <w:t xml:space="preserve"> </w:t>
      </w:r>
      <w:r>
        <w:t>lyved</w:t>
      </w:r>
      <w:r>
        <w:t xml:space="preserve"> </w:t>
      </w:r>
      <w:r>
        <w:t>in</w:t>
      </w:r>
      <w:r>
        <w:t xml:space="preserve"> </w:t>
      </w:r>
      <w:r>
        <w:t>Thebes</w:t>
      </w:r>
      <w:r>
        <w:t xml:space="preserve"> </w:t>
      </w:r>
      <w:r>
        <w:t>roially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1796 (data/riverside_cats/KnT_riv.cat)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love</w:t>
      </w:r>
      <w:r>
        <w:t xml:space="preserve"> </w:t>
      </w:r>
      <w:r>
        <w:t>maugree</w:t>
      </w:r>
      <w:r>
        <w:t xml:space="preserve"> </w:t>
      </w:r>
      <w:r>
        <w:t>hir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1798 (data/riverside_cats/KnT_riv.cat)</w:t>
        <w:br/>
      </w:r>
      <w:r>
        <w:t>Now</w:t>
      </w:r>
      <w:r>
        <w:t xml:space="preserve"> </w:t>
      </w:r>
      <w:r>
        <w:t>looketh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an</w:t>
      </w:r>
      <w:r>
        <w:t xml:space="preserve"> </w:t>
      </w:r>
      <w:r>
        <w:t>heigh</w:t>
      </w:r>
      <w:r>
        <w:t xml:space="preserve"> </w:t>
      </w:r>
      <w:r>
        <w:t>folye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love</w:t>
      </w:r>
      <w:r>
        <w:br/>
        <w:t>The Knight's Tale 1799 (data/riverside_cats/KnT_riv.cat)</w:t>
        <w:br/>
      </w:r>
      <w:r>
        <w:t>Who</w:t>
      </w:r>
      <w:r>
        <w:t xml:space="preserve"> </w:t>
      </w:r>
      <w:r>
        <w:t>may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love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1805 (data/riverside_cats/KnT_riv.cat)</w:t>
        <w:br/>
      </w:r>
      <w:r>
        <w:t>That</w:t>
      </w:r>
      <w:r>
        <w:t xml:space="preserve"> </w:t>
      </w:r>
      <w:r>
        <w:t>serven</w:t>
      </w:r>
      <w:r>
        <w:t xml:space="preserve"> </w:t>
      </w:r>
      <w:r>
        <w:t>love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1806 (data/riverside_cats/KnT_riv.cat)</w:t>
        <w:br/>
      </w:r>
      <w:r>
        <w:t>But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game</w:t>
      </w:r>
      <w:r>
        <w:t xml:space="preserve"> </w:t>
      </w:r>
      <w:r>
        <w:t>of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1807 (data/riverside_cats/KnT_riv.cat)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whom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1808 (data/riverside_cats/KnT_riv.cat)</w:t>
        <w:br/>
      </w:r>
      <w:r>
        <w:rPr>
          <w:i/>
        </w:rPr>
        <w:t>Kan</w:t>
      </w:r>
      <w:r>
        <w:t xml:space="preserve"> </w:t>
      </w:r>
      <w:r>
        <w:t>hem</w:t>
      </w:r>
      <w:r>
        <w:t xml:space="preserve"> </w:t>
      </w:r>
      <w:r>
        <w:t>therfore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thank</w:t>
      </w:r>
      <w:r>
        <w:t xml:space="preserve"> </w:t>
      </w:r>
      <w:r>
        <w:t>as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1809 (data/riverside_cats/KnT_riv.cat)</w:t>
        <w:br/>
      </w:r>
      <w:r>
        <w:t>She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hoote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1811 (data/riverside_cats/KnT_riv.cat)</w:t>
        <w:br/>
      </w:r>
      <w:r>
        <w:t>But</w:t>
      </w:r>
      <w:r>
        <w:t xml:space="preserve"> </w:t>
      </w:r>
      <w:r>
        <w:t>all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ben</w:t>
      </w:r>
      <w:r>
        <w:t xml:space="preserve"> </w:t>
      </w:r>
      <w:r>
        <w:t>assayed</w:t>
      </w:r>
      <w:r>
        <w:t xml:space="preserve"> </w:t>
      </w:r>
      <w:r>
        <w:t>hoot</w:t>
      </w:r>
      <w:r>
        <w:t xml:space="preserve"> </w:t>
      </w:r>
      <w:r>
        <w:t>and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1812 (data/riverside_cats/KnT_riv.cat)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or</w:t>
      </w:r>
      <w:r>
        <w:t xml:space="preserve"> </w:t>
      </w:r>
      <w:r>
        <w:t>yong</w:t>
      </w:r>
      <w:r>
        <w:t xml:space="preserve"> </w:t>
      </w:r>
      <w:r>
        <w:t>or</w:t>
      </w:r>
      <w:r>
        <w:t xml:space="preserve"> </w:t>
      </w:r>
      <w:r>
        <w:t>oold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1817 (data/riverside_cats/KnT_riv.cat)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caught</w:t>
      </w:r>
      <w:r>
        <w:t xml:space="preserve"> </w:t>
      </w:r>
      <w:r>
        <w:t>ofte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laas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1821 (data/riverside_cats/KnT_riv.cat)</w:t>
        <w:br/>
      </w:r>
      <w:r>
        <w:t>And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me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1822 (data/riverside_cats/KnT_riv.cat)</w:t>
        <w:br/>
      </w:r>
      <w:r>
        <w:t>That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contree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1824 (data/riverside_cats/KnT_riv.cat)</w:t>
        <w:br/>
      </w:r>
      <w:r>
        <w:t>But</w:t>
      </w:r>
      <w:r>
        <w:t xml:space="preserve"> </w:t>
      </w:r>
      <w:r>
        <w:t>been</w:t>
      </w:r>
      <w:r>
        <w:t xml:space="preserve"> </w:t>
      </w:r>
      <w:r>
        <w:t>my</w:t>
      </w:r>
      <w:r>
        <w:t xml:space="preserve"> </w:t>
      </w:r>
      <w:r>
        <w:t>freendes</w:t>
      </w:r>
      <w:r>
        <w:t xml:space="preserve"> </w:t>
      </w:r>
      <w:r>
        <w:t>in</w:t>
      </w:r>
      <w:r>
        <w:t xml:space="preserve"> </w:t>
      </w:r>
      <w:r>
        <w:t>all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1831 (data/riverside_cats/KnT_riv.cat)</w:t>
        <w:br/>
      </w:r>
      <w:r>
        <w:t>Ech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bothe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worthy</w:t>
      </w:r>
      <w:r>
        <w:t xml:space="preserve"> </w:t>
      </w:r>
      <w:r>
        <w:t>doutelees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1832 (data/riverside_cats/KnT_riv.cat)</w:t>
        <w:br/>
      </w:r>
      <w:r>
        <w:t>To</w:t>
      </w:r>
      <w:r>
        <w:t xml:space="preserve"> </w:t>
      </w:r>
      <w:r>
        <w:t>wedden</w:t>
      </w:r>
      <w:r>
        <w:t xml:space="preserve"> </w:t>
      </w:r>
      <w:r>
        <w:t>whan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nathelees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1835 (data/riverside_cats/KnT_riv.cat)</w:t>
        <w:br/>
      </w:r>
      <w:r>
        <w:t>Ye</w:t>
      </w:r>
      <w:r>
        <w:t xml:space="preserve"> </w:t>
      </w:r>
      <w:r>
        <w:t>woot</w:t>
      </w:r>
      <w:r>
        <w:t xml:space="preserve"> </w:t>
      </w:r>
      <w:r>
        <w:t>yourself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wedden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1837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hym</w:t>
      </w:r>
      <w:r>
        <w:t xml:space="preserve"> </w:t>
      </w:r>
      <w:r>
        <w:t>looth</w:t>
      </w:r>
      <w:r>
        <w:t xml:space="preserve"> </w:t>
      </w:r>
      <w:r>
        <w:t>or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Infinitive must end in -en or -e : go</w:t>
      </w:r>
      <w:r>
        <w:br/>
        <w:t>The Knight's Tale 1838 (data/riverside_cats/KnT_riv.cat)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pipen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yvy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han</w:t>
      </w:r>
      <w:r>
        <w:br/>
        <w:t>The Knight's Tale 1839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1840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ye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jalouse</w:t>
      </w:r>
      <w:r>
        <w:t xml:space="preserve"> </w:t>
      </w:r>
      <w:r>
        <w:t>ne</w:t>
      </w:r>
      <w:r>
        <w:t xml:space="preserve"> </w:t>
      </w:r>
      <w:r>
        <w:t>so</w:t>
      </w:r>
      <w:r>
        <w:t xml:space="preserve"> </w:t>
      </w:r>
      <w:r>
        <w:t>wrothe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1843 (data/riverside_cats/KnT_riv.cat)</w:t>
        <w:br/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shape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in</w:t>
      </w:r>
      <w:r>
        <w:t xml:space="preserve"> </w:t>
      </w:r>
      <w:r>
        <w:t>what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1845 (data/riverside_cats/KnT_riv.cat)</w:t>
        <w:br/>
      </w:r>
      <w:r>
        <w:t>My</w:t>
      </w:r>
      <w:r>
        <w:t xml:space="preserve"> </w:t>
      </w:r>
      <w:r>
        <w:t>wyl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plat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rPr>
          <w:i/>
        </w:rPr>
        <w:t>shal</w:t>
      </w:r>
      <w:r>
        <w:t xml:space="preserve"> </w:t>
      </w:r>
      <w: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rPr>
          <w:i/>
        </w:rP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1848 (data/riverside_cats/KnT_riv.cat)</w:t>
        <w:br/>
      </w:r>
      <w:r>
        <w:t>That</w:t>
      </w:r>
      <w:r>
        <w:t xml:space="preserve"> </w:t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t>shal</w:t>
      </w:r>
      <w:r>
        <w:t xml:space="preserve"> </w:t>
      </w:r>
      <w:r>
        <w:t>goon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1851 (data/riverside_cats/KnT_riv.cat)</w:t>
        <w:br/>
      </w:r>
      <w:r>
        <w:t>Everich</w:t>
      </w:r>
      <w:r>
        <w:t xml:space="preserve"> </w:t>
      </w:r>
      <w:r>
        <w:t>of</w:t>
      </w:r>
      <w:r>
        <w:t xml:space="preserve"> </w:t>
      </w:r>
      <w:r>
        <w:t>you</w:t>
      </w:r>
      <w:r>
        <w:t xml:space="preserve"> </w:t>
      </w:r>
      <w:r>
        <w:rPr>
          <w:i/>
        </w:rPr>
        <w:t>shal</w:t>
      </w:r>
      <w:r>
        <w:t xml:space="preserve"> </w:t>
      </w:r>
      <w:r>
        <w:t>brynge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knyghtes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1856 (data/riverside_cats/KnT_riv.cat)</w:t>
        <w:br/>
      </w:r>
      <w:r>
        <w:t>That</w:t>
      </w:r>
      <w:r>
        <w:t xml:space="preserve"> </w:t>
      </w:r>
      <w:r>
        <w:t>wheither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1857 (data/riverside_cats/KnT_riv.cat)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wheither</w:t>
      </w:r>
      <w:r>
        <w:t xml:space="preserve"> </w:t>
      </w:r>
      <w:r>
        <w:t>he</w:t>
      </w:r>
      <w:r>
        <w:t xml:space="preserve"> </w:t>
      </w:r>
      <w:r>
        <w:t>or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1858 (data/riverside_cats/KnT_riv.cat)</w:t>
        <w:br/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hundred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spak</w:t>
      </w:r>
      <w:r>
        <w:t xml:space="preserve"> </w:t>
      </w:r>
      <w:r>
        <w:t>of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3rd sg must end in -eth : rewe</w:t>
      </w:r>
      <w:r>
        <w:br/>
        <w:t>The Knight's Tale 1863 (data/riverside_cats/KnT_riv.cat)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wisly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rewe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1865 (data/riverside_cats/KnT_riv.cat)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ende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maken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1866 (data/riverside_cats/KnT_riv.cat)</w:t>
        <w:br/>
      </w:r>
      <w:r>
        <w:t>That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or</w:t>
      </w:r>
      <w:r>
        <w:t xml:space="preserve"> </w:t>
      </w:r>
      <w:r>
        <w:t>taken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1867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thynketh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weel</w:t>
      </w:r>
      <w:r>
        <w:t xml:space="preserve"> </w:t>
      </w:r>
      <w:r>
        <w:t>ysayd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1869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ende</w:t>
      </w:r>
      <w:r>
        <w:t xml:space="preserve"> </w:t>
      </w:r>
      <w:r>
        <w:t>and</w:t>
      </w:r>
      <w:r>
        <w:t xml:space="preserve"> </w:t>
      </w:r>
      <w:r>
        <w:t>youre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1873 (data/riverside_cats/KnT_riv.cat)</w:t>
        <w:br/>
      </w:r>
      <w:r>
        <w:t>The</w:t>
      </w:r>
      <w:r>
        <w:t xml:space="preserve"> </w:t>
      </w:r>
      <w:r>
        <w:t>joye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maked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1874 (data/riverside_cats/KnT_riv.cat)</w:t>
        <w:br/>
      </w:r>
      <w:r>
        <w:t>Whan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gooth</w:t>
      </w:r>
      <w:r>
        <w:br/>
        <w:t>The Knight's Tale 1883 (data/riverside_cats/KnT_riv.cat)</w:t>
        <w:br/>
      </w:r>
      <w:r>
        <w:t>Of</w:t>
      </w:r>
      <w:r>
        <w:t xml:space="preserve"> </w:t>
      </w:r>
      <w:r>
        <w:t>Theseus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gooth</w:t>
      </w:r>
      <w:r>
        <w:t xml:space="preserve"> </w:t>
      </w:r>
      <w:r>
        <w:t>so</w:t>
      </w:r>
      <w:r>
        <w:t xml:space="preserve"> </w:t>
      </w:r>
      <w:r>
        <w:t>bisily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1898 (data/riverside_cats/KnT_riv.cat)</w:t>
        <w:br/>
      </w:r>
      <w:r>
        <w:t>That</w:t>
      </w:r>
      <w:r>
        <w:t xml:space="preserve"> </w:t>
      </w:r>
      <w:r>
        <w:t>geometrie</w:t>
      </w:r>
      <w:r>
        <w:t xml:space="preserve"> </w:t>
      </w:r>
      <w:r>
        <w:t>or</w:t>
      </w:r>
      <w:r>
        <w:t xml:space="preserve"> </w:t>
      </w:r>
      <w:r>
        <w:t>arsmetrike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1907 (data/riverside_cats/KnT_riv.cat)</w:t>
        <w:br/>
      </w:r>
      <w:r>
        <w:t>Of</w:t>
      </w:r>
      <w:r>
        <w:t xml:space="preserve"> </w:t>
      </w:r>
      <w:r>
        <w:t>Mars</w:t>
      </w:r>
      <w:r>
        <w:t xml:space="preserve"> </w:t>
      </w:r>
      <w:r>
        <w:t>he</w:t>
      </w:r>
      <w:r>
        <w:t xml:space="preserve"> </w:t>
      </w:r>
      <w:r>
        <w:t>maked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right</w:t>
      </w:r>
      <w:r>
        <w:t xml:space="preserve"> </w:t>
      </w:r>
      <w:r>
        <w:t>swich</w:t>
      </w:r>
      <w:r>
        <w:t xml:space="preserve"> </w:t>
      </w:r>
      <w:r>
        <w:t>another</w:t>
      </w:r>
      <w:r>
        <w:br/>
        <w:br/>
      </w:r>
    </w:p>
    <w:p>
      <w:r>
        <w:rPr>
          <w:b/>
        </w:rPr>
        <w:t>Weak pt sg must end in -ed, -d, or -t : coste</w:t>
      </w:r>
      <w:r>
        <w:br/>
        <w:t>The Knight's Tale 1908 (data/riverside_cats/KnT_riv.cat)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largely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1913 (data/riverside_cats/KnT_riv.cat)</w:t>
        <w:br/>
      </w:r>
      <w:r>
        <w:rPr>
          <w:i/>
        </w:rPr>
        <w:t>Hath</w:t>
      </w:r>
      <w:r>
        <w:t xml:space="preserve"> </w:t>
      </w:r>
      <w:r>
        <w:t>Theseus</w:t>
      </w:r>
      <w:r>
        <w:t xml:space="preserve"> </w:t>
      </w:r>
      <w:r>
        <w:t>doon</w:t>
      </w:r>
      <w:r>
        <w:t xml:space="preserve"> </w:t>
      </w:r>
      <w:r>
        <w:t>wroght</w:t>
      </w:r>
      <w:r>
        <w:t xml:space="preserve"> </w:t>
      </w:r>
      <w:r>
        <w:t>in</w:t>
      </w:r>
      <w:r>
        <w:t xml:space="preserve"> </w:t>
      </w:r>
      <w:r>
        <w:t>noble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1947 (data/riverside_cats/KnT_riv.cat)</w:t>
        <w:br/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wysdom</w:t>
      </w:r>
      <w:r>
        <w:t xml:space="preserve"> </w:t>
      </w:r>
      <w:r>
        <w:t>ne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1949 (data/riverside_cats/KnT_riv.cat)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Venus</w:t>
      </w:r>
      <w:r>
        <w:t xml:space="preserve"> </w:t>
      </w:r>
      <w:r>
        <w:t>holde</w:t>
      </w:r>
      <w:r>
        <w:t xml:space="preserve"> </w:t>
      </w:r>
      <w:r>
        <w:t>champartie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1950 (data/riverside_cats/KnT_riv.cat)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1950 (data/riverside_cats/KnT_riv.cat)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1959 (data/riverside_cats/KnT_riv.cat)</w:t>
        <w:br/>
      </w:r>
      <w:r>
        <w:t>A</w:t>
      </w:r>
      <w:r>
        <w:t xml:space="preserve"> </w:t>
      </w:r>
      <w:r>
        <w:t>citole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right</w:t>
      </w:r>
      <w:r>
        <w:t xml:space="preserve"> </w:t>
      </w:r>
      <w:r>
        <w:t>hand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1964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t>wynges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2033 (data/riverside_cats/KnT_riv.cat)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thilke</w:t>
      </w:r>
      <w:r>
        <w:t xml:space="preserve"> </w:t>
      </w:r>
      <w:r>
        <w:t>tyme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unborn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2037 (data/riverside_cats/KnT_riv.cat)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depeynted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2038 (data/riverside_cats/KnT_riv.cat)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deed</w:t>
      </w:r>
      <w:r>
        <w:t xml:space="preserve"> </w:t>
      </w:r>
      <w:r>
        <w:t>for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2061 (data/riverside_cats/KnT_riv.cat)</w:t>
        <w:br/>
      </w:r>
      <w:r>
        <w:t>Hir</w:t>
      </w:r>
      <w:r>
        <w:t xml:space="preserve"> </w:t>
      </w:r>
      <w:r>
        <w:t>sone</w:t>
      </w:r>
      <w:r>
        <w:t xml:space="preserve"> </w:t>
      </w:r>
      <w:r>
        <w:t>is</w:t>
      </w:r>
      <w:r>
        <w:t xml:space="preserve"> </w:t>
      </w:r>
      <w:r>
        <w:t>eek</w:t>
      </w:r>
      <w:r>
        <w:t xml:space="preserve"> </w:t>
      </w:r>
      <w:r>
        <w:t>a</w:t>
      </w:r>
      <w:r>
        <w:t xml:space="preserve"> </w:t>
      </w:r>
      <w:r>
        <w:t>sterre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Knight's Tale 2072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Dyane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hym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2074 (data/riverside_cats/KnT_riv.cat)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nat</w:t>
      </w:r>
      <w:r>
        <w:t xml:space="preserve"> </w:t>
      </w:r>
      <w:r>
        <w:t>drawen</w:t>
      </w:r>
      <w:r>
        <w:t xml:space="preserve"> </w:t>
      </w:r>
      <w:r>
        <w:t>to</w:t>
      </w:r>
      <w:r>
        <w:t xml:space="preserve"> </w:t>
      </w:r>
      <w:r>
        <w:t>memorie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2081 (data/riverside_cats/KnT_riv.cat)</w:t>
        <w:br/>
      </w:r>
      <w:r>
        <w:t>Hir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t xml:space="preserve"> </w:t>
      </w:r>
      <w:r>
        <w:t>she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Knight's Tale 2088 (data/riverside_cats/KnT_riv.cat)</w:t>
        <w:br/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floryn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hewes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Knight's Tale 2097 (data/riverside_cats/KnT_riv.cat)</w:t>
        <w:br/>
      </w:r>
      <w:r>
        <w:t>The</w:t>
      </w:r>
      <w:r>
        <w:t xml:space="preserve"> </w:t>
      </w:r>
      <w:r>
        <w:t>bataille</w:t>
      </w:r>
      <w:r>
        <w:t xml:space="preserve"> </w:t>
      </w:r>
      <w:r>
        <w:t>to</w:t>
      </w:r>
      <w:r>
        <w:t xml:space="preserve"> </w:t>
      </w:r>
      <w:r>
        <w:t>darreyne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2104 (data/riverside_cats/KnT_riv.cat)</w:t>
        <w:br/>
      </w:r>
      <w:r>
        <w:t>As</w:t>
      </w:r>
      <w:r>
        <w:t xml:space="preserve"> </w:t>
      </w:r>
      <w:r>
        <w:t>fer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maked</w:t>
      </w:r>
      <w:r>
        <w:t xml:space="preserve"> </w:t>
      </w:r>
      <w:r>
        <w:t>see</w:t>
      </w:r>
      <w:r>
        <w:t xml:space="preserve"> </w:t>
      </w:r>
      <w:r>
        <w:t>or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2108 (data/riverside_cats/KnT_riv.cat)</w:t>
        <w:br/>
      </w:r>
      <w:r>
        <w:rPr>
          <w:i/>
        </w:rPr>
        <w:t>Hath</w:t>
      </w:r>
      <w:r>
        <w:t xml:space="preserve"> </w:t>
      </w:r>
      <w:r>
        <w:t>preyed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myghte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Strong pt sg must not end in -en or -e : fille</w:t>
      </w:r>
      <w:r>
        <w:br/>
        <w:t>The Knight's Tale 2110 (data/riverside_cats/KnT_riv.cat)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fille</w:t>
      </w:r>
      <w:r>
        <w:t xml:space="preserve"> </w:t>
      </w:r>
      <w:r>
        <w:t>tomorwe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2119 (data/riverside_cats/KnT_riv.cat)</w:t>
        <w:br/>
      </w:r>
      <w:r>
        <w:t>Som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armed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haubergeoun</w:t>
      </w:r>
      <w:r>
        <w:br/>
        <w:br/>
      </w:r>
    </w:p>
    <w:p>
      <w:r>
        <w:rPr>
          <w:b/>
        </w:rPr>
        <w:t>Past plural must end in -en or -e : folwed</w:t>
      </w:r>
      <w:r>
        <w:br/>
        <w:t>The Knight's Tale 2151 (data/riverside_cats/KnT_riv.cat)</w:t>
        <w:br/>
      </w:r>
      <w:r>
        <w:t>And</w:t>
      </w:r>
      <w:r>
        <w:t xml:space="preserve"> </w:t>
      </w:r>
      <w:r>
        <w:rPr>
          <w:i/>
        </w:rPr>
        <w:t>folwed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mosel</w:t>
      </w:r>
      <w:r>
        <w:t xml:space="preserve"> </w:t>
      </w:r>
      <w:r>
        <w:t>faste</w:t>
      </w:r>
      <w:r>
        <w:t xml:space="preserve"> </w:t>
      </w:r>
      <w:r>
        <w:t>ybounde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2153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2171 (data/riverside_cats/KnT_riv.cat)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leon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lookyng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2179 (data/riverside_cats/KnT_riv.cat)</w:t>
        <w:br/>
      </w:r>
      <w:r>
        <w:t>An</w:t>
      </w:r>
      <w:r>
        <w:t xml:space="preserve"> </w:t>
      </w:r>
      <w:r>
        <w:t>hundred</w:t>
      </w:r>
      <w:r>
        <w:t xml:space="preserve"> </w:t>
      </w:r>
      <w:r>
        <w:t>lordes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2193 (data/riverside_cats/KnT_riv.cat)</w:t>
        <w:br/>
      </w:r>
      <w:r>
        <w:t>He</w:t>
      </w:r>
      <w:r>
        <w:t xml:space="preserve"> </w:t>
      </w:r>
      <w:r>
        <w:t>festeth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labour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2194 (data/riverside_cats/KnT_riv.cat)</w:t>
        <w:br/>
      </w:r>
      <w:r>
        <w:t>To</w:t>
      </w:r>
      <w:r>
        <w:t xml:space="preserve"> </w:t>
      </w:r>
      <w:r>
        <w:t>esen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2208 (data/riverside_cats/KnT_riv.cat)</w:t>
        <w:br/>
      </w:r>
      <w:r>
        <w:t>Now</w:t>
      </w:r>
      <w:r>
        <w:t xml:space="preserve"> </w:t>
      </w:r>
      <w:r>
        <w:t>cometh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Knight's Tale 2210 (data/riverside_cats/KnT_riv.cat)</w:t>
        <w:br/>
      </w:r>
      <w:r>
        <w:t>Whan</w:t>
      </w:r>
      <w:r>
        <w:t xml:space="preserve"> </w:t>
      </w:r>
      <w:r>
        <w:t>Palamon</w:t>
      </w:r>
      <w:r>
        <w:t xml:space="preserve"> </w:t>
      </w:r>
      <w:r>
        <w:t>the</w:t>
      </w:r>
      <w:r>
        <w:t xml:space="preserve"> </w:t>
      </w:r>
      <w:r>
        <w:t>larke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2220 (data/riverside_cats/KnT_riv.cat)</w:t>
        <w:br/>
      </w:r>
      <w:r>
        <w:t>And</w:t>
      </w:r>
      <w:r>
        <w:t xml:space="preserve"> </w:t>
      </w:r>
      <w:r>
        <w:t>herte</w:t>
      </w:r>
      <w:r>
        <w:t xml:space="preserve"> </w:t>
      </w:r>
      <w:r>
        <w:t>soor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2229 (data/riverside_cats/KnT_riv.cat)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myne</w:t>
      </w:r>
      <w:r>
        <w:t xml:space="preserve"> </w:t>
      </w:r>
      <w:r>
        <w:t>harmes</w:t>
      </w:r>
      <w:r>
        <w:t xml:space="preserve"> </w:t>
      </w:r>
      <w:r>
        <w:t>nat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2245 (data/riverside_cats/KnT_riv.cat)</w:t>
        <w:br/>
      </w:r>
      <w:r>
        <w:t>I</w:t>
      </w:r>
      <w:r>
        <w:t xml:space="preserve"> </w:t>
      </w:r>
      <w:r>
        <w:t>recche</w:t>
      </w:r>
      <w:r>
        <w:t xml:space="preserve"> </w:t>
      </w:r>
      <w:r>
        <w:t>nat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2248 (data/riverside_cats/KnT_riv.cat)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2248 (data/riverside_cats/KnT_riv.cat)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Mars</w:t>
      </w:r>
      <w:r>
        <w:t xml:space="preserve"> </w:t>
      </w:r>
      <w:r>
        <w:rPr>
          <w:i/>
        </w:rPr>
        <w:t>is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armes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2249 (data/riverside_cats/KnT_riv.cat)</w:t>
        <w:br/>
      </w:r>
      <w:r>
        <w:t>Youre</w:t>
      </w:r>
      <w:r>
        <w:t xml:space="preserve"> </w:t>
      </w:r>
      <w:r>
        <w:t>vertu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2253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sacrifice</w:t>
      </w:r>
      <w:r>
        <w:t xml:space="preserve"> </w:t>
      </w:r>
      <w:r>
        <w:t>and</w:t>
      </w:r>
      <w:r>
        <w:t xml:space="preserve"> </w:t>
      </w:r>
      <w:r>
        <w:t>fires</w:t>
      </w:r>
      <w:r>
        <w:t xml:space="preserve"> </w:t>
      </w:r>
      <w:r>
        <w:t>beete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2254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Present 3rd sg must end in -eth : bere</w:t>
      </w:r>
      <w:r>
        <w:br/>
        <w:t>The Knight's Tale 2256 (data/riverside_cats/KnT_riv.cat)</w:t>
        <w:br/>
      </w:r>
      <w:r>
        <w:t>That</w:t>
      </w:r>
      <w:r>
        <w:t xml:space="preserve"> </w:t>
      </w:r>
      <w:r>
        <w:t>Arcita</w:t>
      </w:r>
      <w:r>
        <w:t xml:space="preserve"> </w:t>
      </w:r>
      <w:r>
        <w:t>me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2270 (data/riverside_cats/KnT_riv.cat)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glad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hoom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Infinitive must end in -en or -e : gon</w:t>
      </w:r>
      <w:r>
        <w:br/>
        <w:t>The Knight's Tale 2272 (data/riverside_cats/KnT_riv.cat)</w:t>
        <w:br/>
      </w:r>
      <w:r>
        <w:t>Bigan</w:t>
      </w:r>
      <w:r>
        <w:t xml:space="preserve"> </w:t>
      </w:r>
      <w:r>
        <w:t>to</w:t>
      </w:r>
      <w:r>
        <w:t xml:space="preserve"> </w:t>
      </w:r>
      <w:r>
        <w:t>Venus</w:t>
      </w:r>
      <w:r>
        <w:t xml:space="preserve"> </w:t>
      </w:r>
      <w:r>
        <w:t>temple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2278 (data/riverside_cats/KnT_riv.cat)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sacrifice</w:t>
      </w:r>
      <w:r>
        <w:t xml:space="preserve"> </w:t>
      </w:r>
      <w:r>
        <w:t>longen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2288 (data/riverside_cats/KnT_riv.cat)</w:t>
        <w:br/>
      </w:r>
      <w:r>
        <w:t>But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good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2293 (data/riverside_cats/KnT_riv.cat)</w:t>
        <w:br/>
      </w:r>
      <w:r>
        <w:t>And</w:t>
      </w:r>
      <w:r>
        <w:t xml:space="preserve"> </w:t>
      </w:r>
      <w:r>
        <w:t>dide</w:t>
      </w:r>
      <w:r>
        <w:t xml:space="preserve"> </w:t>
      </w:r>
      <w:r>
        <w:t>hir</w:t>
      </w:r>
      <w:r>
        <w:t xml:space="preserve"> </w:t>
      </w:r>
      <w:r>
        <w:t>thynges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biholde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2296 (data/riverside_cats/KnT_riv.cat)</w:t>
        <w:br/>
      </w:r>
      <w:r>
        <w:t>Unto</w:t>
      </w:r>
      <w:r>
        <w:t xml:space="preserve"> </w:t>
      </w:r>
      <w:r>
        <w:t>Dyane</w:t>
      </w:r>
      <w:r>
        <w:t xml:space="preserve"> </w:t>
      </w:r>
      <w:r>
        <w:t>she</w:t>
      </w:r>
      <w:r>
        <w:t xml:space="preserve"> </w:t>
      </w:r>
      <w:r>
        <w:t>spak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2298 (data/riverside_cats/KnT_riv.cat)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bothe</w:t>
      </w:r>
      <w:r>
        <w:t xml:space="preserve"> </w:t>
      </w:r>
      <w:r>
        <w:t>hevene</w:t>
      </w:r>
      <w:r>
        <w:t xml:space="preserve"> </w:t>
      </w:r>
      <w:r>
        <w:t>and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Weak pt sg must end in -ed, -d, or -t : aboughte</w:t>
      </w:r>
      <w:r>
        <w:br/>
        <w:t>The Knight's Tale 2303 (data/riverside_cats/KnT_riv.cat)</w:t>
        <w:br/>
      </w:r>
      <w:r>
        <w:t>That</w:t>
      </w:r>
      <w:r>
        <w:t xml:space="preserve"> </w:t>
      </w:r>
      <w:r>
        <w:t>Attheon</w:t>
      </w:r>
      <w:r>
        <w:t xml:space="preserve"> </w:t>
      </w:r>
      <w:r>
        <w:rPr>
          <w:i/>
        </w:rPr>
        <w:t>aboughte</w:t>
      </w:r>
      <w:r>
        <w:t xml:space="preserve"> </w:t>
      </w:r>
      <w:r>
        <w:t>cruelly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Knight's Tale 2312 (data/riverside_cats/KnT_riv.cat)</w:t>
        <w:br/>
      </w:r>
      <w:r>
        <w:t>Now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lady</w:t>
      </w:r>
      <w:r>
        <w:t xml:space="preserve"> </w:t>
      </w:r>
      <w:r>
        <w:t>sith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and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2314 (data/riverside_cats/KnT_riv.cat)</w:t>
        <w:br/>
      </w:r>
      <w:r>
        <w:t>And</w:t>
      </w:r>
      <w:r>
        <w:t xml:space="preserve"> </w:t>
      </w:r>
      <w:r>
        <w:t>Palamon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love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2321 (data/riverside_cats/KnT_riv.cat)</w:t>
        <w:br/>
      </w:r>
      <w:r>
        <w:rPr>
          <w:i/>
        </w:rPr>
        <w:t>Be</w:t>
      </w:r>
      <w:r>
        <w:t xml:space="preserve"> </w:t>
      </w:r>
      <w:r>
        <w:t>queynt</w:t>
      </w:r>
      <w:r>
        <w:t xml:space="preserve"> </w:t>
      </w:r>
      <w:r>
        <w:t>or</w:t>
      </w:r>
      <w:r>
        <w:t xml:space="preserve"> </w:t>
      </w:r>
      <w:r>
        <w:t>turned</w:t>
      </w:r>
      <w:r>
        <w:t xml:space="preserve"> </w:t>
      </w:r>
      <w:r>
        <w:t>in</w:t>
      </w:r>
      <w:r>
        <w:t xml:space="preserve"> </w:t>
      </w:r>
      <w:r>
        <w:t>another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2323 (data/riverside_cats/KnT_riv.cat)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my</w:t>
      </w:r>
      <w:r>
        <w:t xml:space="preserve"> </w:t>
      </w:r>
      <w:r>
        <w:t>destynee</w:t>
      </w:r>
      <w:r>
        <w:t xml:space="preserve"> </w:t>
      </w:r>
      <w:r>
        <w:rPr>
          <w:i/>
        </w:rPr>
        <w:t>be</w:t>
      </w:r>
      <w:r>
        <w:t xml:space="preserve"> </w:t>
      </w:r>
      <w:r>
        <w:t>shapen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queynte</w:t>
      </w:r>
      <w:r>
        <w:br/>
        <w:t>The Knight's Tale 2334 (data/riverside_cats/KnT_riv.cat)</w:t>
        <w:br/>
      </w:r>
      <w:r>
        <w:t>For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fyres</w:t>
      </w:r>
      <w:r>
        <w:t xml:space="preserve"> </w:t>
      </w:r>
      <w:r>
        <w:rPr>
          <w:i/>
        </w:rPr>
        <w:t>queynte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Knight's Tale 2338 (data/riverside_cats/KnT_riv.cat)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wete</w:t>
      </w:r>
      <w:r>
        <w:t xml:space="preserve"> </w:t>
      </w:r>
      <w:r>
        <w:t>brondes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brennynge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2344 (data/riverside_cats/KnT_riv.cat)</w:t>
        <w:br/>
      </w:r>
      <w:r>
        <w:t>But</w:t>
      </w:r>
      <w:r>
        <w:t xml:space="preserve"> </w:t>
      </w:r>
      <w:r>
        <w:t>oonly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feere</w:t>
      </w:r>
      <w:r>
        <w:t xml:space="preserve"> </w:t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cried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Knight's Tale 2352 (data/riverside_cats/KnT_riv.cat)</w:t>
        <w:br/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for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muchel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2368 (data/riverside_cats/KnT_riv.cat)</w:t>
        <w:br/>
      </w:r>
      <w:r>
        <w:t>Arcite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walked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lyst</w:t>
      </w:r>
      <w:r>
        <w:br/>
        <w:t>The Knight's Tale 2377 (data/riverside_cats/KnT_riv.cat)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t>fortunest</w:t>
      </w:r>
      <w:r>
        <w:t xml:space="preserve"> </w:t>
      </w:r>
      <w:r>
        <w:t>as</w:t>
      </w:r>
      <w:r>
        <w:t xml:space="preserve"> </w:t>
      </w:r>
      <w:r>
        <w:t>thee</w:t>
      </w:r>
      <w:r>
        <w:t xml:space="preserve"> </w:t>
      </w:r>
      <w:r>
        <w:rPr>
          <w:i/>
        </w:rPr>
        <w:t>lyst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2379 (data/riverside_cats/KnT_riv.cat)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2379 (data/riverside_cats/KnT_riv.cat)</w:t>
        <w:br/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2380 (data/riverside_cats/KnT_riv.cat)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myght</w:t>
      </w:r>
      <w:r>
        <w:t xml:space="preserve"> </w:t>
      </w:r>
      <w:r>
        <w:rPr>
          <w:i/>
        </w:rPr>
        <w:t>be</w:t>
      </w:r>
      <w:r>
        <w:t xml:space="preserve"> </w:t>
      </w:r>
      <w:r>
        <w:t>worthy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2389 (data/riverside_cats/KnT_riv.cat)</w:t>
        <w:br/>
      </w:r>
      <w:r>
        <w:t>Whan</w:t>
      </w:r>
      <w:r>
        <w:t xml:space="preserve"> </w:t>
      </w:r>
      <w:r>
        <w:t>Vulcanus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thee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las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2396 (data/riverside_cats/KnT_riv.cat)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me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heete</w:t>
      </w:r>
      <w:r>
        <w:br/>
        <w:t>The Knight's Tale 2398 (data/riverside_cats/KnT_riv.cat)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t>mercy</w:t>
      </w:r>
      <w:r>
        <w:t xml:space="preserve"> </w:t>
      </w:r>
      <w:r>
        <w:rPr>
          <w:i/>
        </w:rPr>
        <w:t>heete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2401 (data/riverside_cats/KnT_riv.cat)</w:t>
        <w:br/>
      </w:r>
      <w:r>
        <w:t>Of</w:t>
      </w:r>
      <w:r>
        <w:t xml:space="preserve"> </w:t>
      </w:r>
      <w:r>
        <w:t>thee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strengthe</w:t>
      </w:r>
      <w:r>
        <w:t xml:space="preserve"> </w:t>
      </w:r>
      <w:r>
        <w:t>noght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2403 (data/riverside_cats/KnT_riv.cat)</w:t>
        <w:br/>
      </w:r>
      <w:r>
        <w:t>For</w:t>
      </w:r>
      <w:r>
        <w:t xml:space="preserve"> </w:t>
      </w:r>
      <w:r>
        <w:t>thilke</w:t>
      </w:r>
      <w:r>
        <w:t xml:space="preserve"> </w:t>
      </w:r>
      <w:r>
        <w:t>fyr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brente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2406 (data/riverside_cats/KnT_riv.cat)</w:t>
        <w:br/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2406 (data/riverside_cats/KnT_riv.cat)</w:t>
        <w:br/>
      </w:r>
      <w:r>
        <w:t>Myn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travaille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glorie</w:t>
      </w:r>
      <w:r>
        <w:br/>
        <w:br/>
      </w:r>
    </w:p>
    <w:p>
      <w:r>
        <w:rPr>
          <w:b/>
        </w:rPr>
        <w:t>Strong pt sg must not end in -en or -e : honge</w:t>
      </w:r>
      <w:r>
        <w:br/>
        <w:t>The Knight's Tale 2422 (data/riverside_cats/KnT_riv.cat)</w:t>
        <w:br/>
      </w:r>
      <w:r>
        <w:t>The</w:t>
      </w:r>
      <w:r>
        <w:t xml:space="preserve"> </w:t>
      </w:r>
      <w:r>
        <w:t>rynges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dore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honge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Knight's Tale 2424 (data/riverside_cats/KnT_riv.cat)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Arcita</w:t>
      </w:r>
      <w:r>
        <w:t xml:space="preserve"> </w:t>
      </w:r>
      <w:r>
        <w:t>somwhat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2429 (data/riverside_cats/KnT_riv.cat)</w:t>
        <w:br/>
      </w:r>
      <w:r>
        <w:t>And</w:t>
      </w:r>
      <w:r>
        <w:t xml:space="preserve"> </w:t>
      </w:r>
      <w:r>
        <w:t>moore</w:t>
      </w:r>
      <w:r>
        <w:t xml:space="preserve"> </w:t>
      </w:r>
      <w:r>
        <w:t>encens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2436 (data/riverside_cats/KnT_riv.cat)</w:t>
        <w:br/>
      </w:r>
      <w:r>
        <w:t>Arcite</w:t>
      </w:r>
      <w:r>
        <w:t xml:space="preserve"> </w:t>
      </w:r>
      <w:r>
        <w:t>anon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in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2438 (data/riverside_cats/KnT_riv.cat)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anon</w:t>
      </w:r>
      <w:r>
        <w:t xml:space="preserve"> </w:t>
      </w:r>
      <w:r>
        <w:t>swich</w:t>
      </w:r>
      <w:r>
        <w:t xml:space="preserve"> </w:t>
      </w:r>
      <w:r>
        <w:t>strif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2446 (data/riverside_cats/KnT_riv.cat)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soone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plesed</w:t>
      </w:r>
      <w:r>
        <w:t xml:space="preserve"> </w:t>
      </w:r>
      <w:r>
        <w:t>every</w:t>
      </w:r>
      <w:r>
        <w:t xml:space="preserve"> </w:t>
      </w:r>
      <w:r>
        <w:t>part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2447 (data/riverside_cats/KnT_riv.cat)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elde</w:t>
      </w:r>
      <w:r>
        <w:t xml:space="preserve"> </w:t>
      </w:r>
      <w:r>
        <w:t>hath</w:t>
      </w:r>
      <w:r>
        <w:t xml:space="preserve"> </w:t>
      </w:r>
      <w:r>
        <w:t>greet</w:t>
      </w:r>
      <w:r>
        <w:t xml:space="preserve"> </w:t>
      </w:r>
      <w:r>
        <w:t>avantage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2447 (data/riverside_cats/KnT_riv.cat)</w:t>
        <w:br/>
      </w:r>
      <w:r>
        <w:t>As</w:t>
      </w:r>
      <w:r>
        <w:t xml:space="preserve"> </w:t>
      </w:r>
      <w:r>
        <w:t>sooth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elde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greet</w:t>
      </w:r>
      <w:r>
        <w:t xml:space="preserve"> </w:t>
      </w:r>
      <w:r>
        <w:t>avantage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2448 (data/riverside_cats/KnT_riv.cat)</w:t>
        <w:br/>
      </w:r>
      <w:r>
        <w:t>In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wysdom</w:t>
      </w:r>
      <w:r>
        <w:t xml:space="preserve"> </w:t>
      </w:r>
      <w:r>
        <w:t>and</w:t>
      </w:r>
      <w:r>
        <w:t xml:space="preserve"> </w:t>
      </w:r>
      <w:r>
        <w:t>usage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2449 (data/riverside_cats/KnT_riv.cat)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atrenne</w:t>
      </w:r>
      <w:r>
        <w:t xml:space="preserve"> </w:t>
      </w:r>
      <w:r>
        <w:t>and</w:t>
      </w:r>
      <w:r>
        <w:t xml:space="preserve"> </w:t>
      </w:r>
      <w:r>
        <w:t>noght</w:t>
      </w:r>
      <w:r>
        <w:t xml:space="preserve"> </w:t>
      </w:r>
      <w:r>
        <w:t>atrede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2454 (data/riverside_cats/KnT_riv.cat)</w:t>
        <w:br/>
      </w:r>
      <w:r>
        <w:t>My</w:t>
      </w:r>
      <w:r>
        <w:t xml:space="preserve"> </w:t>
      </w:r>
      <w:r>
        <w:t>cours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wyde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turne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2455 (data/riverside_cats/KnT_riv.cat)</w:t>
        <w:br/>
      </w:r>
      <w:r>
        <w:rPr>
          <w:i/>
        </w:rPr>
        <w:t>Hath</w:t>
      </w:r>
      <w:r>
        <w:t xml:space="preserve"> </w:t>
      </w:r>
      <w:r>
        <w:t>moore</w:t>
      </w:r>
      <w:r>
        <w:t xml:space="preserve"> </w:t>
      </w:r>
      <w:r>
        <w:t>power</w:t>
      </w:r>
      <w:r>
        <w:t xml:space="preserve"> </w:t>
      </w:r>
      <w:r>
        <w:t>than</w:t>
      </w:r>
      <w:r>
        <w:t xml:space="preserve"> </w:t>
      </w:r>
      <w:r>
        <w:t>woot</w:t>
      </w:r>
      <w:r>
        <w:t xml:space="preserve"> </w:t>
      </w:r>
      <w:r>
        <w:t>any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2456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drenchyng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so</w:t>
      </w:r>
      <w:r>
        <w:t xml:space="preserve"> </w:t>
      </w:r>
      <w:r>
        <w:t>wan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2457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derke</w:t>
      </w:r>
      <w:r>
        <w:t xml:space="preserve"> </w:t>
      </w:r>
      <w:r>
        <w:t>cote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2458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stranglyng</w:t>
      </w:r>
      <w:r>
        <w:t xml:space="preserve"> </w:t>
      </w:r>
      <w:r>
        <w:t>and</w:t>
      </w:r>
      <w:r>
        <w:t xml:space="preserve"> </w:t>
      </w:r>
      <w:r>
        <w:t>hangyng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throte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2463 (data/riverside_cats/KnT_riv.cat)</w:t>
        <w:br/>
      </w:r>
      <w:r>
        <w:t>Myn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ruyne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halles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2469 (data/riverside_cats/KnT_riv.cat)</w:t>
        <w:br/>
      </w:r>
      <w:r>
        <w:t>My</w:t>
      </w:r>
      <w:r>
        <w:t xml:space="preserve"> </w:t>
      </w:r>
      <w:r>
        <w:t>lookyng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fader</w:t>
      </w:r>
      <w:r>
        <w:t xml:space="preserve"> </w:t>
      </w:r>
      <w:r>
        <w:t>of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2470 (data/riverside_cats/KnT_riv.cat)</w:t>
        <w:br/>
      </w:r>
      <w:r>
        <w:t>Now</w:t>
      </w:r>
      <w:r>
        <w:t xml:space="preserve"> </w:t>
      </w:r>
      <w:r>
        <w:t>weep</w:t>
      </w:r>
      <w:r>
        <w:t xml:space="preserve"> </w:t>
      </w:r>
      <w:r>
        <w:t>namoore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2471 (data/riverside_cats/KnT_riv.cat)</w:t>
        <w:br/>
      </w:r>
      <w:r>
        <w:t>That</w:t>
      </w:r>
      <w:r>
        <w:t xml:space="preserve"> </w:t>
      </w:r>
      <w:r>
        <w:t>Palamon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owene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2474 (data/riverside_cats/KnT_riv.cat)</w:t>
        <w:br/>
      </w:r>
      <w:r>
        <w:t>Bitwixe</w:t>
      </w:r>
      <w:r>
        <w:t xml:space="preserve"> </w:t>
      </w:r>
      <w:r>
        <w:t>yow</w:t>
      </w:r>
      <w:r>
        <w:t xml:space="preserve"> </w:t>
      </w:r>
      <w:r>
        <w:t>ther</w:t>
      </w:r>
      <w:r>
        <w:t xml:space="preserve"> </w:t>
      </w:r>
      <w:r>
        <w:rPr>
          <w:i/>
        </w:rPr>
        <w:t>moot</w:t>
      </w:r>
      <w:r>
        <w:t xml:space="preserve"> </w:t>
      </w:r>
      <w:r>
        <w:t>be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pees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Knight's Tale 2510 (data/riverside_cats/KnT_riv.cat)</w:t>
        <w:br/>
      </w:r>
      <w:r>
        <w:t>With</w:t>
      </w:r>
      <w:r>
        <w:t xml:space="preserve"> </w:t>
      </w:r>
      <w:r>
        <w:t>shorte</w:t>
      </w:r>
      <w:r>
        <w:t xml:space="preserve"> </w:t>
      </w:r>
      <w:r>
        <w:t>staves</w:t>
      </w:r>
      <w:r>
        <w:t xml:space="preserve"> </w:t>
      </w:r>
      <w:r>
        <w:t>thikke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2516 (data/riverside_cats/KnT_riv.cat)</w:t>
        <w:br/>
      </w:r>
      <w:r>
        <w:t>Somme</w:t>
      </w:r>
      <w:r>
        <w:t xml:space="preserve"> </w:t>
      </w:r>
      <w:r>
        <w:t>seyden</w:t>
      </w:r>
      <w:r>
        <w:t xml:space="preserve"> </w:t>
      </w:r>
      <w:r>
        <w:t>thus</w:t>
      </w:r>
      <w:r>
        <w:t xml:space="preserve"> </w:t>
      </w:r>
      <w:r>
        <w:t>somme</w:t>
      </w:r>
      <w:r>
        <w:t xml:space="preserve"> </w:t>
      </w:r>
      <w:r>
        <w:t>seyde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doon</w:t>
      </w:r>
      <w:r>
        <w:br/>
        <w:t>The Knight's Tale 2531 (data/riverside_cats/KnT_riv.cat)</w:t>
        <w:br/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seen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heigh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Knight's Tale 2541 (data/riverside_cats/KnT_riv.cat)</w:t>
        <w:br/>
      </w:r>
      <w:r>
        <w:t>Wherfore</w:t>
      </w:r>
      <w:r>
        <w:t xml:space="preserve"> </w:t>
      </w:r>
      <w:r>
        <w:t>to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drawe</w:t>
      </w:r>
      <w:r>
        <w:br/>
        <w:t>The Knight's Tale 2547 (data/riverside_cats/KnT_riv.cat)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ne</w:t>
      </w:r>
      <w:r>
        <w:t xml:space="preserve"> </w:t>
      </w:r>
      <w:r>
        <w:rPr>
          <w:i/>
        </w:rPr>
        <w:t>drawe</w:t>
      </w:r>
      <w:r>
        <w:t xml:space="preserve"> </w:t>
      </w:r>
      <w:r>
        <w:t>ne</w:t>
      </w:r>
      <w:r>
        <w:t xml:space="preserve"> </w:t>
      </w:r>
      <w:r>
        <w:t>bere</w:t>
      </w:r>
      <w:r>
        <w:t xml:space="preserve"> </w:t>
      </w:r>
      <w:r>
        <w:t>it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2551 (data/riverside_cats/KnT_riv.cat)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meschief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Knight's Tale 2552 (data/riverside_cats/KnT_riv.cat)</w:t>
        <w:br/>
      </w:r>
      <w:r>
        <w:t>And</w:t>
      </w:r>
      <w:r>
        <w:t xml:space="preserve"> </w:t>
      </w:r>
      <w:r>
        <w:t>noght</w:t>
      </w:r>
      <w:r>
        <w:t xml:space="preserve"> </w:t>
      </w:r>
      <w:r>
        <w:rPr>
          <w:i/>
        </w:rPr>
        <w:t>slayn</w:t>
      </w:r>
      <w:r>
        <w:t xml:space="preserve"> </w:t>
      </w:r>
      <w:r>
        <w:t>but</w:t>
      </w:r>
      <w:r>
        <w:t xml:space="preserve"> </w:t>
      </w:r>
      <w:r>
        <w:t>be</w:t>
      </w:r>
      <w:r>
        <w:t xml:space="preserve"> </w:t>
      </w:r>
      <w:r>
        <w:t>broght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stake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2553 (data/riverside_cats/KnT_riv.cat)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ordeyned</w:t>
      </w:r>
      <w:r>
        <w:t xml:space="preserve"> </w:t>
      </w:r>
      <w:r>
        <w:t>on</w:t>
      </w:r>
      <w:r>
        <w:t xml:space="preserve"> </w:t>
      </w:r>
      <w:r>
        <w:t>either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2554 (data/riverside_cats/KnT_riv.cat)</w:t>
        <w:br/>
      </w:r>
      <w:r>
        <w:t>But</w:t>
      </w:r>
      <w:r>
        <w:t xml:space="preserve"> </w:t>
      </w:r>
      <w:r>
        <w:t>thider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and</w:t>
      </w:r>
      <w:r>
        <w:t xml:space="preserve"> </w:t>
      </w:r>
      <w:r>
        <w:t>there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falle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2555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falle</w:t>
      </w:r>
      <w:r>
        <w:t xml:space="preserve"> </w:t>
      </w:r>
      <w:r>
        <w:t>the</w:t>
      </w:r>
      <w:r>
        <w:t xml:space="preserve"> </w:t>
      </w:r>
      <w:r>
        <w:t>chieftayn</w:t>
      </w:r>
      <w:r>
        <w:t xml:space="preserve"> </w:t>
      </w:r>
      <w:r>
        <w:rPr>
          <w:i/>
        </w:rPr>
        <w:t>be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2557 (data/riverside_cats/KnT_riv.cat)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turneiynge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spede</w:t>
      </w:r>
      <w:r>
        <w:br/>
        <w:t>The Knight's Tale 2558 (data/riverside_cats/KnT_riv.cat)</w:t>
        <w:br/>
      </w:r>
      <w:r>
        <w:t>God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you</w:t>
      </w:r>
      <w:r>
        <w:t xml:space="preserve"> </w:t>
      </w:r>
      <w:r>
        <w:t>Gooth</w:t>
      </w:r>
      <w:r>
        <w:t xml:space="preserve"> </w:t>
      </w:r>
      <w:r>
        <w:t>forth</w:t>
      </w:r>
      <w:r>
        <w:t xml:space="preserve"> </w:t>
      </w:r>
      <w:r>
        <w:t>and</w:t>
      </w:r>
      <w:r>
        <w:t xml:space="preserve"> </w:t>
      </w:r>
      <w:r>
        <w:t>ley</w:t>
      </w:r>
      <w:r>
        <w:t xml:space="preserve"> </w:t>
      </w:r>
      <w:r>
        <w:t>on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2560 (data/riverside_cats/KnT_riv.cat)</w:t>
        <w:br/>
      </w:r>
      <w:r>
        <w:t>Gooth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wey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touchede</w:t>
      </w:r>
      <w:r>
        <w:br/>
        <w:t>The Knight's Tale 2561 (data/riverside_cats/KnT_riv.cat)</w:t>
        <w:br/>
      </w:r>
      <w:r>
        <w:t>The</w:t>
      </w:r>
      <w:r>
        <w:t xml:space="preserve"> </w:t>
      </w:r>
      <w:r>
        <w:t>voys</w:t>
      </w:r>
      <w:r>
        <w:t xml:space="preserve"> </w:t>
      </w:r>
      <w:r>
        <w:t>of</w:t>
      </w:r>
      <w:r>
        <w:t xml:space="preserve"> </w:t>
      </w:r>
      <w:r>
        <w:t>peple</w:t>
      </w:r>
      <w:r>
        <w:t xml:space="preserve"> </w:t>
      </w:r>
      <w:r>
        <w:rPr>
          <w:i/>
        </w:rPr>
        <w:t>touchede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save</w:t>
      </w:r>
      <w:r>
        <w:br/>
        <w:t>The Knight's Tale 2563 (data/riverside_cats/KnT_riv.cat)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2563 (data/riverside_cats/KnT_riv.cat)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2565 (data/riverside_cats/KnT_riv.cat)</w:t>
        <w:br/>
      </w:r>
      <w:r>
        <w:t>Up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trompes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melodye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2601 (data/riverside_cats/KnT_riv.cat)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west</w:t>
      </w:r>
      <w:r>
        <w:t xml:space="preserve"> </w:t>
      </w:r>
      <w:r>
        <w:t>and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2602 (data/riverside_cats/KnT_riv.cat)</w:t>
        <w:br/>
      </w:r>
      <w:r>
        <w:t>In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speres</w:t>
      </w:r>
      <w:r>
        <w:t xml:space="preserve"> </w:t>
      </w:r>
      <w:r>
        <w:t>ful</w:t>
      </w:r>
      <w:r>
        <w:t xml:space="preserve"> </w:t>
      </w:r>
      <w:r>
        <w:t>sadly</w:t>
      </w:r>
      <w:r>
        <w:t xml:space="preserve"> </w:t>
      </w:r>
      <w:r>
        <w:t>in</w:t>
      </w:r>
      <w:r>
        <w:t xml:space="preserve"> </w:t>
      </w:r>
      <w:r>
        <w:t>arrest</w:t>
      </w:r>
      <w:r>
        <w:br/>
        <w:br/>
      </w:r>
    </w:p>
    <w:p>
      <w:r>
        <w:rPr>
          <w:b/>
        </w:rPr>
        <w:t>Present 3rd sg must end in -eth : gooth</w:t>
      </w:r>
      <w:r>
        <w:br/>
        <w:t>The Knight's Tale 2603 (data/riverside_cats/KnT_riv.cat)</w:t>
        <w:br/>
      </w:r>
      <w:r>
        <w:t>In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sharpe</w:t>
      </w:r>
      <w:r>
        <w:t xml:space="preserve"> </w:t>
      </w:r>
      <w:r>
        <w:t>spore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2604 (data/riverside_cats/KnT_riv.cat)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juste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2604 (data/riverside_cats/KnT_riv.cat)</w:t>
        <w:br/>
      </w:r>
      <w:r>
        <w:t>Ther</w:t>
      </w:r>
      <w:r>
        <w:t xml:space="preserve"> </w:t>
      </w:r>
      <w:r>
        <w:t>seen</w:t>
      </w:r>
      <w:r>
        <w:t xml:space="preserve"> </w:t>
      </w:r>
      <w:r>
        <w:t>men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juste</w:t>
      </w:r>
      <w:r>
        <w:t xml:space="preserve"> </w:t>
      </w:r>
      <w:r>
        <w:t>and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2608 (data/riverside_cats/KnT_riv.cat)</w:t>
        <w:br/>
      </w:r>
      <w:r>
        <w:t>Out</w:t>
      </w:r>
      <w:r>
        <w:t xml:space="preserve"> </w:t>
      </w:r>
      <w:r>
        <w:rPr>
          <w:i/>
        </w:rPr>
        <w:t>goon</w:t>
      </w:r>
      <w:r>
        <w:t xml:space="preserve"> </w:t>
      </w:r>
      <w:r>
        <w:t>the</w:t>
      </w:r>
      <w:r>
        <w:t xml:space="preserve"> </w:t>
      </w:r>
      <w:r>
        <w:t>swerdes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silver</w:t>
      </w:r>
      <w:r>
        <w:t xml:space="preserve"> </w:t>
      </w:r>
      <w:r>
        <w:t>brighte</w:t>
      </w:r>
      <w:r>
        <w:br/>
        <w:br/>
      </w:r>
    </w:p>
    <w:p>
      <w:r>
        <w:rPr>
          <w:b/>
        </w:rPr>
        <w:t>Present 3rd sg must end in -eth : brest</w:t>
      </w:r>
      <w:r>
        <w:br/>
        <w:t>The Knight's Tale 2610 (data/riverside_cats/KnT_riv.cat)</w:t>
        <w:br/>
      </w:r>
      <w:r>
        <w:t>Out</w:t>
      </w:r>
      <w:r>
        <w:t xml:space="preserve"> </w:t>
      </w:r>
      <w:r>
        <w:rPr>
          <w:i/>
        </w:rPr>
        <w:t>brest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with</w:t>
      </w:r>
      <w:r>
        <w:t xml:space="preserve"> </w:t>
      </w:r>
      <w:r>
        <w:t>stierne</w:t>
      </w:r>
      <w:r>
        <w:t xml:space="preserve"> </w:t>
      </w:r>
      <w:r>
        <w:t>stremes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2617 (data/riverside_cats/KnT_riv.cat)</w:t>
        <w:br/>
      </w:r>
      <w:r>
        <w:t>He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and</w:t>
      </w:r>
      <w:r>
        <w:t xml:space="preserve"> </w:t>
      </w:r>
      <w:r>
        <w:t>sithen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2621 (data/riverside_cats/KnT_riv.cat)</w:t>
        <w:br/>
      </w:r>
      <w:r>
        <w:t>And</w:t>
      </w:r>
      <w:r>
        <w:t xml:space="preserve"> </w:t>
      </w:r>
      <w:r>
        <w:t>some</w:t>
      </w:r>
      <w:r>
        <w:t xml:space="preserve"> </w:t>
      </w:r>
      <w:r>
        <w:t>tyme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hem</w:t>
      </w:r>
      <w:r>
        <w:t xml:space="preserve"> </w:t>
      </w:r>
      <w:r>
        <w:t>Theseus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leste</w:t>
      </w:r>
      <w:r>
        <w:br/>
        <w:t>The Knight's Tale 2622 (data/riverside_cats/KnT_riv.cat)</w:t>
        <w:br/>
      </w:r>
      <w:r>
        <w:t>Hem</w:t>
      </w:r>
      <w:r>
        <w:t xml:space="preserve"> </w:t>
      </w:r>
      <w:r>
        <w:t>to</w:t>
      </w:r>
      <w:r>
        <w:t xml:space="preserve"> </w:t>
      </w:r>
      <w:r>
        <w:t>refresshe</w:t>
      </w:r>
      <w:r>
        <w:t xml:space="preserve"> </w:t>
      </w:r>
      <w:r>
        <w:t>and</w:t>
      </w:r>
      <w:r>
        <w:t xml:space="preserve"> </w:t>
      </w:r>
      <w:r>
        <w:t>drynken</w:t>
      </w:r>
      <w:r>
        <w:t xml:space="preserve"> </w:t>
      </w:r>
      <w:r>
        <w:t>if</w:t>
      </w:r>
      <w:r>
        <w:t xml:space="preserve"> </w:t>
      </w:r>
      <w:r>
        <w:t>hem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2627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2627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whelp</w:t>
      </w:r>
      <w:r>
        <w:t xml:space="preserve"> </w:t>
      </w:r>
      <w:r>
        <w:rPr>
          <w:i/>
        </w:rPr>
        <w:t>is</w:t>
      </w:r>
      <w:r>
        <w:t xml:space="preserve"> </w:t>
      </w:r>
      <w:r>
        <w:t>stole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2637 (data/riverside_cats/KnT_riv.cat)</w:t>
        <w:br/>
      </w:r>
      <w:r>
        <w:t>For</w:t>
      </w:r>
      <w:r>
        <w:t xml:space="preserve"> </w:t>
      </w:r>
      <w:r>
        <w:t>er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reste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2641 (data/riverside_cats/KnT_riv.cat)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force</w:t>
      </w:r>
      <w:r>
        <w:t xml:space="preserve"> </w:t>
      </w:r>
      <w:r>
        <w:t>of</w:t>
      </w:r>
      <w:r>
        <w:t xml:space="preserve"> </w:t>
      </w:r>
      <w:r>
        <w:t>twenty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2644 (data/riverside_cats/KnT_riv.cat)</w:t>
        <w:br/>
      </w:r>
      <w:r>
        <w:t>The</w:t>
      </w:r>
      <w:r>
        <w:t xml:space="preserve"> </w:t>
      </w:r>
      <w:r>
        <w:t>stronge</w:t>
      </w:r>
      <w:r>
        <w:t xml:space="preserve"> </w:t>
      </w:r>
      <w:r>
        <w:t>kyng</w:t>
      </w:r>
      <w:r>
        <w:t xml:space="preserve"> </w:t>
      </w:r>
      <w:r>
        <w:t>Lygurge</w:t>
      </w:r>
      <w:r>
        <w:t xml:space="preserve"> </w:t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2646 (data/riverside_cats/KnT_riv.cat)</w:t>
        <w:br/>
      </w:r>
      <w:r>
        <w:rPr>
          <w:i/>
        </w:rPr>
        <w:t>Is</w:t>
      </w:r>
      <w:r>
        <w:t xml:space="preserve"> </w:t>
      </w:r>
      <w:r>
        <w:t>born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sadel</w:t>
      </w:r>
      <w:r>
        <w:t xml:space="preserve"> </w:t>
      </w:r>
      <w:r>
        <w:t>a</w:t>
      </w:r>
      <w:r>
        <w:t xml:space="preserve"> </w:t>
      </w:r>
      <w:r>
        <w:t>swerdes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2653 (data/riverside_cats/KnT_riv.cat)</w:t>
        <w:br/>
      </w:r>
      <w:r>
        <w:t>That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namoore</w:t>
      </w:r>
      <w:r>
        <w:t xml:space="preserve"> </w:t>
      </w:r>
      <w:r>
        <w:t>goon</w:t>
      </w:r>
      <w:r>
        <w:t xml:space="preserve"> </w:t>
      </w:r>
      <w:r>
        <w:t>agayn</w:t>
      </w:r>
      <w:r>
        <w:t xml:space="preserve"> </w:t>
      </w:r>
      <w:r>
        <w:t>to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2654 (data/riverside_cats/KnT_riv.cat)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this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cryde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rPr>
          <w:i/>
        </w:rP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2656 (data/riverside_cats/KnT_riv.cat)</w:t>
        <w:br/>
      </w:r>
      <w:r>
        <w:t>He</w:t>
      </w:r>
      <w:r>
        <w:t xml:space="preserve"> </w:t>
      </w:r>
      <w:r>
        <w:t>cryde</w:t>
      </w:r>
      <w:r>
        <w:t xml:space="preserve"> </w:t>
      </w:r>
      <w:r>
        <w:t>Hoo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2663 (data/riverside_cats/KnT_riv.cat)</w:t>
        <w:br/>
      </w:r>
      <w:r>
        <w:t>What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faire</w:t>
      </w:r>
      <w:r>
        <w:t xml:space="preserve"> </w:t>
      </w:r>
      <w:r>
        <w:t>Venus</w:t>
      </w:r>
      <w:r>
        <w:t xml:space="preserve"> </w:t>
      </w:r>
      <w:r>
        <w:t>doon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seith</w:t>
      </w:r>
      <w:r>
        <w:br/>
        <w:t>The Knight's Tale 2664 (data/riverside_cats/KnT_riv.cat)</w:t>
        <w:br/>
      </w:r>
      <w:r>
        <w:t>What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t>dooth</w:t>
      </w:r>
      <w:r>
        <w:t xml:space="preserve"> </w:t>
      </w:r>
      <w:r>
        <w:t>this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2664 (data/riverside_cats/KnT_riv.cat)</w:t>
        <w:br/>
      </w:r>
      <w:r>
        <w:t>What</w:t>
      </w:r>
      <w:r>
        <w:t xml:space="preserve"> </w:t>
      </w:r>
      <w:r>
        <w:t>seith</w:t>
      </w:r>
      <w:r>
        <w:t xml:space="preserve"> </w:t>
      </w:r>
      <w:r>
        <w:t>she</w:t>
      </w:r>
      <w:r>
        <w:t xml:space="preserve"> </w:t>
      </w:r>
      <w:r>
        <w:t>now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this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Knight's Tale 2684 (data/riverside_cats/KnT_riv.cat)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a</w:t>
      </w:r>
      <w:r>
        <w:t xml:space="preserve"> </w:t>
      </w:r>
      <w:r>
        <w:t>furie</w:t>
      </w:r>
      <w:r>
        <w:t xml:space="preserve"> </w:t>
      </w:r>
      <w:r>
        <w:t>infernal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Knight's Tale 2687 (data/riverside_cats/KnT_riv.cat)</w:t>
        <w:br/>
      </w:r>
      <w:r>
        <w:t>And</w:t>
      </w:r>
      <w:r>
        <w:t xml:space="preserve"> </w:t>
      </w:r>
      <w:r>
        <w:rPr>
          <w:i/>
        </w:rPr>
        <w:t>leep</w:t>
      </w:r>
      <w:r>
        <w:t xml:space="preserve"> </w:t>
      </w:r>
      <w:r>
        <w:t>aside</w:t>
      </w:r>
      <w:r>
        <w:t xml:space="preserve"> </w:t>
      </w:r>
      <w:r>
        <w:t>and</w:t>
      </w:r>
      <w:r>
        <w:t xml:space="preserve"> </w:t>
      </w:r>
      <w:r>
        <w:t>foundred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leep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2688 (data/riverside_cats/KnT_riv.cat)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taken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2701 (data/riverside_cats/KnT_riv.cat)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Atthenes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2705 (data/riverside_cats/KnT_riv.cat)</w:t>
        <w:br/>
      </w:r>
      <w:r>
        <w:t>Men</w:t>
      </w:r>
      <w:r>
        <w:t xml:space="preserve"> </w:t>
      </w:r>
      <w:r>
        <w:t>seyde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2706 (data/riverside_cats/KnT_riv.cat)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heeled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maladye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Knight's Tale 2708 (data/riverside_cats/KnT_riv.cat)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was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yslayn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2715 (data/riverside_cats/KnT_riv.cat)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duc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2730 (data/riverside_cats/KnT_riv.cat)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clepen</w:t>
      </w:r>
      <w:r>
        <w:t xml:space="preserve"> </w:t>
      </w:r>
      <w:r>
        <w:t>it</w:t>
      </w:r>
      <w:r>
        <w:t xml:space="preserve"> </w:t>
      </w:r>
      <w:r>
        <w:t>cowardye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2748 (data/riverside_cats/KnT_riv.cat)</w:t>
        <w:br/>
      </w:r>
      <w:r>
        <w:t>Ne</w:t>
      </w:r>
      <w:r>
        <w:t xml:space="preserve"> </w:t>
      </w:r>
      <w:r>
        <w:t>drynke</w:t>
      </w:r>
      <w:r>
        <w:t xml:space="preserve"> </w:t>
      </w:r>
      <w:r>
        <w:t>of</w:t>
      </w:r>
      <w:r>
        <w:t xml:space="preserve"> </w:t>
      </w:r>
      <w:r>
        <w:t>herbes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helpynge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2751 (data/riverside_cats/KnT_riv.cat)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venym</w:t>
      </w:r>
      <w:r>
        <w:t xml:space="preserve"> </w:t>
      </w:r>
      <w:r>
        <w:t>voyden</w:t>
      </w:r>
      <w:r>
        <w:t xml:space="preserve"> </w:t>
      </w:r>
      <w:r>
        <w:t>ne</w:t>
      </w:r>
      <w:r>
        <w:t xml:space="preserve"> </w:t>
      </w:r>
      <w:r>
        <w:t>expelle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2754 (data/riverside_cats/KnT_riv.cat)</w:t>
        <w:br/>
      </w:r>
      <w:r>
        <w:rPr>
          <w:i/>
        </w:rPr>
        <w:t>Is</w:t>
      </w:r>
      <w:r>
        <w:t xml:space="preserve"> </w:t>
      </w:r>
      <w:r>
        <w:t>shent</w:t>
      </w:r>
      <w:r>
        <w:t xml:space="preserve"> </w:t>
      </w:r>
      <w:r>
        <w:t>with</w:t>
      </w:r>
      <w:r>
        <w:t xml:space="preserve"> </w:t>
      </w:r>
      <w:r>
        <w:t>venym</w:t>
      </w:r>
      <w:r>
        <w:t xml:space="preserve"> </w:t>
      </w:r>
      <w:r>
        <w:t>and</w:t>
      </w:r>
      <w:r>
        <w:t xml:space="preserve"> </w:t>
      </w:r>
      <w:r>
        <w:t>corrupcioun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2757 (data/riverside_cats/KnT_riv.cat)</w:t>
        <w:br/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tobrosten</w:t>
      </w:r>
      <w:r>
        <w:t xml:space="preserve"> </w:t>
      </w:r>
      <w:r>
        <w:t>thilke</w:t>
      </w:r>
      <w:r>
        <w:t xml:space="preserve"> </w:t>
      </w:r>
      <w:r>
        <w:t>regioun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2758 (data/riverside_cats/KnT_riv.cat)</w:t>
        <w:br/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2759 (data/riverside_cats/KnT_riv.cat)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ther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2761 (data/riverside_cats/KnT_riv.cat)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Arcita</w:t>
      </w:r>
      <w:r>
        <w:t xml:space="preserve"> </w:t>
      </w:r>
      <w:r>
        <w:rPr>
          <w:i/>
        </w:rPr>
        <w:t>moot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2765 (data/riverside_cats/KnT_riv.cat)</w:t>
        <w:br/>
      </w:r>
      <w:r>
        <w:t>Naught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woful</w:t>
      </w:r>
      <w:r>
        <w:t xml:space="preserve"> </w:t>
      </w:r>
      <w:r>
        <w:t>spirit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2770 (data/riverside_cats/KnT_riv.cat)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2777 (data/riverside_cats/KnT_riv.cat)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What</w:t>
      </w:r>
      <w:r>
        <w:t xml:space="preserve"> </w:t>
      </w:r>
      <w:r>
        <w:t>asketh</w:t>
      </w:r>
      <w:r>
        <w:t xml:space="preserve"> </w:t>
      </w:r>
      <w:r>
        <w:t>men</w:t>
      </w:r>
      <w:r>
        <w:t xml:space="preserve"> </w:t>
      </w:r>
      <w:r>
        <w:t>to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gye</w:t>
      </w:r>
      <w:r>
        <w:br/>
        <w:t>The Knight's Tale 2786 (data/riverside_cats/KnT_riv.cat)</w:t>
        <w:br/>
      </w:r>
      <w:r>
        <w:t>And</w:t>
      </w:r>
      <w:r>
        <w:t xml:space="preserve"> </w:t>
      </w:r>
      <w:r>
        <w:t>Juppiter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Present 3rd sg must end in -eth : wol</w:t>
      </w:r>
      <w:r>
        <w:br/>
        <w:t>The Knight's Tale 2795 (data/riverside_cats/KnT_riv.cat)</w:t>
        <w:br/>
      </w:r>
      <w:r>
        <w:t>That</w:t>
      </w:r>
      <w:r>
        <w:t xml:space="preserve"> </w:t>
      </w:r>
      <w:r>
        <w:t>serveth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Knight's Tale 2796 (data/riverside_cats/KnT_riv.cat)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2800 (data/riverside_cats/KnT_riv.cat)</w:t>
        <w:br/>
      </w:r>
      <w:r>
        <w:t>The</w:t>
      </w:r>
      <w:r>
        <w:t xml:space="preserve"> </w:t>
      </w:r>
      <w:r>
        <w:t>coold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overcome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2802 (data/riverside_cats/KnT_riv.cat)</w:t>
        <w:br/>
      </w:r>
      <w:r>
        <w:t>The</w:t>
      </w:r>
      <w:r>
        <w:t xml:space="preserve"> </w:t>
      </w:r>
      <w:r>
        <w:t>vital</w:t>
      </w:r>
      <w:r>
        <w:t xml:space="preserve"> </w:t>
      </w:r>
      <w:r>
        <w:t>strengthe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2807 (data/riverside_cats/KnT_riv.cat)</w:t>
        <w:br/>
      </w:r>
      <w:r>
        <w:t>But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yet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Knight's Tale 2809 (data/riverside_cats/KnT_riv.cat)</w:t>
        <w:br/>
      </w:r>
      <w:r>
        <w:t>His</w:t>
      </w:r>
      <w:r>
        <w:t xml:space="preserve"> </w:t>
      </w:r>
      <w:r>
        <w:t>spirit</w:t>
      </w:r>
      <w:r>
        <w:t xml:space="preserve"> </w:t>
      </w:r>
      <w:r>
        <w:t>chaunged</w:t>
      </w:r>
      <w:r>
        <w:t xml:space="preserve"> </w:t>
      </w:r>
      <w:r>
        <w:t>hous</w:t>
      </w:r>
      <w:r>
        <w:t xml:space="preserve"> </w:t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2813 (data/riverside_cats/KnT_riv.cat)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thilke</w:t>
      </w:r>
      <w:r>
        <w:t xml:space="preserve"> </w:t>
      </w:r>
      <w:r>
        <w:t>opinions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2815 (data/riverside_cats/KnT_riv.cat)</w:t>
        <w:br/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coold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gye</w:t>
      </w:r>
      <w:r>
        <w:br/>
        <w:t>The Knight's Tale 2815 (data/riverside_cats/KnT_riv.cat)</w:t>
        <w:br/>
      </w:r>
      <w:r>
        <w:t>Arcite</w:t>
      </w:r>
      <w:r>
        <w:t xml:space="preserve"> </w:t>
      </w:r>
      <w:r>
        <w:t>is</w:t>
      </w:r>
      <w:r>
        <w:t xml:space="preserve"> </w:t>
      </w:r>
      <w:r>
        <w:t>coold</w:t>
      </w:r>
      <w:r>
        <w:t xml:space="preserve"> </w:t>
      </w:r>
      <w:r>
        <w:t>ther</w:t>
      </w:r>
      <w:r>
        <w:t xml:space="preserve"> </w:t>
      </w:r>
      <w:r>
        <w:t>Mars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rPr>
          <w:i/>
        </w:rPr>
        <w:t>gye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Knight's Tale 2846 (data/riverside_cats/KnT_riv.cat)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that</w:t>
      </w:r>
      <w:r>
        <w:t xml:space="preserve"> </w:t>
      </w:r>
      <w:r>
        <w:t>som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Knight's Tale 2854 (data/riverside_cats/KnT_riv.cat)</w:t>
        <w:br/>
      </w:r>
      <w:r>
        <w:rPr>
          <w:i/>
        </w:rPr>
        <w:t>Caste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sepulture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2855 (data/riverside_cats/KnT_riv.cat)</w:t>
        <w:br/>
      </w:r>
      <w:r>
        <w:t>Of</w:t>
      </w:r>
      <w:r>
        <w:t xml:space="preserve"> </w:t>
      </w:r>
      <w:r>
        <w:t>goode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ymaked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2870 (data/riverside_cats/KnT_riv.cat)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Theseus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ysent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Knight's Tale 2871 (data/riverside_cats/KnT_riv.cat)</w:t>
        <w:br/>
      </w:r>
      <w:r>
        <w:t>After</w:t>
      </w:r>
      <w:r>
        <w:t xml:space="preserve"> </w:t>
      </w:r>
      <w:r>
        <w:t>a</w:t>
      </w:r>
      <w:r>
        <w:t xml:space="preserve"> </w:t>
      </w:r>
      <w:r>
        <w:t>beere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2872 (data/riverside_cats/KnT_riv.cat)</w:t>
        <w:br/>
      </w:r>
      <w:r>
        <w:t>With</w:t>
      </w:r>
      <w:r>
        <w:t xml:space="preserve"> </w:t>
      </w:r>
      <w:r>
        <w:t>clooth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richeste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Knight's Tale 2874 (data/riverside_cats/KnT_riv.cat)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hondes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gloves</w:t>
      </w:r>
      <w:r>
        <w:t xml:space="preserve"> </w:t>
      </w:r>
      <w:r>
        <w:t>white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Knight's Tale 2880 (data/riverside_cats/KnT_riv.cat)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3rd sg must end in -eth : shal</w:t>
      </w:r>
      <w:r>
        <w:br/>
        <w:t>The Knight's Tale 2924 (data/riverside_cats/KnT_riv.cat)</w:t>
        <w:br/>
      </w:r>
      <w:r>
        <w:t>How</w:t>
      </w:r>
      <w:r>
        <w:t xml:space="preserve"> </w:t>
      </w:r>
      <w:r>
        <w:t>they</w:t>
      </w:r>
      <w:r>
        <w:t xml:space="preserve"> </w:t>
      </w:r>
      <w:r>
        <w:t>weren</w:t>
      </w:r>
      <w:r>
        <w:t xml:space="preserve"> </w:t>
      </w:r>
      <w:r>
        <w:t>feld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toold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2940 (data/riverside_cats/KnT_riv.cat)</w:t>
        <w:br/>
      </w:r>
      <w:r>
        <w:t>Ne</w:t>
      </w:r>
      <w:r>
        <w:t xml:space="preserve"> </w:t>
      </w:r>
      <w:r>
        <w:t>what</w:t>
      </w:r>
      <w:r>
        <w:t xml:space="preserve"> </w:t>
      </w:r>
      <w:r>
        <w:t>richesse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brente</w:t>
      </w:r>
      <w:r>
        <w:br/>
        <w:t>The Knight's Tale 2946 (data/riverside_cats/KnT_riv.cat)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was</w:t>
      </w:r>
      <w:r>
        <w:t xml:space="preserve"> </w:t>
      </w:r>
      <w:r>
        <w:t>greet</w:t>
      </w:r>
      <w:r>
        <w:t xml:space="preserve"> </w:t>
      </w:r>
      <w:r>
        <w:t>and</w:t>
      </w:r>
      <w:r>
        <w:t xml:space="preserve"> </w:t>
      </w:r>
      <w:r>
        <w:rPr>
          <w:i/>
        </w:rPr>
        <w:t>brente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2957 (data/riverside_cats/KnT_riv.cat)</w:t>
        <w:br/>
      </w:r>
      <w:r>
        <w:t>Ne</w:t>
      </w:r>
      <w:r>
        <w:t xml:space="preserve"> </w:t>
      </w:r>
      <w:r>
        <w:t>how</w:t>
      </w:r>
      <w:r>
        <w:t xml:space="preserve"> </w:t>
      </w:r>
      <w:r>
        <w:t>Arcite</w:t>
      </w:r>
      <w:r>
        <w:t xml:space="preserve"> </w:t>
      </w:r>
      <w:r>
        <w:rPr>
          <w:i/>
        </w:rPr>
        <w:t>is</w:t>
      </w:r>
      <w:r>
        <w:t xml:space="preserve"> </w:t>
      </w:r>
      <w:r>
        <w:t>brent</w:t>
      </w:r>
      <w:r>
        <w:t xml:space="preserve"> </w:t>
      </w:r>
      <w:r>
        <w:t>to</w:t>
      </w:r>
      <w:r>
        <w:t xml:space="preserve"> </w:t>
      </w:r>
      <w:r>
        <w:t>asshen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2963 (data/riverside_cats/KnT_riv.cat)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eek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2964 (data/riverside_cats/KnT_riv.cat)</w:t>
        <w:br/>
      </w:r>
      <w:r>
        <w:t>Hoom</w:t>
      </w:r>
      <w:r>
        <w:t xml:space="preserve"> </w:t>
      </w:r>
      <w:r>
        <w:t>til</w:t>
      </w:r>
      <w:r>
        <w:t xml:space="preserve"> </w:t>
      </w:r>
      <w:r>
        <w:t>Atthenes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pley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2968 (data/riverside_cats/KnT_riv.cat)</w:t>
        <w:br/>
      </w:r>
      <w:r>
        <w:t>Al</w:t>
      </w:r>
      <w:r>
        <w:t xml:space="preserve"> </w:t>
      </w:r>
      <w:r>
        <w:t>stynted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moornynge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teres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Knight's Tale 2984 (data/riverside_cats/KnT_riv.cat)</w:t>
        <w:br/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t>as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2993 (data/riverside_cats/KnT_riv.cat)</w:t>
        <w:br/>
      </w:r>
      <w:r>
        <w:t>In</w:t>
      </w:r>
      <w:r>
        <w:t xml:space="preserve"> </w:t>
      </w:r>
      <w:r>
        <w:t>certeyn</w:t>
      </w:r>
      <w:r>
        <w:t xml:space="preserve"> </w:t>
      </w:r>
      <w:r>
        <w:t>boundes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2995 (data/riverside_cats/KnT_riv.cat)</w:t>
        <w:br/>
      </w:r>
      <w:r>
        <w:rPr>
          <w:i/>
        </w:rPr>
        <w:t>Hath</w:t>
      </w:r>
      <w:r>
        <w:t xml:space="preserve"> </w:t>
      </w:r>
      <w:r>
        <w:t>stablissed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wrecched</w:t>
      </w:r>
      <w:r>
        <w:t xml:space="preserve"> </w:t>
      </w:r>
      <w:r>
        <w:t>world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2998 (data/riverside_cats/KnT_riv.cat)</w:t>
        <w:br/>
      </w:r>
      <w:r>
        <w:t>Over</w:t>
      </w:r>
      <w:r>
        <w:t xml:space="preserve"> </w:t>
      </w:r>
      <w:r>
        <w:t>the</w:t>
      </w:r>
      <w:r>
        <w:t xml:space="preserve"> </w:t>
      </w:r>
      <w:r>
        <w:t>whiche</w:t>
      </w:r>
      <w:r>
        <w:t xml:space="preserve"> </w:t>
      </w:r>
      <w:r>
        <w:t>day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3001 (data/riverside_cats/KnT_riv.cat)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preeved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list</w:t>
      </w:r>
      <w:r>
        <w:br/>
        <w:t>The Knight's Tale 3002 (data/riverside_cats/KnT_riv.cat)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declaren</w:t>
      </w:r>
      <w:r>
        <w:t xml:space="preserve"> </w:t>
      </w:r>
      <w:r>
        <w:t>my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3003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ordre</w:t>
      </w:r>
      <w:r>
        <w:t xml:space="preserve"> </w:t>
      </w:r>
      <w:r>
        <w:t>wel</w:t>
      </w:r>
      <w:r>
        <w:t xml:space="preserve"> </w:t>
      </w:r>
      <w:r>
        <w:t>discerne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3005 (data/riverside_cats/KnT_riv.cat)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knowe</w:t>
      </w:r>
      <w:r>
        <w:t xml:space="preserve"> </w:t>
      </w:r>
      <w:r>
        <w:t>but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a</w:t>
      </w:r>
      <w:r>
        <w:t xml:space="preserve"> </w:t>
      </w:r>
      <w:r>
        <w:t>fool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3007 (data/riverside_cats/KnT_riv.cat)</w:t>
        <w:br/>
      </w:r>
      <w:r>
        <w:t>For</w:t>
      </w:r>
      <w:r>
        <w:t xml:space="preserve"> </w:t>
      </w:r>
      <w:r>
        <w:t>nature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taken</w:t>
      </w:r>
      <w:r>
        <w:t xml:space="preserve"> </w:t>
      </w:r>
      <w:r>
        <w:t>his</w:t>
      </w:r>
      <w:r>
        <w:t xml:space="preserve"> </w:t>
      </w:r>
      <w:r>
        <w:t>bigynnyng</w:t>
      </w:r>
      <w:r>
        <w:br/>
        <w:br/>
      </w:r>
    </w:p>
    <w:p>
      <w:r>
        <w:rPr>
          <w:b/>
        </w:rPr>
        <w:t>Present 3rd sg must end in -eth : be</w:t>
      </w:r>
      <w:r>
        <w:br/>
        <w:t>The Knight's Tale 3010 (data/riverside_cats/KnT_riv.cat)</w:t>
        <w:br/>
      </w:r>
      <w:r>
        <w:t>Descendynge</w:t>
      </w:r>
      <w:r>
        <w:t xml:space="preserve"> </w:t>
      </w:r>
      <w:r>
        <w:t>so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corrumpable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3012 (data/riverside_cats/KnT_riv.cat)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3017 (data/riverside_cats/KnT_riv.cat)</w:t>
        <w:br/>
      </w:r>
      <w:r>
        <w:t>Loo</w:t>
      </w:r>
      <w:r>
        <w:t xml:space="preserve"> </w:t>
      </w:r>
      <w:r>
        <w:t>the</w:t>
      </w:r>
      <w:r>
        <w:t xml:space="preserve"> </w:t>
      </w:r>
      <w:r>
        <w:t>ook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norisshynge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3019 (data/riverside_cats/KnT_riv.cat)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3019 (data/riverside_cats/KnT_riv.cat)</w:t>
        <w:br/>
      </w:r>
      <w:r>
        <w:t>And</w:t>
      </w:r>
      <w:r>
        <w:t xml:space="preserve"> </w:t>
      </w:r>
      <w:r>
        <w:t>hath</w:t>
      </w:r>
      <w:r>
        <w:t xml:space="preserve"> </w:t>
      </w:r>
      <w:r>
        <w:t>so</w:t>
      </w:r>
      <w:r>
        <w:t xml:space="preserve"> </w:t>
      </w:r>
      <w:r>
        <w:t>long</w:t>
      </w:r>
      <w:r>
        <w:t xml:space="preserve"> </w:t>
      </w:r>
      <w:r>
        <w:t>a</w:t>
      </w:r>
      <w:r>
        <w:t xml:space="preserve"> </w:t>
      </w:r>
      <w:r>
        <w:t>lif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3020 (data/riverside_cats/KnT_riv.cat)</w:t>
        <w:br/>
      </w:r>
      <w:r>
        <w:t>Yet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laste</w:t>
      </w:r>
      <w:r>
        <w:t xml:space="preserve"> </w:t>
      </w:r>
      <w:r>
        <w:t>wasted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Knight's Tale 3022 (data/riverside_cats/KnT_riv.cat)</w:t>
        <w:br/>
      </w:r>
      <w:r>
        <w:t>Under</w:t>
      </w:r>
      <w:r>
        <w:t xml:space="preserve"> </w:t>
      </w:r>
      <w:r>
        <w:t>oure</w:t>
      </w:r>
      <w:r>
        <w:t xml:space="preserve"> </w:t>
      </w:r>
      <w:r>
        <w:t>feet</w:t>
      </w:r>
      <w:r>
        <w:t xml:space="preserve"> </w:t>
      </w:r>
      <w:r>
        <w:t>on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t>trede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lyth</w:t>
      </w:r>
      <w:r>
        <w:br/>
        <w:t>The Knight's Tale 3023 (data/riverside_cats/KnT_riv.cat)</w:t>
        <w:br/>
      </w:r>
      <w:r>
        <w:t>Yet</w:t>
      </w:r>
      <w:r>
        <w:t xml:space="preserve"> </w:t>
      </w:r>
      <w:r>
        <w:t>wasteth</w:t>
      </w:r>
      <w:r>
        <w:t xml:space="preserve"> </w:t>
      </w:r>
      <w:r>
        <w:t>it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lyth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3026 (data/riverside_cats/KnT_riv.cat)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3029 (data/riverside_cats/KnT_riv.cat)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youthe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3032 (data/riverside_cats/KnT_riv.cat)</w:t>
        <w:br/>
      </w:r>
      <w:r>
        <w:t>Som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large</w:t>
      </w:r>
      <w:r>
        <w:t xml:space="preserve"> </w:t>
      </w:r>
      <w:r>
        <w:t>feeld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goth</w:t>
      </w:r>
      <w:r>
        <w:br/>
        <w:t>The Knight's Tale 3033 (data/riverside_cats/KnT_riv.cat)</w:t>
        <w:br/>
      </w:r>
      <w:r>
        <w:t>Ther</w:t>
      </w:r>
      <w:r>
        <w:t xml:space="preserve"> </w:t>
      </w:r>
      <w:r>
        <w:t>helpeth</w:t>
      </w:r>
      <w:r>
        <w:t xml:space="preserve"> </w:t>
      </w:r>
      <w:r>
        <w:t>noght</w:t>
      </w:r>
      <w:r>
        <w:t xml:space="preserve"> </w:t>
      </w:r>
      <w:r>
        <w:t>al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that</w:t>
      </w:r>
      <w:r>
        <w:t xml:space="preserve"> </w:t>
      </w:r>
      <w:r>
        <w:t>ilke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Infinitive must end in -en or -e : seyn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moot</w:t>
      </w:r>
      <w:r>
        <w:br/>
        <w:t>The Knight's Tale 3034 (data/riverside_cats/KnT_riv.cat)</w:t>
        <w:br/>
      </w:r>
      <w:r>
        <w:t>Thanne</w:t>
      </w:r>
      <w:r>
        <w:t xml:space="preserve"> </w:t>
      </w:r>
      <w:r>
        <w:t>may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moot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3038 (data/riverside_cats/KnT_riv.cat)</w:t>
        <w:br/>
      </w:r>
      <w:r>
        <w:t>From</w:t>
      </w:r>
      <w:r>
        <w:t xml:space="preserve"> </w:t>
      </w:r>
      <w:r>
        <w:t>which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dirryved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Knight's Tale 3043 (data/riverside_cats/KnT_riv.cat)</w:t>
        <w:br/>
      </w:r>
      <w:r>
        <w:t>And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weel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eschue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3044 (data/riverside_cats/KnT_riv.cat)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rPr>
          <w:i/>
        </w:rPr>
        <w:t>is</w:t>
      </w:r>
      <w:r>
        <w:t xml:space="preserve"> </w:t>
      </w:r>
      <w:r>
        <w:t>due</w:t>
      </w:r>
      <w:r>
        <w:br/>
        <w:br/>
      </w:r>
    </w:p>
    <w:p>
      <w:r>
        <w:rPr>
          <w:b/>
        </w:rPr>
        <w:t>Present 3rd sg must end in -eth : dooth</w:t>
      </w:r>
      <w:r>
        <w:br/>
        <w:t>The Knight's Tale 3045 (data/riverside_cats/KnT_riv.cat)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gruccheth</w:t>
      </w:r>
      <w:r>
        <w:t xml:space="preserve"> </w:t>
      </w:r>
      <w:r>
        <w:t>ought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folye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3046 (data/riverside_cats/KnT_riv.cat)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may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may</w:t>
      </w:r>
      <w:r>
        <w:br/>
        <w:t>The Knight's Tale 3046 (data/riverside_cats/KnT_riv.cat)</w:t>
        <w:br/>
      </w:r>
      <w:r>
        <w:t>And</w:t>
      </w:r>
      <w:r>
        <w:t xml:space="preserve"> </w:t>
      </w:r>
      <w:r>
        <w:t>rebel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may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3047 (data/riverside_cats/KnT_riv.cat)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moost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3049 (data/riverside_cats/KnT_riv.cat)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siker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goode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3050 (data/riverside_cats/KnT_riv.cat)</w:t>
        <w:br/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freend</w:t>
      </w:r>
      <w:r>
        <w:t xml:space="preserve"> </w:t>
      </w:r>
      <w:r>
        <w:t>ne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3053 (data/riverside_cats/KnT_riv.cat)</w:t>
        <w:br/>
      </w:r>
      <w:r>
        <w:t>Than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name</w:t>
      </w:r>
      <w:r>
        <w:t xml:space="preserve"> </w:t>
      </w:r>
      <w:r>
        <w:t>apalled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3056 (data/riverside_cats/KnT_riv.cat)</w:t>
        <w:br/>
      </w:r>
      <w:r>
        <w:t>To</w:t>
      </w:r>
      <w:r>
        <w:t xml:space="preserve"> </w:t>
      </w:r>
      <w:r>
        <w:t>dyen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3057 (data/riverside_cats/KnT_riv.cat)</w:t>
        <w:br/>
      </w:r>
      <w:r>
        <w:t>The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wilfulnesse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3060 (data/riverside_cats/KnT_riv.cat)</w:t>
        <w:br/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</w:t>
      </w:r>
      <w:r>
        <w:t xml:space="preserve"> </w:t>
      </w:r>
      <w:r>
        <w:t>duetee</w:t>
      </w:r>
      <w:r>
        <w:t xml:space="preserve"> </w:t>
      </w:r>
      <w:r>
        <w:t>and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kan</w:t>
      </w:r>
      <w:r>
        <w:br/>
        <w:t>The Knight's Tale 3064 (data/riverside_cats/KnT_riv.cat)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woot</w:t>
      </w:r>
      <w:r>
        <w:br/>
        <w:t>The Knight's Tale 3064 (data/riverside_cats/KnT_riv.cat)</w:t>
        <w:br/>
      </w:r>
      <w:r>
        <w:t>Kan</w:t>
      </w:r>
      <w:r>
        <w:t xml:space="preserve"> </w:t>
      </w:r>
      <w:r>
        <w:t>he</w:t>
      </w:r>
      <w:r>
        <w:t xml:space="preserve"> </w:t>
      </w:r>
      <w:r>
        <w:t>hem</w:t>
      </w:r>
      <w:r>
        <w:t xml:space="preserve"> </w:t>
      </w:r>
      <w:r>
        <w:t>thank</w:t>
      </w:r>
      <w:r>
        <w:t xml:space="preserve"> </w:t>
      </w:r>
      <w:r>
        <w:t>Nay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3073 (data/riverside_cats/KnT_riv.cat)</w:t>
        <w:br/>
      </w:r>
      <w:r>
        <w:t>And</w:t>
      </w:r>
      <w:r>
        <w:t xml:space="preserve"> </w:t>
      </w:r>
      <w:r>
        <w:t>looketh</w:t>
      </w:r>
      <w:r>
        <w:t xml:space="preserve"> </w:t>
      </w:r>
      <w:r>
        <w:t>now</w:t>
      </w:r>
      <w:r>
        <w:t xml:space="preserve"> </w:t>
      </w:r>
      <w:r>
        <w:t>wher</w:t>
      </w:r>
      <w:r>
        <w:t xml:space="preserve"> </w:t>
      </w:r>
      <w:r>
        <w:t>moost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herinne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Knight's Tale 3074 (data/riverside_cats/KnT_riv.cat)</w:t>
        <w:br/>
      </w:r>
      <w:r>
        <w:t>Ther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first</w:t>
      </w:r>
      <w:r>
        <w:t xml:space="preserve"> </w:t>
      </w:r>
      <w:r>
        <w:t>amenden</w:t>
      </w:r>
      <w:r>
        <w:t xml:space="preserve"> </w:t>
      </w:r>
      <w:r>
        <w:t>and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3075 (data/riverside_cats/KnT_riv.cat)</w:t>
        <w:br/>
      </w:r>
      <w:r>
        <w:t>Suster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fulle</w:t>
      </w:r>
      <w:r>
        <w:t xml:space="preserve"> </w:t>
      </w:r>
      <w:r>
        <w:t>assent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3086 (data/riverside_cats/KnT_riv.cat)</w:t>
        <w:br/>
      </w:r>
      <w:r>
        <w:t>Syn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served</w:t>
      </w:r>
      <w:r>
        <w:t xml:space="preserve"> </w:t>
      </w:r>
      <w:r>
        <w:t>yow</w:t>
      </w:r>
      <w:r>
        <w:t xml:space="preserve"> </w:t>
      </w:r>
      <w:r>
        <w:t>so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3098 (data/riverside_cats/KnT_riv.cat)</w:t>
        <w:br/>
      </w:r>
      <w:r>
        <w:rPr>
          <w:i/>
        </w:rPr>
        <w:t>Hath</w:t>
      </w:r>
      <w:r>
        <w:t xml:space="preserve"> </w:t>
      </w:r>
      <w:r>
        <w:t>Palamon</w:t>
      </w:r>
      <w:r>
        <w:t xml:space="preserve"> </w:t>
      </w:r>
      <w:r>
        <w:t>ywedded</w:t>
      </w:r>
      <w:r>
        <w:t xml:space="preserve"> </w:t>
      </w:r>
      <w:r>
        <w:t>Emelye</w:t>
      </w:r>
      <w:r>
        <w:br/>
        <w:br/>
      </w:r>
    </w:p>
    <w:p>
      <w:r>
        <w:rPr>
          <w:b/>
        </w:rPr>
        <w:t>Present 3rd sg must end in -eth : hath</w:t>
      </w:r>
      <w:r>
        <w:br/>
        <w:t>The Knight's Tale 3099 (data/riverside_cats/KnT_riv.cat)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wyde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hath</w:t>
      </w:r>
      <w:r>
        <w:t xml:space="preserve"> </w:t>
      </w:r>
      <w:r>
        <w:t>wroght</w:t>
      </w:r>
      <w:r>
        <w:br/>
        <w:br/>
      </w:r>
    </w:p>
    <w:p>
      <w:r>
        <w:rPr>
          <w:b/>
        </w:rPr>
        <w:t>Present 3rd sg must end in -eth : sende</w:t>
      </w:r>
      <w:r>
        <w:br/>
        <w:t>The Knight's Tale 3100 (data/riverside_cats/KnT_riv.cat)</w:t>
        <w:br/>
      </w:r>
      <w:r>
        <w:rPr>
          <w:i/>
        </w:rPr>
        <w:t>Sende</w:t>
      </w:r>
      <w:r>
        <w:t xml:space="preserve"> </w:t>
      </w:r>
      <w:r>
        <w:t>hym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it</w:t>
      </w:r>
      <w:r>
        <w:t xml:space="preserve"> </w:t>
      </w:r>
      <w:r>
        <w:t>deere</w:t>
      </w:r>
      <w:r>
        <w:t xml:space="preserve"> </w:t>
      </w:r>
      <w:r>
        <w:t>aboght</w:t>
      </w:r>
      <w:r>
        <w:br/>
        <w:br/>
      </w:r>
    </w:p>
    <w:p>
      <w:r>
        <w:rPr>
          <w:b/>
        </w:rPr>
        <w:t>Present 3rd sg must end in -eth : is</w:t>
      </w:r>
      <w:r>
        <w:br/>
        <w:t>The Knight's Tale 3101 (data/riverside_cats/KnT_riv.cat)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Palamon</w:t>
      </w:r>
      <w:r>
        <w:t xml:space="preserve"> </w:t>
      </w:r>
      <w:r>
        <w:t>in</w:t>
      </w:r>
      <w:r>
        <w:t xml:space="preserve"> </w:t>
      </w:r>
      <w:r>
        <w:t>alle</w:t>
      </w:r>
      <w:r>
        <w:t xml:space="preserve"> </w:t>
      </w:r>
      <w:r>
        <w:t>wele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Friar's Tale 1317 (data/riverside_cats/FriT_riv.cat)</w:t>
        <w:br/>
      </w:r>
      <w:r>
        <w:t>For</w:t>
      </w:r>
      <w:r>
        <w:t xml:space="preserve"> </w:t>
      </w:r>
      <w:r>
        <w:t>er</w:t>
      </w:r>
      <w:r>
        <w:t xml:space="preserve"> </w:t>
      </w:r>
      <w:r>
        <w:t>the</w:t>
      </w:r>
      <w:r>
        <w:t xml:space="preserve"> </w:t>
      </w:r>
      <w:r>
        <w:t>bisshop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hem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hook</w:t>
      </w:r>
      <w:r>
        <w:br/>
        <w:br/>
      </w:r>
    </w:p>
    <w:p>
      <w:r>
        <w:rPr>
          <w:b/>
        </w:rPr>
        <w:t>Present 3rd sg must end in -eth : gale</w:t>
      </w:r>
      <w:r>
        <w:br/>
        <w:t>The Friar's Tale 1336 (data/riverside_cats/FriT_riv.cat)</w:t>
        <w:br/>
      </w:r>
      <w:r>
        <w:t>Now</w:t>
      </w:r>
      <w:r>
        <w:t xml:space="preserve"> </w:t>
      </w:r>
      <w:r>
        <w:t>telleth</w:t>
      </w:r>
      <w:r>
        <w:t xml:space="preserve"> </w:t>
      </w:r>
      <w:r>
        <w:t>forth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Somonour</w:t>
      </w:r>
      <w:r>
        <w:t xml:space="preserve"> </w:t>
      </w:r>
      <w:r>
        <w:rPr>
          <w:i/>
        </w:rPr>
        <w:t>gale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Friar's Tale 1341 (data/riverside_cats/FriT_riv.cat)</w:t>
        <w:br/>
      </w:r>
      <w:r>
        <w:t>That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secree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knewe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1350 (data/riverside_cats/FriT_riv.cat)</w:t>
        <w:br/>
      </w:r>
      <w:r>
        <w:t>And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Judas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purses</w:t>
      </w:r>
      <w:r>
        <w:t xml:space="preserve"> </w:t>
      </w:r>
      <w:r>
        <w:t>smale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1352 (data/riverside_cats/FriT_riv.cat)</w:t>
        <w:br/>
      </w:r>
      <w:r>
        <w:t>His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but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duetee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1362 (data/riverside_cats/FriT_riv.cat)</w:t>
        <w:br/>
      </w:r>
      <w:r>
        <w:t>And</w:t>
      </w:r>
      <w:r>
        <w:t xml:space="preserve"> </w:t>
      </w:r>
      <w:r>
        <w:t>pile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and</w:t>
      </w:r>
      <w:r>
        <w:t xml:space="preserve"> </w:t>
      </w:r>
      <w:r>
        <w:t>lete</w:t>
      </w:r>
      <w:r>
        <w:t xml:space="preserve"> </w:t>
      </w:r>
      <w:r>
        <w:t>the</w:t>
      </w:r>
      <w:r>
        <w:t xml:space="preserve"> </w:t>
      </w:r>
      <w:r>
        <w:t>wenche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</w:t>
      </w:r>
      <w:r>
        <w:br/>
        <w:t>The Friar's Tale 1364 (data/riverside_cats/FriT_riv.cat)</w:t>
        <w:br/>
      </w:r>
      <w:r>
        <w:rPr>
          <w:i/>
        </w:rPr>
        <w:t>Do</w:t>
      </w:r>
      <w:r>
        <w:t xml:space="preserve"> </w:t>
      </w:r>
      <w:r>
        <w:t>striken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lettres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3rd sg must end in -eth : thar</w:t>
      </w:r>
      <w:r>
        <w:br/>
        <w:t>The Friar's Tale 1365 (data/riverside_cats/FriT_riv.cat)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namoore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travaille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1368 (data/riverside_cats/FriT_riv.cat)</w:t>
        <w:br/>
      </w:r>
      <w:r>
        <w:t>Than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telle</w:t>
      </w:r>
      <w:r>
        <w:t xml:space="preserve"> </w:t>
      </w:r>
      <w:r>
        <w:t>in</w:t>
      </w:r>
      <w:r>
        <w:t xml:space="preserve"> </w:t>
      </w:r>
      <w:r>
        <w:t>yeres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1389 (data/riverside_cats/FriT_riv.cat)</w:t>
        <w:br/>
      </w:r>
      <w:r>
        <w:t>Heere</w:t>
      </w:r>
      <w:r>
        <w:t xml:space="preserve"> </w:t>
      </w:r>
      <w:r>
        <w:t>faste</w:t>
      </w:r>
      <w:r>
        <w:t xml:space="preserve"> </w:t>
      </w:r>
      <w:r>
        <w:t>by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Friar's Tale 1393 (data/riverside_cats/FriT_riv.cat)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verray</w:t>
      </w:r>
      <w:r>
        <w:t xml:space="preserve"> </w:t>
      </w:r>
      <w:r>
        <w:t>filthe</w:t>
      </w:r>
      <w:r>
        <w:t xml:space="preserve"> </w:t>
      </w:r>
      <w:r>
        <w:t>and</w:t>
      </w:r>
      <w:r>
        <w:t xml:space="preserve"> </w:t>
      </w:r>
      <w:r>
        <w:t>shame</w:t>
      </w:r>
      <w:r>
        <w:br/>
        <w:br/>
      </w:r>
    </w:p>
    <w:p>
      <w:r>
        <w:rPr>
          <w:b/>
        </w:rPr>
        <w:t>Present 3rd sg must end in -eth : leste</w:t>
      </w:r>
      <w:r>
        <w:br/>
        <w:t>The Friar's Tale 1399 (data/riverside_cats/FriT_riv.cat)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bretherhede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happe</w:t>
      </w:r>
      <w:r>
        <w:br/>
        <w:t>The Friar's Tale 1401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shire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1402 (data/riverside_cats/FriT_riv.cat)</w:t>
        <w:br/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thyn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leith</w:t>
      </w:r>
      <w:r>
        <w:br/>
        <w:t>The Friar's Tale 1404 (data/riverside_cats/FriT_riv.cat)</w:t>
        <w:br/>
      </w:r>
      <w:r>
        <w:t>Everych</w:t>
      </w:r>
      <w:r>
        <w:t xml:space="preserve"> </w:t>
      </w:r>
      <w:r>
        <w:t>in</w:t>
      </w:r>
      <w:r>
        <w:t xml:space="preserve"> </w:t>
      </w:r>
      <w:r>
        <w:t>ootheres</w:t>
      </w:r>
      <w:r>
        <w:t xml:space="preserve"> </w:t>
      </w:r>
      <w:r>
        <w:t>hand</w:t>
      </w:r>
      <w:r>
        <w:t xml:space="preserve"> </w:t>
      </w:r>
      <w:r>
        <w:t>his</w:t>
      </w:r>
      <w:r>
        <w:t xml:space="preserve"> </w:t>
      </w:r>
      <w:r>
        <w:t>trouthe</w:t>
      </w:r>
      <w:r>
        <w:t xml:space="preserve"> </w:t>
      </w:r>
      <w:r>
        <w:rPr>
          <w:i/>
        </w:rPr>
        <w:t>leith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1410 (data/riverside_cats/FriT_riv.cat)</w:t>
        <w:br/>
      </w:r>
      <w:r>
        <w:t>Brother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where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dwellyng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1415 (data/riverside_cats/FriT_riv.cat)</w:t>
        <w:br/>
      </w:r>
      <w:r>
        <w:t>Er</w:t>
      </w:r>
      <w:r>
        <w:t xml:space="preserve"> </w:t>
      </w:r>
      <w:r>
        <w:t>we</w:t>
      </w:r>
      <w:r>
        <w:t xml:space="preserve"> </w:t>
      </w:r>
      <w:r>
        <w:t>departe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thee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wisse</w:t>
      </w:r>
      <w:r>
        <w:br/>
        <w:br/>
      </w:r>
    </w:p>
    <w:p>
      <w:r>
        <w:rPr>
          <w:b/>
        </w:rPr>
        <w:t>Present 3rd sg must end in -eth : preye</w:t>
      </w:r>
      <w:r>
        <w:br/>
        <w:t>The Friar's Tale 1417 (data/riverside_cats/FriT_riv.cat)</w:t>
        <w:br/>
      </w:r>
      <w:r>
        <w:t>Now</w:t>
      </w:r>
      <w:r>
        <w:t xml:space="preserve"> </w:t>
      </w:r>
      <w:r>
        <w:t>brother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preye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Friar's Tale 1423 (data/riverside_cats/FriT_riv.cat)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brother</w:t>
      </w:r>
      <w:r>
        <w:t xml:space="preserve"> </w:t>
      </w:r>
      <w:r>
        <w:t>tel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1427 (data/riverside_cats/FriT_riv.cat)</w:t>
        <w:br/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and</w:t>
      </w:r>
      <w:r>
        <w:t xml:space="preserve"> </w:t>
      </w:r>
      <w:r>
        <w:t>daungerous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1428 (data/riverside_cats/FriT_riv.cat)</w:t>
        <w:br/>
      </w:r>
      <w:r>
        <w:t>And</w:t>
      </w:r>
      <w:r>
        <w:t xml:space="preserve"> </w:t>
      </w:r>
      <w:r>
        <w:t>myn</w:t>
      </w:r>
      <w:r>
        <w:t xml:space="preserve"> </w:t>
      </w:r>
      <w:r>
        <w:t>office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laborous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1430 (data/riverside_cats/FriT_riv.cat)</w:t>
        <w:br/>
      </w:r>
      <w:r>
        <w:t>For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take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3rd sg must end in -eth : woot</w:t>
      </w:r>
      <w:r>
        <w:br/>
        <w:t>The Friar's Tale 1435 (data/riverside_cats/FriT_riv.cat)</w:t>
        <w:br/>
      </w:r>
      <w:r>
        <w:t>I</w:t>
      </w:r>
      <w:r>
        <w:t xml:space="preserve"> </w:t>
      </w:r>
      <w:r>
        <w:t>spare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taken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1436 (data/riverside_cats/FriT_riv.cat)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hevy</w:t>
      </w:r>
      <w:r>
        <w:t xml:space="preserve"> </w:t>
      </w:r>
      <w:r>
        <w:t>or</w:t>
      </w:r>
      <w:r>
        <w:t xml:space="preserve"> </w:t>
      </w:r>
      <w:r>
        <w:t>to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Friar's Tale 1456 (data/riverside_cats/FriT_riv.cat)</w:t>
        <w:br/>
      </w:r>
      <w:r>
        <w:t>A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benedicite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1459 (data/riverside_cats/FriT_riv.cat)</w:t>
        <w:br/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a</w:t>
      </w:r>
      <w:r>
        <w:t xml:space="preserve"> </w:t>
      </w:r>
      <w:r>
        <w:t>figure</w:t>
      </w:r>
      <w:r>
        <w:t xml:space="preserve"> </w:t>
      </w:r>
      <w:r>
        <w:t>thanne</w:t>
      </w:r>
      <w:r>
        <w:t xml:space="preserve"> </w:t>
      </w:r>
      <w:r>
        <w:t>determinat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Friar's Tale 1462 (data/riverside_cats/FriT_riv.cat)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us</w:t>
      </w:r>
      <w:r>
        <w:t xml:space="preserve"> </w:t>
      </w:r>
      <w:r>
        <w:t>liketh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take</w:t>
      </w:r>
      <w:r>
        <w:t xml:space="preserve"> </w:t>
      </w:r>
      <w:r>
        <w:t>us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1465 (data/riverside_cats/FriT_riv.cat)</w:t>
        <w:br/>
      </w:r>
      <w:r>
        <w:t>Or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angel</w:t>
      </w:r>
      <w:r>
        <w:t xml:space="preserve"> </w:t>
      </w:r>
      <w:r>
        <w:t>kan</w:t>
      </w:r>
      <w:r>
        <w:t xml:space="preserve"> </w:t>
      </w:r>
      <w:r>
        <w:t>I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1466 (data/riverside_cats/FriT_riv.cat)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thyng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1466 (data/riverside_cats/FriT_riv.cat)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t>thyng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kan</w:t>
      </w:r>
      <w:r>
        <w:br/>
        <w:t>The Friar's Tale 1467 (data/riverside_cats/FriT_riv.cat)</w:t>
        <w:br/>
      </w:r>
      <w:r>
        <w:t>A</w:t>
      </w:r>
      <w:r>
        <w:t xml:space="preserve"> </w:t>
      </w:r>
      <w:r>
        <w:t>lowsy</w:t>
      </w:r>
      <w:r>
        <w:t xml:space="preserve"> </w:t>
      </w:r>
      <w:r>
        <w:t>jogelour</w:t>
      </w:r>
      <w:r>
        <w:t xml:space="preserve"> </w:t>
      </w:r>
      <w:r>
        <w:rPr>
          <w:i/>
        </w:rPr>
        <w:t>kan</w:t>
      </w:r>
      <w:r>
        <w:t xml:space="preserve"> </w:t>
      </w:r>
      <w:r>
        <w:t>deceyve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Friar's Tale 1469 (data/riverside_cats/FriT_riv.cat)</w:t>
        <w:br/>
      </w:r>
      <w:r>
        <w:t>Why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ryde</w:t>
      </w:r>
      <w:r>
        <w:t xml:space="preserve"> </w:t>
      </w:r>
      <w:r>
        <w:t>ye</w:t>
      </w:r>
      <w:r>
        <w:t xml:space="preserve"> </w:t>
      </w:r>
      <w:r>
        <w:t>thanne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1475 (data/riverside_cats/FriT_riv.cat)</w:t>
        <w:br/>
      </w:r>
      <w:r>
        <w:t>Seyde</w:t>
      </w:r>
      <w:r>
        <w:t xml:space="preserve"> </w:t>
      </w:r>
      <w:r>
        <w:t>this</w:t>
      </w:r>
      <w:r>
        <w:t xml:space="preserve"> </w:t>
      </w:r>
      <w:r>
        <w:t>feend</w:t>
      </w:r>
      <w:r>
        <w:t xml:space="preserve"> </w:t>
      </w:r>
      <w:r>
        <w:t>but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1476 (data/riverside_cats/FriT_riv.cat)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1476 (data/riverside_cats/FriT_riv.cat)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Friar's Tale 1481 (data/riverside_cats/FriT_riv.cat)</w:t>
        <w:br/>
      </w:r>
      <w:r>
        <w:t>To</w:t>
      </w:r>
      <w:r>
        <w:t xml:space="preserve"> </w:t>
      </w:r>
      <w:r>
        <w:t>understonde</w:t>
      </w:r>
      <w:r>
        <w:t xml:space="preserve"> </w:t>
      </w:r>
      <w:r>
        <w:t>althogh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list</w:t>
      </w:r>
      <w:r>
        <w:br/>
        <w:t>The Friar's Tale 1488 (data/riverside_cats/FriT_riv.cat)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theragayn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1489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t>at</w:t>
      </w:r>
      <w:r>
        <w:t xml:space="preserve"> </w:t>
      </w:r>
      <w:r>
        <w:t>oure</w:t>
      </w:r>
      <w:r>
        <w:t xml:space="preserve"> </w:t>
      </w:r>
      <w:r>
        <w:t>prayere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Friar's Tale 1492 (data/riverside_cats/FriT_riv.cat)</w:t>
        <w:br/>
      </w:r>
      <w:r>
        <w:t>And</w:t>
      </w:r>
      <w:r>
        <w:t xml:space="preserve"> </w:t>
      </w:r>
      <w:r>
        <w:t>somtyme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t xml:space="preserve"> </w:t>
      </w:r>
      <w:r>
        <w:t>myght</w:t>
      </w:r>
      <w:r>
        <w:t xml:space="preserve"> </w:t>
      </w:r>
      <w:r>
        <w:t>of</w:t>
      </w:r>
      <w:r>
        <w:t xml:space="preserve"> </w:t>
      </w:r>
      <w:r>
        <w:t>bothe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1493 (data/riverside_cats/FriT_riv.cat)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soule</w:t>
      </w:r>
      <w:r>
        <w:t xml:space="preserve"> </w:t>
      </w:r>
      <w:r>
        <w:t>and</w:t>
      </w:r>
      <w:r>
        <w:t xml:space="preserve"> </w:t>
      </w:r>
      <w:r>
        <w:t>body</w:t>
      </w:r>
      <w:r>
        <w:t xml:space="preserve"> </w:t>
      </w:r>
      <w:r>
        <w:t>eke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1496 (data/riverside_cats/FriT_riv.cat)</w:t>
        <w:br/>
      </w:r>
      <w:r>
        <w:t>And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Friar's Tale 1506 (data/riverside_cats/FriT_riv.cat)</w:t>
        <w:br/>
      </w:r>
      <w:r>
        <w:t>Of</w:t>
      </w:r>
      <w:r>
        <w:t xml:space="preserve"> </w:t>
      </w:r>
      <w:r>
        <w:t>elementz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1511 (data/riverside_cats/FriT_riv.cat)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nat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1522 (data/riverside_cats/FriT_riv.cat)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thou</w:t>
      </w:r>
      <w:r>
        <w:t xml:space="preserve"> </w:t>
      </w:r>
      <w:r>
        <w:t>forsake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Friar's Tale 1523 (data/riverside_cats/FriT_riv.cat)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somonour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1524 (data/riverside_cats/FriT_riv.cat)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yeman</w:t>
      </w:r>
      <w:r>
        <w:t xml:space="preserve"> </w:t>
      </w:r>
      <w:r>
        <w:t>knowen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wyde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Friar's Tale 1531 (data/riverside_cats/FriT_riv.cat)</w:t>
        <w:br/>
      </w:r>
      <w:r>
        <w:t>Taak</w:t>
      </w:r>
      <w:r>
        <w:t xml:space="preserve"> </w:t>
      </w:r>
      <w:r>
        <w:t>thou</w:t>
      </w:r>
      <w:r>
        <w:t xml:space="preserve"> </w:t>
      </w:r>
      <w:r>
        <w:t>thy</w:t>
      </w:r>
      <w:r>
        <w:t xml:space="preserve"> </w:t>
      </w:r>
      <w:r>
        <w:t>part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yive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1532 (data/riverside_cats/FriT_riv.cat)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myn</w:t>
      </w:r>
      <w:r>
        <w:t xml:space="preserve"> </w:t>
      </w:r>
      <w:r>
        <w:t>thus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have</w:t>
      </w:r>
      <w:r>
        <w:br/>
        <w:t>The Friar's Tale 1533 (data/riverside_cats/FriT_riv.cat)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1544 (data/riverside_cats/FriT_riv.cat)</w:t>
        <w:br/>
      </w:r>
      <w:r>
        <w:t>The</w:t>
      </w:r>
      <w:r>
        <w:t xml:space="preserve"> </w:t>
      </w:r>
      <w:r>
        <w:t>feend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body</w:t>
      </w:r>
      <w:r>
        <w:t xml:space="preserve"> </w:t>
      </w:r>
      <w:r>
        <w:t>and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Friar's Tale 1548 (data/riverside_cats/FriT_riv.cat)</w:t>
        <w:br/>
      </w:r>
      <w:r>
        <w:t>This</w:t>
      </w:r>
      <w:r>
        <w:t xml:space="preserve"> </w:t>
      </w:r>
      <w:r>
        <w:t>somonour</w:t>
      </w:r>
      <w:r>
        <w:t xml:space="preserve"> </w:t>
      </w:r>
      <w:r>
        <w:t>seyde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seith</w:t>
      </w:r>
      <w:r>
        <w:br/>
        <w:t>The Friar's Tale 1552 (data/riverside_cats/FriT_riv.cat)</w:t>
        <w:br/>
      </w:r>
      <w:r>
        <w:t>Herestow</w:t>
      </w:r>
      <w:r>
        <w:t xml:space="preserve"> </w:t>
      </w:r>
      <w:r>
        <w:t>nat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cartere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1553 (data/riverside_cats/FriT_riv.cat)</w:t>
        <w:br/>
      </w:r>
      <w:r>
        <w:t>Hent</w:t>
      </w:r>
      <w:r>
        <w:t xml:space="preserve"> </w:t>
      </w:r>
      <w:r>
        <w:t>it</w:t>
      </w:r>
      <w:r>
        <w:t xml:space="preserve"> </w:t>
      </w:r>
      <w:r>
        <w:t>anon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woot</w:t>
      </w:r>
      <w:r>
        <w:br/>
        <w:t>The Friar's Tale 1555 (data/riverside_cats/FriT_riv.cat)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never</w:t>
      </w:r>
      <w:r>
        <w:t xml:space="preserve"> </w:t>
      </w:r>
      <w:r>
        <w:t>a</w:t>
      </w:r>
      <w:r>
        <w:t xml:space="preserve"> </w:t>
      </w:r>
      <w:r>
        <w:t>deel</w:t>
      </w:r>
      <w:r>
        <w:br/>
        <w:br/>
      </w:r>
    </w:p>
    <w:p>
      <w:r>
        <w:rPr>
          <w:b/>
        </w:rPr>
        <w:t>Present 3rd sg must end in -eth : save</w:t>
      </w:r>
      <w:r>
        <w:br/>
        <w:t>The Friar's Tale 1564 (data/riverside_cats/FriT_riv.cat)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thee</w:t>
      </w:r>
      <w:r>
        <w:t xml:space="preserve"> </w:t>
      </w:r>
      <w:r>
        <w:t>and</w:t>
      </w:r>
      <w:r>
        <w:t xml:space="preserve"> </w:t>
      </w:r>
      <w:r>
        <w:t>Seinte</w:t>
      </w:r>
      <w:r>
        <w:t xml:space="preserve"> </w:t>
      </w:r>
      <w:r>
        <w:t>Loy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1565 (data/riverside_cats/FriT_riv.cat)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cart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slow</w:t>
      </w:r>
      <w:r>
        <w:t xml:space="preserve"> </w:t>
      </w:r>
      <w:r>
        <w:t>pardee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Friar's Tale 1567 (data/riverside_cats/FriT_riv.cat)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1569 (data/riverside_cats/FriT_riv.cat)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abouten</w:t>
      </w:r>
      <w:r>
        <w:t xml:space="preserve"> </w:t>
      </w:r>
      <w:r>
        <w:t>oure</w:t>
      </w:r>
      <w:r>
        <w:t xml:space="preserve"> </w:t>
      </w:r>
      <w:r>
        <w:t>viage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be</w:t>
      </w:r>
      <w:r>
        <w:br/>
        <w:t>The Friar's Tale 1576 (data/riverside_cats/FriT_riv.cat)</w:t>
        <w:br/>
      </w:r>
      <w:r>
        <w:t>I</w:t>
      </w:r>
      <w:r>
        <w:t xml:space="preserve"> </w:t>
      </w:r>
      <w:r>
        <w:t>wole</w:t>
      </w:r>
      <w:r>
        <w:t xml:space="preserve"> </w:t>
      </w:r>
      <w:r>
        <w:t>han</w:t>
      </w:r>
      <w:r>
        <w:t xml:space="preserve"> </w:t>
      </w:r>
      <w:r>
        <w:t>twelf</w:t>
      </w:r>
      <w:r>
        <w:t xml:space="preserve"> </w:t>
      </w:r>
      <w:r>
        <w:t>pens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save</w:t>
      </w:r>
      <w:r>
        <w:br/>
        <w:t>The Friar's Tale 1585 (data/riverside_cats/FriT_riv.cat)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you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t>is</w:t>
      </w:r>
      <w:r>
        <w:t xml:space="preserve"> </w:t>
      </w:r>
      <w:r>
        <w:t>youre</w:t>
      </w:r>
      <w:r>
        <w:t xml:space="preserve"> </w:t>
      </w:r>
      <w:r>
        <w:t>sweete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1585 (data/riverside_cats/FriT_riv.cat)</w:t>
        <w:br/>
      </w:r>
      <w:r>
        <w:t>God</w:t>
      </w:r>
      <w:r>
        <w:t xml:space="preserve"> </w:t>
      </w:r>
      <w:r>
        <w:t>save</w:t>
      </w:r>
      <w:r>
        <w:t xml:space="preserve"> </w:t>
      </w:r>
      <w:r>
        <w:t>you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sweete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helpe</w:t>
      </w:r>
      <w:r>
        <w:br/>
        <w:t>The Friar's Tale 1591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go</w:t>
      </w:r>
      <w:r>
        <w:br/>
        <w:t>The Friar's Tale 1593 (data/riverside_cats/FriT_riv.cat)</w:t>
        <w:br/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go</w:t>
      </w:r>
      <w:r>
        <w:t xml:space="preserve"> </w:t>
      </w:r>
      <w:r>
        <w:t>so</w:t>
      </w:r>
      <w:r>
        <w:t xml:space="preserve"> </w:t>
      </w:r>
      <w:r>
        <w:t>fer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1600 (data/riverside_cats/FriT_riv.cat)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no</w:t>
      </w:r>
      <w:r>
        <w:t xml:space="preserve"> </w:t>
      </w:r>
      <w:r>
        <w:t>profit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therby</w:t>
      </w:r>
      <w:r>
        <w:t xml:space="preserve"> </w:t>
      </w:r>
      <w:r>
        <w:t>but</w:t>
      </w:r>
      <w:r>
        <w:t xml:space="preserve"> </w:t>
      </w:r>
      <w:r>
        <w:t>lite</w:t>
      </w:r>
      <w:r>
        <w:br/>
        <w:br/>
      </w:r>
    </w:p>
    <w:p>
      <w:r>
        <w:rPr>
          <w:b/>
        </w:rPr>
        <w:t>Present 3rd sg must end in -eth : hath</w:t>
      </w:r>
      <w:r>
        <w:br/>
        <w:t>The Friar's Tale 1601 (data/riverside_cats/FriT_riv.cat)</w:t>
        <w:br/>
      </w:r>
      <w:r>
        <w:t>My</w:t>
      </w:r>
      <w:r>
        <w:t xml:space="preserve"> </w:t>
      </w:r>
      <w:r>
        <w:t>maister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profit</w:t>
      </w:r>
      <w:r>
        <w:t xml:space="preserve"> </w:t>
      </w:r>
      <w:r>
        <w:t>and</w:t>
      </w:r>
      <w:r>
        <w:t xml:space="preserve"> </w:t>
      </w:r>
      <w:r>
        <w:t>nat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help</w:t>
      </w:r>
      <w:r>
        <w:br/>
        <w:t>The Friar's Tale 1605 (data/riverside_cats/FriT_riv.cat)</w:t>
        <w:br/>
      </w:r>
      <w:r>
        <w:t>So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care</w:t>
      </w:r>
      <w:r>
        <w:t xml:space="preserve"> </w:t>
      </w:r>
      <w:r>
        <w:t>and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1610 (data/riverside_cats/FriT_riv.cat)</w:t>
        <w:br/>
      </w:r>
      <w:r>
        <w:t>Nay</w:t>
      </w:r>
      <w:r>
        <w:t xml:space="preserve"> </w:t>
      </w:r>
      <w:r>
        <w:t>thanne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me</w:t>
      </w:r>
      <w:r>
        <w:t xml:space="preserve"> </w:t>
      </w:r>
      <w:r>
        <w:rPr>
          <w:i/>
        </w:rPr>
        <w:t>fecche</w:t>
      </w:r>
      <w:r>
        <w:br/>
        <w:br/>
      </w:r>
    </w:p>
    <w:p>
      <w:r>
        <w:rPr>
          <w:b/>
        </w:rPr>
        <w:t>Present 3rd sg must end in -eth : fecche</w:t>
      </w:r>
      <w:r>
        <w:br/>
        <w:t>The Friar's Tale 1628 (data/riverside_cats/FriT_riv.cat)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rPr>
          <w:i/>
        </w:rPr>
        <w:t>fecche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deye</w:t>
      </w:r>
      <w:r>
        <w:br/>
        <w:t>The Friar's Tale 1628 (data/riverside_cats/FriT_riv.cat)</w:t>
        <w:br/>
      </w:r>
      <w:r>
        <w:t>The</w:t>
      </w:r>
      <w:r>
        <w:t xml:space="preserve"> </w:t>
      </w:r>
      <w:r>
        <w:t>devel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so</w:t>
      </w:r>
      <w:r>
        <w:t xml:space="preserve"> </w:t>
      </w:r>
      <w:r>
        <w:t>fecche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-eth : wol</w:t>
      </w:r>
      <w:r>
        <w:br/>
        <w:t>The Friar's Tale 1629 (data/riverside_cats/FriT_riv.cat)</w:t>
        <w:br/>
      </w:r>
      <w:r>
        <w:t>And</w:t>
      </w:r>
      <w:r>
        <w:t xml:space="preserve"> </w:t>
      </w:r>
      <w:r>
        <w:t>panne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hym</w:t>
      </w:r>
      <w:r>
        <w:t xml:space="preserve"> </w:t>
      </w:r>
      <w:r>
        <w:t>repente</w:t>
      </w:r>
      <w:r>
        <w:br/>
        <w:br/>
      </w:r>
    </w:p>
    <w:p>
      <w:r>
        <w:rPr>
          <w:b/>
        </w:rPr>
        <w:t>Present 3rd sg must end in -eth : is</w:t>
      </w:r>
      <w:r>
        <w:br/>
        <w:t>The Friar's Tale 1630 (data/riverside_cats/FriT_riv.cat)</w:t>
        <w:br/>
      </w:r>
      <w:r>
        <w:t>Nay</w:t>
      </w:r>
      <w:r>
        <w:t xml:space="preserve"> </w:t>
      </w:r>
      <w:r>
        <w:t>olde</w:t>
      </w:r>
      <w:r>
        <w:t xml:space="preserve"> </w:t>
      </w:r>
      <w:r>
        <w:t>stot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Friar's Tale 1633 (data/riverside_cats/FriT_riv.cat)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clooth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Friar's Tale 1639 (data/riverside_cats/FriT_riv.cat)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this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Friar's Tale 1640 (data/riverside_cats/FriT_riv.cat)</w:t>
        <w:br/>
      </w:r>
      <w:r>
        <w:t>Body</w:t>
      </w:r>
      <w:r>
        <w:t xml:space="preserve"> </w:t>
      </w:r>
      <w:r>
        <w:t>and</w:t>
      </w:r>
      <w:r>
        <w:t xml:space="preserve"> </w:t>
      </w:r>
      <w:r>
        <w:t>soule</w:t>
      </w:r>
      <w:r>
        <w:t xml:space="preserve"> </w:t>
      </w:r>
      <w:r>
        <w:t>he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leve</w:t>
      </w:r>
      <w:r>
        <w:br/>
        <w:t>The Friar's Tale 1644 (data/riverside_cats/FriT_riv.cat)</w:t>
        <w:br/>
      </w:r>
      <w:r>
        <w:t>And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thise</w:t>
      </w:r>
      <w:r>
        <w:t xml:space="preserve"> </w:t>
      </w:r>
      <w:r>
        <w:t>somonours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bicome</w:t>
      </w:r>
      <w:r>
        <w:br/>
        <w:br/>
      </w:r>
    </w:p>
    <w:p>
      <w:r>
        <w:rPr>
          <w:b/>
        </w:rPr>
        <w:t>Infinitive must end in -en or -e : han</w:t>
      </w:r>
      <w:r>
        <w:br/>
        <w:t>The Friar's Tale 1645 (data/riverside_cats/FriT_riv.cat)</w:t>
        <w:br/>
      </w:r>
      <w:r>
        <w:t>Lordynges</w:t>
      </w:r>
      <w:r>
        <w:t xml:space="preserve"> </w:t>
      </w:r>
      <w:r>
        <w:t>I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toold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this</w:t>
      </w:r>
      <w:r>
        <w:t xml:space="preserve"> </w:t>
      </w:r>
      <w:r>
        <w:t>Frere</w:t>
      </w:r>
      <w:r>
        <w:br/>
        <w:br/>
      </w:r>
    </w:p>
    <w:p>
      <w:r>
        <w:rPr>
          <w:b/>
        </w:rPr>
        <w:t>Present 3rd sg must end in -eth : may</w:t>
      </w:r>
      <w:r>
        <w:br/>
        <w:t>The Friar's Tale 1658 (data/riverside_cats/FriT_riv.cat)</w:t>
        <w:br/>
      </w:r>
      <w:r>
        <w:t>To</w:t>
      </w:r>
      <w:r>
        <w:t xml:space="preserve"> </w:t>
      </w:r>
      <w:r>
        <w:t>sle</w:t>
      </w:r>
      <w:r>
        <w:t xml:space="preserve"> </w:t>
      </w:r>
      <w:r>
        <w:t>the</w:t>
      </w:r>
      <w:r>
        <w:t xml:space="preserve"> </w:t>
      </w:r>
      <w:r>
        <w:t>innocent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The Friar's Tale 1661 (data/riverside_cats/FriT_riv.cat)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tempte</w:t>
      </w:r>
      <w:r>
        <w:t xml:space="preserve"> </w:t>
      </w:r>
      <w:r>
        <w:t>yow</w:t>
      </w:r>
      <w:r>
        <w:t xml:space="preserve"> </w:t>
      </w:r>
      <w:r>
        <w:t>over</w:t>
      </w:r>
      <w:r>
        <w:t xml:space="preserve"> </w:t>
      </w:r>
      <w:r>
        <w:t>youre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wol</w:t>
      </w:r>
      <w:r>
        <w:br/>
        <w:t>The Friar's Tale 1662 (data/riverside_cats/FriT_riv.cat)</w:t>
        <w:br/>
      </w:r>
      <w:r>
        <w:t>For</w:t>
      </w:r>
      <w:r>
        <w:t xml:space="preserve"> </w:t>
      </w:r>
      <w:r>
        <w:t>Crist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champion</w:t>
      </w:r>
      <w:r>
        <w:t xml:space="preserve"> </w:t>
      </w:r>
      <w:r>
        <w:t>and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hente</w:t>
      </w:r>
      <w:r>
        <w:br/>
        <w:t>The Friar's Tale 1664 (data/riverside_cats/FriT_riv.cat)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mysdedes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feend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8 (data/riverside_cats/PF_riv.cat)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knowe</w:t>
      </w:r>
      <w:r>
        <w:t xml:space="preserve"> </w:t>
      </w:r>
      <w:r>
        <w:t>nat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wol</w:t>
      </w:r>
      <w:r>
        <w:br/>
        <w:t>Parliament of Fowls 12 (data/riverside_cats/PF_riv.cat)</w:t>
        <w:br/>
      </w:r>
      <w:r>
        <w:t>There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syre</w:t>
      </w:r>
      <w:r>
        <w:br/>
        <w:br/>
      </w:r>
    </w:p>
    <w:p>
      <w:r>
        <w:rPr>
          <w:b/>
        </w:rPr>
        <w:t>Present 3rd sg must end in -eth : save</w:t>
      </w:r>
      <w:r>
        <w:br/>
        <w:t>Parliament of Fowls 14 (data/riverside_cats/PF_riv.cat)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lord</w:t>
      </w:r>
      <w:r>
        <w:t xml:space="preserve"> </w:t>
      </w:r>
      <w:r>
        <w:t>I</w:t>
      </w:r>
      <w:r>
        <w:t xml:space="preserve"> </w:t>
      </w:r>
      <w:r>
        <w:t>can</w:t>
      </w:r>
      <w:r>
        <w:t xml:space="preserve"> </w:t>
      </w:r>
      <w:r>
        <w:t>na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16 (data/riverside_cats/PF_riv.cat)</w:t>
        <w:br/>
      </w:r>
      <w:r>
        <w:t>On</w:t>
      </w:r>
      <w:r>
        <w:t xml:space="preserve"> </w:t>
      </w:r>
      <w:r>
        <w:t>bokes</w:t>
      </w:r>
      <w:r>
        <w:t xml:space="preserve"> </w:t>
      </w:r>
      <w:r>
        <w:t>rede</w:t>
      </w:r>
      <w:r>
        <w:t xml:space="preserve"> </w:t>
      </w:r>
      <w:r>
        <w:t>I</w:t>
      </w:r>
      <w:r>
        <w:t xml:space="preserve"> </w:t>
      </w:r>
      <w:r>
        <w:t>ofte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35 (data/riverside_cats/PF_riv.cat)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t>sentence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greete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44 (data/riverside_cats/PF_riv.cat)</w:t>
        <w:br/>
      </w:r>
      <w:r>
        <w:t>How</w:t>
      </w:r>
      <w:r>
        <w:t xml:space="preserve"> </w:t>
      </w:r>
      <w:r>
        <w:t>Affrycan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Cartage</w:t>
      </w:r>
      <w:r>
        <w:t xml:space="preserve"> </w:t>
      </w:r>
      <w:r>
        <w:t>shewed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last</w:t>
      </w:r>
      <w:r>
        <w:br/>
        <w:t>Parliament of Fowls 49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last</w:t>
      </w:r>
      <w:r>
        <w:t xml:space="preserve"> </w:t>
      </w:r>
      <w:r>
        <w:t>withouten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57 (data/riverside_cats/PF_riv.cat)</w:t>
        <w:br/>
      </w:r>
      <w:r>
        <w:t>Thanne</w:t>
      </w:r>
      <w:r>
        <w:t xml:space="preserve"> </w:t>
      </w:r>
      <w:r>
        <w:t>shewede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the</w:t>
      </w:r>
      <w:r>
        <w:t xml:space="preserve"> </w:t>
      </w:r>
      <w:r>
        <w:t>lytel</w:t>
      </w:r>
      <w:r>
        <w:t xml:space="preserve"> </w:t>
      </w:r>
      <w:r>
        <w:t>erthe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60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melodye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Parliament of Fowls 67 (data/riverside_cats/PF_riv.cat)</w:t>
        <w:br/>
      </w:r>
      <w:r>
        <w:t>Thanne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certeyn</w:t>
      </w:r>
      <w:r>
        <w:t xml:space="preserve"> </w:t>
      </w:r>
      <w:r>
        <w:t>yeres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70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mankynde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81 (data/riverside_cats/PF_riv.cat)</w:t>
        <w:br/>
      </w:r>
      <w:r>
        <w:t>Tyl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passed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83 (data/riverside_cats/PF_riv.cat)</w:t>
        <w:br/>
      </w:r>
      <w:r>
        <w:t>Than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they</w:t>
      </w:r>
      <w:r>
        <w:t xml:space="preserve"> </w:t>
      </w:r>
      <w:r>
        <w:t>come</w:t>
      </w:r>
      <w:r>
        <w:t xml:space="preserve"> </w:t>
      </w:r>
      <w:r>
        <w:t>into</w:t>
      </w:r>
      <w:r>
        <w:t xml:space="preserve"> </w:t>
      </w:r>
      <w:r>
        <w:t>that</w:t>
      </w:r>
      <w:r>
        <w:t xml:space="preserve"> </w:t>
      </w:r>
      <w:r>
        <w:t>blysful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pt sg must end in -ed, -d, or -t : berafte</w:t>
      </w:r>
      <w:r>
        <w:br/>
        <w:t>Parliament of Fowls 87 (data/riverside_cats/PF_riv.cat)</w:t>
        <w:br/>
      </w:r>
      <w:r>
        <w:rPr>
          <w:i/>
        </w:rPr>
        <w:t>Berafte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bok</w:t>
      </w:r>
      <w:r>
        <w:t xml:space="preserve"> </w:t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90 (data/riverside_cats/PF_riv.cat)</w:t>
        <w:br/>
      </w:r>
      <w:r>
        <w:t>For</w:t>
      </w:r>
      <w:r>
        <w:t xml:space="preserve"> </w:t>
      </w:r>
      <w:r>
        <w:t>bothe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thyng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91 (data/riverside_cats/PF_riv.cat)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102 (data/riverside_cats/PF_riv.cat)</w:t>
        <w:br/>
      </w:r>
      <w:r>
        <w:t>The</w:t>
      </w:r>
      <w:r>
        <w:t xml:space="preserve"> </w:t>
      </w:r>
      <w:r>
        <w:t>cartere</w:t>
      </w:r>
      <w:r>
        <w:t xml:space="preserve"> </w:t>
      </w:r>
      <w:r>
        <w:t>dremeth</w:t>
      </w:r>
      <w:r>
        <w:t xml:space="preserve"> </w:t>
      </w:r>
      <w:r>
        <w:t>how</w:t>
      </w:r>
      <w:r>
        <w:t xml:space="preserve"> </w:t>
      </w:r>
      <w:r>
        <w:t>his</w:t>
      </w:r>
      <w:r>
        <w:t xml:space="preserve"> </w:t>
      </w:r>
      <w:r>
        <w:t>cart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fyght</w:t>
      </w:r>
      <w:r>
        <w:br/>
        <w:t>Parliament of Fowls 103 (data/riverside_cats/PF_riv.cat)</w:t>
        <w:br/>
      </w:r>
      <w:r>
        <w:t>The</w:t>
      </w:r>
      <w:r>
        <w:t xml:space="preserve"> </w:t>
      </w:r>
      <w:r>
        <w:t>riche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fyght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fon</w:t>
      </w:r>
      <w:r>
        <w:br/>
        <w:br/>
      </w:r>
    </w:p>
    <w:p>
      <w:r>
        <w:rPr>
          <w:b/>
        </w:rPr>
        <w:t>Present 3rd sg must end in -eth : met</w:t>
      </w:r>
      <w:r>
        <w:br/>
        <w:t>Parliament of Fowls 104 (data/riverside_cats/PF_riv.cat)</w:t>
        <w:br/>
      </w:r>
      <w:r>
        <w:t>The</w:t>
      </w:r>
      <w:r>
        <w:t xml:space="preserve"> </w:t>
      </w:r>
      <w:r>
        <w:t>syke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drynketh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tonne</w:t>
      </w:r>
      <w:r>
        <w:br/>
        <w:br/>
      </w:r>
    </w:p>
    <w:p>
      <w:r>
        <w:rPr>
          <w:b/>
        </w:rPr>
        <w:t>Present 3rd sg must end in -eth : met</w:t>
      </w:r>
      <w:r>
        <w:br/>
        <w:t>Parliament of Fowls 105 (data/riverside_cats/PF_riv.cat)</w:t>
        <w:br/>
      </w:r>
      <w:r>
        <w:t>The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met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wonne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107 (data/riverside_cats/PF_riv.cat)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red</w:t>
      </w:r>
      <w:r>
        <w:t xml:space="preserve"> </w:t>
      </w:r>
      <w:r>
        <w:t>of</w:t>
      </w:r>
      <w:r>
        <w:t xml:space="preserve"> </w:t>
      </w:r>
      <w:r>
        <w:t>Affrican</w:t>
      </w:r>
      <w:r>
        <w:t xml:space="preserve"> </w:t>
      </w:r>
      <w:r>
        <w:t>byforn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114 (data/riverside_cats/PF_riv.cat)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thy</w:t>
      </w:r>
      <w:r>
        <w:t xml:space="preserve"> </w:t>
      </w:r>
      <w:r>
        <w:t>fyrbrond</w:t>
      </w:r>
      <w:r>
        <w:t xml:space="preserve"> </w:t>
      </w:r>
      <w:r>
        <w:t>dauntest</w:t>
      </w:r>
      <w:r>
        <w:t xml:space="preserve"> </w:t>
      </w:r>
      <w:r>
        <w:t>whom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Parliament of Fowls 121 (data/riverside_cats/PF_riv.cat)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unto</w:t>
      </w:r>
      <w:r>
        <w:t xml:space="preserve"> </w:t>
      </w:r>
      <w:r>
        <w:t>a</w:t>
      </w:r>
      <w:r>
        <w:t xml:space="preserve"> </w:t>
      </w:r>
      <w:r>
        <w:t>gate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131 (data/riverside_cats/PF_riv.cat)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to</w:t>
      </w:r>
      <w:r>
        <w:t xml:space="preserve"> </w:t>
      </w:r>
      <w:r>
        <w:t>al</w:t>
      </w:r>
      <w:r>
        <w:t xml:space="preserve"> </w:t>
      </w:r>
      <w:r>
        <w:t>good</w:t>
      </w:r>
      <w:r>
        <w:t xml:space="preserve"> </w:t>
      </w:r>
      <w:r>
        <w:t>aventure</w:t>
      </w:r>
      <w:r>
        <w:br/>
        <w:br/>
      </w:r>
    </w:p>
    <w:p>
      <w:r>
        <w:rPr>
          <w:b/>
        </w:rPr>
        <w:t>Present plural must end in -en or -e : gon</w:t>
      </w:r>
      <w:r>
        <w:br/>
        <w:t>Parliament of Fowls 134 (data/riverside_cats/PF_riv.cat)</w:t>
        <w:br/>
      </w:r>
      <w:r>
        <w:t>Thorgh</w:t>
      </w:r>
      <w:r>
        <w:t xml:space="preserve"> </w:t>
      </w:r>
      <w:r>
        <w:t>me</w:t>
      </w:r>
      <w:r>
        <w:t xml:space="preserve"> </w:t>
      </w:r>
      <w:r>
        <w:t>men</w:t>
      </w:r>
      <w:r>
        <w:t xml:space="preserve"> </w:t>
      </w:r>
      <w:r>
        <w:rPr>
          <w:i/>
        </w:rPr>
        <w:t>gon</w:t>
      </w:r>
      <w:r>
        <w:t xml:space="preserve"> </w:t>
      </w:r>
      <w:r>
        <w:t>than</w:t>
      </w:r>
      <w:r>
        <w:t xml:space="preserve"> </w:t>
      </w:r>
      <w:r>
        <w:t>spak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side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136 (data/riverside_cats/PF_riv.cat)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Disdayn</w:t>
      </w:r>
      <w:r>
        <w:t xml:space="preserve"> </w:t>
      </w:r>
      <w:r>
        <w:t>and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t>let</w:t>
      </w:r>
      <w:r>
        <w:br/>
        <w:br/>
      </w:r>
    </w:p>
    <w:p>
      <w:r>
        <w:rPr>
          <w:b/>
        </w:rPr>
        <w:t>Present 3rd sg must end in -eth : let</w:t>
      </w:r>
      <w:r>
        <w:br/>
        <w:t>Parliament of Fowls 151 (data/riverside_cats/PF_riv.cat)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may</w:t>
      </w:r>
      <w:r>
        <w:t xml:space="preserve"> </w:t>
      </w:r>
      <w:r>
        <w:t>hale</w:t>
      </w:r>
      <w:r>
        <w:t xml:space="preserve"> </w:t>
      </w:r>
      <w:r>
        <w:t>that</w:t>
      </w:r>
      <w:r>
        <w:t xml:space="preserve"> </w:t>
      </w:r>
      <w:r>
        <w:t>other</w:t>
      </w:r>
      <w:r>
        <w:t xml:space="preserve"> </w:t>
      </w:r>
      <w:r>
        <w:rPr>
          <w:i/>
        </w:rPr>
        <w:t>let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159 (data/riverside_cats/PF_riv.cat)</w:t>
        <w:br/>
      </w:r>
      <w:r>
        <w:t>Ne</w:t>
      </w:r>
      <w:r>
        <w:t xml:space="preserve"> </w:t>
      </w:r>
      <w:r>
        <w:t>by</w:t>
      </w:r>
      <w:r>
        <w:t xml:space="preserve"> </w:t>
      </w:r>
      <w:r>
        <w:t>non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Loves</w:t>
      </w:r>
      <w:r>
        <w:t xml:space="preserve"> </w:t>
      </w:r>
      <w:r>
        <w:t>servaunt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163 (data/riverside_cats/PF_riv.cat)</w:t>
        <w:br/>
      </w:r>
      <w:r>
        <w:t>Yit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canst</w:t>
      </w:r>
      <w:r>
        <w:t xml:space="preserve"> </w:t>
      </w:r>
      <w:r>
        <w:t>not</w:t>
      </w:r>
      <w:r>
        <w:t xml:space="preserve"> </w:t>
      </w:r>
      <w:r>
        <w:rPr>
          <w:i/>
        </w:rPr>
        <w:t>do</w:t>
      </w:r>
      <w:r>
        <w:t xml:space="preserve"> </w:t>
      </w:r>
      <w:r>
        <w:t>yit</w:t>
      </w:r>
      <w:r>
        <w:t xml:space="preserve"> </w:t>
      </w:r>
      <w:r>
        <w:t>mayst</w:t>
      </w:r>
      <w:r>
        <w:t xml:space="preserve"> </w:t>
      </w:r>
      <w:r>
        <w:t>thow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173 (data/riverside_cats/PF_riv.cat)</w:t>
        <w:br/>
      </w:r>
      <w:r>
        <w:t>Were</w:t>
      </w:r>
      <w:r>
        <w:t xml:space="preserve"> </w:t>
      </w:r>
      <w:r>
        <w:t>trees</w:t>
      </w:r>
      <w:r>
        <w:t xml:space="preserve"> </w:t>
      </w:r>
      <w:r>
        <w:t>clad</w:t>
      </w:r>
      <w:r>
        <w:t xml:space="preserve"> </w:t>
      </w:r>
      <w:r>
        <w:t>with</w:t>
      </w:r>
      <w:r>
        <w:t xml:space="preserve"> </w:t>
      </w:r>
      <w:r>
        <w:t>leves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185 (data/riverside_cats/PF_riv.cat)</w:t>
        <w:br/>
      </w:r>
      <w:r>
        <w:t>There</w:t>
      </w:r>
      <w:r>
        <w:t xml:space="preserve"> </w:t>
      </w:r>
      <w:r>
        <w:t>as</w:t>
      </w:r>
      <w:r>
        <w:t xml:space="preserve"> </w:t>
      </w:r>
      <w:r>
        <w:t>swetnesse</w:t>
      </w:r>
      <w:r>
        <w:t xml:space="preserve"> </w:t>
      </w:r>
      <w:r>
        <w:t>everemore</w:t>
      </w:r>
      <w:r>
        <w:t xml:space="preserve"> </w:t>
      </w:r>
      <w:r>
        <w:t>inow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200 (data/riverside_cats/PF_riv.cat)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beter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can</w:t>
      </w:r>
      <w:r>
        <w:br/>
        <w:t>Parliament of Fowls 209 (data/riverside_cats/PF_riv.cat)</w:t>
        <w:br/>
      </w:r>
      <w:r>
        <w:t>Than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nyghte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220 (data/riverside_cats/PF_riv.cat)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Craft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253 (data/riverside_cats/PF_riv.cat)</w:t>
        <w:br/>
      </w:r>
      <w:r>
        <w:t>The</w:t>
      </w:r>
      <w:r>
        <w:t xml:space="preserve"> </w:t>
      </w:r>
      <w:r>
        <w:t>god</w:t>
      </w:r>
      <w:r>
        <w:t xml:space="preserve"> </w:t>
      </w:r>
      <w:r>
        <w:t>Priapus</w:t>
      </w:r>
      <w:r>
        <w:t xml:space="preserve"> </w:t>
      </w:r>
      <w:r>
        <w:t>saw</w:t>
      </w:r>
      <w:r>
        <w:t xml:space="preserve"> </w:t>
      </w:r>
      <w:r>
        <w:t>I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shente</w:t>
      </w:r>
      <w:r>
        <w:br/>
        <w:t>Parliament of Fowls 255 (data/riverside_cats/PF_riv.cat)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aray</w:t>
      </w:r>
      <w:r>
        <w:t xml:space="preserve"> </w:t>
      </w:r>
      <w:r>
        <w:t>as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asse</w:t>
      </w:r>
      <w:r>
        <w:t xml:space="preserve"> </w:t>
      </w:r>
      <w:r>
        <w:t>hym</w:t>
      </w:r>
      <w:r>
        <w:t xml:space="preserve"> </w:t>
      </w:r>
      <w:r>
        <w:rPr>
          <w:i/>
        </w:rPr>
        <w:t>shente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311 (data/riverside_cats/PF_riv.cat)</w:t>
        <w:br/>
      </w:r>
      <w:r>
        <w:t>Of</w:t>
      </w:r>
      <w:r>
        <w:t xml:space="preserve"> </w:t>
      </w:r>
      <w:r>
        <w:t>every</w:t>
      </w:r>
      <w:r>
        <w:t xml:space="preserve"> </w:t>
      </w:r>
      <w:r>
        <w:t>kynde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thynke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Past plural must end in -en or -e : gan</w:t>
      </w:r>
      <w:r>
        <w:br/>
        <w:t>Parliament of Fowls 312 (data/riverside_cats/PF_riv.cat)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huge</w:t>
      </w:r>
      <w:r>
        <w:t xml:space="preserve"> </w:t>
      </w:r>
      <w:r>
        <w:t>a</w:t>
      </w:r>
      <w:r>
        <w:t xml:space="preserve"> </w:t>
      </w:r>
      <w:r>
        <w:t>noyse</w:t>
      </w:r>
      <w:r>
        <w:t xml:space="preserve"> </w:t>
      </w:r>
      <w:r>
        <w:rPr>
          <w:i/>
        </w:rPr>
        <w:t>gan</w:t>
      </w:r>
      <w:r>
        <w:t xml:space="preserve"> </w:t>
      </w:r>
      <w:r>
        <w:t>they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323 (data/riverside_cats/PF_riv.cat)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foules</w:t>
      </w:r>
      <w:r>
        <w:t xml:space="preserve"> </w:t>
      </w:r>
      <w:r>
        <w:t>of</w:t>
      </w:r>
      <w:r>
        <w:t xml:space="preserve"> </w:t>
      </w:r>
      <w:r>
        <w:t>ravyne</w:t>
      </w:r>
      <w:r>
        <w:br/>
        <w:br/>
      </w:r>
    </w:p>
    <w:p>
      <w:r>
        <w:rPr>
          <w:b/>
        </w:rPr>
        <w:t>Present 3rd sg must end in -eth : pyne</w:t>
      </w:r>
      <w:r>
        <w:br/>
        <w:t>Parliament of Fowls 335 (data/riverside_cats/PF_riv.cat)</w:t>
        <w:br/>
      </w:r>
      <w:r>
        <w:t>And</w:t>
      </w:r>
      <w:r>
        <w:t xml:space="preserve"> </w:t>
      </w:r>
      <w:r>
        <w:t>grey</w:t>
      </w:r>
      <w:r>
        <w:t xml:space="preserve"> </w:t>
      </w:r>
      <w:r>
        <w:t>I</w:t>
      </w:r>
      <w:r>
        <w:t xml:space="preserve"> </w:t>
      </w:r>
      <w:r>
        <w:t>mene</w:t>
      </w:r>
      <w:r>
        <w:t xml:space="preserve"> </w:t>
      </w:r>
      <w:r>
        <w:t>the</w:t>
      </w:r>
      <w:r>
        <w:t xml:space="preserve"> </w:t>
      </w:r>
      <w:r>
        <w:t>goshauk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rPr>
          <w:i/>
        </w:rPr>
        <w:t>pyne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366 (data/riverside_cats/PF_riv.cat)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han</w:t>
      </w:r>
      <w:r>
        <w:t xml:space="preserve"> </w:t>
      </w:r>
      <w:r>
        <w:t>fetheres</w:t>
      </w:r>
      <w:r>
        <w:t xml:space="preserve"> </w:t>
      </w:r>
      <w:r>
        <w:t>and</w:t>
      </w:r>
      <w:r>
        <w:t xml:space="preserve"> </w:t>
      </w:r>
      <w:r>
        <w:t>stature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Parliament of Fowls 377 (data/riverside_cats/PF_riv.cat)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Nature</w:t>
      </w:r>
      <w:r>
        <w:t xml:space="preserve"> </w:t>
      </w:r>
      <w:r>
        <w:t>hireself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blysse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392 (data/riverside_cats/PF_riv.cat)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worthi</w:t>
      </w:r>
      <w:r>
        <w:t xml:space="preserve"> </w:t>
      </w:r>
      <w:r>
        <w:t>shal</w:t>
      </w:r>
      <w:r>
        <w:t xml:space="preserve"> </w:t>
      </w:r>
      <w:r>
        <w:t>begynne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392 (data/riverside_cats/PF_riv.cat)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t>is</w:t>
      </w:r>
      <w:r>
        <w:t xml:space="preserve"> </w:t>
      </w:r>
      <w:r>
        <w:t>worthi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begynne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399 (data/riverside_cats/PF_riv.cat)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first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speken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gyse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400 (data/riverside_cats/PF_riv.cat)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ordre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rPr>
          <w:i/>
        </w:rPr>
        <w:t>is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Present plural must end in -en or -e : shul</w:t>
      </w:r>
      <w:r>
        <w:br/>
        <w:t>Parliament of Fowls 402 (data/riverside_cats/PF_riv.cat)</w:t>
        <w:br/>
      </w:r>
      <w:r>
        <w:t>And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hap</w:t>
      </w:r>
      <w:r>
        <w:t xml:space="preserve"> </w:t>
      </w:r>
      <w:r>
        <w:t>is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or</w:t>
      </w:r>
      <w:r>
        <w:t xml:space="preserve"> </w:t>
      </w:r>
      <w:r>
        <w:t>lese</w:t>
      </w:r>
      <w:r>
        <w:br/>
        <w:br/>
      </w:r>
    </w:p>
    <w:p>
      <w:r>
        <w:rPr>
          <w:b/>
        </w:rPr>
        <w:t>Present 3rd sg must end in -eth : sende</w:t>
      </w:r>
      <w:r>
        <w:br/>
        <w:t>Parliament of Fowls 404 (data/riverside_cats/PF_riv.cat)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sorest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syketh</w:t>
      </w:r>
      <w:r>
        <w:br/>
        <w:br/>
      </w:r>
    </w:p>
    <w:p>
      <w:r>
        <w:rPr>
          <w:b/>
        </w:rPr>
        <w:t>Present 3rd sg must end in -eth : mot</w:t>
      </w:r>
      <w:r>
        <w:br/>
        <w:t>Parliament of Fowls 408 (data/riverside_cats/PF_riv.cat)</w:t>
        <w:br/>
      </w:r>
      <w:r>
        <w:rPr>
          <w:i/>
        </w:rPr>
        <w:t>Mot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choys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408 (data/riverside_cats/PF_riv.cat)</w:t>
        <w:br/>
      </w:r>
      <w:r>
        <w:t>Mot</w:t>
      </w:r>
      <w:r>
        <w:t xml:space="preserve"> </w:t>
      </w:r>
      <w:r>
        <w:t>be</w:t>
      </w:r>
      <w:r>
        <w:t xml:space="preserve"> </w:t>
      </w:r>
      <w:r>
        <w:t>the</w:t>
      </w:r>
      <w:r>
        <w:t xml:space="preserve"> </w:t>
      </w:r>
      <w:r>
        <w:t>choys</w:t>
      </w:r>
      <w:r>
        <w:t xml:space="preserve"> </w:t>
      </w:r>
      <w:r>
        <w:t>of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agre</w:t>
      </w:r>
      <w:r>
        <w:br/>
        <w:t>Parliament of Fowls 409 (data/riverside_cats/PF_riv.cat)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agre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-eth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420 (data/riverside_cats/PF_riv.cat)</w:t>
        <w:br/>
      </w:r>
      <w: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420 (data/riverside_cats/PF_riv.cat)</w:t>
        <w:br/>
      </w:r>
      <w:r>
        <w:rPr>
          <w:i/>
        </w:rPr>
        <w:t>Do</w:t>
      </w:r>
      <w:r>
        <w:t xml:space="preserve"> </w:t>
      </w:r>
      <w:r>
        <w:t>what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422 (data/riverside_cats/PF_riv.cat)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sovereyne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425 (data/riverside_cats/PF_riv.cat)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korven</w:t>
      </w:r>
      <w:r>
        <w:t xml:space="preserve"> </w:t>
      </w:r>
      <w:r>
        <w:t>every</w:t>
      </w:r>
      <w:r>
        <w:t xml:space="preserve"> </w:t>
      </w:r>
      <w:r>
        <w:t>veyne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431 (data/riverside_cats/PF_riv.cat)</w:t>
        <w:br/>
      </w:r>
      <w:r>
        <w:t>I</w:t>
      </w:r>
      <w:r>
        <w:t xml:space="preserve"> </w:t>
      </w:r>
      <w:r>
        <w:t>preye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jugement</w:t>
      </w:r>
      <w:r>
        <w:br/>
        <w:br/>
      </w:r>
    </w:p>
    <w:p>
      <w:r>
        <w:rPr>
          <w:b/>
        </w:rPr>
        <w:t>Present 3rd sg must end in -eth : fynde</w:t>
      </w:r>
      <w:r>
        <w:br/>
        <w:t>Parliament of Fowls 433 (data/riverside_cats/PF_riv.cat)</w:t>
        <w:br/>
      </w:r>
      <w:r>
        <w:t>That</w:t>
      </w:r>
      <w:r>
        <w:t xml:space="preserve"> </w:t>
      </w:r>
      <w:r>
        <w:t>ilke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fynde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436 (data/riverside_cats/PF_riv.cat)</w:t>
        <w:br/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behette</w:t>
      </w:r>
      <w:r>
        <w:br/>
        <w:br/>
      </w:r>
    </w:p>
    <w:p>
      <w:r>
        <w:rPr>
          <w:b/>
        </w:rPr>
        <w:t>Present 3rd sg must end in -eth : wende</w:t>
      </w:r>
      <w:r>
        <w:br/>
        <w:t>Parliament of Fowls 440 (data/riverside_cats/PF_riv.cat)</w:t>
        <w:br/>
      </w:r>
      <w:r>
        <w:t>To</w:t>
      </w:r>
      <w:r>
        <w:t xml:space="preserve"> </w:t>
      </w:r>
      <w:r>
        <w:t>serven</w:t>
      </w:r>
      <w:r>
        <w:t xml:space="preserve"> </w:t>
      </w:r>
      <w:r>
        <w:t>hire</w:t>
      </w:r>
      <w:r>
        <w:t xml:space="preserve"> </w:t>
      </w:r>
      <w:r>
        <w:t>how</w:t>
      </w:r>
      <w:r>
        <w:t xml:space="preserve"> </w:t>
      </w:r>
      <w:r>
        <w:t>fer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wende</w:t>
      </w:r>
      <w:r>
        <w:br/>
        <w:br/>
      </w:r>
    </w:p>
    <w:p>
      <w:r>
        <w:rPr>
          <w:b/>
        </w:rPr>
        <w:t>Present 3rd sg must end in -eth : list</w:t>
      </w:r>
      <w:r>
        <w:br/>
        <w:t>Parliament of Fowls 441 (data/riverside_cats/PF_riv.cat)</w:t>
        <w:br/>
      </w:r>
      <w:r>
        <w:t>Say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443 (data/riverside_cats/PF_riv.cat)</w:t>
        <w:br/>
      </w:r>
      <w:r>
        <w:t>Ayeyn</w:t>
      </w:r>
      <w:r>
        <w:t xml:space="preserve"> </w:t>
      </w:r>
      <w:r>
        <w:t>the</w:t>
      </w:r>
      <w:r>
        <w:t xml:space="preserve"> </w:t>
      </w:r>
      <w:r>
        <w:t>somer</w:t>
      </w:r>
      <w:r>
        <w:t xml:space="preserve"> </w:t>
      </w:r>
      <w:r>
        <w:t>sonne</w:t>
      </w:r>
      <w:r>
        <w:t xml:space="preserve"> </w:t>
      </w:r>
      <w:r>
        <w:t>coloured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446 (data/riverside_cats/PF_riv.cat)</w:t>
        <w:br/>
      </w:r>
      <w:r>
        <w:t>She</w:t>
      </w:r>
      <w:r>
        <w:t xml:space="preserve"> </w:t>
      </w:r>
      <w:r>
        <w:t>neyther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wel</w:t>
      </w:r>
      <w:r>
        <w:t xml:space="preserve"> </w:t>
      </w:r>
      <w:r>
        <w:t>ne</w:t>
      </w:r>
      <w:r>
        <w:t xml:space="preserve"> </w:t>
      </w:r>
      <w:r>
        <w:t>seyde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450 (data/riverside_cats/PF_riv.cat)</w:t>
        <w:br/>
      </w:r>
      <w:r>
        <w:t>Of</w:t>
      </w:r>
      <w:r>
        <w:t xml:space="preserve"> </w:t>
      </w:r>
      <w:r>
        <w:t>lower</w:t>
      </w:r>
      <w:r>
        <w:t xml:space="preserve"> </w:t>
      </w:r>
      <w:r>
        <w:t>kynde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fynde</w:t>
      </w:r>
      <w:r>
        <w:br/>
        <w:t>Parliament of Fowls 456 (data/riverside_cats/PF_riv.cat)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ek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t>me</w:t>
      </w:r>
      <w:r>
        <w:t xml:space="preserve"> </w:t>
      </w:r>
      <w:r>
        <w:rPr>
          <w:i/>
        </w:rPr>
        <w:t>fynde</w:t>
      </w:r>
      <w:r>
        <w:t xml:space="preserve"> </w:t>
      </w:r>
      <w:r>
        <w:t>fals</w:t>
      </w:r>
      <w:r>
        <w:br/>
        <w:br/>
      </w:r>
    </w:p>
    <w:p>
      <w:r>
        <w:rPr>
          <w:b/>
        </w:rPr>
        <w:t>Present 3rd sg must end in -eth : can</w:t>
      </w:r>
      <w:r>
        <w:br/>
        <w:t>Parliament of Fowls 460 (data/riverside_cats/PF_riv.cat)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can</w:t>
      </w:r>
      <w:r>
        <w:t xml:space="preserve"> </w:t>
      </w:r>
      <w:r>
        <w:t>me</w:t>
      </w:r>
      <w:r>
        <w:t xml:space="preserve"> </w:t>
      </w:r>
      <w:r>
        <w:t>suffyse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463 (data/riverside_cats/PF_riv.cat)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tercel</w:t>
      </w:r>
      <w:r>
        <w:t xml:space="preserve"> </w:t>
      </w:r>
      <w:r>
        <w:t>egle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471 (data/riverside_cats/PF_riv.cat)</w:t>
        <w:br/>
      </w:r>
      <w:r>
        <w:t>But</w:t>
      </w:r>
      <w:r>
        <w:t xml:space="preserve"> </w:t>
      </w:r>
      <w:r>
        <w:t>as</w:t>
      </w:r>
      <w:r>
        <w:t xml:space="preserve"> </w:t>
      </w:r>
      <w:r>
        <w:t>possible</w:t>
      </w:r>
      <w:r>
        <w:t xml:space="preserve"> </w:t>
      </w:r>
      <w:r>
        <w:rPr>
          <w:i/>
        </w:rPr>
        <w:t>is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deye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472 (data/riverside_cats/PF_riv.cat)</w:t>
        <w:br/>
      </w:r>
      <w:r>
        <w:t>For</w:t>
      </w:r>
      <w:r>
        <w:t xml:space="preserve"> </w:t>
      </w:r>
      <w:r>
        <w:t>wo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ben</w:t>
      </w:r>
      <w:r>
        <w:t xml:space="preserve"> </w:t>
      </w:r>
      <w:r>
        <w:t>languysshyng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473 (data/riverside_cats/PF_riv.cat)</w:t>
        <w:br/>
      </w:r>
      <w:r>
        <w:t>This</w:t>
      </w:r>
      <w:r>
        <w:t xml:space="preserve"> </w:t>
      </w:r>
      <w:r>
        <w:t>twenty</w:t>
      </w:r>
      <w:r>
        <w:t xml:space="preserve"> </w:t>
      </w:r>
      <w:r>
        <w:t>wynter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happen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474 (data/riverside_cats/PF_riv.cat)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serven</w:t>
      </w:r>
      <w:r>
        <w:t xml:space="preserve"> </w:t>
      </w:r>
      <w:r>
        <w:t>bet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to</w:t>
      </w:r>
      <w:r>
        <w:t xml:space="preserve"> </w:t>
      </w:r>
      <w:r>
        <w:t>pay</w:t>
      </w:r>
      <w:r>
        <w:br/>
        <w:br/>
      </w:r>
    </w:p>
    <w:p>
      <w:r>
        <w:rPr>
          <w:b/>
        </w:rPr>
        <w:t>Present 3rd sg must end in -eth : doth</w:t>
      </w:r>
      <w:r>
        <w:br/>
        <w:t>Parliament of Fowls 476 (data/riverside_cats/PF_riv.cat)</w:t>
        <w:br/>
      </w:r>
      <w:r>
        <w:t>Than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served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476 (data/riverside_cats/PF_riv.cat)</w:t>
        <w:br/>
      </w:r>
      <w:r>
        <w:t>Than</w:t>
      </w:r>
      <w:r>
        <w:t xml:space="preserve"> </w:t>
      </w:r>
      <w:r>
        <w:t>som</w:t>
      </w:r>
      <w:r>
        <w:t xml:space="preserve"> </w:t>
      </w:r>
      <w:r>
        <w:t>man</w:t>
      </w:r>
      <w:r>
        <w:t xml:space="preserve"> </w:t>
      </w:r>
      <w:r>
        <w:t>doth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served</w:t>
      </w:r>
      <w:r>
        <w:t xml:space="preserve"> </w:t>
      </w:r>
      <w:r>
        <w:t>ful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Present 3rd sg must end in -eth : sese</w:t>
      </w:r>
      <w:r>
        <w:br/>
        <w:t>Parliament of Fowls 481 (data/riverside_cats/PF_riv.cat)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sese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483 (data/riverside_cats/PF_riv.cat)</w:t>
        <w:br/>
      </w:r>
      <w:r>
        <w:t>And</w:t>
      </w:r>
      <w:r>
        <w:t xml:space="preserve"> </w:t>
      </w:r>
      <w:r>
        <w:t>trewe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bethynke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Parliament of Fowls 486 (data/riverside_cats/PF_riv.cat)</w:t>
        <w:br/>
      </w:r>
      <w:r>
        <w:t>Ne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me</w:t>
      </w:r>
      <w:r>
        <w:t xml:space="preserve"> </w:t>
      </w:r>
      <w:r>
        <w:t>beforn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Parliament of Fowls 500 (data/riverside_cats/PF_riv.cat)</w:t>
        <w:br/>
      </w:r>
      <w:r>
        <w:t>That</w:t>
      </w:r>
      <w:r>
        <w:t xml:space="preserve"> </w:t>
      </w:r>
      <w:r>
        <w:t>thourgh</w:t>
      </w:r>
      <w:r>
        <w:t xml:space="preserve"> </w:t>
      </w:r>
      <w:r>
        <w:t>myne</w:t>
      </w:r>
      <w:r>
        <w:t xml:space="preserve"> </w:t>
      </w:r>
      <w:r>
        <w:t>eres</w:t>
      </w:r>
      <w:r>
        <w:t xml:space="preserve"> </w:t>
      </w:r>
      <w:r>
        <w:t>the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504 (data/riverside_cats/PF_riv.cat)</w:t>
        <w:br/>
      </w:r>
      <w:r>
        <w:t>For</w:t>
      </w:r>
      <w:r>
        <w:t xml:space="preserve"> </w:t>
      </w:r>
      <w:r>
        <w:t>waterfoul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508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delyvere</w:t>
      </w:r>
      <w:r>
        <w:t xml:space="preserve"> </w:t>
      </w:r>
      <w:r>
        <w:t>us</w:t>
      </w:r>
      <w:r>
        <w:t xml:space="preserve"> </w:t>
      </w:r>
      <w:r>
        <w:rPr>
          <w:i/>
        </w:rPr>
        <w:t>is</w:t>
      </w:r>
      <w:r>
        <w:t xml:space="preserve"> </w:t>
      </w:r>
      <w:r>
        <w:t>gret</w:t>
      </w:r>
      <w:r>
        <w:t xml:space="preserve"> </w:t>
      </w:r>
      <w:r>
        <w:t>charite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510 (data/riverside_cats/PF_riv.cat)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turtel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514 (data/riverside_cats/PF_riv.cat)</w:t>
        <w:br/>
      </w:r>
      <w:r>
        <w:t>But</w:t>
      </w:r>
      <w:r>
        <w:t xml:space="preserve"> </w:t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wyghtes</w:t>
      </w:r>
      <w:r>
        <w:t xml:space="preserve"> </w:t>
      </w:r>
      <w:r>
        <w:t>tonge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Infinitive must end in -en or -e : seyn</w:t>
      </w:r>
      <w:r>
        <w:br/>
        <w:t>Parliament of Fowls 525 (data/riverside_cats/PF_riv.cat)</w:t>
        <w:br/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verdit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foules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528 (data/riverside_cats/PF_riv.cat)</w:t>
        <w:br/>
      </w:r>
      <w:r>
        <w:rPr>
          <w:i/>
        </w:rPr>
        <w:t>Han</w:t>
      </w:r>
      <w:r>
        <w:t xml:space="preserve"> </w:t>
      </w:r>
      <w:r>
        <w:t>chosen</w:t>
      </w:r>
      <w:r>
        <w:t xml:space="preserve"> </w:t>
      </w:r>
      <w:r>
        <w:t>fyrst</w:t>
      </w:r>
      <w:r>
        <w:t xml:space="preserve"> </w:t>
      </w:r>
      <w:r>
        <w:t>by</w:t>
      </w:r>
      <w:r>
        <w:t xml:space="preserve"> </w:t>
      </w:r>
      <w:r>
        <w:t>pleyn</w:t>
      </w:r>
      <w:r>
        <w:t xml:space="preserve"> </w:t>
      </w:r>
      <w:r>
        <w:t>eleccioun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536 (data/riverside_cats/PF_riv.cat)</w:t>
        <w:br/>
      </w:r>
      <w:r>
        <w:t>For</w:t>
      </w:r>
      <w:r>
        <w:t xml:space="preserve"> </w:t>
      </w:r>
      <w:r>
        <w:t>everych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replicacioun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537 (data/riverside_cats/PF_riv.cat)</w:t>
        <w:br/>
      </w:r>
      <w:r>
        <w:t>That</w:t>
      </w:r>
      <w:r>
        <w:t xml:space="preserve"> </w:t>
      </w:r>
      <w:r>
        <w:t>non</w:t>
      </w:r>
      <w:r>
        <w:t xml:space="preserve"> </w:t>
      </w:r>
      <w:r>
        <w:t>by</w:t>
      </w:r>
      <w:r>
        <w:t xml:space="preserve"> </w:t>
      </w:r>
      <w:r>
        <w:t>skilles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brought</w:t>
      </w:r>
      <w:r>
        <w:t xml:space="preserve"> </w:t>
      </w:r>
      <w:r>
        <w:t>adoun</w:t>
      </w:r>
      <w:r>
        <w:br/>
        <w:br/>
      </w:r>
    </w:p>
    <w:p>
      <w:r>
        <w:rPr>
          <w:b/>
        </w:rPr>
        <w:t>Past plural must end in -en or -e : quod</w:t>
      </w:r>
      <w:r>
        <w:br/>
        <w:t>Parliament of Fowls 540 (data/riverside_cats/PF_riv.cat)</w:t>
        <w:br/>
      </w:r>
      <w:r>
        <w:t>Al</w:t>
      </w:r>
      <w:r>
        <w:t xml:space="preserve"> </w:t>
      </w:r>
      <w:r>
        <w:t>redy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these</w:t>
      </w:r>
      <w:r>
        <w:t xml:space="preserve"> </w:t>
      </w:r>
      <w:r>
        <w:t>egles</w:t>
      </w:r>
      <w:r>
        <w:t xml:space="preserve"> </w:t>
      </w:r>
      <w:r>
        <w:t>tercels</w:t>
      </w:r>
      <w:r>
        <w:t xml:space="preserve"> </w:t>
      </w:r>
      <w:r>
        <w:t>tho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542 (data/riverside_cats/PF_riv.cat)</w:t>
        <w:br/>
      </w:r>
      <w:r>
        <w:t>Ye</w:t>
      </w:r>
      <w:r>
        <w:t xml:space="preserve"> </w:t>
      </w:r>
      <w:r>
        <w:t>don</w:t>
      </w:r>
      <w:r>
        <w:t xml:space="preserve"> </w:t>
      </w:r>
      <w:r>
        <w:t>me</w:t>
      </w:r>
      <w:r>
        <w:t xml:space="preserve"> </w:t>
      </w:r>
      <w:r>
        <w:t>wrong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not</w:t>
      </w:r>
      <w:r>
        <w:t xml:space="preserve"> </w:t>
      </w:r>
      <w:r>
        <w:t>ido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552 (data/riverside_cats/PF_riv.cat)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these</w:t>
      </w:r>
      <w:r>
        <w:t xml:space="preserve"> </w:t>
      </w:r>
      <w:r>
        <w:t>thre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wot</w:t>
      </w:r>
      <w:r>
        <w:t xml:space="preserve"> </w:t>
      </w:r>
      <w:r>
        <w:t>hireself</w:t>
      </w:r>
      <w:r>
        <w:t xml:space="preserve"> </w:t>
      </w:r>
      <w:r>
        <w:t>I</w:t>
      </w:r>
      <w:r>
        <w:t xml:space="preserve"> </w:t>
      </w:r>
      <w:r>
        <w:t>trowe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553 (data/riverside_cats/PF_riv.cat)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553 (data/riverside_cats/PF_riv.cat)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light</w:t>
      </w:r>
      <w:r>
        <w:t xml:space="preserve"> </w:t>
      </w:r>
      <w:r>
        <w:t>to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554 (data/riverside_cats/PF_riv.cat)</w:t>
        <w:br/>
      </w:r>
      <w:r>
        <w:t>The</w:t>
      </w:r>
      <w:r>
        <w:t xml:space="preserve"> </w:t>
      </w:r>
      <w:r>
        <w:t>waterfoules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here</w:t>
      </w:r>
      <w:r>
        <w:t xml:space="preserve"> </w:t>
      </w:r>
      <w:r>
        <w:t>hedes</w:t>
      </w:r>
      <w:r>
        <w:t xml:space="preserve"> </w:t>
      </w:r>
      <w:r>
        <w:t>leid</w:t>
      </w:r>
      <w:r>
        <w:br/>
        <w:br/>
      </w:r>
    </w:p>
    <w:p>
      <w:r>
        <w:rPr>
          <w:b/>
        </w:rPr>
        <w:t>Present 3rd sg must end in -eth : shal</w:t>
      </w:r>
      <w:r>
        <w:br/>
        <w:t>Parliament of Fowls 560 (data/riverside_cats/PF_riv.cat)</w:t>
        <w:br/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preyede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spede</w:t>
      </w:r>
      <w:r>
        <w:br/>
        <w:t>Parliament of Fowls 560 (data/riverside_cats/PF_riv.cat)</w:t>
        <w:br/>
      </w:r>
      <w:r>
        <w:t>Shal</w:t>
      </w:r>
      <w:r>
        <w:t xml:space="preserve"> </w:t>
      </w:r>
      <w:r>
        <w:t>telle</w:t>
      </w:r>
      <w:r>
        <w:t xml:space="preserve"> </w:t>
      </w:r>
      <w:r>
        <w:t>oure</w:t>
      </w:r>
      <w:r>
        <w:t xml:space="preserve"> </w:t>
      </w:r>
      <w:r>
        <w:t>tale</w:t>
      </w:r>
      <w:r>
        <w:t xml:space="preserve"> </w:t>
      </w:r>
      <w:r>
        <w:t>and</w:t>
      </w:r>
      <w:r>
        <w:t xml:space="preserve"> </w:t>
      </w:r>
      <w:r>
        <w:t>preyede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565 (data/riverside_cats/PF_riv.cat)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sharp</w:t>
      </w:r>
      <w:r>
        <w:t xml:space="preserve"> </w:t>
      </w:r>
      <w:r>
        <w:t>I</w:t>
      </w:r>
      <w:r>
        <w:t xml:space="preserve"> </w:t>
      </w:r>
      <w:r>
        <w:t>love</w:t>
      </w:r>
      <w:r>
        <w:t xml:space="preserve"> </w:t>
      </w:r>
      <w:r>
        <w:t>no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Present 3rd sg must end in -eth : mot</w:t>
      </w:r>
      <w:r>
        <w:br/>
        <w:t>Parliament of Fowls 569 (data/riverside_cats/PF_riv.cat)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sperhauk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mot</w:t>
      </w:r>
      <w:r>
        <w:t xml:space="preserve"> </w:t>
      </w:r>
      <w:r>
        <w:t>she</w:t>
      </w:r>
      <w:r>
        <w:t xml:space="preserve"> </w:t>
      </w:r>
      <w:r>
        <w:t>thee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570 (data/riverside_cats/PF_riv.cat)</w:t>
        <w:br/>
      </w:r>
      <w:r>
        <w:t>Lo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tonge</w:t>
      </w:r>
      <w:r>
        <w:t xml:space="preserve"> </w:t>
      </w:r>
      <w:r>
        <w:t>loos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580 (data/riverside_cats/PF_riv.cat)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that</w:t>
      </w:r>
      <w:r>
        <w:t xml:space="preserve"> </w:t>
      </w:r>
      <w:r>
        <w:t>pleynly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584 (data/riverside_cats/PF_riv.cat)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everemore</w:t>
      </w:r>
      <w:r>
        <w:t xml:space="preserve"> </w:t>
      </w:r>
      <w:r>
        <w:rPr>
          <w:i/>
        </w:rPr>
        <w:t>be</w:t>
      </w:r>
      <w:r>
        <w:t xml:space="preserve"> </w:t>
      </w:r>
      <w:r>
        <w:t>straunge</w:t>
      </w:r>
      <w:r>
        <w:br/>
        <w:br/>
      </w:r>
    </w:p>
    <w:p>
      <w:r>
        <w:rPr>
          <w:b/>
        </w:rPr>
        <w:t>Present 3rd sg must end in -eth : take</w:t>
      </w:r>
      <w:r>
        <w:br/>
        <w:t>Parliament of Fowls 588 (data/riverside_cats/PF_riv.cat)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593 (data/riverside_cats/PF_riv.cat)</w:t>
        <w:br/>
      </w:r>
      <w:r>
        <w:t>Who</w:t>
      </w:r>
      <w:r>
        <w:t xml:space="preserve"> </w:t>
      </w:r>
      <w:r>
        <w:t>shulde</w:t>
      </w:r>
      <w:r>
        <w:t xml:space="preserve"> </w:t>
      </w:r>
      <w:r>
        <w:t>recche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recheles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595 (data/riverside_cats/PF_riv.cat)</w:t>
        <w:br/>
      </w:r>
      <w:r>
        <w:t>There</w:t>
      </w:r>
      <w:r>
        <w:t xml:space="preserve"> </w:t>
      </w:r>
      <w:r>
        <w:t>been</w:t>
      </w:r>
      <w:r>
        <w:t xml:space="preserve"> </w:t>
      </w:r>
      <w:r>
        <w:t>mo</w:t>
      </w:r>
      <w:r>
        <w:t xml:space="preserve"> </w:t>
      </w:r>
      <w:r>
        <w:t>sterres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payre</w:t>
      </w:r>
      <w:r>
        <w:br/>
        <w:br/>
      </w:r>
    </w:p>
    <w:p>
      <w:r>
        <w:rPr>
          <w:b/>
        </w:rPr>
        <w:t>Present plural must end in -en or -e : don</w:t>
      </w:r>
      <w:r>
        <w:br/>
        <w:t>Parliament of Fowls 599 (data/riverside_cats/PF_riv.cat)</w:t>
        <w:br/>
      </w:r>
      <w:r>
        <w:t>Thow</w:t>
      </w:r>
      <w:r>
        <w:t xml:space="preserve"> </w:t>
      </w:r>
      <w:r>
        <w:t>farst</w:t>
      </w:r>
      <w:r>
        <w:t xml:space="preserve"> </w:t>
      </w:r>
      <w:r>
        <w:t>by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oules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lyght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608 (data/riverside_cats/PF_riv.cat)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syn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acorde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616 (data/riverside_cats/PF_riv.cat)</w:t>
        <w:br/>
      </w:r>
      <w:r>
        <w:t>Go</w:t>
      </w:r>
      <w:r>
        <w:t xml:space="preserve"> </w:t>
      </w:r>
      <w:r>
        <w:t>lewed</w:t>
      </w:r>
      <w:r>
        <w:t xml:space="preserve"> </w:t>
      </w:r>
      <w:r>
        <w:t>be</w:t>
      </w:r>
      <w:r>
        <w:t xml:space="preserve"> </w:t>
      </w:r>
      <w:r>
        <w:t>thow</w:t>
      </w:r>
      <w:r>
        <w:t xml:space="preserve"> </w:t>
      </w:r>
      <w:r>
        <w:t>whil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620 (data/riverside_cats/PF_riv.cat)</w:t>
        <w:br/>
      </w:r>
      <w:r>
        <w:t>But</w:t>
      </w:r>
      <w:r>
        <w:t xml:space="preserve"> </w:t>
      </w:r>
      <w:r>
        <w:t>fynally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Present 3rd sg must end in -eth : lest</w:t>
      </w:r>
      <w:r>
        <w:br/>
        <w:t>Parliament of Fowls 622 (data/riverside_cats/PF_riv.cat)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hire</w:t>
      </w:r>
      <w:r>
        <w:t xml:space="preserve"> </w:t>
      </w:r>
      <w:r>
        <w:rPr>
          <w:i/>
        </w:rPr>
        <w:t>lest</w:t>
      </w:r>
      <w:r>
        <w:t xml:space="preserve"> </w:t>
      </w:r>
      <w:r>
        <w:t>whoso</w:t>
      </w:r>
      <w:r>
        <w:t xml:space="preserve"> </w:t>
      </w:r>
      <w: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be</w:t>
      </w:r>
      <w:r>
        <w:br/>
        <w:t>Parliament of Fowls 622 (data/riverside_cats/PF_riv.cat)</w:t>
        <w:br/>
      </w:r>
      <w:r>
        <w:t>Of</w:t>
      </w:r>
      <w:r>
        <w:t xml:space="preserve"> </w:t>
      </w:r>
      <w:r>
        <w:t>whom</w:t>
      </w:r>
      <w:r>
        <w:t xml:space="preserve"> </w:t>
      </w:r>
      <w:r>
        <w:t>hire</w:t>
      </w:r>
      <w:r>
        <w:t xml:space="preserve"> </w:t>
      </w:r>
      <w:r>
        <w:t>lest</w:t>
      </w:r>
      <w:r>
        <w:t xml:space="preserve"> </w:t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wroth</w:t>
      </w:r>
      <w:r>
        <w:t xml:space="preserve"> </w:t>
      </w:r>
      <w:r>
        <w:t>or</w:t>
      </w:r>
      <w:r>
        <w:t xml:space="preserve"> </w:t>
      </w:r>
      <w:r>
        <w:t>blythe</w:t>
      </w:r>
      <w:r>
        <w:br/>
        <w:br/>
      </w:r>
    </w:p>
    <w:p>
      <w:r>
        <w:rPr>
          <w:b/>
        </w:rPr>
        <w:t>Present 3rd sg must end in -eth : may</w:t>
      </w:r>
      <w:r>
        <w:br/>
        <w:t>Parliament of Fowls 624 (data/riverside_cats/PF_riv.cat)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not</w:t>
      </w:r>
      <w:r>
        <w:t xml:space="preserve"> </w:t>
      </w:r>
      <w:r>
        <w:t>here</w:t>
      </w:r>
      <w:r>
        <w:t xml:space="preserve"> </w:t>
      </w:r>
      <w:r>
        <w:t>discussed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Parliament of Fowls 638 (data/riverside_cats/PF_riv.cat)</w:t>
        <w:br/>
      </w:r>
      <w:r>
        <w:t>With</w:t>
      </w:r>
      <w:r>
        <w:t xml:space="preserve"> </w:t>
      </w:r>
      <w:r>
        <w:t>dredful</w:t>
      </w:r>
      <w:r>
        <w:t xml:space="preserve"> </w:t>
      </w:r>
      <w:r>
        <w:t>vois</w:t>
      </w:r>
      <w:r>
        <w:t xml:space="preserve"> </w:t>
      </w:r>
      <w:r>
        <w:t>the</w:t>
      </w:r>
      <w:r>
        <w:t xml:space="preserve"> </w:t>
      </w:r>
      <w:r>
        <w:t>formel</w:t>
      </w:r>
      <w:r>
        <w:t xml:space="preserve"> </w:t>
      </w:r>
      <w:r>
        <w:t>hire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640 (data/riverside_cats/PF_riv.cat)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evere</w:t>
      </w:r>
      <w:r>
        <w:t xml:space="preserve"> </w:t>
      </w:r>
      <w:r>
        <w:t>under</w:t>
      </w:r>
      <w:r>
        <w:t xml:space="preserve"> </w:t>
      </w:r>
      <w:r>
        <w:t>youre</w:t>
      </w:r>
      <w:r>
        <w:t xml:space="preserve"> </w:t>
      </w:r>
      <w:r>
        <w:t>yerde</w:t>
      </w:r>
      <w:r>
        <w:br/>
        <w:br/>
      </w:r>
    </w:p>
    <w:p>
      <w:r>
        <w:rPr>
          <w:b/>
        </w:rPr>
        <w:t>Present plural must end in -en or -e : do</w:t>
      </w:r>
      <w:r>
        <w:br/>
        <w:t>Parliament of Fowls 651 (data/riverside_cats/PF_riv.cat)</w:t>
        <w:br/>
      </w:r>
      <w:r>
        <w:t>Ye</w:t>
      </w:r>
      <w:r>
        <w:t xml:space="preserve"> </w:t>
      </w:r>
      <w:r>
        <w:t>gete</w:t>
      </w:r>
      <w:r>
        <w:t xml:space="preserve"> </w:t>
      </w:r>
      <w:r>
        <w:t>no</w:t>
      </w:r>
      <w:r>
        <w:t xml:space="preserve"> </w:t>
      </w:r>
      <w:r>
        <w:t>more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661 (data/riverside_cats/PF_riv.cat)</w:t>
        <w:br/>
      </w:r>
      <w:r>
        <w:t>A</w:t>
      </w:r>
      <w:r>
        <w:t xml:space="preserve"> </w:t>
      </w:r>
      <w:r>
        <w:t>yer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to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Infinitive must end in -en or -e : do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wot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rPr>
          <w:i/>
        </w:rPr>
        <w:t>wot</w:t>
      </w:r>
      <w:r>
        <w:t xml:space="preserve"> </w:t>
      </w:r>
      <w:r>
        <w:t>quyt</w:t>
      </w:r>
      <w:r>
        <w:t xml:space="preserve"> </w:t>
      </w:r>
      <w: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663 (data/riverside_cats/PF_riv.cat)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God</w:t>
      </w:r>
      <w:r>
        <w:t xml:space="preserve"> </w:t>
      </w:r>
      <w:r>
        <w:t>wot</w:t>
      </w:r>
      <w:r>
        <w:t xml:space="preserve"> </w:t>
      </w:r>
      <w:r>
        <w:t>quyt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befalle</w:t>
      </w:r>
      <w:r>
        <w:br/>
        <w:t>Parliament of Fowls 664 (data/riverside_cats/PF_riv.cat)</w:t>
        <w:br/>
      </w:r>
      <w:r>
        <w:t>Fro</w:t>
      </w:r>
      <w:r>
        <w:t xml:space="preserve"> </w:t>
      </w:r>
      <w:r>
        <w:t>yow</w:t>
      </w:r>
      <w:r>
        <w:t xml:space="preserve"> </w:t>
      </w:r>
      <w:r>
        <w:t>this</w:t>
      </w:r>
      <w:r>
        <w:t xml:space="preserve"> </w:t>
      </w:r>
      <w:r>
        <w:t>yer</w:t>
      </w:r>
      <w:r>
        <w:t xml:space="preserve"> </w:t>
      </w:r>
      <w:r>
        <w:t>what</w:t>
      </w:r>
      <w:r>
        <w:t xml:space="preserve"> </w:t>
      </w:r>
      <w:r>
        <w:t>after</w:t>
      </w:r>
      <w:r>
        <w:t xml:space="preserve"> </w:t>
      </w:r>
      <w:r>
        <w:t>so</w:t>
      </w:r>
      <w:r>
        <w:t xml:space="preserve"> </w:t>
      </w:r>
      <w:r>
        <w:rPr>
          <w:i/>
        </w:rPr>
        <w:t>befalle</w:t>
      </w:r>
      <w:r>
        <w:br/>
        <w:br/>
      </w:r>
    </w:p>
    <w:p>
      <w:r>
        <w:rPr>
          <w:b/>
        </w:rPr>
        <w:t>Present 3rd sg must end in -eth : is</w:t>
      </w:r>
      <w:r>
        <w:br/>
        <w:t>Parliament of Fowls 665 (data/riverside_cats/PF_riv.cat)</w:t>
        <w:br/>
      </w:r>
      <w:r>
        <w:t>This</w:t>
      </w:r>
      <w:r>
        <w:t xml:space="preserve"> </w:t>
      </w:r>
      <w:r>
        <w:t>entremes</w:t>
      </w:r>
      <w:r>
        <w:t xml:space="preserve"> </w:t>
      </w:r>
      <w:r>
        <w:rPr>
          <w:i/>
        </w:rPr>
        <w:t>is</w:t>
      </w:r>
      <w:r>
        <w:t xml:space="preserve"> </w:t>
      </w:r>
      <w:r>
        <w:t>dressed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plural must end in -en or -e : may</w:t>
      </w:r>
      <w:r>
        <w:br/>
        <w:t>Parliament of Fowls 678 (data/riverside_cats/PF_riv.cat)</w:t>
        <w:br/>
      </w:r>
      <w:r>
        <w:t>The</w:t>
      </w:r>
      <w:r>
        <w:t xml:space="preserve"> </w:t>
      </w:r>
      <w:r>
        <w:t>wordes</w:t>
      </w:r>
      <w:r>
        <w:t xml:space="preserve"> </w:t>
      </w:r>
      <w:r>
        <w:t>were</w:t>
      </w:r>
      <w:r>
        <w:t xml:space="preserve"> </w:t>
      </w:r>
      <w:r>
        <w:t>swiche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han</w:t>
      </w:r>
      <w:r>
        <w:br/>
        <w:t>Parliament of Fowls 687 (data/riverside_cats/PF_riv.cat)</w:t>
        <w:br/>
      </w:r>
      <w:r>
        <w:t>Wel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cause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gladen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hath</w:t>
      </w:r>
      <w:r>
        <w:br/>
        <w:t>Parliament of Fowls 688 (data/riverside_cats/PF_riv.cat)</w:t>
        <w:br/>
      </w:r>
      <w:r>
        <w:t>Sith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recovered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hys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Squire's Tale 11 (data/riverside_cats/SqT_riv.cat)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ther</w:t>
      </w:r>
      <w:r>
        <w:t xml:space="preserve"> </w:t>
      </w:r>
      <w:r>
        <w:rPr>
          <w:i/>
        </w:rPr>
        <w:t>dyde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doughty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Squire's Tale 18 (data/riverside_cats/SqT_riv.cat)</w:t>
        <w:br/>
      </w:r>
      <w:r>
        <w:t>He</w:t>
      </w:r>
      <w:r>
        <w:t xml:space="preserve"> </w:t>
      </w:r>
      <w:r>
        <w:t>kepte</w:t>
      </w:r>
      <w:r>
        <w:t xml:space="preserve"> </w:t>
      </w:r>
      <w:r>
        <w:t>his</w:t>
      </w:r>
      <w:r>
        <w:t xml:space="preserve"> </w:t>
      </w:r>
      <w:r>
        <w:t>lay</w:t>
      </w:r>
      <w:r>
        <w:t xml:space="preserve"> </w:t>
      </w:r>
      <w:r>
        <w:t>to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29 (data/riverside_cats/SqT_riv.cat)</w:t>
        <w:br/>
      </w:r>
      <w:r>
        <w:rPr>
          <w:i/>
        </w:rPr>
        <w:t>Hadde</w:t>
      </w:r>
      <w:r>
        <w:t xml:space="preserve"> </w:t>
      </w:r>
      <w:r>
        <w:t>two</w:t>
      </w:r>
      <w:r>
        <w:t xml:space="preserve"> </w:t>
      </w:r>
      <w:r>
        <w:t>sones</w:t>
      </w:r>
      <w:r>
        <w:t xml:space="preserve"> </w:t>
      </w:r>
      <w:r>
        <w:t>on</w:t>
      </w:r>
      <w:r>
        <w:t xml:space="preserve"> </w:t>
      </w:r>
      <w:r>
        <w:t>Elpheta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 (data/riverside_cats/SqT_riv.cat)</w:t>
        <w:br/>
      </w:r>
      <w:r>
        <w:t>A</w:t>
      </w:r>
      <w:r>
        <w:t xml:space="preserve"> </w:t>
      </w:r>
      <w:r>
        <w:t>doghter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43 (data/riverside_cats/SqT_riv.cat)</w:t>
        <w:br/>
      </w:r>
      <w:r>
        <w:rPr>
          <w:i/>
        </w:rPr>
        <w:t>Hath</w:t>
      </w:r>
      <w:r>
        <w:t xml:space="preserve"> </w:t>
      </w:r>
      <w:r>
        <w:t>twenty</w:t>
      </w:r>
      <w:r>
        <w:t xml:space="preserve"> </w:t>
      </w:r>
      <w:r>
        <w:t>wynter</w:t>
      </w:r>
      <w:r>
        <w:t xml:space="preserve"> </w:t>
      </w:r>
      <w:r>
        <w:t>born</w:t>
      </w:r>
      <w:r>
        <w:t xml:space="preserve"> </w:t>
      </w:r>
      <w:r>
        <w:t>his</w:t>
      </w:r>
      <w:r>
        <w:t xml:space="preserve"> </w:t>
      </w:r>
      <w:r>
        <w:t>diademe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46 (data/riverside_cats/SqT_riv.cat)</w:t>
        <w:br/>
      </w:r>
      <w:r>
        <w:rPr>
          <w:i/>
        </w:rPr>
        <w:t>Doon</w:t>
      </w:r>
      <w:r>
        <w:t xml:space="preserve"> </w:t>
      </w:r>
      <w:r>
        <w:t>cryen</w:t>
      </w:r>
      <w:r>
        <w:t xml:space="preserve"> </w:t>
      </w:r>
      <w:r>
        <w:t>thurghout</w:t>
      </w:r>
      <w:r>
        <w:t xml:space="preserve"> </w:t>
      </w:r>
      <w:r>
        <w:t>Sarray</w:t>
      </w:r>
      <w:r>
        <w:t xml:space="preserve"> </w:t>
      </w:r>
      <w:r>
        <w:t>his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56 (data/riverside_cats/SqT_riv.cat)</w:t>
        <w:br/>
      </w:r>
      <w:r>
        <w:t>Hem</w:t>
      </w:r>
      <w:r>
        <w:t xml:space="preserve"> </w:t>
      </w:r>
      <w:r>
        <w:t>semed</w:t>
      </w:r>
      <w:r>
        <w:t xml:space="preserve"> </w:t>
      </w:r>
      <w:r>
        <w:rPr>
          <w:i/>
        </w:rPr>
        <w:t>han</w:t>
      </w:r>
      <w:r>
        <w:t xml:space="preserve"> </w:t>
      </w:r>
      <w:r>
        <w:t>geten</w:t>
      </w:r>
      <w:r>
        <w:t xml:space="preserve"> </w:t>
      </w:r>
      <w:r>
        <w:t>hem</w:t>
      </w:r>
      <w:r>
        <w:t xml:space="preserve"> </w:t>
      </w:r>
      <w:r>
        <w:t>protecciouns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70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deynte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70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som</w:t>
      </w:r>
      <w:r>
        <w:t xml:space="preserve"> </w:t>
      </w:r>
      <w:r>
        <w:t>mete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deynte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72 (data/riverside_cats/SqT_riv.cat)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reporten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73 (data/riverside_cats/SqT_riv.cat)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taryen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74 (data/riverside_cats/SqT_riv.cat)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fruyt</w:t>
      </w:r>
      <w:r>
        <w:t xml:space="preserve"> </w:t>
      </w:r>
      <w:r>
        <w:t>but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tyme</w:t>
      </w:r>
      <w:r>
        <w:br/>
        <w:br/>
      </w:r>
    </w:p>
    <w:p>
      <w:r>
        <w:rPr>
          <w:b/>
        </w:rPr>
        <w:t>Present 3rd sg must end in -eth : sit</w:t>
      </w:r>
      <w:r>
        <w:br/>
        <w:t>The Squire's Tale 77 (data/riverside_cats/SqT_riv.cat)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rPr>
          <w:i/>
        </w:rPr>
        <w:t>sit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nobleye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109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117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foure</w:t>
      </w:r>
      <w:r>
        <w:t xml:space="preserve"> </w:t>
      </w:r>
      <w:r>
        <w:t>and</w:t>
      </w:r>
      <w:r>
        <w:t xml:space="preserve"> </w:t>
      </w:r>
      <w:r>
        <w:t>twenty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Present 3rd sg must end in -eth : lyst</w:t>
      </w:r>
      <w:r>
        <w:br/>
        <w:t>The Squire's Tale 122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lyst</w:t>
      </w:r>
      <w:r>
        <w:t xml:space="preserve"> </w:t>
      </w:r>
      <w:r>
        <w:t>to</w:t>
      </w:r>
      <w:r>
        <w:t xml:space="preserve"> </w:t>
      </w:r>
      <w:r>
        <w:t>fleen</w:t>
      </w:r>
      <w:r>
        <w:t xml:space="preserve"> </w:t>
      </w:r>
      <w:r>
        <w:t>as</w:t>
      </w:r>
      <w:r>
        <w:t xml:space="preserve"> </w:t>
      </w:r>
      <w:r>
        <w:t>hye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air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123 (data/riverside_cats/SqT_riv.cat)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an</w:t>
      </w:r>
      <w:r>
        <w:t xml:space="preserve"> </w:t>
      </w:r>
      <w:r>
        <w:t>egle</w:t>
      </w:r>
      <w:r>
        <w:t xml:space="preserve"> </w:t>
      </w:r>
      <w:r>
        <w:t>whan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124 (data/riverside_cats/SqT_riv.cat)</w:t>
        <w:br/>
      </w:r>
      <w:r>
        <w:t>This</w:t>
      </w:r>
      <w:r>
        <w:t xml:space="preserve"> </w:t>
      </w:r>
      <w:r>
        <w:t>same</w:t>
      </w:r>
      <w:r>
        <w:t xml:space="preserve"> </w:t>
      </w:r>
      <w:r>
        <w:t>steede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yow</w:t>
      </w:r>
      <w:r>
        <w:t xml:space="preserve"> </w:t>
      </w:r>
      <w:r>
        <w:t>evere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Squire's Tale 128 (data/riverside_cats/SqT_riv.cat)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wroghte</w:t>
      </w:r>
      <w:r>
        <w:t xml:space="preserve"> </w:t>
      </w:r>
      <w:r>
        <w:t>koude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gyn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133 (data/riverside_cats/SqT_riv.cat)</w:t>
        <w:br/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myght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134 (data/riverside_cats/SqT_riv.cat)</w:t>
        <w:br/>
      </w:r>
      <w:r>
        <w:t>Whan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fallen</w:t>
      </w:r>
      <w:r>
        <w:t xml:space="preserve"> </w:t>
      </w:r>
      <w:r>
        <w:t>any</w:t>
      </w:r>
      <w:r>
        <w:t xml:space="preserve"> </w:t>
      </w:r>
      <w:r>
        <w:t>adversitee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136 (data/riverside_cats/SqT_riv.cat)</w:t>
        <w:br/>
      </w:r>
      <w:r>
        <w:t>And</w:t>
      </w:r>
      <w:r>
        <w:t xml:space="preserve"> </w:t>
      </w:r>
      <w:r>
        <w:t>openly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freend</w:t>
      </w:r>
      <w:r>
        <w:t xml:space="preserve"> </w:t>
      </w:r>
      <w:r>
        <w:t>or</w:t>
      </w:r>
      <w:r>
        <w:t xml:space="preserve"> </w:t>
      </w:r>
      <w:r>
        <w:t>foo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138 (data/riverside_cats/SqT_riv.cat)</w:t>
        <w:br/>
      </w:r>
      <w:r>
        <w:rPr>
          <w:i/>
        </w:rPr>
        <w:t>Hath</w:t>
      </w:r>
      <w:r>
        <w:t xml:space="preserve"> </w:t>
      </w:r>
      <w:r>
        <w:t>set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maner</w:t>
      </w:r>
      <w:r>
        <w:t xml:space="preserve"> </w:t>
      </w:r>
      <w:r>
        <w:t>wight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139 (data/riverside_cats/SqT_riv.cat)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fals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his</w:t>
      </w:r>
      <w:r>
        <w:t xml:space="preserve"> </w:t>
      </w:r>
      <w:r>
        <w:t>tresoun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141 (data/riverside_cats/SqT_riv.cat)</w:t>
        <w:br/>
      </w:r>
      <w:r>
        <w:t>So</w:t>
      </w:r>
      <w:r>
        <w:t xml:space="preserve"> </w:t>
      </w:r>
      <w:r>
        <w:t>openly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143 (data/riverside_cats/SqT_riv.cat)</w:t>
        <w:br/>
      </w:r>
      <w:r>
        <w:t>This</w:t>
      </w:r>
      <w:r>
        <w:t xml:space="preserve"> </w:t>
      </w:r>
      <w:r>
        <w:t>mirour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ryng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144 (data/riverside_cats/SqT_riv.cat)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Canacee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145 (data/riverside_cats/SqT_riv.cat)</w:t>
        <w:br/>
      </w:r>
      <w:r>
        <w:t>Youre</w:t>
      </w:r>
      <w:r>
        <w:t xml:space="preserve"> </w:t>
      </w:r>
      <w:r>
        <w:t>excellente</w:t>
      </w:r>
      <w:r>
        <w:t xml:space="preserve"> </w:t>
      </w:r>
      <w:r>
        <w:t>doghter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Squire's Tale 146 (data/riverside_cats/SqT_riv.cat)</w:t>
        <w:br/>
      </w:r>
      <w:r>
        <w:t>The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ryng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147 (data/riverside_cats/SqT_riv.cat)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if</w:t>
      </w:r>
      <w:r>
        <w:t xml:space="preserve"> </w:t>
      </w:r>
      <w:r>
        <w:t>hire</w:t>
      </w:r>
      <w:r>
        <w:t xml:space="preserve"> </w:t>
      </w:r>
      <w:r>
        <w:t>lust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149 (data/riverside_cats/SqT_riv.cat)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fowel</w:t>
      </w:r>
      <w:r>
        <w:t xml:space="preserve"> </w:t>
      </w:r>
      <w:r>
        <w:t>that</w:t>
      </w:r>
      <w:r>
        <w:t xml:space="preserve"> </w:t>
      </w:r>
      <w:r>
        <w:t>fleeth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150 (data/riverside_cats/SqT_riv.cat)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t xml:space="preserve"> </w:t>
      </w:r>
      <w:r>
        <w:t>his</w:t>
      </w:r>
      <w:r>
        <w:t xml:space="preserve"> </w:t>
      </w:r>
      <w:r>
        <w:t>stevene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154 (data/riverside_cats/SqT_riv.cat)</w:t>
        <w:br/>
      </w:r>
      <w:r>
        <w:t>She</w:t>
      </w:r>
      <w:r>
        <w:t xml:space="preserve"> </w:t>
      </w:r>
      <w:r>
        <w:t>shal</w:t>
      </w:r>
      <w:r>
        <w:t xml:space="preserve"> </w:t>
      </w:r>
      <w:r>
        <w:t>eek</w:t>
      </w:r>
      <w:r>
        <w:t xml:space="preserve"> </w:t>
      </w:r>
      <w:r>
        <w:t>knowe</w:t>
      </w:r>
      <w:r>
        <w:t xml:space="preserve"> </w:t>
      </w:r>
      <w:r>
        <w:t>and</w:t>
      </w:r>
      <w:r>
        <w:t xml:space="preserve"> </w:t>
      </w:r>
      <w:r>
        <w:t>whom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157 (data/riverside_cats/SqT_riv.cat)</w:t>
        <w:br/>
      </w:r>
      <w:r>
        <w:t>Swich</w:t>
      </w:r>
      <w:r>
        <w:t xml:space="preserve"> </w:t>
      </w:r>
      <w:r>
        <w:t>vertu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ye</w:t>
      </w:r>
      <w:r>
        <w:t xml:space="preserve"> </w:t>
      </w:r>
      <w:r>
        <w:t>smyte</w:t>
      </w:r>
      <w:r>
        <w:br/>
        <w:br/>
      </w:r>
    </w:p>
    <w:p>
      <w:r>
        <w:rPr>
          <w:b/>
        </w:rPr>
        <w:t>Present 3rd sg must end in -eth : wole</w:t>
      </w:r>
      <w:r>
        <w:br/>
        <w:t>The Squire's Tale 158 (data/riverside_cats/SqT_riv.cat)</w:t>
        <w:br/>
      </w:r>
      <w:r>
        <w:t>Thurghout</w:t>
      </w:r>
      <w:r>
        <w:t xml:space="preserve"> </w:t>
      </w:r>
      <w:r>
        <w:t>his</w:t>
      </w:r>
      <w:r>
        <w:t xml:space="preserve"> </w:t>
      </w:r>
      <w:r>
        <w:t>armure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wole</w:t>
      </w:r>
      <w:r>
        <w:t xml:space="preserve"> </w:t>
      </w:r>
      <w:r>
        <w:t>kerve</w:t>
      </w:r>
      <w:r>
        <w:t xml:space="preserve"> </w:t>
      </w:r>
      <w:r>
        <w:t>and</w:t>
      </w:r>
      <w:r>
        <w:t xml:space="preserve"> </w:t>
      </w:r>
      <w:r>
        <w:t>byte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160 (data/riverside_cats/SqT_riv.cat)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wounded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strook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161 (data/riverside_cats/SqT_riv.cat)</w:t>
        <w:br/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hool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of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163 (data/riverside_cats/SqT_riv.cat)</w:t>
        <w:br/>
      </w:r>
      <w:r>
        <w:t>Ther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hurt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165 (data/riverside_cats/SqT_riv.cat)</w:t>
        <w:br/>
      </w:r>
      <w:r>
        <w:t>Stroke</w:t>
      </w:r>
      <w:r>
        <w:t xml:space="preserve"> </w:t>
      </w:r>
      <w:r>
        <w:t>hym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wounde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close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168 (data/riverside_cats/SqT_riv.cat)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thus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172 (data/riverside_cats/SqT_riv.cat)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lad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175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swerd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mirour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181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of</w:t>
      </w:r>
      <w:r>
        <w:t xml:space="preserve"> </w:t>
      </w:r>
      <w:r>
        <w:t>bras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remewed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183 (data/riverside_cats/SqT_riv.cat)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place</w:t>
      </w:r>
      <w:r>
        <w:t xml:space="preserve"> </w:t>
      </w:r>
      <w:r>
        <w:t>it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Squire's Tale 185 (data/riverside_cats/SqT_riv.cat)</w:t>
        <w:br/>
      </w:r>
      <w:r>
        <w:t>And</w:t>
      </w:r>
      <w:r>
        <w:t xml:space="preserve"> </w:t>
      </w:r>
      <w:r>
        <w:t>cause</w:t>
      </w:r>
      <w:r>
        <w:t xml:space="preserve"> </w:t>
      </w:r>
      <w:r>
        <w:t>why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187 (data/riverside_cats/SqT_riv.cat)</w:t>
        <w:br/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taught</w:t>
      </w:r>
      <w:r>
        <w:t xml:space="preserve"> </w:t>
      </w:r>
      <w:r>
        <w:t>hem</w:t>
      </w:r>
      <w:r>
        <w:t xml:space="preserve"> </w:t>
      </w:r>
      <w:r>
        <w:t>the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Past plural must end in -en or -e : demed</w:t>
      </w:r>
      <w:r>
        <w:br/>
        <w:t>The Squire's Tale 202 (data/riverside_cats/SqT_riv.cat)</w:t>
        <w:br/>
      </w:r>
      <w:r>
        <w:t>Diverse</w:t>
      </w:r>
      <w:r>
        <w:t xml:space="preserve"> </w:t>
      </w:r>
      <w:r>
        <w:t>folk</w:t>
      </w:r>
      <w:r>
        <w:t xml:space="preserve"> </w:t>
      </w:r>
      <w:r>
        <w:t>diversely</w:t>
      </w:r>
      <w:r>
        <w:t xml:space="preserve"> </w:t>
      </w:r>
      <w:r>
        <w:t>they</w:t>
      </w:r>
      <w:r>
        <w:t xml:space="preserve"> </w:t>
      </w:r>
      <w:r>
        <w:rPr>
          <w:i/>
        </w:rPr>
        <w:t>demed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208 (data/riverside_cats/SqT_riv.cat)</w:t>
        <w:br/>
      </w:r>
      <w:r>
        <w:t>The</w:t>
      </w:r>
      <w:r>
        <w:t xml:space="preserve"> </w:t>
      </w:r>
      <w:r>
        <w:t>hors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wynges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Squire's Tale 210 (data/riverside_cats/SqT_riv.cat)</w:t>
        <w:br/>
      </w:r>
      <w:r>
        <w:t>That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Troie</w:t>
      </w:r>
      <w:r>
        <w:t xml:space="preserve"> </w:t>
      </w:r>
      <w:r>
        <w:t>to</w:t>
      </w:r>
      <w:r>
        <w:t xml:space="preserve"> </w:t>
      </w:r>
      <w:r>
        <w:t>destruccion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236 (data/riverside_cats/SqT_riv.cat)</w:t>
        <w:br/>
      </w:r>
      <w:r>
        <w:t>And</w:t>
      </w:r>
      <w:r>
        <w:t xml:space="preserve"> </w:t>
      </w:r>
      <w:r>
        <w:t>oother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han</w:t>
      </w:r>
      <w:r>
        <w:t xml:space="preserve"> </w:t>
      </w:r>
      <w:r>
        <w:t>wondred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Squire's Tale 241 (data/riverside_cats/SqT_riv.cat)</w:t>
        <w:br/>
      </w:r>
      <w:r>
        <w:t>Right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wise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swerd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242 (data/riverside_cats/SqT_riv.cat)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herd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252 (data/riverside_cats/SqT_riv.cat)</w:t>
        <w:br/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and</w:t>
      </w:r>
      <w:r>
        <w:t xml:space="preserve"> </w:t>
      </w:r>
      <w:r>
        <w:t>drawen</w:t>
      </w:r>
      <w:r>
        <w:t xml:space="preserve"> </w:t>
      </w:r>
      <w:r>
        <w:t>hem</w:t>
      </w:r>
      <w:r>
        <w:t xml:space="preserve"> </w:t>
      </w:r>
      <w:r>
        <w:t>apart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Squire's Tale 256 (data/riverside_cats/SqT_riv.cat)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yknowen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fern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260 (data/riverside_cats/SqT_riv.cat)</w:t>
        <w:br/>
      </w:r>
      <w:r>
        <w:t>And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is</w:t>
      </w:r>
      <w:r>
        <w:t xml:space="preserve"> </w:t>
      </w:r>
      <w:r>
        <w:t>wyst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263 (data/riverside_cats/SqT_riv.cat)</w:t>
        <w:br/>
      </w:r>
      <w:r>
        <w:t>Phebus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laft</w:t>
      </w:r>
      <w:r>
        <w:t xml:space="preserve"> </w:t>
      </w:r>
      <w:r>
        <w:t>the</w:t>
      </w:r>
      <w:r>
        <w:t xml:space="preserve"> </w:t>
      </w:r>
      <w:r>
        <w:t>angle</w:t>
      </w:r>
      <w:r>
        <w:t xml:space="preserve"> </w:t>
      </w:r>
      <w:r>
        <w:t>meridional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268 (data/riverside_cats/SqT_riv.cat)</w:t>
        <w:br/>
      </w:r>
      <w:r>
        <w:t>Toforn</w:t>
      </w:r>
      <w:r>
        <w:t xml:space="preserve"> </w:t>
      </w:r>
      <w:r>
        <w:t>hym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loude</w:t>
      </w:r>
      <w:r>
        <w:t xml:space="preserve"> </w:t>
      </w:r>
      <w:r>
        <w:t>mynstralcye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271 (data/riverside_cats/SqT_riv.cat)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hevene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276 (data/riverside_cats/SqT_riv.cat)</w:t>
        <w:br/>
      </w:r>
      <w:r>
        <w:t>This</w:t>
      </w:r>
      <w:r>
        <w:t xml:space="preserve"> </w:t>
      </w:r>
      <w:r>
        <w:t>strange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fet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ful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277 (data/riverside_cats/SqT_riv.cat)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Canacee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278 (data/riverside_cats/SqT_riv.cat)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revel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jolitee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279 (data/riverside_cats/SqT_riv.cat)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able</w:t>
      </w:r>
      <w:r>
        <w:t xml:space="preserve"> </w:t>
      </w:r>
      <w:r>
        <w:t>a</w:t>
      </w:r>
      <w:r>
        <w:t xml:space="preserve"> </w:t>
      </w:r>
      <w:r>
        <w:t>dul</w:t>
      </w:r>
      <w:r>
        <w:t xml:space="preserve"> </w:t>
      </w:r>
      <w:r>
        <w:t>man</w:t>
      </w:r>
      <w:r>
        <w:t xml:space="preserve"> </w:t>
      </w:r>
      <w:r>
        <w:t>to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280 (data/riverside_cats/SqT_riv.cat)</w:t>
        <w:br/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han</w:t>
      </w:r>
      <w:r>
        <w:t xml:space="preserve"> </w:t>
      </w:r>
      <w:r>
        <w:t>knowen</w:t>
      </w:r>
      <w:r>
        <w:t xml:space="preserve"> </w:t>
      </w:r>
      <w:r>
        <w:t>love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287 (data/riverside_cats/SqT_riv.cat)</w:t>
        <w:br/>
      </w:r>
      <w:r>
        <w:t>No</w:t>
      </w:r>
      <w:r>
        <w:t xml:space="preserve"> </w:t>
      </w:r>
      <w:r>
        <w:t>man</w:t>
      </w:r>
      <w:r>
        <w:t xml:space="preserve"> </w:t>
      </w:r>
      <w:r>
        <w:t>but</w:t>
      </w:r>
      <w:r>
        <w:t xml:space="preserve"> </w:t>
      </w:r>
      <w:r>
        <w:t>Launcelot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bit</w:t>
      </w:r>
      <w:r>
        <w:br/>
        <w:t>The Squire's Tale 291 (data/riverside_cats/SqT_riv.cat)</w:t>
        <w:br/>
      </w:r>
      <w:r>
        <w:t>The</w:t>
      </w:r>
      <w:r>
        <w:t xml:space="preserve"> </w:t>
      </w:r>
      <w:r>
        <w:t>styward</w:t>
      </w:r>
      <w:r>
        <w:t xml:space="preserve"> </w:t>
      </w:r>
      <w:r>
        <w:rPr>
          <w:i/>
        </w:rPr>
        <w:t>bit</w:t>
      </w:r>
      <w:r>
        <w:t xml:space="preserve"> </w:t>
      </w:r>
      <w:r>
        <w:t>the</w:t>
      </w:r>
      <w:r>
        <w:t xml:space="preserve"> </w:t>
      </w:r>
      <w:r>
        <w:t>spices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294 (data/riverside_cats/SqT_riv.cat)</w:t>
        <w:br/>
      </w:r>
      <w:r>
        <w:t>The</w:t>
      </w:r>
      <w:r>
        <w:t xml:space="preserve"> </w:t>
      </w:r>
      <w:r>
        <w:t>spices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wyn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300 (data/riverside_cats/SqT_riv.cat)</w:t>
        <w:br/>
      </w:r>
      <w:r>
        <w:rPr>
          <w:i/>
        </w:rPr>
        <w:t>Hath</w:t>
      </w:r>
      <w:r>
        <w:t xml:space="preserve"> </w:t>
      </w:r>
      <w:r>
        <w:t>plentee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meeste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314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Sire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315 (data/riverside_cats/SqT_riv.cat)</w:t>
        <w:br/>
      </w:r>
      <w:r>
        <w:t>But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ryden</w:t>
      </w:r>
      <w:r>
        <w:t xml:space="preserve"> </w:t>
      </w:r>
      <w:r>
        <w:t>anywhere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319 (data/riverside_cats/SqT_riv.cat)</w:t>
        <w:br/>
      </w:r>
      <w:r>
        <w:t>Or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contree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-eth : lith</w:t>
      </w:r>
      <w:r>
        <w:br/>
        <w:t>The Squire's Tale 322 (data/riverside_cats/SqT_riv.cat)</w:t>
        <w:br/>
      </w:r>
      <w:r>
        <w:t>For</w:t>
      </w:r>
      <w:r>
        <w:t xml:space="preserve"> </w:t>
      </w:r>
      <w:r>
        <w:t>therin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</w:t>
      </w:r>
      <w:r>
        <w:t xml:space="preserve"> </w:t>
      </w:r>
      <w:r>
        <w:t>effect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gyn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Infinitive must end in -en or -e : doon</w:t>
      </w:r>
      <w:r>
        <w:br/>
        <w:t>The Squire's Tale 323 (data/riverside_cats/SqT_riv.cat)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youre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325 (data/riverside_cats/SqT_riv.cat)</w:t>
        <w:br/>
      </w:r>
      <w:r>
        <w:t>Though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the</w:t>
      </w:r>
      <w:r>
        <w:t xml:space="preserve"> </w:t>
      </w:r>
      <w:r>
        <w:t>contrarie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yswore</w:t>
      </w:r>
      <w:r>
        <w:br/>
        <w:br/>
      </w:r>
    </w:p>
    <w:p>
      <w:r>
        <w:rPr>
          <w:b/>
        </w:rPr>
        <w:t>Present 3rd sg must end in -eth : shal</w:t>
      </w:r>
      <w:r>
        <w:br/>
        <w:t>The Squire's Tale 326 (data/riverside_cats/SqT_riv.cat)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thennes</w:t>
      </w:r>
      <w:r>
        <w:t xml:space="preserve"> </w:t>
      </w:r>
      <w:r>
        <w:t>been</w:t>
      </w:r>
      <w:r>
        <w:t xml:space="preserve"> </w:t>
      </w:r>
      <w:r>
        <w:t>ydrawe</w:t>
      </w:r>
      <w:r>
        <w:t xml:space="preserve"> </w:t>
      </w:r>
      <w:r>
        <w:t>ne</w:t>
      </w:r>
      <w:r>
        <w:t xml:space="preserve"> </w:t>
      </w:r>
      <w:r>
        <w:t>ybore</w:t>
      </w:r>
      <w:r>
        <w:br/>
        <w:br/>
      </w:r>
    </w:p>
    <w:p>
      <w:r>
        <w:rPr>
          <w:b/>
        </w:rPr>
        <w:t>Present 3rd sg must end in -eth : liste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327 (data/riverside_cats/SqT_riv.cat)</w:t>
        <w:br/>
      </w:r>
      <w:r>
        <w:t>Or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bidde</w:t>
      </w:r>
      <w:r>
        <w:t xml:space="preserve"> </w:t>
      </w:r>
      <w:r>
        <w:t>hym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328 (data/riverside_cats/SqT_riv.cat)</w:t>
        <w:br/>
      </w:r>
      <w:r>
        <w:t>Trille</w:t>
      </w:r>
      <w:r>
        <w:t xml:space="preserve"> </w:t>
      </w:r>
      <w:r>
        <w:t>this</w:t>
      </w:r>
      <w:r>
        <w:t xml:space="preserve"> </w:t>
      </w:r>
      <w:r>
        <w:t>pyn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vanysshe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331 (data/riverside_cats/SqT_riv.cat)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clepen</w:t>
      </w:r>
      <w:r>
        <w:t xml:space="preserve"> </w:t>
      </w:r>
      <w:r>
        <w:t>hym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332 (data/riverside_cats/SqT_riv.cat)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gyse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list</w:t>
      </w:r>
      <w:r>
        <w:br/>
        <w:t>The Squire's Tale 334 (data/riverside_cats/SqT_riv.cat)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334 (data/riverside_cats/SqT_riv.cat)</w:t>
        <w:br/>
      </w:r>
      <w:r>
        <w:t>Ride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336 (data/riverside_cats/SqT_riv.cat)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conceyved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349 (data/riverside_cats/SqT_riv.cat)</w:t>
        <w:br/>
      </w:r>
      <w:r>
        <w:t>That</w:t>
      </w:r>
      <w:r>
        <w:t xml:space="preserve"> </w:t>
      </w:r>
      <w:r>
        <w:t>muchel</w:t>
      </w:r>
      <w:r>
        <w:t xml:space="preserve"> </w:t>
      </w:r>
      <w:r>
        <w:t>drynke</w:t>
      </w:r>
      <w:r>
        <w:t xml:space="preserve"> </w:t>
      </w:r>
      <w:r>
        <w:t>and</w:t>
      </w:r>
      <w:r>
        <w:t xml:space="preserve"> </w:t>
      </w:r>
      <w:r>
        <w:t>labour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keste</w:t>
      </w:r>
      <w:r>
        <w:br/>
        <w:t>The Squire's Tale 350 (data/riverside_cats/SqT_riv.cat)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galpyng</w:t>
      </w:r>
      <w:r>
        <w:t xml:space="preserve"> </w:t>
      </w:r>
      <w:r>
        <w:t>mouth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he</w:t>
      </w:r>
      <w:r>
        <w:t xml:space="preserve"> </w:t>
      </w:r>
      <w:r>
        <w:rPr>
          <w:i/>
        </w:rPr>
        <w:t>keste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363 (data/riverside_cats/SqT_riv.cat)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364 (data/riverside_cats/SqT_riv.cat)</w:t>
        <w:br/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t xml:space="preserve"> </w:t>
      </w:r>
      <w:r>
        <w:t>soone</w:t>
      </w:r>
      <w:r>
        <w:t xml:space="preserve"> </w:t>
      </w:r>
      <w:r>
        <w:t>after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eve</w:t>
      </w:r>
      <w:r>
        <w:br/>
        <w:br/>
      </w:r>
    </w:p>
    <w:p>
      <w:r>
        <w:rPr>
          <w:b/>
        </w:rPr>
        <w:t>Present 3rd sg must end in -eth : liste</w:t>
      </w:r>
      <w:r>
        <w:br/>
        <w:t>The Squire's Tale 365 (data/riverside_cats/SqT_riv.cat)</w:t>
        <w:br/>
      </w:r>
      <w:r>
        <w:t>Hir</w:t>
      </w:r>
      <w:r>
        <w:t xml:space="preserve"> </w:t>
      </w:r>
      <w:r>
        <w:rPr>
          <w:i/>
        </w:rPr>
        <w:t>liste</w:t>
      </w:r>
      <w:r>
        <w:t xml:space="preserve"> </w:t>
      </w:r>
      <w:r>
        <w:t>nat</w:t>
      </w:r>
      <w:r>
        <w:t xml:space="preserve"> </w:t>
      </w:r>
      <w:r>
        <w:t>appalled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wil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wil</w:t>
      </w:r>
      <w:r>
        <w:t xml:space="preserve"> </w:t>
      </w:r>
      <w:r>
        <w:t>ye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Squire's Tale 378 (data/riverside_cats/SqT_riv.cat)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Madame</w:t>
      </w:r>
      <w:r>
        <w:t xml:space="preserve"> </w:t>
      </w:r>
      <w:r>
        <w:t>whider</w:t>
      </w:r>
      <w:r>
        <w:t xml:space="preserve"> </w:t>
      </w:r>
      <w:r>
        <w:t>wil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385 (data/riverside_cats/SqT_riv.cat)</w:t>
        <w:br/>
      </w:r>
      <w:r>
        <w:t>As</w:t>
      </w:r>
      <w:r>
        <w:t xml:space="preserve"> </w:t>
      </w:r>
      <w:r>
        <w:t>rody</w:t>
      </w:r>
      <w:r>
        <w:t xml:space="preserve"> </w:t>
      </w:r>
      <w:r>
        <w:t>and</w:t>
      </w:r>
      <w:r>
        <w:t xml:space="preserve"> </w:t>
      </w:r>
      <w:r>
        <w:t>bright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yonge</w:t>
      </w:r>
      <w:r>
        <w:t xml:space="preserve"> </w:t>
      </w:r>
      <w:r>
        <w:t>sonne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392 (data/riverside_cats/SqT_riv.cat)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trench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park</w:t>
      </w:r>
      <w:r>
        <w:t xml:space="preserve"> </w:t>
      </w:r>
      <w:r>
        <w:rPr>
          <w:i/>
        </w:rPr>
        <w:t>gooth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398 (data/riverside_cats/SqT_riv.cat)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foweles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401 (data/riverside_cats/SqT_riv.cat)</w:t>
        <w:br/>
      </w:r>
      <w:r>
        <w:t>The</w:t>
      </w:r>
      <w:r>
        <w:t xml:space="preserve"> </w:t>
      </w:r>
      <w:r>
        <w:t>knotte</w:t>
      </w:r>
      <w:r>
        <w:t xml:space="preserve"> </w:t>
      </w:r>
      <w:r>
        <w:t>why</w:t>
      </w:r>
      <w:r>
        <w:t xml:space="preserve"> </w:t>
      </w:r>
      <w:r>
        <w:t>that</w:t>
      </w:r>
      <w:r>
        <w:t xml:space="preserve"> </w:t>
      </w:r>
      <w:r>
        <w:t>every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402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</w:t>
      </w:r>
      <w:r>
        <w:t xml:space="preserve"> </w:t>
      </w:r>
      <w:r>
        <w:rPr>
          <w:i/>
        </w:rPr>
        <w:t>be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402 (data/riverside_cats/SqT_riv.cat)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taried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lust</w:t>
      </w:r>
      <w:r>
        <w:t xml:space="preserve"> </w:t>
      </w:r>
      <w:r>
        <w:rPr>
          <w:i/>
        </w:rPr>
        <w:t>be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421 (data/riverside_cats/SqT_riv.cat)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koude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431 (data/riverside_cats/SqT_riv.cat)</w:t>
        <w:br/>
      </w:r>
      <w:r>
        <w:t>Til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fallen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435 (data/riverside_cats/SqT_riv.cat)</w:t>
        <w:br/>
      </w:r>
      <w:r>
        <w:t>That</w:t>
      </w:r>
      <w:r>
        <w:t xml:space="preserve"> </w:t>
      </w:r>
      <w:r>
        <w:t>any</w:t>
      </w:r>
      <w:r>
        <w:t xml:space="preserve"> </w:t>
      </w:r>
      <w:r>
        <w:t>fowel</w:t>
      </w:r>
      <w:r>
        <w:t xml:space="preserve"> </w:t>
      </w:r>
      <w:r>
        <w:t>may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leden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gooth</w:t>
      </w:r>
      <w:r>
        <w:br/>
        <w:t>The Squire's Tale 439 (data/riverside_cats/SqT_riv.cat)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447 (data/riverside_cats/SqT_riv.cat)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be</w:t>
      </w:r>
      <w:r>
        <w:br/>
        <w:t>The Squire's Tale 447 (data/riverside_cats/SqT_riv.cat)</w:t>
        <w:br/>
      </w:r>
      <w:r>
        <w:t>What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450 (data/riverside_cats/SqT_riv.cat)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or</w:t>
      </w:r>
      <w:r>
        <w:t xml:space="preserve"> </w:t>
      </w:r>
      <w:r>
        <w:t>los</w:t>
      </w:r>
      <w:r>
        <w:t xml:space="preserve"> </w:t>
      </w:r>
      <w:r>
        <w:t>of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moot</w:t>
      </w:r>
      <w:r>
        <w:br/>
        <w:t>The Squire's Tale 456 (data/riverside_cats/SqT_riv.cat)</w:t>
        <w:br/>
      </w:r>
      <w:r>
        <w:rPr>
          <w:i/>
        </w:rPr>
        <w:t>Moot</w:t>
      </w:r>
      <w:r>
        <w:t xml:space="preserve"> </w:t>
      </w:r>
      <w:r>
        <w:t>been</w:t>
      </w:r>
      <w:r>
        <w:t xml:space="preserve"> </w:t>
      </w:r>
      <w:r>
        <w:t>enchesoun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cruel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chace</w:t>
      </w:r>
      <w:r>
        <w:br/>
        <w:t>The Squire's Tale 457 (data/riverside_cats/SqT_riv.cat)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see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wight</w:t>
      </w:r>
      <w:r>
        <w:t xml:space="preserve"> </w:t>
      </w:r>
      <w:r>
        <w:t>yow</w:t>
      </w:r>
      <w:r>
        <w:t xml:space="preserve"> </w:t>
      </w:r>
      <w:r>
        <w:rPr>
          <w:i/>
        </w:rPr>
        <w:t>chace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458 (data/riverside_cats/SqT_riv.cat)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youreselven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459 (data/riverside_cats/SqT_riv.cat)</w:t>
        <w:br/>
      </w:r>
      <w:r>
        <w:t>Or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been</w:t>
      </w:r>
      <w:r>
        <w:t xml:space="preserve"> </w:t>
      </w:r>
      <w:r>
        <w:t>youre</w:t>
      </w:r>
      <w:r>
        <w:t xml:space="preserve"> </w:t>
      </w:r>
      <w:r>
        <w:t>help</w:t>
      </w:r>
      <w:r>
        <w:t xml:space="preserve"> </w:t>
      </w:r>
      <w:r>
        <w:t>For</w:t>
      </w:r>
      <w:r>
        <w:t xml:space="preserve"> </w:t>
      </w:r>
      <w:r>
        <w:t>west</w:t>
      </w:r>
      <w:r>
        <w:t xml:space="preserve"> </w:t>
      </w:r>
      <w:r>
        <w:t>nor</w:t>
      </w:r>
      <w:r>
        <w:t xml:space="preserve"> </w:t>
      </w:r>
      <w:r>
        <w:t>est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461 (data/riverside_cats/SqT_riv.cat)</w:t>
        <w:br/>
      </w:r>
      <w:r>
        <w:t>That</w:t>
      </w:r>
      <w:r>
        <w:t xml:space="preserve"> </w:t>
      </w:r>
      <w:r>
        <w:rPr>
          <w:i/>
        </w:rPr>
        <w:t>ferde</w:t>
      </w:r>
      <w:r>
        <w:t xml:space="preserve"> </w:t>
      </w:r>
      <w:r>
        <w:t>with</w:t>
      </w:r>
      <w:r>
        <w:t xml:space="preserve"> </w:t>
      </w:r>
      <w:r>
        <w:t>hymself</w:t>
      </w:r>
      <w:r>
        <w:t xml:space="preserve"> </w:t>
      </w:r>
      <w:r>
        <w:t>so</w:t>
      </w:r>
      <w:r>
        <w:t xml:space="preserve"> </w:t>
      </w:r>
      <w:r>
        <w:t>pitously</w:t>
      </w:r>
      <w:r>
        <w:br/>
        <w:br/>
      </w:r>
    </w:p>
    <w:p>
      <w:r>
        <w:rPr>
          <w:b/>
        </w:rPr>
        <w:t>Strong pt sg must not end in -en or -e : knewe</w:t>
      </w:r>
      <w:r>
        <w:br/>
        <w:t>The Squire's Tale 466 (data/riverside_cats/SqT_riv.cat)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verraily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rPr>
          <w:i/>
        </w:rPr>
        <w:t>knewe</w:t>
      </w:r>
      <w:r>
        <w:br/>
        <w:br/>
      </w:r>
    </w:p>
    <w:p>
      <w:r>
        <w:rPr>
          <w:b/>
        </w:rPr>
        <w:t>Present 3rd sg must end in -eth : helpe</w:t>
      </w:r>
      <w:r>
        <w:br/>
        <w:t>The Squire's Tale 469 (data/riverside_cats/SqT_riv.cat)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grete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Infinitive must end in -en or -e : heel</w:t>
      </w:r>
      <w:r>
        <w:br/>
        <w:t>The Squire's Tale 471 (data/riverside_cats/SqT_riv.cat)</w:t>
        <w:br/>
      </w:r>
      <w:r>
        <w:t>To</w:t>
      </w:r>
      <w:r>
        <w:t xml:space="preserve"> </w:t>
      </w:r>
      <w:r>
        <w:rPr>
          <w:i/>
        </w:rPr>
        <w:t>heel</w:t>
      </w:r>
      <w:r>
        <w:t xml:space="preserve"> </w:t>
      </w:r>
      <w:r>
        <w:t>with</w:t>
      </w:r>
      <w:r>
        <w:t xml:space="preserve"> </w:t>
      </w:r>
      <w:r>
        <w:t>youre</w:t>
      </w:r>
      <w:r>
        <w:t xml:space="preserve"> </w:t>
      </w:r>
      <w:r>
        <w:t>hurtes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481 (data/riverside_cats/SqT_riv.cat)</w:t>
        <w:br/>
      </w:r>
      <w:r>
        <w:rPr>
          <w:i/>
        </w:rPr>
        <w:t>Is</w:t>
      </w:r>
      <w:r>
        <w:t xml:space="preserve"> </w:t>
      </w:r>
      <w:r>
        <w:t>preved</w:t>
      </w:r>
      <w:r>
        <w:t xml:space="preserve"> </w:t>
      </w:r>
      <w:r>
        <w:t>alday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487 (data/riverside_cats/SqT_riv.cat)</w:t>
        <w:br/>
      </w:r>
      <w:r>
        <w:t>That</w:t>
      </w:r>
      <w:r>
        <w:t xml:space="preserve"> </w:t>
      </w:r>
      <w:r>
        <w:t>Nature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principles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491 (data/riverside_cats/SqT_riv.cat)</w:t>
        <w:br/>
      </w:r>
      <w:r>
        <w:t>As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whelp</w:t>
      </w:r>
      <w:r>
        <w:t xml:space="preserve"> </w:t>
      </w:r>
      <w:r>
        <w:t>chasted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495 (data/riverside_cats/SqT_riv.cat)</w:t>
        <w:br/>
      </w:r>
      <w:r>
        <w:t>And</w:t>
      </w:r>
      <w:r>
        <w:t xml:space="preserve"> </w:t>
      </w:r>
      <w:r>
        <w:t>evere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hir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The Squire's Tale 510 (data/riverside_cats/SqT_riv.cat)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wend</w:t>
      </w:r>
      <w:r>
        <w:t xml:space="preserve"> </w:t>
      </w:r>
      <w:r>
        <w:t>he</w:t>
      </w:r>
      <w:r>
        <w:t xml:space="preserve"> </w:t>
      </w:r>
      <w:r>
        <w:t>koude</w:t>
      </w:r>
      <w:r>
        <w:t xml:space="preserve"> </w:t>
      </w:r>
      <w:r>
        <w:t>feyne</w:t>
      </w:r>
      <w:r>
        <w:br/>
        <w:br/>
      </w:r>
    </w:p>
    <w:p>
      <w:r>
        <w:rPr>
          <w:b/>
        </w:rPr>
        <w:t>Present 3rd sg must end in -eth : hit</w:t>
      </w:r>
      <w:r>
        <w:br/>
        <w:t>The Squire's Tale 512 (data/riverside_cats/SqT_riv.cat)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serpent</w:t>
      </w:r>
      <w:r>
        <w:t xml:space="preserve"> </w:t>
      </w:r>
      <w:r>
        <w:rPr>
          <w:i/>
        </w:rPr>
        <w:t>hit</w:t>
      </w:r>
      <w:r>
        <w:t xml:space="preserve"> </w:t>
      </w:r>
      <w:r>
        <w:t>hym</w:t>
      </w:r>
      <w:r>
        <w:t xml:space="preserve"> </w:t>
      </w:r>
      <w:r>
        <w:t>under</w:t>
      </w:r>
      <w:r>
        <w:t xml:space="preserve"> </w:t>
      </w:r>
      <w:r>
        <w:t>floures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513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seen</w:t>
      </w:r>
      <w:r>
        <w:t xml:space="preserve"> </w:t>
      </w:r>
      <w:r>
        <w:t>his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byte</w:t>
      </w:r>
      <w:r>
        <w:br/>
        <w:br/>
      </w:r>
    </w:p>
    <w:p>
      <w:r>
        <w:rPr>
          <w:b/>
        </w:rPr>
        <w:t>Present 3rd sg must end in -eth : dooth</w:t>
      </w:r>
      <w:r>
        <w:br/>
        <w:t>The Squire's Tale 515 (data/riverside_cats/SqT_riv.cat)</w:t>
        <w:br/>
      </w:r>
      <w:r>
        <w:rPr>
          <w:i/>
        </w:rPr>
        <w:t>Dooth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cerymonyes</w:t>
      </w:r>
      <w:r>
        <w:t xml:space="preserve"> </w:t>
      </w:r>
      <w:r>
        <w:t>and</w:t>
      </w:r>
      <w:r>
        <w:t xml:space="preserve"> </w:t>
      </w:r>
      <w:r>
        <w:t>obeisaunces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Squire's Tale 519 (data/riverside_cats/SqT_riv.cat)</w:t>
        <w:br/>
      </w:r>
      <w:r>
        <w:t>And</w:t>
      </w:r>
      <w:r>
        <w:t xml:space="preserve"> </w:t>
      </w:r>
      <w:r>
        <w:t>under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corps</w:t>
      </w:r>
      <w:r>
        <w:t xml:space="preserve"> </w:t>
      </w:r>
      <w:r>
        <w:t>swich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523 (data/riverside_cats/SqT_riv.cat)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wopen</w:t>
      </w:r>
      <w:r>
        <w:t xml:space="preserve"> </w:t>
      </w:r>
      <w:r>
        <w:t>and</w:t>
      </w:r>
      <w:r>
        <w:t xml:space="preserve"> </w:t>
      </w:r>
      <w:r>
        <w:t>compleyned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532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after</w:t>
      </w:r>
      <w:r>
        <w:t xml:space="preserve"> </w:t>
      </w:r>
      <w:r>
        <w:t>his</w:t>
      </w:r>
      <w:r>
        <w:t xml:space="preserve"> </w:t>
      </w:r>
      <w:r>
        <w:t>desert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536 (data/riverside_cats/SqT_riv.cat)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goon</w:t>
      </w:r>
      <w:r>
        <w:t xml:space="preserve"> </w:t>
      </w:r>
      <w:r>
        <w:t>sithen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539 (data/riverside_cats/SqT_riv.cat)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fully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smerte</w:t>
      </w:r>
      <w:r>
        <w:br/>
        <w:t>The Squire's Tale 564 (data/riverside_cats/SqT_riv.cat)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thyng</w:t>
      </w:r>
      <w:r>
        <w:t xml:space="preserve"> </w:t>
      </w:r>
      <w:r>
        <w:t>hym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567 (data/riverside_cats/SqT_riv.cat)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so</w:t>
      </w:r>
      <w:r>
        <w:t xml:space="preserve"> </w:t>
      </w:r>
      <w:r>
        <w:t>ferforth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569 (data/riverside_cats/SqT_riv.cat)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my</w:t>
      </w:r>
      <w:r>
        <w:t xml:space="preserve"> </w:t>
      </w:r>
      <w:r>
        <w:t>wyl</w:t>
      </w:r>
      <w:r>
        <w:t xml:space="preserve"> </w:t>
      </w:r>
      <w:r>
        <w:t>obeyed</w:t>
      </w:r>
      <w:r>
        <w:t xml:space="preserve"> </w:t>
      </w:r>
      <w:r>
        <w:t>his</w:t>
      </w:r>
      <w:r>
        <w:t xml:space="preserve"> </w:t>
      </w:r>
      <w:r>
        <w:t>wyl</w:t>
      </w:r>
      <w:r>
        <w:br/>
        <w:br/>
      </w:r>
    </w:p>
    <w:p>
      <w:r>
        <w:rPr>
          <w:b/>
        </w:rPr>
        <w:t>Present 3rd sg must end in -eth : woot</w:t>
      </w:r>
      <w:r>
        <w:br/>
        <w:t>The Squire's Tale 573 (data/riverside_cats/SqT_riv.cat)</w:t>
        <w:br/>
      </w:r>
      <w:r>
        <w:t>As</w:t>
      </w:r>
      <w:r>
        <w:t xml:space="preserve"> </w:t>
      </w:r>
      <w:r>
        <w:t>hym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shal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579 (data/riverside_cats/SqT_riv.cat)</w:t>
        <w:br/>
      </w:r>
      <w:r>
        <w:t>Wher</w:t>
      </w:r>
      <w:r>
        <w:t xml:space="preserve"> </w:t>
      </w:r>
      <w:r>
        <w:t>me</w:t>
      </w:r>
      <w:r>
        <w:t xml:space="preserve"> </w:t>
      </w:r>
      <w:r>
        <w:t>was</w:t>
      </w:r>
      <w:r>
        <w:t xml:space="preserve"> </w:t>
      </w:r>
      <w:r>
        <w:t>wo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questioun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582 (data/riverside_cats/SqT_riv.cat)</w:t>
        <w:br/>
      </w:r>
      <w:r>
        <w:t>I</w:t>
      </w:r>
      <w:r>
        <w:t xml:space="preserve"> </w:t>
      </w:r>
      <w:r>
        <w:t>knowe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peyne</w:t>
      </w:r>
      <w:r>
        <w:t xml:space="preserve"> </w:t>
      </w:r>
      <w:r>
        <w:t>of</w:t>
      </w:r>
      <w:r>
        <w:t xml:space="preserve"> </w:t>
      </w:r>
      <w:r>
        <w:t>deeth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Squire's Tale 587 (data/riverside_cats/SqT_riv.cat)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speke</w:t>
      </w:r>
      <w:r>
        <w:t xml:space="preserve"> </w:t>
      </w:r>
      <w:r>
        <w:t>and</w:t>
      </w:r>
      <w:r>
        <w:t xml:space="preserve"> </w:t>
      </w:r>
      <w:r>
        <w:t>saugh</w:t>
      </w:r>
      <w:r>
        <w:t xml:space="preserve"> </w:t>
      </w:r>
      <w:r>
        <w:t>his</w:t>
      </w:r>
      <w:r>
        <w:t xml:space="preserve"> </w:t>
      </w:r>
      <w:r>
        <w:t>hewe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590 (data/riverside_cats/SqT_riv.cat)</w:t>
        <w:br/>
      </w:r>
      <w:r>
        <w:t>Withinne</w:t>
      </w:r>
      <w:r>
        <w:t xml:space="preserve"> </w:t>
      </w:r>
      <w:r>
        <w:t>a</w:t>
      </w:r>
      <w:r>
        <w:t xml:space="preserve"> </w:t>
      </w:r>
      <w:r>
        <w:t>litel</w:t>
      </w:r>
      <w:r>
        <w:t xml:space="preserve"> </w:t>
      </w:r>
      <w:r>
        <w:t>while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Infinitive must end in -en or -e : go</w:t>
      </w:r>
      <w:r>
        <w:br/>
        <w:t>The Squire's Tale 591 (data/riverside_cats/SqT_riv.cat)</w:t>
        <w:br/>
      </w:r>
      <w:r>
        <w:t>And</w:t>
      </w:r>
      <w:r>
        <w:t xml:space="preserve"> </w:t>
      </w:r>
      <w:r>
        <w:t>resoun</w:t>
      </w:r>
      <w:r>
        <w:t xml:space="preserve"> </w:t>
      </w:r>
      <w:r>
        <w:t>wolde</w:t>
      </w:r>
      <w:r>
        <w:t xml:space="preserve"> </w:t>
      </w:r>
      <w:r>
        <w:t>eek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Squire's Tale 595 (data/riverside_cats/SqT_riv.cat)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best</w:t>
      </w:r>
      <w:r>
        <w:t xml:space="preserve"> </w:t>
      </w:r>
      <w:r>
        <w:t>myghte</w:t>
      </w:r>
      <w:r>
        <w:t xml:space="preserve"> </w:t>
      </w:r>
      <w:r>
        <w:t>I</w:t>
      </w:r>
      <w:r>
        <w:t xml:space="preserve"> </w:t>
      </w:r>
      <w:r>
        <w:rPr>
          <w:i/>
        </w:rPr>
        <w:t>hidde</w:t>
      </w:r>
      <w:r>
        <w:t xml:space="preserve"> </w:t>
      </w:r>
      <w:r>
        <w:t>fro</w:t>
      </w:r>
      <w:r>
        <w:t xml:space="preserve"> </w:t>
      </w:r>
      <w:r>
        <w:t>hym</w:t>
      </w:r>
      <w:r>
        <w:t xml:space="preserve"> </w:t>
      </w:r>
      <w:r>
        <w:t>my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kan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sey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-eth : kan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The Squire's Tale 600 (data/riverside_cats/SqT_riv.cat)</w:t>
        <w:br/>
      </w:r>
      <w:r>
        <w:t>Who</w:t>
      </w:r>
      <w:r>
        <w:t xml:space="preserve"> </w:t>
      </w:r>
      <w:r>
        <w:t>kan</w:t>
      </w:r>
      <w:r>
        <w:t xml:space="preserve"> </w:t>
      </w:r>
      <w:r>
        <w:t>sey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who</w:t>
      </w:r>
      <w:r>
        <w:t xml:space="preserve"> </w:t>
      </w:r>
      <w:r>
        <w:t>kan</w:t>
      </w:r>
      <w:r>
        <w:t xml:space="preserve"> </w:t>
      </w:r>
      <w:r>
        <w:rPr>
          <w:i/>
        </w:rPr>
        <w:t>do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601 (data/riverside_cats/SqT_riv.cat)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al</w:t>
      </w:r>
      <w:r>
        <w:t xml:space="preserve"> </w:t>
      </w:r>
      <w:r>
        <w:t>wel</w:t>
      </w:r>
      <w:r>
        <w:t xml:space="preserve"> </w:t>
      </w:r>
      <w:r>
        <w:t>seyd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doon</w:t>
      </w:r>
      <w:r>
        <w:br/>
        <w:br/>
      </w:r>
    </w:p>
    <w:p>
      <w:r>
        <w:rPr>
          <w:b/>
        </w:rPr>
        <w:t>Present 3rd sg must end in -eth : trowe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rPr>
          <w:i/>
        </w:rPr>
        <w:t>trowe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607 (data/riverside_cats/SqT_riv.cat)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thilke</w:t>
      </w:r>
      <w:r>
        <w:t xml:space="preserve"> </w:t>
      </w:r>
      <w:r>
        <w:t>text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Squire's Tale 609 (data/riverside_cats/SqT_riv.cat)</w:t>
        <w:br/>
      </w:r>
      <w:r>
        <w:t>Gladeth</w:t>
      </w:r>
      <w:r>
        <w:t xml:space="preserve"> </w:t>
      </w:r>
      <w:r>
        <w:t>hymself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seyn</w:t>
      </w:r>
      <w:r>
        <w:t xml:space="preserve"> </w:t>
      </w:r>
      <w:r>
        <w:t>men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Squire's Tale 611 (data/riverside_cats/SqT_riv.cat)</w:t>
        <w:br/>
      </w:r>
      <w:r>
        <w:t>As</w:t>
      </w:r>
      <w:r>
        <w:t xml:space="preserve"> </w:t>
      </w:r>
      <w:r>
        <w:t>briddes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in</w:t>
      </w:r>
      <w:r>
        <w:t xml:space="preserve"> </w:t>
      </w:r>
      <w:r>
        <w:t>cages</w:t>
      </w:r>
      <w:r>
        <w:t xml:space="preserve"> </w:t>
      </w:r>
      <w:r>
        <w:t>fede</w:t>
      </w:r>
      <w:r>
        <w:br/>
        <w:br/>
      </w:r>
    </w:p>
    <w:p>
      <w:r>
        <w:rPr>
          <w:b/>
        </w:rPr>
        <w:t>Present 3rd sg must end in -eth : wol</w:t>
      </w:r>
      <w:r>
        <w:br/>
        <w:t>The Squire's Tale 616 (data/riverside_cats/SqT_riv.cat)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feet</w:t>
      </w:r>
      <w:r>
        <w:t xml:space="preserve"> </w:t>
      </w:r>
      <w:r>
        <w:rPr>
          <w:i/>
        </w:rPr>
        <w:t>wol</w:t>
      </w:r>
      <w:r>
        <w:t xml:space="preserve"> </w:t>
      </w:r>
      <w:r>
        <w:t>spurne</w:t>
      </w:r>
      <w:r>
        <w:t xml:space="preserve"> </w:t>
      </w:r>
      <w:r>
        <w:t>adoun</w:t>
      </w:r>
      <w:r>
        <w:t xml:space="preserve"> </w:t>
      </w:r>
      <w:r>
        <w:t>his</w:t>
      </w:r>
      <w:r>
        <w:t xml:space="preserve"> </w:t>
      </w:r>
      <w:r>
        <w:t>cuppe</w:t>
      </w:r>
      <w:r>
        <w:br/>
        <w:br/>
      </w:r>
    </w:p>
    <w:p>
      <w:r>
        <w:rPr>
          <w:b/>
        </w:rPr>
        <w:t>Present 3rd sg must end in -eth : may</w:t>
      </w:r>
      <w:r>
        <w:br/>
        <w:t>The Squire's Tale 620 (data/riverside_cats/SqT_riv.cat)</w:t>
        <w:br/>
      </w:r>
      <w:r>
        <w:t>No</w:t>
      </w:r>
      <w:r>
        <w:t xml:space="preserve"> </w:t>
      </w:r>
      <w:r>
        <w:t>gentillesse</w:t>
      </w:r>
      <w:r>
        <w:t xml:space="preserve"> </w:t>
      </w:r>
      <w:r>
        <w:t>of</w:t>
      </w:r>
      <w:r>
        <w:t xml:space="preserve"> </w:t>
      </w:r>
      <w:r>
        <w:t>blood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Strong pt sg must not end in -en or -e : ferde</w:t>
      </w:r>
      <w:r>
        <w:br/>
        <w:t>The Squire's Tale 621 (data/riverside_cats/SqT_riv.cat)</w:t>
        <w:br/>
      </w:r>
      <w:r>
        <w:t>So</w:t>
      </w:r>
      <w:r>
        <w:t xml:space="preserve"> </w:t>
      </w:r>
      <w:r>
        <w:rPr>
          <w:i/>
        </w:rPr>
        <w:t>ferde</w:t>
      </w:r>
      <w:r>
        <w:t xml:space="preserve"> </w:t>
      </w:r>
      <w:r>
        <w:t>this</w:t>
      </w:r>
      <w:r>
        <w:t xml:space="preserve"> </w:t>
      </w:r>
      <w:r>
        <w:t>tercelet</w:t>
      </w:r>
      <w:r>
        <w:t xml:space="preserve"> </w:t>
      </w:r>
      <w:r>
        <w:t>allas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626 (data/riverside_cats/SqT_riv.cat)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hath</w:t>
      </w:r>
      <w:r>
        <w:br/>
        <w:t>The Squire's Tale 628 (data/riverside_cats/SqT_riv.cat)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kyte</w:t>
      </w:r>
      <w:r>
        <w:t xml:space="preserve"> </w:t>
      </w:r>
      <w:r>
        <w:t>my</w:t>
      </w:r>
      <w:r>
        <w:t xml:space="preserve"> </w:t>
      </w:r>
      <w:r>
        <w:t>love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637 (data/riverside_cats/SqT_riv.cat)</w:t>
        <w:br/>
      </w:r>
      <w:r>
        <w:t>Ther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hurt</w:t>
      </w:r>
      <w:r>
        <w:t xml:space="preserve"> </w:t>
      </w:r>
      <w:r>
        <w:t>hirselve</w:t>
      </w:r>
      <w:r>
        <w:br/>
        <w:br/>
      </w:r>
    </w:p>
    <w:p>
      <w:r>
        <w:rPr>
          <w:b/>
        </w:rPr>
        <w:t>Present 3rd sg must end in -eth : kan</w:t>
      </w:r>
      <w:r>
        <w:br/>
        <w:t>The Squire's Tale 638 (data/riverside_cats/SqT_riv.cat)</w:t>
        <w:br/>
      </w:r>
      <w:r>
        <w:t>Now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Canacee</w:t>
      </w:r>
      <w:r>
        <w:t xml:space="preserve"> </w:t>
      </w:r>
      <w:r>
        <w:t>but</w:t>
      </w:r>
      <w:r>
        <w:t xml:space="preserve"> </w:t>
      </w:r>
      <w:r>
        <w:t>herbes</w:t>
      </w:r>
      <w:r>
        <w:t xml:space="preserve"> </w:t>
      </w:r>
      <w:r>
        <w:t>delve</w:t>
      </w:r>
      <w:r>
        <w:br/>
        <w:br/>
      </w:r>
    </w:p>
    <w:p>
      <w:r>
        <w:rPr>
          <w:b/>
        </w:rPr>
        <w:t>Present 3rd sg must end in -eth : is</w:t>
      </w:r>
      <w:r>
        <w:br/>
        <w:t>The Squire's Tale 646 (data/riverside_cats/SqT_riv.cat)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withoute</w:t>
      </w:r>
      <w:r>
        <w:t xml:space="preserve"> </w:t>
      </w:r>
      <w:r>
        <w:t>the</w:t>
      </w:r>
      <w:r>
        <w:t xml:space="preserve"> </w:t>
      </w:r>
      <w:r>
        <w:t>mewe</w:t>
      </w:r>
      <w:r>
        <w:t xml:space="preserve"> </w:t>
      </w:r>
      <w:r>
        <w:rPr>
          <w:i/>
        </w:rPr>
        <w:t>is</w:t>
      </w:r>
      <w:r>
        <w:t xml:space="preserve"> </w:t>
      </w:r>
      <w:r>
        <w:t>peynted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Infinitive must end in -en or -e : seyn</w:t>
      </w:r>
      <w:r>
        <w:br/>
        <w:t>The Squire's Tale 653 (data/riverside_cats/SqT_riv.cat)</w:t>
        <w:br/>
      </w:r>
      <w:r>
        <w:t>Til</w:t>
      </w:r>
      <w:r>
        <w:t xml:space="preserve"> </w:t>
      </w:r>
      <w:r>
        <w:t>it</w:t>
      </w:r>
      <w:r>
        <w:t xml:space="preserve"> </w:t>
      </w:r>
      <w:r>
        <w:t>come</w:t>
      </w:r>
      <w:r>
        <w:t xml:space="preserve"> </w:t>
      </w:r>
      <w:r>
        <w:t>eft</w:t>
      </w:r>
      <w:r>
        <w:t xml:space="preserve"> </w:t>
      </w:r>
      <w:r>
        <w:t>to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Squire's Tale 657 (data/riverside_cats/SqT_riv.cat)</w:t>
        <w:br/>
      </w:r>
      <w:r>
        <w:t>The</w:t>
      </w:r>
      <w:r>
        <w:t xml:space="preserve"> </w:t>
      </w:r>
      <w:r>
        <w:t>kynges</w:t>
      </w:r>
      <w:r>
        <w:t xml:space="preserve"> </w:t>
      </w:r>
      <w:r>
        <w:t>sone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Squire's Tale 666 (data/riverside_cats/SqT_riv.cat)</w:t>
        <w:br/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ben</w:t>
      </w:r>
      <w:r>
        <w:t xml:space="preserve"> </w:t>
      </w:r>
      <w:r>
        <w:t>holpen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steede</w:t>
      </w:r>
      <w:r>
        <w:t xml:space="preserve"> </w:t>
      </w:r>
      <w:r>
        <w:t>of</w:t>
      </w:r>
      <w:r>
        <w:t xml:space="preserve"> </w:t>
      </w:r>
      <w:r>
        <w:t>bras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2830 (data/riverside_cats/NPT_riv.cat)</w:t>
        <w:br/>
      </w:r>
      <w:r>
        <w:t>Thre</w:t>
      </w:r>
      <w:r>
        <w:t xml:space="preserve"> </w:t>
      </w:r>
      <w:r>
        <w:t>large</w:t>
      </w:r>
      <w:r>
        <w:t xml:space="preserve"> </w:t>
      </w:r>
      <w:r>
        <w:t>sowes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Nun's Priest's Tale 2852 (data/riverside_cats/NPT_riv.cat)</w:t>
        <w:br/>
      </w:r>
      <w:r>
        <w:t>On</w:t>
      </w:r>
      <w:r>
        <w:t xml:space="preserve"> </w:t>
      </w:r>
      <w:r>
        <w:t>messedayes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chirche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2874 (data/riverside_cats/NPT_riv.cat)</w:t>
        <w:br/>
      </w:r>
      <w:r>
        <w:t>That</w:t>
      </w:r>
      <w:r>
        <w:t xml:space="preserve"> </w:t>
      </w:r>
      <w:r>
        <w:t>trewely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in</w:t>
      </w:r>
      <w:r>
        <w:t xml:space="preserve"> </w:t>
      </w:r>
      <w:r>
        <w:t>hoold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2879 (data/riverside_cats/NPT_riv.cat)</w:t>
        <w:br/>
      </w:r>
      <w:r>
        <w:t>In</w:t>
      </w:r>
      <w:r>
        <w:t xml:space="preserve"> </w:t>
      </w:r>
      <w:r>
        <w:t>sweete</w:t>
      </w:r>
      <w:r>
        <w:t xml:space="preserve"> </w:t>
      </w:r>
      <w:r>
        <w:t>accord</w:t>
      </w:r>
      <w:r>
        <w:t xml:space="preserve"> </w:t>
      </w:r>
      <w:r>
        <w:t>My</w:t>
      </w:r>
      <w:r>
        <w:t xml:space="preserve"> </w:t>
      </w:r>
      <w:r>
        <w:t>lief</w:t>
      </w:r>
      <w:r>
        <w:t xml:space="preserve"> </w:t>
      </w:r>
      <w:r>
        <w:rPr>
          <w:i/>
        </w:rPr>
        <w:t>is</w:t>
      </w:r>
      <w:r>
        <w:t xml:space="preserve"> </w:t>
      </w:r>
      <w:r>
        <w:t>faren</w:t>
      </w:r>
      <w:r>
        <w:t xml:space="preserve"> </w:t>
      </w:r>
      <w:r>
        <w:t>in</w:t>
      </w:r>
      <w:r>
        <w:t xml:space="preserve"> </w:t>
      </w:r>
      <w:r>
        <w:t>londe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2887 (data/riverside_cats/NPT_riv.cat)</w:t>
        <w:br/>
      </w:r>
      <w:r>
        <w:t>As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dreem</w:t>
      </w:r>
      <w:r>
        <w:t xml:space="preserve"> </w:t>
      </w:r>
      <w:r>
        <w:rPr>
          <w:i/>
        </w:rPr>
        <w:t>is</w:t>
      </w:r>
      <w:r>
        <w:t xml:space="preserve"> </w:t>
      </w:r>
      <w:r>
        <w:t>drecched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2888 (data/riverside_cats/NPT_riv.cat)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Pertelote</w:t>
      </w:r>
      <w:r>
        <w:t xml:space="preserve"> </w:t>
      </w:r>
      <w:r>
        <w:t>thus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hym</w:t>
      </w:r>
      <w:r>
        <w:t xml:space="preserve"> </w:t>
      </w:r>
      <w:r>
        <w:t>roore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2895 (data/riverside_cats/NPT_riv.cat)</w:t>
        <w:br/>
      </w:r>
      <w:r>
        <w:t>Right</w:t>
      </w:r>
      <w:r>
        <w:t xml:space="preserve"> </w:t>
      </w:r>
      <w:r>
        <w:t>now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soore</w:t>
      </w:r>
      <w:r>
        <w:t xml:space="preserve"> </w:t>
      </w:r>
      <w:r>
        <w:t>afright</w:t>
      </w:r>
      <w:r>
        <w:br/>
        <w:br/>
      </w:r>
    </w:p>
    <w:p>
      <w:r>
        <w:rPr>
          <w:b/>
        </w:rPr>
        <w:t>Present 3rd sg must end in -eth : kepe</w:t>
      </w:r>
      <w:r>
        <w:br/>
        <w:t>The Nun's Priest's Tale 2897 (data/riverside_cats/NPT_riv.cat)</w:t>
        <w:br/>
      </w:r>
      <w:r>
        <w:t>And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foul</w:t>
      </w:r>
      <w:r>
        <w:t xml:space="preserve"> </w:t>
      </w:r>
      <w:r>
        <w:t>prisoun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2900 (data/riverside_cats/NPT_riv.cat)</w:t>
        <w:br/>
      </w:r>
      <w:r>
        <w:t>Was</w:t>
      </w:r>
      <w:r>
        <w:t xml:space="preserve"> </w:t>
      </w:r>
      <w:r>
        <w:t>lyk</w:t>
      </w:r>
      <w:r>
        <w:t xml:space="preserve"> </w:t>
      </w:r>
      <w:r>
        <w:t>an</w:t>
      </w:r>
      <w:r>
        <w:t xml:space="preserve"> </w:t>
      </w:r>
      <w:r>
        <w:t>hound</w:t>
      </w:r>
      <w:r>
        <w:t xml:space="preserve"> </w:t>
      </w:r>
      <w:r>
        <w:t>and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areest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2910 (data/riverside_cats/NPT_riv.cat)</w:t>
        <w:br/>
      </w:r>
      <w:r>
        <w:t>Now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lost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2912 (data/riverside_cats/NPT_riv.cat)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2914 (data/riverside_cats/NPT_riv.cat)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housbondes</w:t>
      </w:r>
      <w:r>
        <w:t xml:space="preserve"> </w:t>
      </w:r>
      <w:r>
        <w:t>hardy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Infinitive must end in -en or -e : seyn</w:t>
      </w:r>
      <w:r>
        <w:br/>
        <w:t>The Nun's Priest's Tale 2918 (data/riverside_cats/NPT_riv.cat)</w:t>
        <w:br/>
      </w:r>
      <w:r>
        <w:t>How</w:t>
      </w:r>
      <w:r>
        <w:t xml:space="preserve"> </w:t>
      </w:r>
      <w:r>
        <w:t>dorste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for</w:t>
      </w:r>
      <w:r>
        <w:t xml:space="preserve"> </w:t>
      </w:r>
      <w:r>
        <w:t>shame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woot</w:t>
      </w:r>
      <w:r>
        <w:br/>
        <w:t>The Nun's Priest's Tale 2922 (data/riverside_cats/NPT_riv.cat)</w:t>
        <w:br/>
      </w:r>
      <w:r>
        <w:t>Nothyng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but</w:t>
      </w:r>
      <w:r>
        <w:t xml:space="preserve"> </w:t>
      </w:r>
      <w:r>
        <w:t>vanitee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2922 (data/riverside_cats/NPT_riv.cat)</w:t>
        <w:br/>
      </w:r>
      <w:r>
        <w:t>Nothyng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but</w:t>
      </w:r>
      <w:r>
        <w:t xml:space="preserve"> </w:t>
      </w:r>
      <w:r>
        <w:t>vanitee</w:t>
      </w:r>
      <w:r>
        <w:t xml:space="preserve"> </w:t>
      </w:r>
      <w:r>
        <w:t>in</w:t>
      </w:r>
      <w:r>
        <w:t xml:space="preserve"> </w:t>
      </w:r>
      <w:r>
        <w:t>sweven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2926 (data/riverside_cats/NPT_riv.cat)</w:t>
        <w:br/>
      </w:r>
      <w:r>
        <w:t>Certes</w:t>
      </w:r>
      <w:r>
        <w:t xml:space="preserve"> </w:t>
      </w:r>
      <w:r>
        <w:t>this</w:t>
      </w:r>
      <w:r>
        <w:t xml:space="preserve"> </w:t>
      </w:r>
      <w:r>
        <w:t>dreem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met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Nun's Priest's Tale 2947 (data/riverside_cats/NPT_riv.cat)</w:t>
        <w:br/>
      </w:r>
      <w:r>
        <w:t>Ye</w:t>
      </w:r>
      <w:r>
        <w:t xml:space="preserve"> </w:t>
      </w:r>
      <w:r>
        <w:t>purge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2950 (data/riverside_cats/NPT_riv.cat)</w:t>
        <w:br/>
      </w:r>
      <w:r>
        <w:t>That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hele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2960 (data/riverside_cats/NPT_riv.cat)</w:t>
        <w:br/>
      </w:r>
      <w:r>
        <w:t>Or</w:t>
      </w:r>
      <w:r>
        <w:t xml:space="preserve"> </w:t>
      </w:r>
      <w:r>
        <w:t>an</w:t>
      </w:r>
      <w:r>
        <w:t xml:space="preserve"> </w:t>
      </w:r>
      <w:r>
        <w:t>agu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bane</w:t>
      </w:r>
      <w:r>
        <w:br/>
        <w:br/>
      </w:r>
    </w:p>
    <w:p>
      <w:r>
        <w:rPr>
          <w:b/>
        </w:rPr>
        <w:t>Infinitive must end in -en or -e : sey</w:t>
      </w:r>
      <w:r>
        <w:br/>
        <w:t>The Nun's Priest's Tale 2969 (data/riverside_cats/NPT_riv.cat)</w:t>
        <w:br/>
      </w:r>
      <w:r>
        <w:t>Dredeth</w:t>
      </w:r>
      <w:r>
        <w:t xml:space="preserve"> </w:t>
      </w:r>
      <w:r>
        <w:t>no</w:t>
      </w:r>
      <w:r>
        <w:t xml:space="preserve"> </w:t>
      </w:r>
      <w:r>
        <w:t>dreem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2978 (data/riverside_cats/NPT_riv.cat)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founden</w:t>
      </w:r>
      <w:r>
        <w:t xml:space="preserve"> </w:t>
      </w:r>
      <w:r>
        <w:t>by</w:t>
      </w:r>
      <w:r>
        <w:t xml:space="preserve"> </w:t>
      </w:r>
      <w:r>
        <w:t>experience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2985 (data/riverside_cats/NPT_riv.cat)</w:t>
        <w:br/>
      </w:r>
      <w:r>
        <w:rPr>
          <w:i/>
        </w:rPr>
        <w:t>Seith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t>two</w:t>
      </w:r>
      <w:r>
        <w:t xml:space="preserve"> </w:t>
      </w:r>
      <w:r>
        <w:t>felawes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gooth</w:t>
      </w:r>
      <w:r>
        <w:br/>
        <w:t>The Nun's Priest's Tale 2994 (data/riverside_cats/NPT_riv.cat)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hostelrye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3019 (data/riverside_cats/NPT_riv.cat)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is</w:t>
      </w:r>
      <w:r>
        <w:t xml:space="preserve"> </w:t>
      </w:r>
      <w:r>
        <w:t>hid</w:t>
      </w:r>
      <w:r>
        <w:t xml:space="preserve"> </w:t>
      </w:r>
      <w:r>
        <w:t>ful</w:t>
      </w:r>
      <w:r>
        <w:t xml:space="preserve"> </w:t>
      </w:r>
      <w:r>
        <w:t>prively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3021 (data/riverside_cats/NPT_riv.cat)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t>caused</w:t>
      </w:r>
      <w:r>
        <w:t xml:space="preserve"> </w:t>
      </w:r>
      <w:r>
        <w:t>my</w:t>
      </w:r>
      <w:r>
        <w:t xml:space="preserve"> </w:t>
      </w:r>
      <w:r>
        <w:t>mordre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3022 (data/riverside_cats/NPT_riv.cat)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every</w:t>
      </w:r>
      <w:r>
        <w:t xml:space="preserve"> </w:t>
      </w:r>
      <w:r>
        <w:t>point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Weak pt sg must end in -ed, -d, or -t : answerede</w:t>
      </w:r>
      <w:r>
        <w:br/>
        <w:t>The Nun's Priest's Tale 3029 (data/riverside_cats/NPT_riv.cat)</w:t>
        <w:br/>
      </w:r>
      <w:r>
        <w:t>The</w:t>
      </w:r>
      <w:r>
        <w:t xml:space="preserve"> </w:t>
      </w:r>
      <w:r>
        <w:t>hostiler</w:t>
      </w:r>
      <w:r>
        <w:t xml:space="preserve"> </w:t>
      </w:r>
      <w:r>
        <w:rPr>
          <w:i/>
        </w:rPr>
        <w:t>answerede</w:t>
      </w:r>
      <w:r>
        <w:t xml:space="preserve"> </w:t>
      </w:r>
      <w:r>
        <w:t>hym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gooth</w:t>
      </w:r>
      <w:r>
        <w:br/>
        <w:t>The Nun's Priest's Tale 3034 (data/riverside_cats/NPT_riv.cat)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3038 (data/riverside_cats/NPT_riv.cat)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3041 (data/riverside_cats/NPT_riv.cat)</w:t>
        <w:br/>
      </w:r>
      <w:r>
        <w:t>My</w:t>
      </w:r>
      <w:r>
        <w:t xml:space="preserve"> </w:t>
      </w:r>
      <w:r>
        <w:t>felawe</w:t>
      </w:r>
      <w:r>
        <w:t xml:space="preserve"> </w:t>
      </w:r>
      <w:r>
        <w:t>mordred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same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3042 (data/riverside_cats/NPT_riv.cat)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carte</w:t>
      </w:r>
      <w:r>
        <w:t xml:space="preserve"> </w:t>
      </w:r>
      <w:r>
        <w:t>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gapyng</w:t>
      </w:r>
      <w:r>
        <w:t xml:space="preserve"> </w:t>
      </w:r>
      <w:r>
        <w:t>upright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3045 (data/riverside_cats/NPT_riv.cat)</w:t>
        <w:br/>
      </w:r>
      <w:r>
        <w:t>Harrow</w:t>
      </w:r>
      <w:r>
        <w:t xml:space="preserve"> </w:t>
      </w:r>
      <w:r>
        <w:t>Allas</w:t>
      </w:r>
      <w:r>
        <w:t xml:space="preserve"> </w:t>
      </w:r>
      <w:r>
        <w:t>Heere</w:t>
      </w:r>
      <w:r>
        <w:t xml:space="preserve"> </w:t>
      </w:r>
      <w:r>
        <w:rPr>
          <w:i/>
        </w:rPr>
        <w:t>lith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Nun's Priest's Tale 3046 (data/riverside_cats/NPT_riv.cat)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moore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3053 (data/riverside_cats/NPT_riv.cat)</w:t>
        <w:br/>
      </w:r>
      <w:r>
        <w:t>Mordre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wlatsom</w:t>
      </w:r>
      <w:r>
        <w:t xml:space="preserve"> </w:t>
      </w:r>
      <w:r>
        <w:t>and</w:t>
      </w:r>
      <w:r>
        <w:t xml:space="preserve"> </w:t>
      </w:r>
      <w:r>
        <w:t>abhomynable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3054 (data/riverside_cats/NPT_riv.cat)</w:t>
        <w:br/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just</w:t>
      </w:r>
      <w:r>
        <w:t xml:space="preserve"> </w:t>
      </w:r>
      <w:r>
        <w:t>and</w:t>
      </w:r>
      <w:r>
        <w:t xml:space="preserve"> </w:t>
      </w:r>
      <w:r>
        <w:t>resonable</w:t>
      </w:r>
      <w:r>
        <w:br/>
        <w:br/>
      </w:r>
    </w:p>
    <w:p>
      <w:r>
        <w:rPr>
          <w:b/>
        </w:rPr>
        <w:t>Present 3rd sg must end in -eth : wol</w:t>
      </w:r>
      <w:r>
        <w:br/>
        <w:t>The Nun's Priest's Tale 3055 (data/riverside_cats/NPT_riv.cat)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it</w:t>
      </w:r>
      <w:r>
        <w:t xml:space="preserve"> </w:t>
      </w:r>
      <w:r>
        <w:t>heled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Nun's Priest's Tale 3059 (data/riverside_cats/NPT_riv.cat)</w:t>
        <w:br/>
      </w:r>
      <w:r>
        <w:rPr>
          <w:i/>
        </w:rPr>
        <w:t>Han</w:t>
      </w:r>
      <w:r>
        <w:t xml:space="preserve"> </w:t>
      </w:r>
      <w:r>
        <w:t>hent</w:t>
      </w:r>
      <w:r>
        <w:t xml:space="preserve"> </w:t>
      </w:r>
      <w:r>
        <w:t>the</w:t>
      </w:r>
      <w:r>
        <w:t xml:space="preserve"> </w:t>
      </w:r>
      <w:r>
        <w:t>carter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t>hym</w:t>
      </w:r>
      <w:r>
        <w:t xml:space="preserve"> </w:t>
      </w:r>
      <w:r>
        <w:t>pyned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3063 (data/riverside_cats/NPT_riv.cat)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that</w:t>
      </w:r>
      <w:r>
        <w:t xml:space="preserve"> </w:t>
      </w:r>
      <w:r>
        <w:t>dremes</w:t>
      </w:r>
      <w:r>
        <w:t xml:space="preserve"> </w:t>
      </w:r>
      <w:r>
        <w:t>been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3067 (data/riverside_cats/NPT_riv.cat)</w:t>
        <w:br/>
      </w:r>
      <w:r>
        <w:t>Two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passed</w:t>
      </w:r>
      <w:r>
        <w:t xml:space="preserve"> </w:t>
      </w:r>
      <w:r>
        <w:t>over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3069 (data/riverside_cats/NPT_riv.cat)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wynd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contrarie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3088 (data/riverside_cats/NPT_riv.cat)</w:t>
        <w:br/>
      </w:r>
      <w:r>
        <w:t>No</w:t>
      </w:r>
      <w:r>
        <w:t xml:space="preserve"> </w:t>
      </w:r>
      <w:r>
        <w:t>dreem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agaste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3089 (data/riverside_cats/NPT_riv.cat)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lette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my</w:t>
      </w:r>
      <w:r>
        <w:t xml:space="preserve"> </w:t>
      </w:r>
      <w:r>
        <w:t>thynges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3094 (data/riverside_cats/NPT_riv.cat)</w:t>
        <w:br/>
      </w:r>
      <w:r>
        <w:t>Men</w:t>
      </w:r>
      <w:r>
        <w:t xml:space="preserve"> </w:t>
      </w:r>
      <w:r>
        <w:t>dreme</w:t>
      </w:r>
      <w:r>
        <w:t xml:space="preserve"> </w:t>
      </w:r>
      <w:r>
        <w:t>of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t>was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3099 (data/riverside_cats/NPT_riv.cat)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half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yseyled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3102 (data/riverside_cats/NPT_riv.cat)</w:t>
        <w:br/>
      </w:r>
      <w:r>
        <w:t>And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man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3109 (data/riverside_cats/NPT_riv.cat)</w:t>
        <w:br/>
      </w:r>
      <w:r>
        <w:t>That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dreem</w:t>
      </w:r>
      <w:r>
        <w:t xml:space="preserve"> </w:t>
      </w:r>
      <w:r>
        <w:t>ful</w:t>
      </w:r>
      <w:r>
        <w:t xml:space="preserve"> </w:t>
      </w:r>
      <w:r>
        <w:t>soore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3118 (data/riverside_cats/NPT_riv.cat)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litel</w:t>
      </w:r>
      <w:r>
        <w:t xml:space="preserve"> </w:t>
      </w:r>
      <w:r>
        <w:t>tale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3120 (data/riverside_cats/NPT_riv.cat)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3rd sg must end in -eth : writ</w:t>
      </w:r>
      <w:r>
        <w:br/>
        <w:t>The Nun's Priest's Tale 3123 (data/riverside_cats/NPT_riv.cat)</w:t>
        <w:br/>
      </w:r>
      <w:r>
        <w:t>Macrobeus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the</w:t>
      </w:r>
      <w:r>
        <w:t xml:space="preserve"> </w:t>
      </w:r>
      <w:r>
        <w:t>avisioun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3125 (data/riverside_cats/NPT_riv.cat)</w:t>
        <w:br/>
      </w:r>
      <w:r>
        <w:t>Affermeth</w:t>
      </w:r>
      <w:r>
        <w:t xml:space="preserve"> </w:t>
      </w:r>
      <w:r>
        <w:t>dremes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been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Nun's Priest's Tale 3130 (data/riverside_cats/NPT_riv.cat)</w:t>
        <w:br/>
      </w:r>
      <w:r>
        <w:t>Reed</w:t>
      </w:r>
      <w:r>
        <w:t xml:space="preserve"> </w:t>
      </w:r>
      <w:r>
        <w:t>eek</w:t>
      </w:r>
      <w:r>
        <w:t xml:space="preserve"> </w:t>
      </w:r>
      <w:r>
        <w:t>of</w:t>
      </w:r>
      <w:r>
        <w:t xml:space="preserve"> </w:t>
      </w:r>
      <w:r>
        <w:t>Joseph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wol</w:t>
      </w:r>
      <w:r>
        <w:br/>
        <w:t>The Nun's Priest's Tale 3136 (data/riverside_cats/NPT_riv.cat)</w:t>
        <w:br/>
      </w:r>
      <w:r>
        <w:t>Whoso</w:t>
      </w:r>
      <w:r>
        <w:t xml:space="preserve"> </w:t>
      </w:r>
      <w:r>
        <w:rPr>
          <w:i/>
        </w:rPr>
        <w:t>wol</w:t>
      </w:r>
      <w:r>
        <w:t xml:space="preserve"> </w:t>
      </w:r>
      <w:r>
        <w:t>seken</w:t>
      </w:r>
      <w:r>
        <w:t xml:space="preserve"> </w:t>
      </w:r>
      <w:r>
        <w:t>actes</w:t>
      </w:r>
      <w:r>
        <w:t xml:space="preserve"> </w:t>
      </w:r>
      <w:r>
        <w:t>of</w:t>
      </w:r>
      <w:r>
        <w:t xml:space="preserve"> </w:t>
      </w:r>
      <w:r>
        <w:t>sondry</w:t>
      </w:r>
      <w:r>
        <w:t xml:space="preserve"> </w:t>
      </w:r>
      <w:r>
        <w:t>remes</w:t>
      </w:r>
      <w:r>
        <w:br/>
        <w:br/>
      </w:r>
    </w:p>
    <w:p>
      <w:r>
        <w:rPr>
          <w:b/>
        </w:rPr>
        <w:t>Present 3rd sg must end in -eth : may</w:t>
      </w:r>
      <w:r>
        <w:br/>
        <w:t>The Nun's Priest's Tale 3137 (data/riverside_cats/NPT_riv.cat)</w:t>
        <w:br/>
      </w:r>
      <w:r>
        <w:rPr>
          <w:i/>
        </w:rPr>
        <w:t>May</w:t>
      </w:r>
      <w:r>
        <w:t xml:space="preserve"> </w:t>
      </w:r>
      <w:r>
        <w:t>rede</w:t>
      </w:r>
      <w:r>
        <w:t xml:space="preserve"> </w:t>
      </w:r>
      <w:r>
        <w:t>of</w:t>
      </w:r>
      <w:r>
        <w:t xml:space="preserve"> </w:t>
      </w:r>
      <w:r>
        <w:t>dremes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wonder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Nun's Priest's Tale 3147 (data/riverside_cats/NPT_riv.cat)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fighte</w:t>
      </w:r>
      <w:r>
        <w:t xml:space="preserve"> </w:t>
      </w:r>
      <w:r>
        <w:t>natheles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3150 (data/riverside_cats/NPT_riv.cat)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</w:t>
      </w:r>
      <w:r>
        <w:t xml:space="preserve"> </w:t>
      </w:r>
      <w:r>
        <w:t>day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3159 (data/riverside_cats/NPT_riv.cat)</w:t>
        <w:br/>
      </w:r>
      <w:r>
        <w:t>Of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t>God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me</w:t>
      </w:r>
      <w:r>
        <w:t xml:space="preserve"> </w:t>
      </w:r>
      <w:r>
        <w:t>large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3165 (data/riverside_cats/NPT_riv.cat)</w:t>
        <w:br/>
      </w:r>
      <w:r>
        <w:t>Madame</w:t>
      </w:r>
      <w:r>
        <w:t xml:space="preserve"> </w:t>
      </w:r>
      <w:r>
        <w:t>the</w:t>
      </w:r>
      <w:r>
        <w:t xml:space="preserve"> </w:t>
      </w:r>
      <w:r>
        <w:t>sentence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Latyn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3166 (data/riverside_cats/NPT_riv.cat)</w:t>
        <w:br/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blis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3169 (data/riverside_cats/NPT_riv.cat)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perche</w:t>
      </w:r>
      <w:r>
        <w:t xml:space="preserve"> </w:t>
      </w:r>
      <w:r>
        <w:rPr>
          <w:i/>
        </w:rPr>
        <w:t>is</w:t>
      </w:r>
      <w:r>
        <w:t xml:space="preserve"> </w:t>
      </w:r>
      <w:r>
        <w:t>maad</w:t>
      </w:r>
      <w:r>
        <w:t xml:space="preserve"> </w:t>
      </w:r>
      <w:r>
        <w:t>so</w:t>
      </w:r>
      <w:r>
        <w:t xml:space="preserve"> </w:t>
      </w:r>
      <w:r>
        <w:t>narwe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3175 (data/riverside_cats/NPT_riv.cat)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a</w:t>
      </w:r>
      <w:r>
        <w:t xml:space="preserve"> </w:t>
      </w:r>
      <w:r>
        <w:t>corn</w:t>
      </w:r>
      <w:r>
        <w:t xml:space="preserve"> </w:t>
      </w:r>
      <w:r>
        <w:t>lay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yerd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3194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Taurus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yronne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3198 (data/riverside_cats/NPT_riv.cat)</w:t>
        <w:br/>
      </w:r>
      <w:r>
        <w:t>The</w:t>
      </w:r>
      <w:r>
        <w:t xml:space="preserve"> </w:t>
      </w:r>
      <w:r>
        <w:t>sonne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clomben</w:t>
      </w:r>
      <w:r>
        <w:t xml:space="preserve"> </w:t>
      </w:r>
      <w:r>
        <w:t>up</w:t>
      </w:r>
      <w:r>
        <w:t xml:space="preserve"> </w:t>
      </w:r>
      <w:r>
        <w:t>on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3203 (data/riverside_cats/NPT_riv.cat)</w:t>
        <w:br/>
      </w:r>
      <w:r>
        <w:t>Ful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of</w:t>
      </w:r>
      <w:r>
        <w:t xml:space="preserve"> </w:t>
      </w:r>
      <w:r>
        <w:t>revel</w:t>
      </w:r>
      <w:r>
        <w:t xml:space="preserve"> </w:t>
      </w:r>
      <w:r>
        <w:t>and</w:t>
      </w:r>
      <w:r>
        <w:t xml:space="preserve"> </w:t>
      </w:r>
      <w:r>
        <w:t>solas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3205 (data/riverside_cats/NPT_riv.cat)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the</w:t>
      </w:r>
      <w:r>
        <w:t xml:space="preserve"> </w:t>
      </w:r>
      <w:r>
        <w:t>latter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woot</w:t>
      </w:r>
      <w:r>
        <w:br/>
        <w:t>The Nun's Priest's Tale 3206 (data/riverside_cats/NPT_riv.cat)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t>is</w:t>
      </w:r>
      <w:r>
        <w:t xml:space="preserve"> </w:t>
      </w:r>
      <w:r>
        <w:t>soone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3206 (data/riverside_cats/NPT_riv.cat)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is</w:t>
      </w:r>
      <w:r>
        <w:t xml:space="preserve"> </w:t>
      </w:r>
      <w:r>
        <w:t>soone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3212 (data/riverside_cats/NPT_riv.cat)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t>of</w:t>
      </w:r>
      <w:r>
        <w:t xml:space="preserve"> </w:t>
      </w:r>
      <w:r>
        <w:t>Launcelot</w:t>
      </w:r>
      <w:r>
        <w:t xml:space="preserve"> </w:t>
      </w:r>
      <w:r>
        <w:t>de</w:t>
      </w:r>
      <w:r>
        <w:t xml:space="preserve"> </w:t>
      </w:r>
      <w:r>
        <w:t>Lake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3216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woned</w:t>
      </w:r>
      <w:r>
        <w:t xml:space="preserve"> </w:t>
      </w:r>
      <w:r>
        <w:t>yeres</w:t>
      </w:r>
      <w:r>
        <w:t xml:space="preserve"> </w:t>
      </w:r>
      <w:r>
        <w:t>three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Nun's Priest's Tale 3224 (data/riverside_cats/NPT_riv.cat)</w:t>
        <w:br/>
      </w:r>
      <w:r>
        <w:t>As</w:t>
      </w:r>
      <w:r>
        <w:t xml:space="preserve"> </w:t>
      </w:r>
      <w:r>
        <w:t>gladly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homycides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3230 (data/riverside_cats/NPT_riv.cat)</w:t>
        <w:br/>
      </w:r>
      <w:r>
        <w:t>O</w:t>
      </w:r>
      <w:r>
        <w:t xml:space="preserve"> </w:t>
      </w:r>
      <w:r>
        <w:t>Chauntecleer</w:t>
      </w:r>
      <w:r>
        <w:t xml:space="preserve"> </w:t>
      </w:r>
      <w:r>
        <w:t>acursed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morwe</w:t>
      </w:r>
      <w:r>
        <w:br/>
        <w:br/>
      </w:r>
    </w:p>
    <w:p>
      <w:r>
        <w:rPr>
          <w:b/>
        </w:rPr>
        <w:t>Present 3rd sg must end in -eth : moot</w:t>
      </w:r>
      <w:r>
        <w:br/>
        <w:t>The Nun's Priest's Tale 3234 (data/riverside_cats/NPT_riv.cat)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forwoot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3236 (data/riverside_cats/NPT_riv.cat)</w:t>
        <w:br/>
      </w:r>
      <w:r>
        <w:t>Witnesse</w:t>
      </w:r>
      <w:r>
        <w:t xml:space="preserve"> </w:t>
      </w:r>
      <w:r>
        <w:t>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any</w:t>
      </w:r>
      <w:r>
        <w:t xml:space="preserve"> </w:t>
      </w:r>
      <w:r>
        <w:t>parfit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3237 (data/riverside_cats/NPT_riv.cat)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scole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altercacioun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3239 (data/riverside_cats/NPT_riv.cat)</w:t>
        <w:br/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t>an</w:t>
      </w:r>
      <w:r>
        <w:t xml:space="preserve"> </w:t>
      </w:r>
      <w:r>
        <w:t>hundred</w:t>
      </w:r>
      <w:r>
        <w:t xml:space="preserve"> </w:t>
      </w:r>
      <w:r>
        <w:t>thousand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Present 3rd sg must end in -eth : kan</w:t>
      </w:r>
      <w:r>
        <w:br/>
        <w:t>The Nun's Priest's Tale 3241 (data/riverside_cats/NPT_riv.cat)</w:t>
        <w:br/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hooly</w:t>
      </w:r>
      <w:r>
        <w:t xml:space="preserve"> </w:t>
      </w:r>
      <w:r>
        <w:t>doctour</w:t>
      </w:r>
      <w:r>
        <w:t xml:space="preserve"> </w:t>
      </w:r>
      <w:r>
        <w:t>Augustyn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3246 (data/riverside_cats/NPT_riv.cat)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if</w:t>
      </w:r>
      <w:r>
        <w:t xml:space="preserve"> </w:t>
      </w:r>
      <w:r>
        <w:t>free</w:t>
      </w:r>
      <w:r>
        <w:t xml:space="preserve"> </w:t>
      </w:r>
      <w:r>
        <w:t>choys</w:t>
      </w:r>
      <w:r>
        <w:t xml:space="preserve"> </w:t>
      </w:r>
      <w:r>
        <w:rPr>
          <w:i/>
        </w:rPr>
        <w:t>be</w:t>
      </w:r>
      <w:r>
        <w:t xml:space="preserve"> </w:t>
      </w:r>
      <w:r>
        <w:t>graunted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3247 (data/riverside_cats/NPT_riv.cat)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same</w:t>
      </w:r>
      <w:r>
        <w:t xml:space="preserve"> </w:t>
      </w:r>
      <w:r>
        <w:t>thyng</w:t>
      </w:r>
      <w:r>
        <w:t xml:space="preserve"> </w:t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it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3251 (data/riverside_cats/NPT_riv.cat)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</w:t>
      </w:r>
      <w:r>
        <w:t xml:space="preserve"> </w:t>
      </w:r>
      <w:r>
        <w:t>of</w:t>
      </w:r>
      <w:r>
        <w:t xml:space="preserve"> </w:t>
      </w:r>
      <w:r>
        <w:t>swich</w:t>
      </w:r>
      <w:r>
        <w:t xml:space="preserve"> </w:t>
      </w:r>
      <w:r>
        <w:t>mateere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3252 (data/riverside_cats/NPT_riv.cat)</w:t>
        <w:br/>
      </w:r>
      <w:r>
        <w:t>My</w:t>
      </w:r>
      <w:r>
        <w:t xml:space="preserve"> </w:t>
      </w:r>
      <w:r>
        <w:t>tale</w:t>
      </w:r>
      <w:r>
        <w:t xml:space="preserve"> </w:t>
      </w:r>
      <w:r>
        <w:t>is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cok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Infinitive must end in -en or -e : go</w:t>
      </w:r>
      <w:r>
        <w:br/>
        <w:t>The Nun's Priest's Tale 3258 (data/riverside_cats/NPT_riv.cat)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Adam</w:t>
      </w:r>
      <w:r>
        <w:t xml:space="preserve"> </w:t>
      </w:r>
      <w:r>
        <w:t>fro</w:t>
      </w:r>
      <w:r>
        <w:t xml:space="preserve"> </w:t>
      </w:r>
      <w:r>
        <w:t>Paradys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Nun's Priest's Tale 3264 (data/riverside_cats/NPT_riv.cat)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lith</w:t>
      </w:r>
      <w:r>
        <w:br/>
        <w:t>The Nun's Priest's Tale 3268 (data/riverside_cats/NPT_riv.cat)</w:t>
        <w:br/>
      </w:r>
      <w:r>
        <w:rPr>
          <w:i/>
        </w:rPr>
        <w:t>Lith</w:t>
      </w:r>
      <w:r>
        <w:t xml:space="preserve"> </w:t>
      </w:r>
      <w:r>
        <w:t>Pertelote</w:t>
      </w:r>
      <w:r>
        <w:t xml:space="preserve"> </w:t>
      </w:r>
      <w:r>
        <w:t>and</w:t>
      </w:r>
      <w:r>
        <w:t xml:space="preserve"> </w:t>
      </w:r>
      <w:r>
        <w:t>alle</w:t>
      </w:r>
      <w:r>
        <w:t xml:space="preserve"> </w:t>
      </w:r>
      <w:r>
        <w:t>hire</w:t>
      </w:r>
      <w:r>
        <w:t xml:space="preserve"> </w:t>
      </w:r>
      <w:r>
        <w:t>sustres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3271 (data/riverside_cats/NPT_riv.cat)</w:t>
        <w:br/>
      </w:r>
      <w:r>
        <w:t>For</w:t>
      </w:r>
      <w:r>
        <w:t xml:space="preserve"> </w:t>
      </w:r>
      <w:r>
        <w:t>Phisiologus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sikerly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3277 (data/riverside_cats/NPT_riv.cat)</w:t>
        <w:br/>
      </w:r>
      <w:r>
        <w:t>But</w:t>
      </w:r>
      <w:r>
        <w:t xml:space="preserve"> </w:t>
      </w:r>
      <w:r>
        <w:t>cride</w:t>
      </w:r>
      <w:r>
        <w:t xml:space="preserve"> </w:t>
      </w:r>
      <w:r>
        <w:t>anon</w:t>
      </w:r>
      <w:r>
        <w:t xml:space="preserve"> </w:t>
      </w:r>
      <w:r>
        <w:t>Cok</w:t>
      </w:r>
      <w:r>
        <w:t xml:space="preserve"> </w:t>
      </w:r>
      <w:r>
        <w:t>cok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3281 (data/riverside_cats/NPT_riv.cat)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erst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seyn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Infinitive must end in -en or -e : han</w:t>
      </w:r>
      <w:r>
        <w:br/>
        <w:t>The Nun's Priest's Tale 3283 (data/riverside_cats/NPT_riv.cat)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fled</w:t>
      </w:r>
      <w:r>
        <w:t xml:space="preserve"> </w:t>
      </w:r>
      <w:r>
        <w:t>but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3284 (data/riverside_cats/NPT_riv.cat)</w:t>
        <w:br/>
      </w:r>
      <w:r>
        <w:t>Seyde</w:t>
      </w:r>
      <w:r>
        <w:t xml:space="preserve"> </w:t>
      </w:r>
      <w:r>
        <w:t>Gentil</w:t>
      </w:r>
      <w:r>
        <w:t xml:space="preserve"> </w:t>
      </w:r>
      <w:r>
        <w:t>sire</w:t>
      </w:r>
      <w:r>
        <w:t xml:space="preserve"> </w:t>
      </w:r>
      <w:r>
        <w:t>allas</w:t>
      </w:r>
      <w:r>
        <w:t xml:space="preserve"> </w:t>
      </w:r>
      <w:r>
        <w:t>wher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3292 (data/riverside_cats/NPT_riv.cat)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aungel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kan</w:t>
      </w:r>
      <w:r>
        <w:br/>
        <w:t>The Nun's Priest's Tale 3294 (data/riverside_cats/NPT_riv.cat)</w:t>
        <w:br/>
      </w:r>
      <w:r>
        <w:t>Than</w:t>
      </w:r>
      <w:r>
        <w:t xml:space="preserve"> </w:t>
      </w:r>
      <w:r>
        <w:t>hadde</w:t>
      </w:r>
      <w:r>
        <w:t xml:space="preserve"> </w:t>
      </w:r>
      <w:r>
        <w:t>Boece</w:t>
      </w:r>
      <w:r>
        <w:t xml:space="preserve"> </w:t>
      </w:r>
      <w:r>
        <w:t>or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Nun's Priest's Tale 3301 (data/riverside_cats/NPT_riv.cat)</w:t>
        <w:br/>
      </w:r>
      <w:r>
        <w:t>Save</w:t>
      </w:r>
      <w:r>
        <w:t xml:space="preserve"> </w:t>
      </w:r>
      <w:r>
        <w:t>yow</w:t>
      </w:r>
      <w:r>
        <w:t xml:space="preserve"> </w:t>
      </w:r>
      <w:r>
        <w:t>I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nevere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3328 (data/riverside_cats/NPT_riv.cat)</w:t>
        <w:br/>
      </w:r>
      <w:r>
        <w:t>Than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soothfastnesse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Nun's Priest's Tale 3335 (data/riverside_cats/NPT_riv.cat)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gargat</w:t>
      </w:r>
      <w:r>
        <w:t xml:space="preserve"> </w:t>
      </w:r>
      <w:r>
        <w:rPr>
          <w:i/>
        </w:rPr>
        <w:t>hente</w:t>
      </w:r>
      <w:r>
        <w:t xml:space="preserve"> </w:t>
      </w:r>
      <w:r>
        <w:t>Chauntecleer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3348 (data/riverside_cats/NPT_riv.cat)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thy</w:t>
      </w:r>
      <w:r>
        <w:t xml:space="preserve"> </w:t>
      </w:r>
      <w:r>
        <w:t>worthy</w:t>
      </w:r>
      <w:r>
        <w:t xml:space="preserve"> </w:t>
      </w:r>
      <w:r>
        <w:t>kyng</w:t>
      </w:r>
      <w:r>
        <w:t xml:space="preserve"> </w:t>
      </w:r>
      <w:r>
        <w:t>Richard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3352 (data/riverside_cats/NPT_riv.cat)</w:t>
        <w:br/>
      </w:r>
      <w:r>
        <w:t>For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Friday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3358 (data/riverside_cats/NPT_riv.cat)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hent</w:t>
      </w:r>
      <w:r>
        <w:t xml:space="preserve"> </w:t>
      </w:r>
      <w:r>
        <w:t>kyng</w:t>
      </w:r>
      <w:r>
        <w:t xml:space="preserve"> </w:t>
      </w:r>
      <w:r>
        <w:t>Priam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3359 (data/riverside_cats/NPT_riv.cat)</w:t>
        <w:br/>
      </w:r>
      <w:r>
        <w:t>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seith</w:t>
      </w:r>
      <w:r>
        <w:t xml:space="preserve"> </w:t>
      </w:r>
      <w:r>
        <w:t>us</w:t>
      </w:r>
      <w:r>
        <w:t xml:space="preserve"> </w:t>
      </w:r>
      <w:r>
        <w:t>Eneydos</w:t>
      </w:r>
      <w:r>
        <w:br/>
        <w:br/>
      </w:r>
    </w:p>
    <w:p>
      <w:r>
        <w:rPr>
          <w:b/>
        </w:rPr>
        <w:t>Past plural must end in -en or -e : had</w:t>
      </w:r>
      <w:r>
        <w:br/>
        <w:t>The Nun's Priest's Tale 3361 (data/riverside_cats/NPT_riv.cat)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had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Chauntecleer</w:t>
      </w:r>
      <w:r>
        <w:t xml:space="preserve"> </w:t>
      </w:r>
      <w:r>
        <w:t>the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Nun's Priest's Tale 3364 (data/riverside_cats/NPT_riv.cat)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Nun's Priest's Tale 3367 (data/riverside_cats/NPT_riv.cat)</w:t>
        <w:br/>
      </w:r>
      <w:r>
        <w:t>That</w:t>
      </w:r>
      <w:r>
        <w:t xml:space="preserve"> </w:t>
      </w:r>
      <w:r>
        <w:t>wilfully</w:t>
      </w:r>
      <w:r>
        <w:t xml:space="preserve"> </w:t>
      </w:r>
      <w:r>
        <w:t>into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3368 (data/riverside_cats/NPT_riv.cat)</w:t>
        <w:br/>
      </w:r>
      <w:r>
        <w:t>And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hirselven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stedefast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Nun's Priest's Tale 3370 (data/riverside_cats/NPT_riv.cat)</w:t>
        <w:br/>
      </w:r>
      <w:r>
        <w:t>As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Nero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the</w:t>
      </w:r>
      <w:r>
        <w:t xml:space="preserve"> </w:t>
      </w:r>
      <w:r>
        <w:t>citee</w:t>
      </w:r>
      <w:r>
        <w:br/>
        <w:br/>
      </w:r>
    </w:p>
    <w:p>
      <w:r>
        <w:rPr>
          <w:b/>
        </w:rPr>
        <w:t>Present 3rd sg must end in -eth : hath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Nun's Priest's Tale 3373 (data/riverside_cats/NPT_riv.cat)</w:t>
        <w:br/>
      </w:r>
      <w:r>
        <w:t>Withouten</w:t>
      </w:r>
      <w:r>
        <w:t xml:space="preserve"> </w:t>
      </w:r>
      <w:r>
        <w:t>gilt</w:t>
      </w:r>
      <w:r>
        <w:t xml:space="preserve"> </w:t>
      </w:r>
      <w:r>
        <w:t>this</w:t>
      </w:r>
      <w:r>
        <w:t xml:space="preserve"> </w:t>
      </w:r>
      <w:r>
        <w:t>Nero</w:t>
      </w:r>
      <w:r>
        <w:t xml:space="preserve"> </w:t>
      </w:r>
      <w:r>
        <w:t>hath</w:t>
      </w:r>
      <w:r>
        <w:t xml:space="preserve"> </w:t>
      </w:r>
      <w:r>
        <w:t>hem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gon</w:t>
      </w:r>
      <w:r>
        <w:br/>
        <w:t>The Nun's Priest's Tale 3378 (data/riverside_cats/NPT_riv.cat)</w:t>
        <w:br/>
      </w:r>
      <w:r>
        <w:t>And</w:t>
      </w:r>
      <w:r>
        <w:t xml:space="preserve"> </w:t>
      </w:r>
      <w:r>
        <w:t>syen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toward</w:t>
      </w:r>
      <w:r>
        <w:t xml:space="preserve"> </w:t>
      </w:r>
      <w:r>
        <w:t>the</w:t>
      </w:r>
      <w:r>
        <w:t xml:space="preserve"> </w:t>
      </w:r>
      <w:r>
        <w:t>grove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3381 (data/riverside_cats/NPT_riv.cat)</w:t>
        <w:br/>
      </w:r>
      <w:r>
        <w:t>Ha</w:t>
      </w:r>
      <w:r>
        <w:t xml:space="preserve"> </w:t>
      </w:r>
      <w:r>
        <w:t>ha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t>hym</w:t>
      </w:r>
      <w:r>
        <w:t xml:space="preserve"> </w:t>
      </w:r>
      <w:r>
        <w:t>they</w:t>
      </w:r>
      <w:r>
        <w:t xml:space="preserve"> </w:t>
      </w:r>
      <w:r>
        <w:rPr>
          <w:i/>
        </w:rPr>
        <w:t>ran</w:t>
      </w:r>
      <w:r>
        <w:br/>
        <w:br/>
      </w:r>
    </w:p>
    <w:p>
      <w:r>
        <w:rPr>
          <w:b/>
        </w:rPr>
        <w:t>Past plural must end in -en or -e : ran</w:t>
      </w:r>
      <w:r>
        <w:br/>
        <w:t>The Nun's Priest's Tale 3385 (data/riverside_cats/NPT_riv.cat)</w:t>
        <w:br/>
      </w:r>
      <w:r>
        <w:rPr>
          <w:i/>
        </w:rPr>
        <w:t>Ran</w:t>
      </w:r>
      <w:r>
        <w:t xml:space="preserve"> </w:t>
      </w:r>
      <w:r>
        <w:t>cow</w:t>
      </w:r>
      <w:r>
        <w:t xml:space="preserve"> </w:t>
      </w:r>
      <w:r>
        <w:t>and</w:t>
      </w:r>
      <w:r>
        <w:t xml:space="preserve"> </w:t>
      </w:r>
      <w:r>
        <w:t>calf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the</w:t>
      </w:r>
      <w:r>
        <w:t xml:space="preserve"> </w:t>
      </w:r>
      <w:r>
        <w:t>verray</w:t>
      </w:r>
      <w:r>
        <w:t xml:space="preserve"> </w:t>
      </w:r>
      <w:r>
        <w:t>hogges</w:t>
      </w:r>
      <w:r>
        <w:br/>
        <w:br/>
      </w:r>
    </w:p>
    <w:p>
      <w:r>
        <w:rPr>
          <w:b/>
        </w:rPr>
        <w:t>Present 3rd sg must end in -eth : breeke</w:t>
      </w:r>
      <w:r>
        <w:br/>
        <w:t>The Nun's Priest's Tale 3388 (data/riverside_cats/NPT_riv.cat)</w:t>
        <w:br/>
      </w:r>
      <w:r>
        <w:t>They</w:t>
      </w:r>
      <w:r>
        <w:t xml:space="preserve"> </w:t>
      </w:r>
      <w:r>
        <w:t>ronne</w:t>
      </w:r>
      <w:r>
        <w:t xml:space="preserve"> </w:t>
      </w:r>
      <w:r>
        <w:t>so</w:t>
      </w:r>
      <w:r>
        <w:t xml:space="preserve"> </w:t>
      </w:r>
      <w:r>
        <w:t>hem</w:t>
      </w:r>
      <w:r>
        <w:t xml:space="preserve"> </w:t>
      </w:r>
      <w:r>
        <w:t>thoughte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breeke</w:t>
      </w:r>
      <w:r>
        <w:br/>
        <w:br/>
      </w:r>
    </w:p>
    <w:p>
      <w:r>
        <w:rPr>
          <w:b/>
        </w:rPr>
        <w:t>Past plural must end in -en or -e : powped</w:t>
      </w:r>
      <w:r>
        <w:br/>
        <w:t>The Nun's Priest's Tale 3399 (data/riverside_cats/NPT_riv.cat)</w:t>
        <w:br/>
      </w:r>
      <w:r>
        <w:t>Of</w:t>
      </w:r>
      <w:r>
        <w:t xml:space="preserve"> </w:t>
      </w:r>
      <w:r>
        <w:t>horn</w:t>
      </w:r>
      <w:r>
        <w:t xml:space="preserve"> </w:t>
      </w:r>
      <w:r>
        <w:t>of</w:t>
      </w:r>
      <w:r>
        <w:t xml:space="preserve"> </w:t>
      </w:r>
      <w:r>
        <w:t>boon</w:t>
      </w:r>
      <w:r>
        <w:t xml:space="preserve"> </w:t>
      </w:r>
      <w:r>
        <w:t>in</w:t>
      </w:r>
      <w:r>
        <w:t xml:space="preserve"> </w:t>
      </w:r>
      <w:r>
        <w:t>whiche</w:t>
      </w:r>
      <w:r>
        <w:t xml:space="preserve"> </w:t>
      </w:r>
      <w:r>
        <w:t>they</w:t>
      </w:r>
      <w:r>
        <w:t xml:space="preserve"> </w:t>
      </w:r>
      <w:r>
        <w:t>blewe</w:t>
      </w:r>
      <w:r>
        <w:t xml:space="preserve"> </w:t>
      </w:r>
      <w:r>
        <w:t>and</w:t>
      </w:r>
      <w:r>
        <w:t xml:space="preserve"> </w:t>
      </w:r>
      <w:r>
        <w:rPr>
          <w:i/>
        </w:rPr>
        <w:t>powped</w:t>
      </w:r>
      <w:r>
        <w:br/>
        <w:br/>
      </w:r>
    </w:p>
    <w:p>
      <w:r>
        <w:rPr>
          <w:b/>
        </w:rPr>
        <w:t>Past plural must end in -en or -e : howped</w:t>
      </w:r>
      <w:r>
        <w:br/>
        <w:t>The Nun's Priest's Tale 3400 (data/riverside_cats/NPT_riv.cat)</w:t>
        <w:br/>
      </w:r>
      <w:r>
        <w:t>And</w:t>
      </w:r>
      <w:r>
        <w:t xml:space="preserve"> </w:t>
      </w:r>
      <w:r>
        <w:t>therwithal</w:t>
      </w:r>
      <w:r>
        <w:t xml:space="preserve"> </w:t>
      </w:r>
      <w:r>
        <w:t>they</w:t>
      </w:r>
      <w:r>
        <w:t xml:space="preserve"> </w:t>
      </w:r>
      <w:r>
        <w:t>skriked</w:t>
      </w:r>
      <w:r>
        <w:t xml:space="preserve"> </w:t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howped</w:t>
      </w:r>
      <w:r>
        <w:br/>
        <w:br/>
      </w:r>
    </w:p>
    <w:p>
      <w:r>
        <w:rPr>
          <w:b/>
        </w:rPr>
        <w:t>Present 3rd sg must end in -eth : helpe</w:t>
      </w:r>
      <w:r>
        <w:br/>
        <w:t>The Nun's Priest's Tale 3408 (data/riverside_cats/NPT_riv.cat)</w:t>
        <w:br/>
      </w:r>
      <w:r>
        <w:t>Yet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wys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falle</w:t>
      </w:r>
      <w:r>
        <w:br/>
        <w:t>The Nun's Priest's Tale 3410 (data/riverside_cats/NPT_riv.cat)</w:t>
        <w:br/>
      </w:r>
      <w:r>
        <w:t>A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t xml:space="preserve"> </w:t>
      </w:r>
      <w:r>
        <w:t>upon</w:t>
      </w:r>
      <w:r>
        <w:t xml:space="preserve"> </w:t>
      </w:r>
      <w:r>
        <w:t>yow</w:t>
      </w:r>
      <w:r>
        <w:t xml:space="preserve"> </w:t>
      </w:r>
      <w:r>
        <w:rPr>
          <w:i/>
        </w:rPr>
        <w:t>falle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3412 (data/riverside_cats/NPT_riv.cat)</w:t>
        <w:br/>
      </w:r>
      <w:r>
        <w:t>Maugree</w:t>
      </w:r>
      <w:r>
        <w:t xml:space="preserve"> </w:t>
      </w:r>
      <w:r>
        <w:t>youre</w:t>
      </w:r>
      <w:r>
        <w:t xml:space="preserve"> </w:t>
      </w:r>
      <w:r>
        <w:t>heed</w:t>
      </w:r>
      <w:r>
        <w:t xml:space="preserve"> </w:t>
      </w:r>
      <w:r>
        <w:t>the</w:t>
      </w:r>
      <w:r>
        <w:t xml:space="preserve"> </w:t>
      </w:r>
      <w:r>
        <w:t>cok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heere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shal</w:t>
      </w:r>
      <w:r>
        <w:br/>
        <w:t>The Nun's Priest's Tale 3414 (data/riverside_cats/NPT_riv.cat)</w:t>
        <w:br/>
      </w:r>
      <w:r>
        <w:t>The</w:t>
      </w:r>
      <w:r>
        <w:t xml:space="preserve"> </w:t>
      </w:r>
      <w:r>
        <w:t>fox</w:t>
      </w:r>
      <w:r>
        <w:t xml:space="preserve"> </w:t>
      </w:r>
      <w:r>
        <w:t>answerde</w:t>
      </w:r>
      <w:r>
        <w:t xml:space="preserve"> </w:t>
      </w:r>
      <w:r>
        <w:t>In</w:t>
      </w:r>
      <w:r>
        <w:t xml:space="preserve"> </w:t>
      </w:r>
      <w:r>
        <w:t>feith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don</w:t>
      </w:r>
      <w:r>
        <w:br/>
        <w:br/>
      </w:r>
    </w:p>
    <w:p>
      <w:r>
        <w:rPr>
          <w:b/>
        </w:rPr>
        <w:t>Present 3rd sg must end in -eth : help</w:t>
      </w:r>
      <w:r>
        <w:br/>
        <w:t>The Nun's Priest's Tale 3425 (data/riverside_cats/NPT_riv.cat)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seye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do</w:t>
      </w:r>
      <w:r>
        <w:br/>
        <w:t>The Nun's Priest's Tale 3430 (data/riverside_cats/NPT_riv.cat)</w:t>
        <w:br/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wynke</w:t>
      </w:r>
      <w:r>
        <w:t xml:space="preserve"> </w:t>
      </w:r>
      <w:r>
        <w:t>with</w:t>
      </w:r>
      <w:r>
        <w:t xml:space="preserve"> </w:t>
      </w:r>
      <w:r>
        <w:t>myn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yeve</w:t>
      </w:r>
      <w:r>
        <w:br/>
        <w:t>The Nun's Priest's Tale 3433 (data/riverside_cats/NPT_riv.cat)</w:t>
        <w:br/>
      </w:r>
      <w:r>
        <w:t>Nay</w:t>
      </w:r>
      <w:r>
        <w:t xml:space="preserve"> </w:t>
      </w:r>
      <w:r>
        <w:t>quod</w:t>
      </w:r>
      <w:r>
        <w:t xml:space="preserve"> </w:t>
      </w:r>
      <w:r>
        <w:t>the</w:t>
      </w:r>
      <w:r>
        <w:t xml:space="preserve"> </w:t>
      </w:r>
      <w:r>
        <w:t>fox</w:t>
      </w:r>
      <w:r>
        <w:t xml:space="preserve"> </w:t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hym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3434 (data/riverside_cats/NPT_riv.cat)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undiscreet</w:t>
      </w:r>
      <w:r>
        <w:t xml:space="preserve"> </w:t>
      </w:r>
      <w:r>
        <w:t>of</w:t>
      </w:r>
      <w:r>
        <w:t xml:space="preserve"> </w:t>
      </w:r>
      <w:r>
        <w:t>governaunce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3436 (data/riverside_cats/NPT_riv.cat)</w:t>
        <w:br/>
      </w:r>
      <w:r>
        <w:t>Lo</w:t>
      </w:r>
      <w:r>
        <w:t xml:space="preserve"> </w:t>
      </w:r>
      <w:r>
        <w:t>swich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3441 (data/riverside_cats/NPT_riv.cat)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3441 (data/riverside_cats/NPT_riv.cat)</w:t>
        <w:br/>
      </w:r>
      <w:r>
        <w:t>For</w:t>
      </w:r>
      <w:r>
        <w:t xml:space="preserve"> </w:t>
      </w:r>
      <w:r>
        <w:t>Seint</w:t>
      </w:r>
      <w:r>
        <w:t xml:space="preserve"> </w:t>
      </w:r>
      <w:r>
        <w:t>Paul</w:t>
      </w:r>
      <w:r>
        <w:t xml:space="preserve"> </w:t>
      </w:r>
      <w:r>
        <w:t>seith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writen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Nun's Priest's Tale 3442 (data/riverside_cats/NPT_riv.cat)</w:t>
        <w:br/>
      </w:r>
      <w:r>
        <w:t>To</w:t>
      </w:r>
      <w:r>
        <w:t xml:space="preserve"> </w:t>
      </w:r>
      <w:r>
        <w:t>oure</w:t>
      </w:r>
      <w:r>
        <w:t xml:space="preserve"> </w:t>
      </w:r>
      <w:r>
        <w:t>doctrine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ywrite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be</w:t>
      </w:r>
      <w:r>
        <w:br/>
        <w:t>The Nun's Priest's Tale 3444 (data/riverside_cats/NPT_riv.cat)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God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thy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Nun's Priest's Tale 3445 (data/riverside_cats/NPT_riv.cat)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goode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864 (data/riverside_cats/WBT_riv.cat)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se</w:t>
      </w:r>
      <w:r>
        <w:t xml:space="preserve"> </w:t>
      </w:r>
      <w:r>
        <w:t>none</w:t>
      </w:r>
      <w:r>
        <w:t xml:space="preserve"> </w:t>
      </w:r>
      <w:r>
        <w:t>elves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880 (data/riverside_cats/WBT_riv.cat)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incubus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881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but</w:t>
      </w:r>
      <w:r>
        <w:t xml:space="preserve"> </w:t>
      </w:r>
      <w:r>
        <w:t>dishonour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892 (data/riverside_cats/WBT_riv.cat)</w:t>
        <w:br/>
      </w:r>
      <w:r>
        <w:t>By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lawe</w:t>
      </w:r>
      <w:r>
        <w:t xml:space="preserve"> </w:t>
      </w:r>
      <w:r>
        <w:t>and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lost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Infinitive must end in -en or -e : gon</w:t>
      </w:r>
      <w:r>
        <w:br/>
        <w:t>The Wife of Bath's Tale 908 (data/riverside_cats/WBT_riv.cat)</w:t>
        <w:br/>
      </w:r>
      <w:r>
        <w:t>Yet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yeve</w:t>
      </w:r>
      <w:r>
        <w:t xml:space="preserve"> </w:t>
      </w:r>
      <w:r>
        <w:t>thee</w:t>
      </w:r>
      <w:r>
        <w:t xml:space="preserve"> </w:t>
      </w:r>
      <w:r>
        <w:t>leve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914 (data/riverside_cats/WBT_riv.cat)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Tale 931 (data/riverside_cats/WBT_riv.cat)</w:t>
        <w:br/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ful</w:t>
      </w:r>
      <w:r>
        <w:t xml:space="preserve"> </w:t>
      </w:r>
      <w:r>
        <w:t>ny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rPr>
          <w:i/>
        </w:rP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936 (data/riverside_cats/WBT_riv.cat)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free</w:t>
      </w:r>
      <w:r>
        <w:t xml:space="preserve"> </w:t>
      </w:r>
      <w:r>
        <w:t>and</w:t>
      </w:r>
      <w:r>
        <w:t xml:space="preserve"> </w:t>
      </w:r>
      <w:r>
        <w:t>do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us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939 (data/riverside_cats/WBT_riv.cat)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940 (data/riverside_cats/WBT_riv.cat)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clawe</w:t>
      </w:r>
      <w:r>
        <w:t xml:space="preserve"> </w:t>
      </w:r>
      <w:r>
        <w:t>us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galle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Tale 942 (data/riverside_cats/WBT_riv.cat)</w:t>
        <w:br/>
      </w:r>
      <w:r>
        <w:t>Assay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dooth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942 (data/riverside_cats/WBT_riv.cat)</w:t>
        <w:br/>
      </w:r>
      <w:r>
        <w:t>Assay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fynde</w:t>
      </w:r>
      <w:r>
        <w:t xml:space="preserve"> </w:t>
      </w:r>
      <w:r>
        <w:t>it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rPr>
          <w:i/>
        </w:rPr>
        <w:t>dooth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944 (data/riverside_cats/WBT_riv.cat)</w:t>
        <w:br/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holden</w:t>
      </w:r>
      <w:r>
        <w:t xml:space="preserve"> </w:t>
      </w:r>
      <w:r>
        <w:t>wise</w:t>
      </w:r>
      <w:r>
        <w:t xml:space="preserve"> </w:t>
      </w:r>
      <w:r>
        <w:t>and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Wife of Bath's Tale 945 (data/riverside_cats/WBT_riv.cat)</w:t>
        <w:br/>
      </w:r>
      <w:r>
        <w:t>And</w:t>
      </w:r>
      <w:r>
        <w:t xml:space="preserve"> </w:t>
      </w:r>
      <w:r>
        <w:t>somme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greet</w:t>
      </w:r>
      <w:r>
        <w:t xml:space="preserve"> </w:t>
      </w:r>
      <w:r>
        <w:t>delit</w:t>
      </w:r>
      <w:r>
        <w:t xml:space="preserve"> </w:t>
      </w:r>
      <w:r>
        <w:rPr>
          <w:i/>
        </w:rPr>
        <w:t>han</w:t>
      </w:r>
      <w:r>
        <w:t xml:space="preserve"> </w:t>
      </w:r>
      <w:r>
        <w:t>we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949 (data/riverside_cats/WBT_riv.cat)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rakestele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962 (data/riverside_cats/WBT_riv.cat)</w:t>
        <w:br/>
      </w:r>
      <w:r>
        <w:t>She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963 (data/riverside_cats/WBT_riv.cat)</w:t>
        <w:br/>
      </w:r>
      <w:r>
        <w:t>To</w:t>
      </w:r>
      <w:r>
        <w:t xml:space="preserve"> </w:t>
      </w:r>
      <w:r>
        <w:t>make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foul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Wife of Bath's Tale 965 (data/riverside_cats/WBT_riv.cat)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hir</w:t>
      </w:r>
      <w:r>
        <w:t xml:space="preserve"> </w:t>
      </w:r>
      <w:r>
        <w:t>thoughte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Wife of Bath's Tale 969 (data/riverside_cats/WBT_riv.cat)</w:t>
        <w:br/>
      </w:r>
      <w:r>
        <w:t>And</w:t>
      </w:r>
      <w:r>
        <w:t xml:space="preserve"> </w:t>
      </w:r>
      <w:r>
        <w:t>sith</w:t>
      </w:r>
      <w:r>
        <w:t xml:space="preserve"> </w:t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976 (data/riverside_cats/WBT_riv.cat)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longe</w:t>
      </w:r>
      <w:r>
        <w:t xml:space="preserve"> </w:t>
      </w:r>
      <w:r>
        <w:t>asses</w:t>
      </w:r>
      <w:r>
        <w:t xml:space="preserve"> </w:t>
      </w:r>
      <w:r>
        <w:t>erys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977 (data/riverside_cats/WBT_riv.cat)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it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979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thogh</w:t>
      </w:r>
      <w:r>
        <w:t xml:space="preserve"> </w:t>
      </w:r>
      <w:r>
        <w:t>we</w:t>
      </w:r>
      <w:r>
        <w:t xml:space="preserve"> </w:t>
      </w:r>
      <w:r>
        <w:t>a</w:t>
      </w:r>
      <w:r>
        <w:t xml:space="preserve"> </w:t>
      </w:r>
      <w:r>
        <w:t>tyme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moot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rPr>
          <w:i/>
        </w:rPr>
        <w:t>moot</w:t>
      </w:r>
      <w:r>
        <w:t xml:space="preserve"> </w:t>
      </w:r>
      <w:r>
        <w:t>we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kan</w:t>
      </w:r>
      <w:r>
        <w:br/>
        <w:t>The Wife of Bath's Tale 980 (data/riverside_cats/WBT_riv.cat)</w:t>
        <w:br/>
      </w:r>
      <w:r>
        <w:t>Yet</w:t>
      </w:r>
      <w:r>
        <w:t xml:space="preserve"> </w:t>
      </w:r>
      <w:r>
        <w:t>out</w:t>
      </w:r>
      <w:r>
        <w:t xml:space="preserve"> </w:t>
      </w:r>
      <w:r>
        <w:t>it</w:t>
      </w:r>
      <w:r>
        <w:t xml:space="preserve"> </w:t>
      </w:r>
      <w:r>
        <w:t>moot</w:t>
      </w:r>
      <w:r>
        <w:t xml:space="preserve"> </w:t>
      </w:r>
      <w:r>
        <w:t>we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hyde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Wife of Bath's Tale 981 (data/riverside_cats/WBT_riv.cat)</w:t>
        <w:br/>
      </w:r>
      <w:r>
        <w:t>The</w:t>
      </w:r>
      <w:r>
        <w:t xml:space="preserve"> </w:t>
      </w:r>
      <w:r>
        <w:t>remenant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983 (data/riverside_cats/WBT_riv.cat)</w:t>
        <w:br/>
      </w:r>
      <w:r>
        <w:t>This</w:t>
      </w:r>
      <w:r>
        <w:t xml:space="preserve"> </w:t>
      </w:r>
      <w:r>
        <w:t>knyght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specially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999 (data/riverside_cats/WBT_riv.cat)</w:t>
        <w:br/>
      </w:r>
      <w:r>
        <w:t>A</w:t>
      </w:r>
      <w:r>
        <w:t xml:space="preserve"> </w:t>
      </w:r>
      <w:r>
        <w:t>fouler</w:t>
      </w:r>
      <w:r>
        <w:t xml:space="preserve"> </w:t>
      </w:r>
      <w:r>
        <w:t>wight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1003 (data/riverside_cats/WBT_riv.cat)</w:t>
        <w:br/>
      </w:r>
      <w:r>
        <w:t>Paraventure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1004 (data/riverside_cats/WBT_riv.cat)</w:t>
        <w:br/>
      </w:r>
      <w:r>
        <w:t>Thise</w:t>
      </w:r>
      <w:r>
        <w:t xml:space="preserve"> </w:t>
      </w:r>
      <w:r>
        <w:t>olde</w:t>
      </w:r>
      <w:r>
        <w:t xml:space="preserve"> </w:t>
      </w:r>
      <w:r>
        <w:t>folk</w:t>
      </w:r>
      <w:r>
        <w:t xml:space="preserve"> </w:t>
      </w:r>
      <w:r>
        <w:rPr>
          <w:i/>
        </w:rPr>
        <w:t>kan</w:t>
      </w:r>
      <w:r>
        <w:t xml:space="preserve"> </w:t>
      </w:r>
      <w:r>
        <w:t>muchel</w:t>
      </w:r>
      <w:r>
        <w:t xml:space="preserve"> </w:t>
      </w:r>
      <w:r>
        <w:t>thyng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1006 (data/riverside_cats/WBT_riv.cat)</w:t>
        <w:br/>
      </w:r>
      <w:r>
        <w:t>I</w:t>
      </w:r>
      <w:r>
        <w:t xml:space="preserve"> </w:t>
      </w:r>
      <w:r>
        <w:t>nam</w:t>
      </w:r>
      <w:r>
        <w:t xml:space="preserve"> </w:t>
      </w:r>
      <w:r>
        <w:t>but</w:t>
      </w:r>
      <w:r>
        <w:t xml:space="preserve"> </w:t>
      </w:r>
      <w:r>
        <w:t>deed</w:t>
      </w:r>
      <w:r>
        <w:t xml:space="preserve"> </w:t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1007 (data/riverside_cats/WBT_riv.cat)</w:t>
        <w:br/>
      </w:r>
      <w:r>
        <w:t>What</w:t>
      </w:r>
      <w:r>
        <w:t xml:space="preserve"> </w:t>
      </w:r>
      <w:r>
        <w:t>thyng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moost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Tale 1012 (data/riverside_cats/WBT_riv.cat)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telle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1015 (data/riverside_cats/WBT_riv.cat)</w:t>
        <w:br/>
      </w:r>
      <w:r>
        <w:t>Thy</w:t>
      </w:r>
      <w:r>
        <w:t xml:space="preserve"> </w:t>
      </w:r>
      <w:r>
        <w:t>lyf</w:t>
      </w:r>
      <w:r>
        <w:t xml:space="preserve"> </w:t>
      </w:r>
      <w:r>
        <w:rPr>
          <w:i/>
        </w:rPr>
        <w:t>is</w:t>
      </w:r>
      <w:r>
        <w:t xml:space="preserve"> </w:t>
      </w:r>
      <w:r>
        <w:t>sauf</w:t>
      </w:r>
      <w:r>
        <w:t xml:space="preserve"> </w:t>
      </w:r>
      <w:r>
        <w:t>for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stonde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1016 (data/riverside_cats/WBT_riv.cat)</w:t>
        <w:br/>
      </w:r>
      <w:r>
        <w:t>Upon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seye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1017 (data/riverside_cats/WBT_riv.cat)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proudeste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dar</w:t>
      </w:r>
      <w:r>
        <w:br/>
        <w:t>The Wife of Bath's Tale 1019 (data/riverside_cats/WBT_riv.cat)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seye</w:t>
      </w:r>
      <w:r>
        <w:t xml:space="preserve"> </w:t>
      </w:r>
      <w:r>
        <w:t>nay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thee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1020 (data/riverside_cats/WBT_riv.cat)</w:t>
        <w:br/>
      </w:r>
      <w:r>
        <w:t>Lat</w:t>
      </w:r>
      <w:r>
        <w:t xml:space="preserve"> </w:t>
      </w:r>
      <w:r>
        <w:t>us</w:t>
      </w:r>
      <w:r>
        <w:t xml:space="preserve"> </w:t>
      </w:r>
      <w:r>
        <w:rPr>
          <w:i/>
        </w:rPr>
        <w:t>go</w:t>
      </w:r>
      <w:r>
        <w:t xml:space="preserve"> </w:t>
      </w:r>
      <w:r>
        <w:t>forth</w:t>
      </w:r>
      <w:r>
        <w:t xml:space="preserve"> </w:t>
      </w:r>
      <w:r>
        <w:t>withouten</w:t>
      </w:r>
      <w:r>
        <w:t xml:space="preserve"> </w:t>
      </w:r>
      <w:r>
        <w:t>lenger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1024 (data/riverside_cats/WBT_riv.cat)</w:t>
        <w:br/>
      </w:r>
      <w:r>
        <w:t>Seyde</w:t>
      </w:r>
      <w:r>
        <w:t xml:space="preserve"> </w:t>
      </w:r>
      <w:r>
        <w:t>he</w:t>
      </w:r>
      <w:r>
        <w:t xml:space="preserve"> </w:t>
      </w:r>
      <w:r>
        <w:t>had</w:t>
      </w:r>
      <w:r>
        <w:t xml:space="preserve"> </w:t>
      </w:r>
      <w:r>
        <w:t>holde</w:t>
      </w:r>
      <w:r>
        <w:t xml:space="preserve"> </w:t>
      </w:r>
      <w:r>
        <w:t>his</w:t>
      </w:r>
      <w:r>
        <w:t xml:space="preserve"> </w:t>
      </w:r>
      <w:r>
        <w:t>day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Wife of Bath's Tale 1035 (data/riverside_cats/WBT_riv.cat)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questioun</w:t>
      </w:r>
      <w:r>
        <w:t xml:space="preserve"> </w:t>
      </w:r>
      <w:r>
        <w:t>anon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Wife of Bath's Tale 1036 (data/riverside_cats/WBT_riv.cat)</w:t>
        <w:br/>
      </w:r>
      <w:r>
        <w:t>With</w:t>
      </w:r>
      <w:r>
        <w:t xml:space="preserve"> </w:t>
      </w:r>
      <w:r>
        <w:t>manly</w:t>
      </w:r>
      <w:r>
        <w:t xml:space="preserve"> </w:t>
      </w:r>
      <w:r>
        <w:t>voys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it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1041 (data/riverside_cats/WBT_riv.cat)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</w:t>
      </w:r>
      <w:r>
        <w:t xml:space="preserve"> </w:t>
      </w:r>
      <w:r>
        <w:t>mooste</w:t>
      </w:r>
      <w:r>
        <w:t xml:space="preserve"> </w:t>
      </w:r>
      <w:r>
        <w:t>desir</w:t>
      </w:r>
      <w:r>
        <w:t xml:space="preserve"> </w:t>
      </w:r>
      <w:r>
        <w:t>thogh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kille</w:t>
      </w:r>
      <w:r>
        <w:br/>
        <w:br/>
      </w:r>
    </w:p>
    <w:p>
      <w:r>
        <w:rPr>
          <w:b/>
        </w:rPr>
        <w:t>Past plural must end in -en or -e : contraried</w:t>
      </w:r>
      <w:r>
        <w:br/>
        <w:t>The Wife of Bath's Tale 1044 (data/riverside_cats/WBT_riv.cat)</w:t>
        <w:br/>
      </w:r>
      <w:r>
        <w:t>Ne</w:t>
      </w:r>
      <w:r>
        <w:t xml:space="preserve"> </w:t>
      </w:r>
      <w:r>
        <w:t>wydwe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contraried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sayde</w:t>
      </w:r>
      <w:r>
        <w:br/>
        <w:br/>
      </w:r>
    </w:p>
    <w:p>
      <w:r>
        <w:rPr>
          <w:b/>
        </w:rPr>
        <w:t>Weak pt sg must end in -ed, -d, or -t : stirte</w:t>
      </w:r>
      <w:r>
        <w:br/>
        <w:t>The Wife of Bath's Tale 1046 (data/riverside_cats/WBT_riv.cat)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up</w:t>
      </w:r>
      <w:r>
        <w:t xml:space="preserve"> </w:t>
      </w:r>
      <w:r>
        <w:rPr>
          <w:i/>
        </w:rPr>
        <w:t>stirte</w:t>
      </w:r>
      <w:r>
        <w:t xml:space="preserve"> </w:t>
      </w:r>
      <w:r>
        <w:t>the</w:t>
      </w:r>
      <w:r>
        <w:t xml:space="preserve"> </w:t>
      </w:r>
      <w:r>
        <w:t>olde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departe</w:t>
      </w:r>
      <w:r>
        <w:br/>
        <w:t>The Wife of Bath's Tale 1049 (data/riverside_cats/WBT_riv.cat)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youre</w:t>
      </w:r>
      <w:r>
        <w:t xml:space="preserve"> </w:t>
      </w:r>
      <w:r>
        <w:t>court</w:t>
      </w:r>
      <w:r>
        <w:t xml:space="preserve"> </w:t>
      </w:r>
      <w:r>
        <w:rPr>
          <w:i/>
        </w:rPr>
        <w:t>departe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Wife of Bath's Tale 1050 (data/riverside_cats/WBT_riv.cat)</w:t>
        <w:br/>
      </w:r>
      <w:r>
        <w:t>I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this</w:t>
      </w:r>
      <w:r>
        <w:t xml:space="preserve"> </w:t>
      </w:r>
      <w:r>
        <w:t>answere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1061 (data/riverside_cats/WBT_riv.cat)</w:t>
        <w:br/>
      </w:r>
      <w:r>
        <w:t>Taak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my</w:t>
      </w:r>
      <w:r>
        <w:t xml:space="preserve"> </w:t>
      </w:r>
      <w:r>
        <w:t>body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1065 (data/riverside_cats/WBT_riv.cat)</w:t>
        <w:br/>
      </w:r>
      <w:r>
        <w:t>That</w:t>
      </w:r>
      <w:r>
        <w:t xml:space="preserve"> </w:t>
      </w:r>
      <w:r>
        <w:t>under</w:t>
      </w:r>
      <w:r>
        <w:t xml:space="preserve"> </w:t>
      </w:r>
      <w:r>
        <w:t>erthe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grave</w:t>
      </w:r>
      <w:r>
        <w:t xml:space="preserve"> </w:t>
      </w:r>
      <w:r>
        <w:t>or</w:t>
      </w:r>
      <w:r>
        <w:t xml:space="preserve"> </w:t>
      </w:r>
      <w:r>
        <w:t>lith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Present 3rd sg must end in -eth : gooth</w:t>
      </w:r>
      <w:r>
        <w:br/>
        <w:t>The Wife of Bath's Tale 1072 (data/riverside_cats/WBT_riv.cat)</w:t>
        <w:br/>
      </w:r>
      <w:r>
        <w:t>And</w:t>
      </w:r>
      <w:r>
        <w:t xml:space="preserve"> </w:t>
      </w:r>
      <w:r>
        <w:t>taketh</w:t>
      </w:r>
      <w:r>
        <w:t xml:space="preserve"> </w:t>
      </w:r>
      <w:r>
        <w:t>his</w:t>
      </w:r>
      <w:r>
        <w:t xml:space="preserve"> </w:t>
      </w:r>
      <w:r>
        <w:t>olde</w:t>
      </w:r>
      <w:r>
        <w:t xml:space="preserve"> </w:t>
      </w:r>
      <w:r>
        <w:t>wyf</w:t>
      </w:r>
      <w:r>
        <w:t xml:space="preserve"> </w:t>
      </w:r>
      <w:r>
        <w:t>and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Weak pt sg must end in -ed, -d, or -t : hidde</w:t>
      </w:r>
      <w:r>
        <w:br/>
        <w:t>The Wife of Bath's Tale 1081 (data/riverside_cats/WBT_riv.cat)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day</w:t>
      </w:r>
      <w:r>
        <w:t xml:space="preserve"> </w:t>
      </w:r>
      <w:r>
        <w:t>after</w:t>
      </w:r>
      <w:r>
        <w:t xml:space="preserve"> </w:t>
      </w:r>
      <w:r>
        <w:rPr>
          <w:i/>
        </w:rPr>
        <w:t>hidde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owle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1089 (data/riverside_cats/WBT_riv.cat)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lawe</w:t>
      </w:r>
      <w:r>
        <w:t xml:space="preserve"> </w:t>
      </w:r>
      <w:r>
        <w:t>of</w:t>
      </w:r>
      <w:r>
        <w:t xml:space="preserve"> </w:t>
      </w:r>
      <w:r>
        <w:t>kyng</w:t>
      </w:r>
      <w:r>
        <w:t xml:space="preserve"> </w:t>
      </w:r>
      <w:r>
        <w:t>Arthures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1092 (data/riverside_cats/WBT_riv.cat)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saved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youre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1096 (data/riverside_cats/WBT_riv.cat)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tel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shal</w:t>
      </w:r>
      <w:r>
        <w:br/>
        <w:t>The Wife of Bath's Tale 1097 (data/riverside_cats/WBT_riv.cat)</w:t>
        <w:br/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1099 (data/riverside_cats/WBT_riv.cat)</w:t>
        <w:br/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amended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1102 (data/riverside_cats/WBT_riv.cat)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I</w:t>
      </w:r>
      <w:r>
        <w:t xml:space="preserve"> </w:t>
      </w:r>
      <w:r>
        <w:t>walwe</w:t>
      </w:r>
      <w:r>
        <w:t xml:space="preserve"> </w:t>
      </w:r>
      <w:r>
        <w:t>and</w:t>
      </w:r>
      <w:r>
        <w:t xml:space="preserve"> </w:t>
      </w:r>
      <w:r>
        <w:t>wynde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1104 (data/riverside_cats/WBT_riv.cat)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unreste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1105 (data/riverside_cats/WBT_riv.cat)</w:t>
        <w:br/>
      </w:r>
      <w:r>
        <w:t>Ye</w:t>
      </w:r>
      <w:r>
        <w:t xml:space="preserve"> </w:t>
      </w:r>
      <w:r>
        <w:t>certeinly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1110 (data/riverside_cats/WBT_riv.cat)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descended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old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1112 (data/riverside_cats/WBT_riv.cat)</w:t>
        <w:br/>
      </w:r>
      <w:r>
        <w:t>Swich</w:t>
      </w:r>
      <w:r>
        <w:t xml:space="preserve"> </w:t>
      </w:r>
      <w:r>
        <w:t>arrogance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an</w:t>
      </w:r>
      <w:r>
        <w:t xml:space="preserve"> </w:t>
      </w:r>
      <w:r>
        <w:t>hen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1113 (data/riverside_cats/WBT_riv.cat)</w:t>
        <w:br/>
      </w:r>
      <w:r>
        <w:t>Looke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vertuous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1115 (data/riverside_cats/WBT_riv.cat)</w:t>
        <w:br/>
      </w:r>
      <w:r>
        <w:t>To</w:t>
      </w:r>
      <w:r>
        <w:t xml:space="preserve"> </w:t>
      </w:r>
      <w:r>
        <w:t>do</w:t>
      </w:r>
      <w:r>
        <w:t xml:space="preserve"> </w:t>
      </w:r>
      <w:r>
        <w:t>the</w:t>
      </w:r>
      <w:r>
        <w:t xml:space="preserve"> </w:t>
      </w:r>
      <w:r>
        <w:t>gentil</w:t>
      </w:r>
      <w:r>
        <w:t xml:space="preserve"> </w:t>
      </w:r>
      <w:r>
        <w:t>dedes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1117 (data/riverside_cats/WBT_riv.cat)</w:t>
        <w:br/>
      </w:r>
      <w:r>
        <w:t>Crist</w:t>
      </w:r>
      <w:r>
        <w:t xml:space="preserve"> </w:t>
      </w:r>
      <w:r>
        <w:rPr>
          <w:i/>
        </w:rPr>
        <w:t>wole</w:t>
      </w:r>
      <w:r>
        <w:t xml:space="preserve"> </w:t>
      </w:r>
      <w:r>
        <w:t>we</w:t>
      </w:r>
      <w:r>
        <w:t xml:space="preserve"> </w:t>
      </w:r>
      <w:r>
        <w:t>clayme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oure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3rd sg must end in -eth : kan</w:t>
      </w:r>
      <w:r>
        <w:br/>
        <w:t>The Wife of Bath's Tale 1125 (data/riverside_cats/WBT_riv.cat)</w:t>
        <w:br/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wise</w:t>
      </w:r>
      <w:r>
        <w:t xml:space="preserve"> </w:t>
      </w:r>
      <w:r>
        <w:t>poete</w:t>
      </w:r>
      <w:r>
        <w:t xml:space="preserve"> </w:t>
      </w:r>
      <w:r>
        <w:t>of</w:t>
      </w:r>
      <w:r>
        <w:t xml:space="preserve"> </w:t>
      </w:r>
      <w:r>
        <w:t>Florence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1127 (data/riverside_cats/WBT_riv.cat)</w:t>
        <w:br/>
      </w:r>
      <w:r>
        <w:t>Lo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maner</w:t>
      </w:r>
      <w:r>
        <w:t xml:space="preserve"> </w:t>
      </w:r>
      <w:r>
        <w:t>rym</w:t>
      </w:r>
      <w:r>
        <w:t xml:space="preserve"> </w:t>
      </w:r>
      <w:r>
        <w:rPr>
          <w:i/>
        </w:rPr>
        <w:t>is</w:t>
      </w:r>
      <w:r>
        <w:t xml:space="preserve"> </w:t>
      </w:r>
      <w:r>
        <w:t>Dantes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1130 (data/riverside_cats/WBT_riv.cat)</w:t>
        <w:br/>
      </w:r>
      <w:r>
        <w:rPr>
          <w:i/>
        </w:rPr>
        <w:t>Wole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we</w:t>
      </w:r>
      <w:r>
        <w:t xml:space="preserve"> </w:t>
      </w:r>
      <w:r>
        <w:t>clayme</w:t>
      </w:r>
      <w:r>
        <w:t xml:space="preserve"> </w:t>
      </w:r>
      <w:r>
        <w:t>oure</w:t>
      </w:r>
      <w:r>
        <w:t xml:space="preserve"> </w:t>
      </w:r>
      <w:r>
        <w:t>gentillesse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1132 (data/riverside_cats/WBT_riv.cat)</w:t>
        <w:br/>
      </w:r>
      <w:r>
        <w:t>But</w:t>
      </w:r>
      <w:r>
        <w:t xml:space="preserve"> </w:t>
      </w:r>
      <w:r>
        <w:t>temporel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hurte</w:t>
      </w:r>
      <w:r>
        <w:t xml:space="preserve"> </w:t>
      </w:r>
      <w:r>
        <w:t>and</w:t>
      </w:r>
      <w:r>
        <w:t xml:space="preserve"> </w:t>
      </w:r>
      <w:r>
        <w:t>mayme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Tale 1133 (data/riverside_cats/WBT_riv.cat)</w:t>
        <w:br/>
      </w:r>
      <w:r>
        <w:t>Eek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this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1138 (data/riverside_cats/WBT_riv.cat)</w:t>
        <w:br/>
      </w:r>
      <w:r>
        <w:t>They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or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Infinitive must end in -en or -e : go</w:t>
      </w:r>
      <w:r>
        <w:br/>
        <w:t>The Wife of Bath's Tale 1141 (data/riverside_cats/WBT_riv.cat)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men</w:t>
      </w:r>
      <w:r>
        <w:t xml:space="preserve"> </w:t>
      </w:r>
      <w:r>
        <w:t>shette</w:t>
      </w:r>
      <w:r>
        <w:t xml:space="preserve"> </w:t>
      </w:r>
      <w:r>
        <w:t>the</w:t>
      </w:r>
      <w:r>
        <w:t xml:space="preserve"> </w:t>
      </w:r>
      <w:r>
        <w:t>dores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thenne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1142 (data/riverside_cats/WBT_riv.cat)</w:t>
        <w:br/>
      </w:r>
      <w:r>
        <w:t>Yet</w:t>
      </w:r>
      <w:r>
        <w:t xml:space="preserve"> </w:t>
      </w:r>
      <w:r>
        <w:rPr>
          <w:i/>
        </w:rPr>
        <w:t>wole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as</w:t>
      </w:r>
      <w:r>
        <w:t xml:space="preserve"> </w:t>
      </w:r>
      <w:r>
        <w:t>faire</w:t>
      </w:r>
      <w:r>
        <w:t xml:space="preserve"> </w:t>
      </w:r>
      <w:r>
        <w:t>lye</w:t>
      </w:r>
      <w:r>
        <w:t xml:space="preserve"> </w:t>
      </w:r>
      <w:r>
        <w:t>and</w:t>
      </w:r>
      <w:r>
        <w:t xml:space="preserve"> </w:t>
      </w:r>
      <w:r>
        <w:t>brenne</w:t>
      </w:r>
      <w:r>
        <w:br/>
        <w:br/>
      </w:r>
    </w:p>
    <w:p>
      <w:r>
        <w:rPr>
          <w:b/>
        </w:rPr>
        <w:t>Present 3rd sg must end in -eth : dye</w:t>
      </w:r>
      <w:r>
        <w:br/>
        <w:t>The Wife of Bath's Tale 1145 (data/riverside_cats/WBT_riv.cat)</w:t>
        <w:br/>
      </w:r>
      <w:r>
        <w:t>Up</w:t>
      </w:r>
      <w:r>
        <w:t xml:space="preserve"> </w:t>
      </w:r>
      <w:r>
        <w:t>peril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dye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1146 (data/riverside_cats/WBT_riv.cat)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genterye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1147 (data/riverside_cats/WBT_riv.cat)</w:t>
        <w:br/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annexed</w:t>
      </w:r>
      <w:r>
        <w:t xml:space="preserve"> </w:t>
      </w:r>
      <w:r>
        <w:t>to</w:t>
      </w:r>
      <w:r>
        <w:t xml:space="preserve"> </w:t>
      </w:r>
      <w:r>
        <w:t>possessioun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1149 (data/riverside_cats/WBT_riv.cat)</w:t>
        <w:br/>
      </w:r>
      <w:r>
        <w:t>Alwey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lo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kynde</w:t>
      </w:r>
      <w:r>
        <w:br/>
        <w:br/>
      </w:r>
    </w:p>
    <w:p>
      <w:r>
        <w:rPr>
          <w:b/>
        </w:rPr>
        <w:t>Present 3rd sg must end in -eth : woot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men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Wife of Bath's Tale 1150 (data/riverside_cats/WBT_riv.cat)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often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1151 (data/riverside_cats/WBT_riv.cat)</w:t>
        <w:br/>
      </w:r>
      <w:r>
        <w:t>A</w:t>
      </w:r>
      <w:r>
        <w:t xml:space="preserve"> </w:t>
      </w:r>
      <w:r>
        <w:t>lordes</w:t>
      </w:r>
      <w:r>
        <w:t xml:space="preserve"> </w:t>
      </w:r>
      <w:r>
        <w:t>sone</w:t>
      </w:r>
      <w:r>
        <w:t xml:space="preserve"> </w:t>
      </w:r>
      <w:r>
        <w:rPr>
          <w:i/>
        </w:rPr>
        <w:t>do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1152 (data/riverside_cats/WBT_riv.cat)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wole</w:t>
      </w:r>
      <w:r>
        <w:t xml:space="preserve"> </w:t>
      </w:r>
      <w:r>
        <w:rPr>
          <w:i/>
        </w:rPr>
        <w:t>han</w:t>
      </w:r>
      <w:r>
        <w:t xml:space="preserve"> </w:t>
      </w:r>
      <w:r>
        <w:t>pris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gentrye</w:t>
      </w:r>
      <w:r>
        <w:br/>
        <w:br/>
      </w:r>
    </w:p>
    <w:p>
      <w:r>
        <w:rPr>
          <w:b/>
        </w:rPr>
        <w:t>Infinitive must end in -en or -e : do</w:t>
      </w:r>
      <w:r>
        <w:br/>
        <w:t>The Wife of Bath's Tale 1155 (data/riverside_cats/WBT_riv.cat)</w:t>
        <w:br/>
      </w:r>
      <w:r>
        <w:t>And</w:t>
      </w:r>
      <w:r>
        <w:t xml:space="preserve"> </w:t>
      </w:r>
      <w:r>
        <w:t>nel</w:t>
      </w:r>
      <w:r>
        <w:t xml:space="preserve"> </w:t>
      </w:r>
      <w:r>
        <w:t>hymselven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be</w:t>
      </w:r>
      <w:r>
        <w:br/>
        <w:t>The Wife of Bath's Tale 1157 (data/riverside_cats/WBT_riv.cat)</w:t>
        <w:br/>
      </w:r>
      <w:r>
        <w:t>He</w:t>
      </w:r>
      <w:r>
        <w:t xml:space="preserve"> </w:t>
      </w:r>
      <w:r>
        <w:t>nys</w:t>
      </w:r>
      <w:r>
        <w:t xml:space="preserve"> </w:t>
      </w:r>
      <w:r>
        <w:t>nat</w:t>
      </w:r>
      <w:r>
        <w:t xml:space="preserve"> </w:t>
      </w:r>
      <w:r>
        <w:t>gentil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duc</w:t>
      </w:r>
      <w:r>
        <w:t xml:space="preserve"> </w:t>
      </w:r>
      <w:r>
        <w:t>or</w:t>
      </w:r>
      <w:r>
        <w:t xml:space="preserve"> </w:t>
      </w:r>
      <w:r>
        <w:t>erl</w:t>
      </w:r>
      <w:r>
        <w:br/>
        <w:br/>
      </w:r>
    </w:p>
    <w:p>
      <w:r>
        <w:rPr>
          <w:b/>
        </w:rPr>
        <w:t>Present 3rd sg must end in -eth : seith</w:t>
      </w:r>
      <w:r>
        <w:br/>
        <w:t>The Wife of Bath's Tale 1165 (data/riverside_cats/WBT_riv.cat)</w:t>
        <w:br/>
      </w:r>
      <w:r>
        <w:t>Thenketh</w:t>
      </w:r>
      <w:r>
        <w:t xml:space="preserve"> </w:t>
      </w:r>
      <w:r>
        <w:t>hou</w:t>
      </w:r>
      <w:r>
        <w:t xml:space="preserve"> </w:t>
      </w:r>
      <w:r>
        <w:t>noble</w:t>
      </w:r>
      <w:r>
        <w:t xml:space="preserve"> </w:t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Valerius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1169 (data/riverside_cats/WBT_riv.cat)</w:t>
        <w:br/>
      </w:r>
      <w:r>
        <w:t>Ther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t>seen</w:t>
      </w:r>
      <w:r>
        <w:t xml:space="preserve"> </w:t>
      </w:r>
      <w:r>
        <w:t>expres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no</w:t>
      </w:r>
      <w:r>
        <w:t xml:space="preserve"> </w:t>
      </w:r>
      <w:r>
        <w:t>drede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1170 (data/riverside_cats/WBT_riv.cat)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t>dooth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dooth</w:t>
      </w:r>
      <w:r>
        <w:br/>
        <w:t>The Wife of Bath's Tale 1170 (data/riverside_cats/WBT_riv.cat)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gentil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gentil</w:t>
      </w:r>
      <w:r>
        <w:t xml:space="preserve"> </w:t>
      </w:r>
      <w:r>
        <w:t>dedis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1173 (data/riverside_cats/WBT_riv.cat)</w:t>
        <w:br/>
      </w:r>
      <w:r>
        <w:t>Yet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hye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hope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wole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rPr>
          <w:i/>
        </w:rP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1184 (data/riverside_cats/WBT_riv.cat)</w:t>
        <w:br/>
      </w:r>
      <w:r>
        <w:t>This</w:t>
      </w:r>
      <w:r>
        <w:t xml:space="preserve"> </w:t>
      </w:r>
      <w:r>
        <w:t>wole</w:t>
      </w:r>
      <w:r>
        <w:t xml:space="preserve"> </w:t>
      </w:r>
      <w:r>
        <w:t>Senec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halt</w:t>
      </w:r>
      <w:r>
        <w:br/>
        <w:t>The Wife of Bath's Tale 1185 (data/riverside_cats/WBT_riv.cat)</w:t>
        <w:br/>
      </w:r>
      <w:r>
        <w:t>Whoso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hym</w:t>
      </w:r>
      <w:r>
        <w:t xml:space="preserve"> </w:t>
      </w:r>
      <w:r>
        <w:t>payd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poverte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Wife of Bath's Tale 1186 (data/riverside_cats/WBT_riv.cat)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riche</w:t>
      </w:r>
      <w:r>
        <w:t xml:space="preserve"> </w:t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1188 (data/riverside_cats/WBT_riv.cat)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hath</w:t>
      </w:r>
      <w:r>
        <w:br/>
        <w:t>The Wife of Bath's Tale 1189 (data/riverside_cats/WBT_riv.cat)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noght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ne</w:t>
      </w:r>
      <w:r>
        <w:t xml:space="preserve"> </w:t>
      </w:r>
      <w:r>
        <w:t>coveiteth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1190 (data/riverside_cats/WBT_riv.cat)</w:t>
        <w:br/>
      </w:r>
      <w:r>
        <w:rPr>
          <w:i/>
        </w:rPr>
        <w:t>Is</w:t>
      </w:r>
      <w:r>
        <w:t xml:space="preserve"> </w:t>
      </w:r>
      <w:r>
        <w:t>riche</w:t>
      </w:r>
      <w:r>
        <w:t xml:space="preserve"> </w:t>
      </w:r>
      <w:r>
        <w:t>although</w:t>
      </w:r>
      <w:r>
        <w:t xml:space="preserve"> </w:t>
      </w:r>
      <w:r>
        <w:t>ye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but</w:t>
      </w:r>
      <w:r>
        <w:t xml:space="preserve"> </w:t>
      </w:r>
      <w:r>
        <w:t>a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Present 3rd sg must end in -eth : goth</w:t>
      </w:r>
      <w:r>
        <w:br/>
        <w:t>The Wife of Bath's Tale 1193 (data/riverside_cats/WBT_riv.cat)</w:t>
        <w:br/>
      </w:r>
      <w:r>
        <w:t>The</w:t>
      </w:r>
      <w:r>
        <w:t xml:space="preserve"> </w:t>
      </w:r>
      <w:r>
        <w:t>povre</w:t>
      </w:r>
      <w:r>
        <w:t xml:space="preserve"> </w:t>
      </w:r>
      <w:r>
        <w:t>man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goth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1194 (data/riverside_cats/WBT_riv.cat)</w:t>
        <w:br/>
      </w:r>
      <w:r>
        <w:t>Bifore</w:t>
      </w:r>
      <w:r>
        <w:t xml:space="preserve"> </w:t>
      </w:r>
      <w:r>
        <w:t>the</w:t>
      </w:r>
      <w:r>
        <w:t xml:space="preserve"> </w:t>
      </w:r>
      <w:r>
        <w:t>theves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synge</w:t>
      </w:r>
      <w:r>
        <w:t xml:space="preserve"> </w:t>
      </w:r>
      <w:r>
        <w:t>and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1195 (data/riverside_cats/WBT_riv.cat)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hateful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1199 (data/riverside_cats/WBT_riv.cat)</w:t>
        <w:br/>
      </w:r>
      <w:r>
        <w:t>Poverte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t>seme</w:t>
      </w:r>
      <w:r>
        <w:t xml:space="preserve"> </w:t>
      </w:r>
      <w:r>
        <w:t>alenge</w:t>
      </w:r>
      <w:r>
        <w:br/>
        <w:br/>
      </w:r>
    </w:p>
    <w:p>
      <w:r>
        <w:rPr>
          <w:b/>
        </w:rPr>
        <w:t>Present 3rd sg must end in -eth : wol</w:t>
      </w:r>
      <w:r>
        <w:br/>
        <w:t>The Wife of Bath's Tale 1200 (data/riverside_cats/WBT_riv.cat)</w:t>
        <w:br/>
      </w:r>
      <w:r>
        <w:t>Possessioun</w:t>
      </w:r>
      <w:r>
        <w:t xml:space="preserve"> </w:t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wol</w:t>
      </w:r>
      <w:r>
        <w:t xml:space="preserve"> </w:t>
      </w:r>
      <w:r>
        <w:t>chalenge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1201 (data/riverside_cats/WBT_riv.cat)</w:t>
        <w:br/>
      </w:r>
      <w:r>
        <w:t>Poverte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Wife of Bath's Tale 1210 (data/riverside_cats/WBT_riv.cat)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1210 (data/riverside_cats/WBT_riv.cat)</w:t>
        <w:br/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an</w:t>
      </w:r>
      <w:r>
        <w:t xml:space="preserve"> </w:t>
      </w:r>
      <w:r>
        <w:t>oold</w:t>
      </w:r>
      <w:r>
        <w:t xml:space="preserve"> </w:t>
      </w:r>
      <w:r>
        <w:t>wight</w:t>
      </w:r>
      <w:r>
        <w:t xml:space="preserve"> </w:t>
      </w:r>
      <w:r>
        <w:rPr>
          <w:i/>
        </w:rPr>
        <w:t>doon</w:t>
      </w:r>
      <w:r>
        <w:t xml:space="preserve"> </w:t>
      </w:r>
      <w:r>
        <w:t>favour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1220 (data/riverside_cats/WBT_riv.cat)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foul</w:t>
      </w:r>
      <w:r>
        <w:t xml:space="preserve"> </w:t>
      </w:r>
      <w:r>
        <w:t>and</w:t>
      </w:r>
      <w:r>
        <w:t xml:space="preserve"> </w:t>
      </w:r>
      <w:r>
        <w:t>old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Wife of Bath's Tale 1223 (data/riverside_cats/WBT_riv.cat)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yong</w:t>
      </w:r>
      <w:r>
        <w:t xml:space="preserve"> </w:t>
      </w:r>
      <w:r>
        <w:t>and</w:t>
      </w:r>
      <w:r>
        <w:t xml:space="preserve"> </w:t>
      </w:r>
      <w:r>
        <w:t>fair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1226 (data/riverside_cats/WBT_riv.cat)</w:t>
        <w:br/>
      </w:r>
      <w:r>
        <w:t>Or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oother</w:t>
      </w:r>
      <w:r>
        <w:t xml:space="preserve"> </w:t>
      </w:r>
      <w:r>
        <w:t>place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Wife of Bath's Tale 1232 (data/riverside_cats/WBT_riv.cat)</w:t>
        <w:br/>
      </w:r>
      <w:r>
        <w:t>Cheseth</w:t>
      </w:r>
      <w:r>
        <w:t xml:space="preserve"> </w:t>
      </w:r>
      <w:r>
        <w:t>youreself</w:t>
      </w:r>
      <w:r>
        <w:t xml:space="preserve"> </w:t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moost</w:t>
      </w:r>
      <w:r>
        <w:t xml:space="preserve"> </w:t>
      </w:r>
      <w:r>
        <w:t>plesance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1237 (data/riverside_cats/WBT_riv.cat)</w:t>
        <w:br/>
      </w:r>
      <w:r>
        <w:t>Syn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chese</w:t>
      </w:r>
      <w:r>
        <w:t xml:space="preserve"> </w:t>
      </w:r>
      <w:r>
        <w:t>and</w:t>
      </w:r>
      <w:r>
        <w:t xml:space="preserve"> </w:t>
      </w:r>
      <w:r>
        <w:t>governe</w:t>
      </w:r>
      <w:r>
        <w:t xml:space="preserve"> </w:t>
      </w:r>
      <w:r>
        <w:t>as</w:t>
      </w:r>
      <w:r>
        <w:t xml:space="preserve"> </w:t>
      </w:r>
      <w:r>
        <w:t>me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Infinitive must end in -en or -e : seyn</w:t>
      </w:r>
      <w:r>
        <w:br/>
        <w:t>The Wife of Bath's Tale 1241 (data/riverside_cats/WBT_riv.cat)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ye</w:t>
      </w:r>
      <w:r>
        <w:t xml:space="preserve"> </w:t>
      </w:r>
      <w:r>
        <w:t>bothe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1247 (data/riverside_cats/WBT_riv.cat)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the</w:t>
      </w:r>
      <w:r>
        <w:t xml:space="preserve"> </w:t>
      </w:r>
      <w:r>
        <w:t>est</w:t>
      </w:r>
      <w:r>
        <w:t xml:space="preserve"> </w:t>
      </w:r>
      <w:r>
        <w:t>and</w:t>
      </w:r>
      <w:r>
        <w:t xml:space="preserve"> </w:t>
      </w:r>
      <w:r>
        <w:t>eke</w:t>
      </w:r>
      <w:r>
        <w:t xml:space="preserve"> </w:t>
      </w:r>
      <w:r>
        <w:t>the</w:t>
      </w:r>
      <w:r>
        <w:t xml:space="preserve"> </w:t>
      </w:r>
      <w:r>
        <w:t>west</w:t>
      </w:r>
      <w:r>
        <w:br/>
        <w:br/>
      </w:r>
    </w:p>
    <w:p>
      <w:r>
        <w:rPr>
          <w:b/>
        </w:rPr>
        <w:t>Present 3rd sg must end in -eth : lest</w:t>
      </w:r>
      <w:r>
        <w:br/>
        <w:t>The Wife of Bath's Tale 1248 (data/riverside_cats/WBT_riv.cat)</w:t>
        <w:br/>
      </w:r>
      <w:r>
        <w:t>Dooth</w:t>
      </w:r>
      <w:r>
        <w:t xml:space="preserve"> </w:t>
      </w:r>
      <w:r>
        <w:t>with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is</w:t>
      </w:r>
      <w:r>
        <w:br/>
        <w:t>The Wife of Bath's Tale 1249 (data/riverside_cats/WBT_riv.cat)</w:t>
        <w:br/>
      </w:r>
      <w:r>
        <w:t>Cast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curtyn</w:t>
      </w:r>
      <w:r>
        <w:t xml:space="preserve"> </w:t>
      </w:r>
      <w:r>
        <w:t>looke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doon</w:t>
      </w:r>
      <w:r>
        <w:br/>
        <w:t>The Wife of Bath's Tale 1256 (data/riverside_cats/WBT_riv.cat)</w:t>
        <w:br/>
      </w:r>
      <w:r>
        <w:t>That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plesance</w:t>
      </w:r>
      <w:r>
        <w:t xml:space="preserve"> </w:t>
      </w:r>
      <w:r>
        <w:t>or</w:t>
      </w:r>
      <w:r>
        <w:t xml:space="preserve"> </w:t>
      </w:r>
      <w:r>
        <w:t>likyng</w:t>
      </w:r>
      <w:r>
        <w:br/>
        <w:br/>
      </w:r>
    </w:p>
    <w:p>
      <w:r>
        <w:rPr>
          <w:b/>
        </w:rPr>
        <w:t>Present 3rd sg must end in -eth : sende</w:t>
      </w:r>
      <w:r>
        <w:br/>
        <w:t>The Wife of Bath's Tale 1258 (data/riverside_cats/WBT_riv.cat)</w:t>
        <w:br/>
      </w:r>
      <w:r>
        <w:t>In</w:t>
      </w:r>
      <w:r>
        <w:t xml:space="preserve"> </w:t>
      </w:r>
      <w:r>
        <w:t>parfit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us</w:t>
      </w:r>
      <w:r>
        <w:t xml:space="preserve"> </w:t>
      </w:r>
      <w:r>
        <w:rPr>
          <w:i/>
        </w:rPr>
        <w:t>sende</w:t>
      </w:r>
      <w:r>
        <w:br/>
        <w:br/>
      </w:r>
    </w:p>
    <w:p>
      <w:r>
        <w:rPr>
          <w:b/>
        </w:rPr>
        <w:t>Present 3rd sg must end in -eth : sende</w:t>
      </w:r>
      <w:r>
        <w:br/>
        <w:t>The Wife of Bath's Tale 1264 (data/riverside_cats/WBT_riv.cat)</w:t>
        <w:br/>
      </w:r>
      <w:r>
        <w:t>God</w:t>
      </w:r>
      <w:r>
        <w:t xml:space="preserve"> </w:t>
      </w:r>
      <w:r>
        <w:rPr>
          <w:i/>
        </w:rPr>
        <w:t>sende</w:t>
      </w:r>
      <w:r>
        <w:t xml:space="preserve"> </w:t>
      </w:r>
      <w:r>
        <w:t>hem</w:t>
      </w:r>
      <w:r>
        <w:t xml:space="preserve"> </w:t>
      </w:r>
      <w:r>
        <w:t>soone</w:t>
      </w:r>
      <w:r>
        <w:t xml:space="preserve"> </w:t>
      </w:r>
      <w:r>
        <w:t>verray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Present 3rd sg must end in -eth : twyne</w:t>
      </w:r>
      <w:r>
        <w:br/>
        <w:t>Troilus and Criseyde; Book V 7 (data/riverside_cats/TC5_riv.cat)</w:t>
        <w:br/>
      </w:r>
      <w:r>
        <w:t>Til</w:t>
      </w:r>
      <w:r>
        <w:t xml:space="preserve"> </w:t>
      </w:r>
      <w:r>
        <w:t>Lachesis</w:t>
      </w:r>
      <w:r>
        <w:t xml:space="preserve"> </w:t>
      </w:r>
      <w:r>
        <w:t>his</w:t>
      </w:r>
      <w:r>
        <w:t xml:space="preserve"> </w:t>
      </w:r>
      <w:r>
        <w:t>thred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twyne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20 (data/riverside_cats/TC5_riv.cat)</w:t>
        <w:br/>
      </w:r>
      <w:r>
        <w:t>Men</w:t>
      </w:r>
      <w:r>
        <w:t xml:space="preserve"> </w:t>
      </w:r>
      <w:r>
        <w:t>wiste</w:t>
      </w:r>
      <w:r>
        <w:t xml:space="preserve"> </w:t>
      </w:r>
      <w:r>
        <w:t>nevere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29 (data/riverside_cats/TC5_riv.cat)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while</w:t>
      </w:r>
      <w:r>
        <w:t xml:space="preserve"> </w:t>
      </w:r>
      <w:r>
        <w:t>he</w:t>
      </w:r>
      <w:r>
        <w:t xml:space="preserve"> </w:t>
      </w:r>
      <w:r>
        <w:t>bood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manere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V 44 (data/riverside_cats/TC5_riv.cat)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t>inough</w:t>
      </w:r>
      <w:r>
        <w:t xml:space="preserve"> </w:t>
      </w:r>
      <w:r>
        <w:t>to</w:t>
      </w:r>
      <w:r>
        <w:t xml:space="preserve"> </w:t>
      </w:r>
      <w:r>
        <w:t>doone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50 (data/riverside_cats/TC5_riv.cat)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he</w:t>
      </w:r>
      <w:r>
        <w:t xml:space="preserve"> </w:t>
      </w:r>
      <w:r>
        <w:t>nolde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fel</w:t>
      </w:r>
      <w:r>
        <w:t xml:space="preserve"> </w:t>
      </w:r>
      <w:r>
        <w:t>a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ben</w:t>
      </w:r>
      <w:r>
        <w:t xml:space="preserve"> </w:t>
      </w:r>
      <w: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V 54 (data/riverside_cats/TC5_riv.cat)</w:t>
        <w:br/>
      </w:r>
      <w:r>
        <w:t>Sholde</w:t>
      </w:r>
      <w:r>
        <w:t xml:space="preserve"> </w:t>
      </w:r>
      <w:r>
        <w:t>han</w:t>
      </w:r>
      <w:r>
        <w:t xml:space="preserve"> </w:t>
      </w:r>
      <w:r>
        <w:t>ben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lo</w:t>
      </w:r>
      <w:r>
        <w:t xml:space="preserve"> </w:t>
      </w:r>
      <w:r>
        <w:t>this</w:t>
      </w:r>
      <w:r>
        <w:t xml:space="preserve"> </w:t>
      </w:r>
      <w:r>
        <w:t>was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V 59 (data/riverside_cats/TC5_riv.cat)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59 (data/riverside_cats/TC5_riv.cat)</w:t>
        <w:br/>
      </w:r>
      <w:r>
        <w:t>But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t>moot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V 62 (data/riverside_cats/TC5_riv.cat)</w:t>
        <w:br/>
      </w:r>
      <w:r>
        <w:t>What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sore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68 (data/riverside_cats/TC5_riv.cat)</w:t>
        <w:br/>
      </w:r>
      <w:r>
        <w:t>And</w:t>
      </w:r>
      <w:r>
        <w:t xml:space="preserve"> </w:t>
      </w:r>
      <w:r>
        <w:t>ferther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riden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69 (data/riverside_cats/TC5_riv.cat)</w:t>
        <w:br/>
      </w:r>
      <w:r>
        <w:t>Ful</w:t>
      </w:r>
      <w:r>
        <w:t xml:space="preserve"> </w:t>
      </w:r>
      <w:r>
        <w:t>fayn</w:t>
      </w:r>
      <w:r>
        <w:t xml:space="preserve"> </w:t>
      </w:r>
      <w:r>
        <w:t>and</w:t>
      </w:r>
      <w:r>
        <w:t xml:space="preserve"> </w:t>
      </w:r>
      <w:r>
        <w:t>wo</w:t>
      </w:r>
      <w:r>
        <w:t xml:space="preserve"> </w:t>
      </w:r>
      <w:r>
        <w:t>was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so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Troilus and Criseyde; Book V 90 (data/riverside_cats/TC5_riv.cat)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craft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reyne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91 (data/riverside_cats/TC5_riv.cat)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to</w:t>
      </w:r>
      <w:r>
        <w:t xml:space="preserve"> </w:t>
      </w:r>
      <w:r>
        <w:t>Troie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94 (data/riverside_cats/TC5_riv.cat)</w:t>
        <w:br/>
      </w:r>
      <w:r>
        <w:t>Thoughte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labour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on</w:t>
      </w:r>
      <w:r>
        <w:t xml:space="preserve"> </w:t>
      </w:r>
      <w:r>
        <w:t>ydel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103 (data/riverside_cats/TC5_riv.cat)</w:t>
        <w:br/>
      </w:r>
      <w:r>
        <w:t>Hym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ybrought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121 (data/riverside_cats/TC5_riv.cat)</w:t>
        <w:br/>
      </w:r>
      <w:r>
        <w:t>Ne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121 (data/riverside_cats/TC5_riv.cat)</w:t>
        <w:br/>
      </w:r>
      <w:r>
        <w:t>Ne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smerte</w:t>
      </w:r>
      <w:r>
        <w:br/>
        <w:t>Troilus and Criseyde; Book V 132 (data/riverside_cats/TC5_riv.cat)</w:t>
        <w:br/>
      </w:r>
      <w:r>
        <w:t>Comaundeth</w:t>
      </w:r>
      <w:r>
        <w:t xml:space="preserve"> </w:t>
      </w:r>
      <w:r>
        <w:t>me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133 (data/riverside_cats/TC5_riv.cat)</w:t>
        <w:br/>
      </w:r>
      <w:r>
        <w:t>To</w:t>
      </w:r>
      <w:r>
        <w:t xml:space="preserve"> </w:t>
      </w:r>
      <w:r>
        <w:t>don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like</w:t>
      </w:r>
      <w:r>
        <w:t xml:space="preserve"> </w:t>
      </w:r>
      <w:r>
        <w:t>unto</w:t>
      </w:r>
      <w:r>
        <w:t xml:space="preserve"> </w:t>
      </w:r>
      <w:r>
        <w:t>youre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138 (data/riverside_cats/TC5_riv.cat)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t</w:t>
      </w:r>
      <w:r>
        <w:t xml:space="preserve"> </w:t>
      </w:r>
      <w:r>
        <w:t>amende</w:t>
      </w:r>
      <w:r>
        <w:t xml:space="preserve"> </w:t>
      </w:r>
      <w:r>
        <w:t>it</w:t>
      </w:r>
      <w:r>
        <w:t xml:space="preserve"> </w:t>
      </w:r>
      <w:r>
        <w:t>gret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142 (data/riverside_cats/TC5_riv.cat)</w:t>
        <w:br/>
      </w:r>
      <w:r>
        <w:rPr>
          <w:i/>
        </w:rPr>
        <w:t>Han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ben</w:t>
      </w:r>
      <w:r>
        <w:t xml:space="preserve"> </w:t>
      </w:r>
      <w:r>
        <w:t>alwey</w:t>
      </w:r>
      <w:r>
        <w:t xml:space="preserve"> </w:t>
      </w:r>
      <w:r>
        <w:t>yet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146 (data/riverside_cats/TC5_riv.cat)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yow</w:t>
      </w:r>
      <w:r>
        <w:t xml:space="preserve"> </w:t>
      </w:r>
      <w:r>
        <w:t>serve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149 (data/riverside_cats/TC5_riv.cat)</w:t>
        <w:br/>
      </w:r>
      <w:r>
        <w:t>Of</w:t>
      </w:r>
      <w:r>
        <w:t xml:space="preserve"> </w:t>
      </w:r>
      <w:r>
        <w:t>Calcas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sen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152 (data/riverside_cats/TC5_riv.cat)</w:t>
        <w:br/>
      </w:r>
      <w:r>
        <w:t>Yeve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hond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153 (data/riverside_cats/TC5_riv.cat)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158 (data/riverside_cats/TC5_riv.cat)</w:t>
        <w:br/>
      </w:r>
      <w:r>
        <w:t>As</w:t>
      </w:r>
      <w:r>
        <w:t xml:space="preserve"> </w:t>
      </w:r>
      <w:r>
        <w:t>paramours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165 (data/riverside_cats/TC5_riv.cat)</w:t>
        <w:br/>
      </w:r>
      <w:r>
        <w:rPr>
          <w:i/>
        </w:rPr>
        <w:t>Hath</w:t>
      </w:r>
      <w:r>
        <w:t xml:space="preserve"> </w:t>
      </w:r>
      <w:r>
        <w:t>loved</w:t>
      </w:r>
      <w:r>
        <w:t xml:space="preserve"> </w:t>
      </w:r>
      <w:r>
        <w:t>thyng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saigh</w:t>
      </w:r>
      <w:r>
        <w:t xml:space="preserve"> </w:t>
      </w:r>
      <w:r>
        <w:t>his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171 (data/riverside_cats/TC5_riv.cat)</w:t>
        <w:br/>
      </w:r>
      <w:r>
        <w:rPr>
          <w:i/>
        </w:rPr>
        <w:t>Wol</w:t>
      </w:r>
      <w:r>
        <w:t xml:space="preserve"> </w:t>
      </w:r>
      <w:r>
        <w:t>peynen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stonden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176 (data/riverside_cats/TC5_riv.cat)</w:t>
        <w:br/>
      </w:r>
      <w:r>
        <w:t>Criseyde</w:t>
      </w:r>
      <w:r>
        <w:t xml:space="preserve"> </w:t>
      </w:r>
      <w:r>
        <w:t>unto</w:t>
      </w:r>
      <w:r>
        <w:t xml:space="preserve"> </w:t>
      </w:r>
      <w:r>
        <w:t>that</w:t>
      </w:r>
      <w:r>
        <w:t xml:space="preserve"> </w:t>
      </w:r>
      <w:r>
        <w:t>purpos</w:t>
      </w:r>
      <w:r>
        <w:t xml:space="preserve"> </w:t>
      </w:r>
      <w:r>
        <w:t>lite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V 178 (data/riverside_cats/TC5_riv.cat)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effect</w:t>
      </w:r>
      <w:r>
        <w:t xml:space="preserve"> </w:t>
      </w:r>
      <w:r>
        <w:t>she</w:t>
      </w:r>
      <w:r>
        <w:t xml:space="preserve"> </w:t>
      </w:r>
      <w:r>
        <w:t>naught</w:t>
      </w:r>
      <w:r>
        <w:t xml:space="preserve"> </w:t>
      </w:r>
      <w:r>
        <w:t>his</w:t>
      </w:r>
      <w:r>
        <w:t xml:space="preserve"> </w:t>
      </w:r>
      <w:r>
        <w:t>tales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187 (data/riverside_cats/TC5_riv.cat)</w:t>
        <w:br/>
      </w:r>
      <w:r>
        <w:t>And</w:t>
      </w:r>
      <w:r>
        <w:t xml:space="preserve"> </w:t>
      </w:r>
      <w:r>
        <w:t>wol</w:t>
      </w:r>
      <w:r>
        <w:t xml:space="preserve"> </w:t>
      </w:r>
      <w:r>
        <w:t>do</w:t>
      </w:r>
      <w:r>
        <w:t xml:space="preserve"> </w:t>
      </w:r>
      <w:r>
        <w:t>fayn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197 (data/riverside_cats/TC5_riv.cat)</w:t>
        <w:br/>
      </w:r>
      <w:r>
        <w:t>To</w:t>
      </w:r>
      <w:r>
        <w:t xml:space="preserve"> </w:t>
      </w:r>
      <w:r>
        <w:t>Troie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this</w:t>
      </w:r>
      <w:r>
        <w:t xml:space="preserve"> </w:t>
      </w:r>
      <w:r>
        <w:t>woful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V 200 (data/riverside_cats/TC5_riv.cat)</w:t>
        <w:br/>
      </w:r>
      <w:r>
        <w:t>Tho</w:t>
      </w:r>
      <w:r>
        <w:t xml:space="preserve"> </w:t>
      </w:r>
      <w:r>
        <w:t>sodeynly</w:t>
      </w:r>
      <w:r>
        <w:t xml:space="preserve"> </w:t>
      </w:r>
      <w:r>
        <w:t>doun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hors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V 203 (data/riverside_cats/TC5_riv.cat)</w:t>
        <w:br/>
      </w:r>
      <w:r>
        <w:t>Ne</w:t>
      </w:r>
      <w:r>
        <w:t xml:space="preserve"> </w:t>
      </w:r>
      <w:r>
        <w:t>non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rPr>
          <w:i/>
        </w:rPr>
        <w:t>dar</w:t>
      </w:r>
      <w:r>
        <w:t xml:space="preserve"> </w:t>
      </w:r>
      <w:r>
        <w:t>speke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204 (data/riverside_cats/TC5_riv.cat)</w:t>
        <w:br/>
      </w:r>
      <w:r>
        <w:t>And</w:t>
      </w:r>
      <w:r>
        <w:t xml:space="preserve"> </w:t>
      </w:r>
      <w:r>
        <w:t>ther</w:t>
      </w:r>
      <w:r>
        <w:t xml:space="preserve"> </w:t>
      </w:r>
      <w:r>
        <w:t>his</w:t>
      </w:r>
      <w:r>
        <w:t xml:space="preserve"> </w:t>
      </w:r>
      <w:r>
        <w:t>sorwes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spared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criede</w:t>
      </w:r>
      <w:r>
        <w:br/>
        <w:t>Troilus and Criseyde; Book V 205 (data/riverside_cats/TC5_riv.cat)</w:t>
        <w:br/>
      </w:r>
      <w:r>
        <w:t>He</w:t>
      </w:r>
      <w:r>
        <w:t xml:space="preserve"> </w:t>
      </w:r>
      <w:r>
        <w:t>yaf</w:t>
      </w:r>
      <w:r>
        <w:t xml:space="preserve"> </w:t>
      </w:r>
      <w:r>
        <w:t>an</w:t>
      </w:r>
      <w:r>
        <w:t xml:space="preserve"> </w:t>
      </w:r>
      <w:r>
        <w:t>issue</w:t>
      </w:r>
      <w:r>
        <w:t xml:space="preserve"> </w:t>
      </w:r>
      <w:r>
        <w:t>large</w:t>
      </w:r>
      <w:r>
        <w:t xml:space="preserve"> </w:t>
      </w:r>
      <w:r>
        <w:t>and</w:t>
      </w:r>
      <w:r>
        <w:t xml:space="preserve"> </w:t>
      </w:r>
      <w:r>
        <w:t>Deth</w:t>
      </w:r>
      <w:r>
        <w:t xml:space="preserve"> </w:t>
      </w:r>
      <w:r>
        <w:t>he</w:t>
      </w:r>
      <w:r>
        <w:t xml:space="preserve"> </w:t>
      </w:r>
      <w:r>
        <w:rPr>
          <w:i/>
        </w:rPr>
        <w:t>criede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212 (data/riverside_cats/TC5_riv.cat)</w:t>
        <w:br/>
      </w:r>
      <w:r>
        <w:t>In</w:t>
      </w:r>
      <w:r>
        <w:t xml:space="preserve"> </w:t>
      </w:r>
      <w:r>
        <w:t>furie</w:t>
      </w:r>
      <w:r>
        <w:t xml:space="preserve"> </w:t>
      </w:r>
      <w:r>
        <w:t>as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</w:t>
      </w:r>
      <w:r>
        <w:t xml:space="preserve"> </w:t>
      </w:r>
      <w:r>
        <w:t>Ixion</w:t>
      </w:r>
      <w:r>
        <w:t xml:space="preserve"> </w:t>
      </w:r>
      <w:r>
        <w:t>in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218 (data/riverside_cats/TC5_riv.cat)</w:t>
        <w:br/>
      </w:r>
      <w:r>
        <w:t>Wher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lief</w:t>
      </w:r>
      <w:r>
        <w:t xml:space="preserve"> </w:t>
      </w:r>
      <w:r>
        <w:t>and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t xml:space="preserve"> </w:t>
      </w:r>
      <w:r>
        <w:t>Whan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225 (data/riverside_cats/TC5_riv.cat)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I</w:t>
      </w:r>
      <w:r>
        <w:t xml:space="preserve"> </w:t>
      </w:r>
      <w:r>
        <w:t>do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ayeyn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226 (data/riverside_cats/TC5_riv.cat)</w:t>
        <w:br/>
      </w:r>
      <w:r>
        <w:t>I</w:t>
      </w:r>
      <w:r>
        <w:t xml:space="preserve"> </w:t>
      </w:r>
      <w:r>
        <w:t>not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t>lete</w:t>
      </w:r>
      <w:r>
        <w:t xml:space="preserve"> </w:t>
      </w:r>
      <w:r>
        <w:t>ich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V 233 (data/riverside_cats/TC5_riv.cat)</w:t>
        <w:br/>
      </w:r>
      <w:r>
        <w:t>Who</w:t>
      </w:r>
      <w:r>
        <w:t xml:space="preserve"> </w:t>
      </w:r>
      <w:r>
        <w:rPr>
          <w:i/>
        </w:rPr>
        <w:t>sit</w:t>
      </w:r>
      <w:r>
        <w:t xml:space="preserve"> </w:t>
      </w:r>
      <w:r>
        <w:t>right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stant</w:t>
      </w:r>
      <w:r>
        <w:t xml:space="preserve"> </w:t>
      </w:r>
      <w:r>
        <w:t>in</w:t>
      </w:r>
      <w:r>
        <w:t xml:space="preserve"> </w:t>
      </w:r>
      <w:r>
        <w:t>youre</w:t>
      </w:r>
      <w:r>
        <w:t xml:space="preserve"> </w:t>
      </w:r>
      <w:r>
        <w:t>presence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234 (data/riverside_cats/TC5_riv.cat)</w:t>
        <w:br/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conforten</w:t>
      </w:r>
      <w:r>
        <w:t xml:space="preserve"> </w:t>
      </w:r>
      <w:r>
        <w:t>now</w:t>
      </w:r>
      <w:r>
        <w:t xml:space="preserve"> </w:t>
      </w:r>
      <w:r>
        <w:t>youre</w:t>
      </w:r>
      <w:r>
        <w:t xml:space="preserve"> </w:t>
      </w:r>
      <w:r>
        <w:t>hertes</w:t>
      </w:r>
      <w:r>
        <w:t xml:space="preserve"> </w:t>
      </w:r>
      <w:r>
        <w:t>werre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241 (data/riverside_cats/TC5_riv.cat)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don</w:t>
      </w:r>
      <w:r>
        <w:t xml:space="preserve"> </w:t>
      </w:r>
      <w:r>
        <w:t>ek</w:t>
      </w:r>
      <w:r>
        <w:t xml:space="preserve"> </w:t>
      </w:r>
      <w:r>
        <w:t>sorwful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244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youre</w:t>
      </w:r>
      <w:r>
        <w:t xml:space="preserve"> </w:t>
      </w:r>
      <w:r>
        <w:t>fresshe</w:t>
      </w:r>
      <w:r>
        <w:t xml:space="preserve"> </w:t>
      </w:r>
      <w:r>
        <w:t>wommanliche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271 (data/riverside_cats/TC5_riv.cat)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wo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kan</w:t>
      </w:r>
      <w:r>
        <w:t xml:space="preserve"> </w:t>
      </w:r>
      <w:r>
        <w:t>nat</w:t>
      </w:r>
      <w:r>
        <w:t xml:space="preserve"> </w:t>
      </w:r>
      <w:r>
        <w:t>diffyne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273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wery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280 (data/riverside_cats/TC5_riv.cat)</w:t>
        <w:br/>
      </w:r>
      <w:r>
        <w:t>Whan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after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V 283 (data/riverside_cats/TC5_riv.cat)</w:t>
        <w:br/>
      </w:r>
      <w:r>
        <w:t>Although</w:t>
      </w:r>
      <w:r>
        <w:t xml:space="preserve"> </w:t>
      </w:r>
      <w:r>
        <w:t>he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hed</w:t>
      </w:r>
      <w:r>
        <w:t xml:space="preserve"> </w:t>
      </w:r>
      <w:r>
        <w:t>it</w:t>
      </w:r>
      <w:r>
        <w:t xml:space="preserve"> </w:t>
      </w:r>
      <w:r>
        <w:t>hadde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286 (data/riverside_cats/TC5_riv.cat)</w:t>
        <w:br/>
      </w:r>
      <w:r>
        <w:t>Nowher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but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301 (data/riverside_cats/TC5_riv.cat)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semeth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309 (data/riverside_cats/TC5_riv.cat)</w:t>
        <w:br/>
      </w:r>
      <w:r>
        <w:t>The</w:t>
      </w:r>
      <w:r>
        <w:t xml:space="preserve"> </w:t>
      </w:r>
      <w:r>
        <w:t>poudre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ybrend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325 (data/riverside_cats/TC5_riv.cat)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folye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sorwen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332 (data/riverside_cats/TC5_riv.cat)</w:t>
        <w:br/>
      </w:r>
      <w:r>
        <w:rPr>
          <w:i/>
        </w:rPr>
        <w:t>Hath</w:t>
      </w:r>
      <w:r>
        <w:t xml:space="preserve"> </w:t>
      </w:r>
      <w:r>
        <w:t>loved</w:t>
      </w:r>
      <w:r>
        <w:t xml:space="preserve"> </w:t>
      </w:r>
      <w:r>
        <w:t>paramours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336 (data/riverside_cats/TC5_riv.cat)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maken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V 339 (data/riverside_cats/TC5_riv.cat)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mot</w:t>
      </w:r>
      <w:r>
        <w:t xml:space="preserve"> </w:t>
      </w:r>
      <w:r>
        <w:t>twynnen</w:t>
      </w:r>
      <w:r>
        <w:t xml:space="preserve"> </w:t>
      </w:r>
      <w:r>
        <w:t>of</w:t>
      </w:r>
      <w:r>
        <w:t xml:space="preserve"> </w:t>
      </w:r>
      <w:r>
        <w:t>necessite</w:t>
      </w:r>
      <w:r>
        <w:br/>
        <w:br/>
      </w:r>
    </w:p>
    <w:p>
      <w:r>
        <w:rPr>
          <w:b/>
        </w:rPr>
        <w:t>Present plural must end in -en or -e : don</w:t>
      </w:r>
      <w:r>
        <w:br/>
        <w:t>Troilus and Criseyde; Book V 344 (data/riverside_cats/TC5_riv.cat)</w:t>
        <w:br/>
      </w:r>
      <w:r>
        <w:t>How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t>seen</w:t>
      </w:r>
      <w:r>
        <w:t xml:space="preserve"> </w:t>
      </w:r>
      <w:r>
        <w:t>hire</w:t>
      </w:r>
      <w:r>
        <w:t xml:space="preserve"> </w:t>
      </w:r>
      <w:r>
        <w:t>loves</w:t>
      </w:r>
      <w:r>
        <w:t xml:space="preserve"> </w:t>
      </w:r>
      <w:r>
        <w:t>wedded</w:t>
      </w:r>
      <w:r>
        <w:br/>
        <w:br/>
      </w:r>
    </w:p>
    <w:p>
      <w:r>
        <w:rPr>
          <w:b/>
        </w:rPr>
        <w:t>Present 3rd sg must end in -eth : bitit</w:t>
      </w:r>
      <w:r>
        <w:br/>
        <w:t>Troilus and Criseyde; Book V 345 (data/riverside_cats/TC5_riv.cat)</w:t>
        <w:br/>
      </w:r>
      <w:r>
        <w:t>By</w:t>
      </w:r>
      <w:r>
        <w:t xml:space="preserve"> </w:t>
      </w:r>
      <w:r>
        <w:t>frendes</w:t>
      </w:r>
      <w:r>
        <w:t xml:space="preserve"> </w:t>
      </w:r>
      <w:r>
        <w:t>myght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bitit</w:t>
      </w:r>
      <w:r>
        <w:t xml:space="preserve"> </w:t>
      </w:r>
      <w:r>
        <w:t>ful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347 (data/riverside_cats/TC5_riv.cat)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they</w:t>
      </w:r>
      <w:r>
        <w:t xml:space="preserve"> </w:t>
      </w:r>
      <w:r>
        <w:t>take</w:t>
      </w:r>
      <w:r>
        <w:t xml:space="preserve"> </w:t>
      </w:r>
      <w:r>
        <w:t>it</w:t>
      </w:r>
      <w:r>
        <w:t xml:space="preserve"> </w:t>
      </w:r>
      <w:r>
        <w:t>wisly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350 (data/riverside_cats/TC5_riv.cat)</w:t>
        <w:br/>
      </w:r>
      <w:r>
        <w:t>As</w:t>
      </w:r>
      <w:r>
        <w:t xml:space="preserve"> </w:t>
      </w:r>
      <w:r>
        <w:t>tyme</w:t>
      </w:r>
      <w:r>
        <w:t xml:space="preserve"> </w:t>
      </w:r>
      <w:r>
        <w:t>hem</w:t>
      </w:r>
      <w:r>
        <w:t xml:space="preserve"> </w:t>
      </w:r>
      <w:r>
        <w:t>hurt</w:t>
      </w:r>
      <w:r>
        <w:t xml:space="preserve"> </w:t>
      </w:r>
      <w:r>
        <w:t>a</w:t>
      </w:r>
      <w:r>
        <w:t xml:space="preserve"> </w:t>
      </w:r>
      <w:r>
        <w:t>tyme</w:t>
      </w:r>
      <w:r>
        <w:t xml:space="preserve"> </w:t>
      </w:r>
      <w:r>
        <w:rPr>
          <w:i/>
        </w:rPr>
        <w:t>doth</w:t>
      </w:r>
      <w:r>
        <w:t xml:space="preserve"> </w:t>
      </w:r>
      <w:r>
        <w:t>hem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354 (data/riverside_cats/TC5_riv.cat)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she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comen</w:t>
      </w:r>
      <w:r>
        <w:t xml:space="preserve"> </w:t>
      </w:r>
      <w:r>
        <w:rPr>
          <w:i/>
        </w:rPr>
        <w:t>hath</w:t>
      </w:r>
      <w:r>
        <w:t xml:space="preserve"> </w:t>
      </w:r>
      <w:r>
        <w:t>bihyght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361 (data/riverside_cats/TC5_riv.cat)</w:t>
        <w:br/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fele</w:t>
      </w:r>
      <w:r>
        <w:t xml:space="preserve"> </w:t>
      </w:r>
      <w:r>
        <w:t>in</w:t>
      </w:r>
      <w:r>
        <w:t xml:space="preserve"> </w:t>
      </w:r>
      <w:r>
        <w:t>slep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364 (data/riverside_cats/TC5_riv.cat)</w:t>
        <w:br/>
      </w:r>
      <w:r>
        <w:t>Ther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aright</w:t>
      </w:r>
      <w:r>
        <w:t xml:space="preserve"> </w:t>
      </w:r>
      <w:r>
        <w:t>what</w:t>
      </w:r>
      <w:r>
        <w:t xml:space="preserve"> </w:t>
      </w:r>
      <w:r>
        <w:t>dremes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369 (data/riverside_cats/TC5_riv.cat)</w:t>
        <w:br/>
      </w:r>
      <w:r>
        <w:t>And</w:t>
      </w:r>
      <w:r>
        <w:t xml:space="preserve"> </w:t>
      </w:r>
      <w:r>
        <w:t>leches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complexiouns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372 (data/riverside_cats/TC5_riv.cat)</w:t>
        <w:br/>
      </w:r>
      <w:r>
        <w:t>Ek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impressiouns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373 (data/riverside_cats/TC5_riv.cat)</w:t>
        <w:br/>
      </w:r>
      <w:r>
        <w:t>As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faste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378 (data/riverside_cats/TC5_riv.cat)</w:t>
        <w:br/>
      </w:r>
      <w:r>
        <w:t>But</w:t>
      </w:r>
      <w:r>
        <w:t xml:space="preserve"> </w:t>
      </w:r>
      <w:r>
        <w:t>leve</w:t>
      </w:r>
      <w:r>
        <w:t xml:space="preserve"> </w:t>
      </w:r>
      <w:r>
        <w:t>no</w:t>
      </w:r>
      <w:r>
        <w:t xml:space="preserve"> </w:t>
      </w:r>
      <w:r>
        <w:t>drem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383 (data/riverside_cats/TC5_riv.cat)</w:t>
        <w:br/>
      </w:r>
      <w:r>
        <w:t>To</w:t>
      </w:r>
      <w:r>
        <w:t xml:space="preserve"> </w:t>
      </w:r>
      <w:r>
        <w:t>trowen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bothe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390 (data/riverside_cats/TC5_riv.cat)</w:t>
        <w:br/>
      </w:r>
      <w:r>
        <w:t>This</w:t>
      </w:r>
      <w:r>
        <w:t xml:space="preserve"> </w:t>
      </w:r>
      <w:r>
        <w:t>tyme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fresshly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391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comth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392 (data/riverside_cats/TC5_riv.cat)</w:t>
        <w:br/>
      </w:r>
      <w:r>
        <w:t>God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rPr>
          <w:i/>
        </w:rPr>
        <w:t>is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394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398 (data/riverside_cats/TC5_riv.cat)</w:t>
        <w:br/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therwith</w:t>
      </w:r>
      <w:r>
        <w:t xml:space="preserve"> </w:t>
      </w:r>
      <w:r>
        <w:t>so</w:t>
      </w:r>
      <w:r>
        <w:t xml:space="preserve"> </w:t>
      </w:r>
      <w:r>
        <w:t>foryete</w:t>
      </w:r>
      <w:r>
        <w:t xml:space="preserve"> </w:t>
      </w:r>
      <w:r>
        <w:t>or</w:t>
      </w:r>
      <w:r>
        <w:t xml:space="preserve"> </w:t>
      </w:r>
      <w:r>
        <w:t>oppresse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399 (data/riverside_cats/TC5_riv.cat)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</w:t>
      </w:r>
      <w:r>
        <w:t xml:space="preserve"> </w:t>
      </w:r>
      <w:r>
        <w:t>it</w:t>
      </w:r>
      <w:r>
        <w:t xml:space="preserve"> </w:t>
      </w:r>
      <w:r>
        <w:rPr>
          <w:i/>
        </w:rPr>
        <w:t>don</w:t>
      </w:r>
      <w:r>
        <w:t xml:space="preserve"> </w:t>
      </w:r>
      <w:r>
        <w:t>shal</w:t>
      </w:r>
      <w:r>
        <w:t xml:space="preserve"> </w:t>
      </w:r>
      <w:r>
        <w:t>us</w:t>
      </w:r>
      <w:r>
        <w:t xml:space="preserve"> </w:t>
      </w:r>
      <w:r>
        <w:t>duresse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400 (data/riverside_cats/TC5_riv.cat)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402 (data/riverside_cats/TC5_riv.cat)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in</w:t>
      </w:r>
      <w:r>
        <w:t xml:space="preserve"> </w:t>
      </w:r>
      <w:r>
        <w:t>som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408 (data/riverside_cats/TC5_riv.cat)</w:t>
        <w:br/>
      </w:r>
      <w:r>
        <w:t>For</w:t>
      </w:r>
      <w:r>
        <w:t xml:space="preserve"> </w:t>
      </w:r>
      <w:r>
        <w:t>certes</w:t>
      </w:r>
      <w:r>
        <w:t xml:space="preserve"> </w:t>
      </w:r>
      <w:r>
        <w:t>it</w:t>
      </w:r>
      <w:r>
        <w:t xml:space="preserve"> </w:t>
      </w:r>
      <w:r>
        <w:t>non</w:t>
      </w:r>
      <w:r>
        <w:t xml:space="preserve"> </w:t>
      </w:r>
      <w:r>
        <w:t>honour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415 (data/riverside_cats/TC5_riv.cat)</w:t>
        <w:br/>
      </w:r>
      <w:r>
        <w:t>This</w:t>
      </w:r>
      <w:r>
        <w:t xml:space="preserve"> </w:t>
      </w:r>
      <w:r>
        <w:t>knowen</w:t>
      </w:r>
      <w:r>
        <w:t xml:space="preserve"> </w:t>
      </w:r>
      <w:r>
        <w:t>folk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ysuffred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Present 3rd sg must end in -eth : make</w:t>
      </w:r>
      <w:r>
        <w:br/>
        <w:t>Troilus and Criseyde; Book V 416 (data/riverside_cats/TC5_riv.cat)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t>wepe</w:t>
      </w:r>
      <w:r>
        <w:t xml:space="preserve"> </w:t>
      </w:r>
      <w:r>
        <w:t>and</w:t>
      </w:r>
      <w:r>
        <w:t xml:space="preserve"> </w:t>
      </w:r>
      <w:r>
        <w:rPr>
          <w:i/>
        </w:rPr>
        <w:t>make</w:t>
      </w:r>
      <w:r>
        <w:t xml:space="preserve"> </w:t>
      </w:r>
      <w:r>
        <w:t>sorwful</w:t>
      </w:r>
      <w:r>
        <w:t xml:space="preserve"> </w:t>
      </w:r>
      <w:r>
        <w:t>cheere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428 (data/riverside_cats/TC5_riv.cat)</w:t>
        <w:br/>
      </w:r>
      <w:r>
        <w:t>But</w:t>
      </w:r>
      <w:r>
        <w:t xml:space="preserve"> </w:t>
      </w:r>
      <w:r>
        <w:t>whider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reed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429 (data/riverside_cats/TC5_riv.cat)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430 (data/riverside_cats/TC5_riv.cat)</w:t>
        <w:br/>
      </w:r>
      <w:r>
        <w:t>By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Pandarus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Troilus and Criseyde; Book V 439 (data/riverside_cats/TC5_riv.cat)</w:t>
        <w:br/>
      </w:r>
      <w:r>
        <w:t>He</w:t>
      </w:r>
      <w:r>
        <w:t xml:space="preserve"> </w:t>
      </w:r>
      <w:r>
        <w:rPr>
          <w:i/>
        </w:rPr>
        <w:t>fedde</w:t>
      </w:r>
      <w:r>
        <w:t xml:space="preserve"> </w:t>
      </w:r>
      <w:r>
        <w:t>hem</w:t>
      </w:r>
      <w:r>
        <w:t xml:space="preserve"> </w:t>
      </w:r>
      <w:r>
        <w:t>day</w:t>
      </w:r>
      <w:r>
        <w:t xml:space="preserve"> </w:t>
      </w:r>
      <w:r>
        <w:t>by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swich</w:t>
      </w:r>
      <w:r>
        <w:t xml:space="preserve"> </w:t>
      </w:r>
      <w:r>
        <w:t>noblesse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442 (data/riverside_cats/TC5_riv.cat)</w:t>
        <w:br/>
      </w:r>
      <w:r>
        <w:t>Nor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instrument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445 (data/riverside_cats/TC5_riv.cat)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452 (data/riverside_cats/TC5_riv.cat)</w:t>
        <w:br/>
      </w:r>
      <w:r>
        <w:t>Ful</w:t>
      </w:r>
      <w:r>
        <w:t xml:space="preserve"> </w:t>
      </w:r>
      <w:r>
        <w:t>bisyly</w:t>
      </w:r>
      <w:r>
        <w:t xml:space="preserve"> </w:t>
      </w:r>
      <w:r>
        <w:t>Criseyde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455 (data/riverside_cats/TC5_riv.cat)</w:t>
        <w:br/>
      </w:r>
      <w:r>
        <w:t>That</w:t>
      </w:r>
      <w:r>
        <w:t xml:space="preserve"> </w:t>
      </w:r>
      <w:r>
        <w:t>glade</w:t>
      </w:r>
      <w:r>
        <w:t xml:space="preserve"> </w:t>
      </w:r>
      <w:r>
        <w:t>iwis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</w:t>
      </w:r>
      <w:r>
        <w:t xml:space="preserve"> </w:t>
      </w:r>
      <w:r>
        <w:t>no</w:t>
      </w:r>
      <w:r>
        <w:t xml:space="preserve"> </w:t>
      </w:r>
      <w:r>
        <w:t>festeyinge</w:t>
      </w:r>
      <w:r>
        <w:br/>
        <w:br/>
      </w:r>
    </w:p>
    <w:p>
      <w:r>
        <w:rPr>
          <w:b/>
        </w:rPr>
        <w:t>Present 3rd sg must end in -eth : berth</w:t>
      </w:r>
      <w:r>
        <w:br/>
        <w:t>Troilus and Criseyde; Book V 460 (data/riverside_cats/TC5_riv.cat)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berth</w:t>
      </w:r>
      <w:r>
        <w:t xml:space="preserve"> </w:t>
      </w:r>
      <w:r>
        <w:t>the</w:t>
      </w:r>
      <w:r>
        <w:t xml:space="preserve"> </w:t>
      </w:r>
      <w:r>
        <w:t>keye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471 (data/riverside_cats/TC5_riv.cat)</w:t>
        <w:br/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ysent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allone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478 (data/riverside_cats/TC5_riv.cat)</w:t>
        <w:br/>
      </w:r>
      <w:r>
        <w:t>Intendestow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here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479 (data/riverside_cats/TC5_riv.cat)</w:t>
        <w:br/>
      </w:r>
      <w:r>
        <w:t>Til</w:t>
      </w:r>
      <w:r>
        <w:t xml:space="preserve"> </w:t>
      </w:r>
      <w:r>
        <w:t>Sarpedoun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forth</w:t>
      </w:r>
      <w:r>
        <w:t xml:space="preserve"> </w:t>
      </w:r>
      <w:r>
        <w:t>congeyen</w:t>
      </w:r>
      <w:r>
        <w:t xml:space="preserve"> </w:t>
      </w:r>
      <w:r>
        <w:t>us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484 (data/riverside_cats/TC5_riv.cat)</w:t>
        <w:br/>
      </w:r>
      <w:r>
        <w:t>Pandare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Be</w:t>
      </w:r>
      <w:r>
        <w:t xml:space="preserve"> </w:t>
      </w:r>
      <w:r>
        <w:t>we</w:t>
      </w:r>
      <w:r>
        <w:t xml:space="preserve"> </w:t>
      </w:r>
      <w:r>
        <w:t>comen</w:t>
      </w:r>
      <w:r>
        <w:t xml:space="preserve"> </w:t>
      </w:r>
      <w:r>
        <w:t>hider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486 (data/riverside_cats/TC5_riv.cat)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tellen</w:t>
      </w:r>
      <w:r>
        <w:t xml:space="preserve"> </w:t>
      </w:r>
      <w:r>
        <w:t>whider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507 (data/riverside_cats/TC5_riv.cat)</w:t>
        <w:br/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refreyden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507 (data/riverside_cats/TC5_riv.cat)</w:t>
        <w:br/>
      </w:r>
      <w:r>
        <w:t>God</w:t>
      </w:r>
      <w:r>
        <w:t xml:space="preserve"> </w:t>
      </w:r>
      <w:r>
        <w:t>woot</w:t>
      </w:r>
      <w:r>
        <w:t xml:space="preserve"> </w:t>
      </w:r>
      <w:r>
        <w:t>refreyden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hote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3rd sg must end in -eth : sende</w:t>
      </w:r>
      <w:r>
        <w:br/>
        <w:t>Troilus and Criseyde; Book V 508 (data/riverside_cats/TC5_riv.cat)</w:t>
        <w:br/>
      </w:r>
      <w:r>
        <w:t>Er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sende</w:t>
      </w:r>
      <w:r>
        <w:t xml:space="preserve"> </w:t>
      </w:r>
      <w:r>
        <w:t>Troilus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514 (data/riverside_cats/TC5_riv.cat)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chambre</w:t>
      </w:r>
      <w:r>
        <w:t xml:space="preserve"> </w:t>
      </w:r>
      <w:r>
        <w:t>hire</w:t>
      </w:r>
      <w:r>
        <w:t xml:space="preserve"> </w:t>
      </w:r>
      <w:r>
        <w:t>wey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nomen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523 (data/riverside_cats/TC5_riv.cat)</w:t>
        <w:br/>
      </w:r>
      <w:r>
        <w:t>As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sen</w:t>
      </w:r>
      <w:r>
        <w:t xml:space="preserve"> </w:t>
      </w:r>
      <w:r>
        <w:t>the</w:t>
      </w:r>
      <w:r>
        <w:t xml:space="preserve"> </w:t>
      </w:r>
      <w:r>
        <w:t>palais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527 (data/riverside_cats/TC5_riv.cat)</w:t>
        <w:br/>
      </w:r>
      <w:r>
        <w:t>A</w:t>
      </w:r>
      <w:r>
        <w:t xml:space="preserve"> </w:t>
      </w:r>
      <w:r>
        <w:t>cause</w:t>
      </w:r>
      <w:r>
        <w:t xml:space="preserve"> </w:t>
      </w:r>
      <w:r>
        <w:t>he</w:t>
      </w:r>
      <w:r>
        <w:t xml:space="preserve"> </w:t>
      </w:r>
      <w:r>
        <w:t>fond</w:t>
      </w:r>
      <w:r>
        <w:t xml:space="preserve"> </w:t>
      </w:r>
      <w:r>
        <w:t>in</w:t>
      </w:r>
      <w:r>
        <w:t xml:space="preserve"> </w:t>
      </w:r>
      <w:r>
        <w:t>towne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espide</w:t>
      </w:r>
      <w:r>
        <w:br/>
        <w:t>Troilus and Criseyde; Book V 539 (data/riverside_cats/TC5_riv.cat)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contenance</w:t>
      </w:r>
      <w:r>
        <w:t xml:space="preserve"> </w:t>
      </w:r>
      <w:r>
        <w:rPr>
          <w:i/>
        </w:rPr>
        <w:t>espide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543 (data/riverside_cats/TC5_riv.cat)</w:t>
        <w:br/>
      </w:r>
      <w:r>
        <w:t>O</w:t>
      </w:r>
      <w:r>
        <w:t xml:space="preserve"> </w:t>
      </w:r>
      <w:r>
        <w:t>thow</w:t>
      </w:r>
      <w:r>
        <w:t xml:space="preserve"> </w:t>
      </w:r>
      <w:r>
        <w:t>lanterne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queynt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546 (data/riverside_cats/TC5_riv.cat)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went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557 (data/riverside_cats/TC5_riv.cat)</w:t>
        <w:br/>
      </w:r>
      <w:r>
        <w:t>Ay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rood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kaughte</w:t>
      </w:r>
      <w:r>
        <w:br/>
        <w:t>Troilus and Criseyde; Book V 567 (data/riverside_cats/TC5_riv.cat)</w:t>
        <w:br/>
      </w:r>
      <w:r>
        <w:t>Me</w:t>
      </w:r>
      <w:r>
        <w:t xml:space="preserve"> </w:t>
      </w:r>
      <w:r>
        <w:rPr>
          <w:i/>
        </w:rPr>
        <w:t>kaughte</w:t>
      </w:r>
      <w:r>
        <w:t xml:space="preserve"> </w:t>
      </w:r>
      <w:r>
        <w:t>first</w:t>
      </w:r>
      <w:r>
        <w:t xml:space="preserve"> </w:t>
      </w:r>
      <w:r>
        <w:t>my</w:t>
      </w:r>
      <w:r>
        <w:t xml:space="preserve"> </w:t>
      </w:r>
      <w:r>
        <w:t>righte</w:t>
      </w:r>
      <w:r>
        <w:t xml:space="preserve"> </w:t>
      </w:r>
      <w:r>
        <w:t>lady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574 (data/riverside_cats/TC5_riv.cat)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586 (data/riverside_cats/TC5_riv.cat)</w:t>
        <w:br/>
      </w:r>
      <w:r>
        <w:t>What</w:t>
      </w:r>
      <w:r>
        <w:t xml:space="preserve"> </w:t>
      </w:r>
      <w:r>
        <w:t>nede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to</w:t>
      </w:r>
      <w:r>
        <w:t xml:space="preserve"> </w:t>
      </w:r>
      <w:r>
        <w:t>seke</w:t>
      </w:r>
      <w:r>
        <w:t xml:space="preserve"> </w:t>
      </w:r>
      <w:r>
        <w:t>on</w:t>
      </w:r>
      <w:r>
        <w:t xml:space="preserve"> </w:t>
      </w:r>
      <w:r>
        <w:t>me</w:t>
      </w:r>
      <w:r>
        <w:t xml:space="preserve"> </w:t>
      </w:r>
      <w:r>
        <w:t>victorie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603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yates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613 (data/riverside_cats/TC5_riv.cat)</w:t>
        <w:br/>
      </w:r>
      <w:r>
        <w:t>For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tocleve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620 (data/riverside_cats/TC5_riv.cat)</w:t>
        <w:br/>
      </w:r>
      <w:r>
        <w:t>What</w:t>
      </w:r>
      <w:r>
        <w:t xml:space="preserve"> </w:t>
      </w:r>
      <w:r>
        <w:t>may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625 (data/riverside_cats/TC5_riv.cat)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wente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627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t>sory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637 (data/riverside_cats/TC5_riv.cat)</w:t>
        <w:br/>
      </w:r>
      <w:r>
        <w:t>That</w:t>
      </w:r>
      <w:r>
        <w:t xml:space="preserve"> </w:t>
      </w:r>
      <w:r>
        <w:t>absent</w:t>
      </w:r>
      <w:r>
        <w:t xml:space="preserve"> </w:t>
      </w:r>
      <w:r>
        <w:t>was</w:t>
      </w:r>
      <w:r>
        <w:t xml:space="preserve"> </w:t>
      </w:r>
      <w:r>
        <w:t>gan</w:t>
      </w:r>
      <w:r>
        <w:t xml:space="preserve"> </w:t>
      </w:r>
      <w:r>
        <w:t>synge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644 (data/riverside_cats/TC5_riv.cat)</w:t>
        <w:br/>
      </w:r>
      <w:r>
        <w:t>My</w:t>
      </w:r>
      <w:r>
        <w:t xml:space="preserve"> </w:t>
      </w:r>
      <w:r>
        <w:t>ship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t>Caribdis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devoure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645 (data/riverside_cats/TC5_riv.cat)</w:t>
        <w:br/>
      </w:r>
      <w:r>
        <w:t>This</w:t>
      </w:r>
      <w:r>
        <w:t xml:space="preserve"> </w:t>
      </w:r>
      <w:r>
        <w:t>song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t>songen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soone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649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moone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651 (data/riverside_cats/TC5_riv.cat)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be</w:t>
      </w:r>
      <w:r>
        <w:t xml:space="preserve"> </w:t>
      </w:r>
      <w:r>
        <w:t>glad</w:t>
      </w:r>
      <w:r>
        <w:t xml:space="preserve"> </w:t>
      </w:r>
      <w:r>
        <w:t>if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be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658 (data/riverside_cats/TC5_riv.cat)</w:t>
        <w:br/>
      </w:r>
      <w:r>
        <w:t>Than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658 (data/riverside_cats/TC5_riv.cat)</w:t>
        <w:br/>
      </w:r>
      <w:r>
        <w:t>Than</w:t>
      </w:r>
      <w:r>
        <w:t xml:space="preserve"> </w:t>
      </w:r>
      <w:r>
        <w:t>shal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my</w:t>
      </w:r>
      <w:r>
        <w:t xml:space="preserve"> </w:t>
      </w:r>
      <w:r>
        <w:t>blisse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669 (data/riverside_cats/TC5_riv.cat)</w:t>
        <w:br/>
      </w:r>
      <w:r>
        <w:t>Lo</w:t>
      </w:r>
      <w:r>
        <w:t xml:space="preserve"> </w:t>
      </w:r>
      <w:r>
        <w:t>yonder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671 (data/riverside_cats/TC5_riv.cat)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this</w:t>
      </w:r>
      <w:r>
        <w:t xml:space="preserve"> </w:t>
      </w:r>
      <w:r>
        <w:t>eyr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so</w:t>
      </w:r>
      <w:r>
        <w:t xml:space="preserve"> </w:t>
      </w:r>
      <w:r>
        <w:t>soote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671 (data/riverside_cats/TC5_riv.cat)</w:t>
        <w:br/>
      </w:r>
      <w:r>
        <w:t>And</w:t>
      </w:r>
      <w:r>
        <w:t xml:space="preserve"> </w:t>
      </w:r>
      <w:r>
        <w:t>thennes</w:t>
      </w:r>
      <w:r>
        <w:t xml:space="preserve"> </w:t>
      </w:r>
      <w:r>
        <w:t>comth</w:t>
      </w:r>
      <w:r>
        <w:t xml:space="preserve"> </w:t>
      </w:r>
      <w:r>
        <w:t>this</w:t>
      </w:r>
      <w:r>
        <w:t xml:space="preserve"> </w:t>
      </w:r>
      <w:r>
        <w:t>eyr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soote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672 (data/riverside_cats/TC5_riv.cat)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fele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boote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686 (data/riverside_cats/TC5_riv.cat)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stynten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690 (data/riverside_cats/TC5_riv.cat)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born</w:t>
      </w:r>
      <w:r>
        <w:t xml:space="preserve"> </w:t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longe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693 (data/riverside_cats/TC5_riv.cat)</w:t>
        <w:br/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than</w:t>
      </w:r>
      <w:r>
        <w:t xml:space="preserve"> </w:t>
      </w:r>
      <w:r>
        <w:t>evere</w:t>
      </w:r>
      <w:r>
        <w:t xml:space="preserve"> </w:t>
      </w:r>
      <w:r>
        <w:t>yet</w:t>
      </w:r>
      <w:r>
        <w:t xml:space="preserve"> </w:t>
      </w:r>
      <w:r>
        <w:t>I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V 694 (data/riverside_cats/TC5_riv.cat)</w:t>
        <w:br/>
      </w:r>
      <w:r>
        <w:t>My</w:t>
      </w:r>
      <w:r>
        <w:t xml:space="preserve"> </w:t>
      </w:r>
      <w:r>
        <w:t>fader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698 (data/riverside_cats/TC5_riv.cat)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fals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seme</w:t>
      </w:r>
      <w:r>
        <w:br/>
        <w:br/>
      </w:r>
    </w:p>
    <w:p>
      <w:r>
        <w:rPr>
          <w:b/>
        </w:rPr>
        <w:t>Present 3rd sg must end in -eth : bifalle</w:t>
      </w:r>
      <w:r>
        <w:br/>
        <w:t>Troilus and Criseyde; Book V 702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by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bifalle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723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compleynen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sorwe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724 (data/riverside_cats/TC5_riv.cat)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wepen</w:t>
      </w:r>
      <w:r>
        <w:t xml:space="preserve"> </w:t>
      </w:r>
      <w:r>
        <w:t>for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732 (data/riverside_cats/TC5_riv.cat)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now</w:t>
      </w:r>
      <w:r>
        <w:t xml:space="preserve"> </w:t>
      </w:r>
      <w:r>
        <w:t>al</w:t>
      </w:r>
      <w:r>
        <w:t xml:space="preserve"> </w:t>
      </w:r>
      <w:r>
        <w:t>torned</w:t>
      </w:r>
      <w:r>
        <w:t xml:space="preserve"> </w:t>
      </w:r>
      <w:r>
        <w:t>into</w:t>
      </w:r>
      <w:r>
        <w:t xml:space="preserve"> </w:t>
      </w:r>
      <w:r>
        <w:t>galle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736 (data/riverside_cats/TC5_riv.cat)</w:t>
        <w:br/>
      </w:r>
      <w:r>
        <w:t>Allas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trowed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loore</w:t>
      </w:r>
      <w:r>
        <w:br/>
        <w:br/>
      </w:r>
    </w:p>
    <w:p>
      <w:r>
        <w:rPr>
          <w:b/>
        </w:rPr>
        <w:t>Present 3rd sg must end in -eth : ys</w:t>
      </w:r>
      <w:r>
        <w:br/>
        <w:t>Troilus and Criseyde; Book V 740 (data/riverside_cats/TC5_riv.cat)</w:t>
        <w:br/>
      </w:r>
      <w:r>
        <w:t>To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with</w:t>
      </w:r>
      <w:r>
        <w:t xml:space="preserve"> </w:t>
      </w:r>
      <w:r>
        <w:t>swich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741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letuarie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743 (data/riverside_cats/TC5_riv.cat)</w:t>
        <w:br/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Strong pt sg must not end in -en or -e : come</w:t>
      </w:r>
      <w:r>
        <w:br/>
        <w:t>Troilus and Criseyde; Book V 745 (data/riverside_cats/TC5_riv.cat)</w:t>
        <w:br/>
      </w:r>
      <w:r>
        <w:t>Me</w:t>
      </w:r>
      <w:r>
        <w:t xml:space="preserve"> </w:t>
      </w:r>
      <w:r>
        <w:t>lakked</w:t>
      </w:r>
      <w:r>
        <w:t xml:space="preserve"> </w:t>
      </w:r>
      <w:r>
        <w:t>alwey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bityde</w:t>
      </w:r>
      <w:r>
        <w:br/>
        <w:t>Troilus and Criseyde; Book V 750 (data/riverside_cats/TC5_riv.cat)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3rd sg must end in -eth : bityde</w:t>
      </w:r>
      <w:r>
        <w:br/>
        <w:t>Troilus and Criseyde; Book V 750 (data/riverside_cats/TC5_riv.cat)</w:t>
        <w:br/>
      </w:r>
      <w:r>
        <w:t>But</w:t>
      </w:r>
      <w:r>
        <w:t xml:space="preserve"> </w:t>
      </w:r>
      <w:r>
        <w:t>natheles</w:t>
      </w:r>
      <w:r>
        <w:t xml:space="preserve"> </w:t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756 (data/riverside_cats/TC5_riv.cat)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on</w:t>
      </w:r>
      <w:r>
        <w:t xml:space="preserve"> </w:t>
      </w:r>
      <w:r>
        <w:t>love</w:t>
      </w:r>
      <w:r>
        <w:t xml:space="preserve"> </w:t>
      </w:r>
      <w:r>
        <w:rPr>
          <w:i/>
        </w:rPr>
        <w:t>han</w:t>
      </w:r>
      <w:r>
        <w:t xml:space="preserve"> </w:t>
      </w:r>
      <w:r>
        <w:t>wrecches</w:t>
      </w:r>
      <w:r>
        <w:t xml:space="preserve"> </w:t>
      </w:r>
      <w:r>
        <w:t>had</w:t>
      </w:r>
      <w:r>
        <w:t xml:space="preserve"> </w:t>
      </w:r>
      <w:r>
        <w:t>envye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759 (data/riverside_cats/TC5_riv.cat)</w:t>
        <w:br/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nevere</w:t>
      </w:r>
      <w:r>
        <w:t xml:space="preserve"> </w:t>
      </w:r>
      <w:r>
        <w:t>thryven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769 (data/riverside_cats/TC5_riv.cat)</w:t>
        <w:br/>
      </w:r>
      <w:r>
        <w:rPr>
          <w:i/>
        </w:rPr>
        <w:t>Shal</w:t>
      </w:r>
      <w:r>
        <w:t xml:space="preserve"> </w:t>
      </w:r>
      <w:r>
        <w:t>knotteles</w:t>
      </w:r>
      <w:r>
        <w:t xml:space="preserve"> </w:t>
      </w:r>
      <w:r>
        <w:t>thorughout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slide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V 772 (data/riverside_cats/TC5_riv.cat)</w:t>
        <w:br/>
      </w:r>
      <w:r>
        <w:rPr>
          <w:i/>
        </w:rPr>
        <w:t>Goth</w:t>
      </w:r>
      <w:r>
        <w:t xml:space="preserve"> </w:t>
      </w:r>
      <w:r>
        <w:t>now</w:t>
      </w:r>
      <w:r>
        <w:t xml:space="preserve"> </w:t>
      </w:r>
      <w:r>
        <w:t>withinne</w:t>
      </w:r>
      <w:r>
        <w:t xml:space="preserve"> </w:t>
      </w:r>
      <w:r>
        <w:t>hymself</w:t>
      </w:r>
      <w:r>
        <w:t xml:space="preserve"> </w:t>
      </w:r>
      <w:r>
        <w:t>ay</w:t>
      </w:r>
      <w:r>
        <w:t xml:space="preserve"> </w:t>
      </w:r>
      <w:r>
        <w:t>arguynge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773 (data/riverside_cats/TC5_riv.cat)</w:t>
        <w:br/>
      </w:r>
      <w:r>
        <w:t>With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sleghte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774 (data/riverside_cats/TC5_riv.cat)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with</w:t>
      </w:r>
      <w:r>
        <w:t xml:space="preserve"> </w:t>
      </w:r>
      <w:r>
        <w:t>shortest</w:t>
      </w:r>
      <w:r>
        <w:t xml:space="preserve"> </w:t>
      </w:r>
      <w:r>
        <w:t>taryinge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V 780 (data/riverside_cats/TC5_riv.cat)</w:t>
        <w:br/>
      </w:r>
      <w:r>
        <w:t>For</w:t>
      </w:r>
      <w:r>
        <w:t xml:space="preserve"> </w:t>
      </w:r>
      <w:r>
        <w:t>nevere</w:t>
      </w:r>
      <w:r>
        <w:t xml:space="preserve"> </w:t>
      </w:r>
      <w:r>
        <w:t>sythen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786 (data/riverside_cats/TC5_riv.cat)</w:t>
        <w:br/>
      </w:r>
      <w:r>
        <w:t>Now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fool</w:t>
      </w:r>
      <w:r>
        <w:t xml:space="preserve"> </w:t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expresse</w:t>
      </w:r>
      <w:r>
        <w:br/>
        <w:t>Troilus and Criseyde; Book V 790 (data/riverside_cats/TC5_riv.cat)</w:t>
        <w:br/>
      </w:r>
      <w:r>
        <w:t>For</w:t>
      </w:r>
      <w:r>
        <w:t xml:space="preserve"> </w:t>
      </w:r>
      <w:r>
        <w:t>wise</w:t>
      </w:r>
      <w:r>
        <w:t xml:space="preserve"> </w:t>
      </w:r>
      <w:r>
        <w:t>folk</w:t>
      </w:r>
      <w:r>
        <w:t xml:space="preserve"> </w:t>
      </w:r>
      <w:r>
        <w:t>in</w:t>
      </w:r>
      <w:r>
        <w:t xml:space="preserve"> </w:t>
      </w:r>
      <w:r>
        <w:t>bookes</w:t>
      </w:r>
      <w:r>
        <w:t xml:space="preserve"> </w:t>
      </w:r>
      <w:r>
        <w:t>it</w:t>
      </w:r>
      <w:r>
        <w:t xml:space="preserve"> </w:t>
      </w:r>
      <w:r>
        <w:rPr>
          <w:i/>
        </w:rPr>
        <w:t>expresse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791 (data/riverside_cats/TC5_riv.cat)</w:t>
        <w:br/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wowe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in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794 (data/riverside_cats/TC5_riv.cat)</w:t>
        <w:br/>
      </w:r>
      <w:r>
        <w:t>He</w:t>
      </w:r>
      <w:r>
        <w:t xml:space="preserve"> </w:t>
      </w:r>
      <w:r>
        <w:t>myghte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a</w:t>
      </w:r>
      <w:r>
        <w:t xml:space="preserve"> </w:t>
      </w:r>
      <w:r>
        <w:t>conquerour</w:t>
      </w:r>
      <w:r>
        <w:br/>
        <w:br/>
      </w:r>
    </w:p>
    <w:p>
      <w:r>
        <w:rPr>
          <w:b/>
        </w:rPr>
        <w:t>Present 3rd sg must end in -eth : happe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Happe</w:t>
      </w:r>
      <w:r>
        <w:t xml:space="preserve"> </w:t>
      </w:r>
      <w:r>
        <w:t>how</w:t>
      </w:r>
      <w:r>
        <w:t xml:space="preserve"> </w:t>
      </w:r>
      <w:r>
        <w:rPr>
          <w:i/>
        </w:rPr>
        <w:t>happe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796 (data/riverside_cats/TC5_riv.cat)</w:t>
        <w:br/>
      </w:r>
      <w:r>
        <w:t>Thoughte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t>Happe</w:t>
      </w:r>
      <w:r>
        <w:t xml:space="preserve"> </w:t>
      </w:r>
      <w:r>
        <w:t>how</w:t>
      </w:r>
      <w:r>
        <w:t xml:space="preserve"> </w:t>
      </w:r>
      <w:r>
        <w:t>happe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V 804 (data/riverside_cats/TC5_riv.cat)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of</w:t>
      </w:r>
      <w:r>
        <w:t xml:space="preserve"> </w:t>
      </w:r>
      <w:r>
        <w:t>tonge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810 (data/riverside_cats/TC5_riv.cat)</w:t>
        <w:br/>
      </w:r>
      <w:r>
        <w:t>To</w:t>
      </w:r>
      <w:r>
        <w:t xml:space="preserve"> </w:t>
      </w:r>
      <w:r>
        <w:rPr>
          <w:i/>
        </w:rPr>
        <w:t>gon</w:t>
      </w:r>
      <w:r>
        <w:t xml:space="preserve"> </w:t>
      </w:r>
      <w:r>
        <w:t>ytressed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833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rPr>
          <w:i/>
        </w:rP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833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or</w:t>
      </w:r>
      <w:r>
        <w:t xml:space="preserve"> </w:t>
      </w:r>
      <w:r>
        <w:t>shal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834 (data/riverside_cats/TC5_riv.cat)</w:t>
        <w:br/>
      </w:r>
      <w:r>
        <w:t>And</w:t>
      </w:r>
      <w:r>
        <w:t xml:space="preserve"> </w:t>
      </w:r>
      <w:r>
        <w:t>certeynly</w:t>
      </w:r>
      <w:r>
        <w:t xml:space="preserve"> </w:t>
      </w:r>
      <w:r>
        <w:t>in</w:t>
      </w:r>
      <w:r>
        <w:t xml:space="preserve"> </w:t>
      </w:r>
      <w:r>
        <w:t>storye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yfounde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837 (data/riverside_cats/TC5_riv.cat)</w:t>
        <w:br/>
      </w:r>
      <w:r>
        <w:t>In</w:t>
      </w:r>
      <w:r>
        <w:t xml:space="preserve"> </w:t>
      </w:r>
      <w:r>
        <w:t>durryng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longeth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840 (data/riverside_cats/TC5_riv.cat)</w:t>
        <w:br/>
      </w:r>
      <w:r>
        <w:t>Stood</w:t>
      </w:r>
      <w:r>
        <w:t xml:space="preserve"> </w:t>
      </w:r>
      <w:r>
        <w:t>paregal</w:t>
      </w:r>
      <w:r>
        <w:t xml:space="preserve"> </w:t>
      </w:r>
      <w:r>
        <w:t>to</w:t>
      </w:r>
      <w:r>
        <w:t xml:space="preserve"> </w:t>
      </w:r>
      <w:r>
        <w:t>durre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846 (data/riverside_cats/TC5_riv.cat)</w:t>
        <w:br/>
      </w:r>
      <w:r>
        <w:t>And</w:t>
      </w:r>
      <w:r>
        <w:t xml:space="preserve"> </w:t>
      </w:r>
      <w:r>
        <w:t>feyned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Calkas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854 (data/riverside_cats/TC5_riv.cat)</w:t>
        <w:br/>
      </w:r>
      <w:r>
        <w:t>As</w:t>
      </w:r>
      <w:r>
        <w:t xml:space="preserve"> </w:t>
      </w:r>
      <w:r>
        <w:t>frendes</w:t>
      </w:r>
      <w:r>
        <w:t xml:space="preserve"> </w:t>
      </w:r>
      <w:r>
        <w:t>don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som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V 867 (data/riverside_cats/TC5_riv.cat)</w:t>
        <w:br/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tho</w:t>
      </w:r>
      <w:r>
        <w:t xml:space="preserve"> </w:t>
      </w:r>
      <w:r>
        <w:t>but</w:t>
      </w:r>
      <w:r>
        <w:t xml:space="preserve"> </w:t>
      </w:r>
      <w:r>
        <w:t>as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what</w:t>
      </w:r>
      <w:r>
        <w:t xml:space="preserve"> </w:t>
      </w:r>
      <w: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876 (data/riverside_cats/TC5_riv.cat)</w:t>
        <w:br/>
      </w:r>
      <w:r>
        <w:t>Kan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882 (data/riverside_cats/TC5_riv.cat)</w:t>
        <w:br/>
      </w:r>
      <w:r>
        <w:t>For</w:t>
      </w:r>
      <w:r>
        <w:t xml:space="preserve"> </w:t>
      </w:r>
      <w:r>
        <w:t>dredeles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nought</w:t>
      </w:r>
      <w:r>
        <w:t xml:space="preserve"> </w:t>
      </w:r>
      <w:r>
        <w:t>worth</w:t>
      </w:r>
      <w:r>
        <w:t xml:space="preserve"> </w:t>
      </w:r>
      <w:r>
        <w:t>the</w:t>
      </w:r>
      <w:r>
        <w:t xml:space="preserve"> </w:t>
      </w:r>
      <w:r>
        <w:t>while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893 (data/riverside_cats/TC5_riv.cat)</w:t>
        <w:br/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893 (data/riverside_cats/TC5_riv.cat)</w:t>
        <w:br/>
      </w:r>
      <w:r>
        <w:t>Shal</w:t>
      </w:r>
      <w:r>
        <w:t xml:space="preserve"> </w:t>
      </w:r>
      <w:r>
        <w:t>ben</w:t>
      </w:r>
      <w:r>
        <w:t xml:space="preserve"> </w:t>
      </w:r>
      <w:r>
        <w:t>agast</w:t>
      </w:r>
      <w:r>
        <w:t xml:space="preserve"> </w:t>
      </w:r>
      <w:r>
        <w:t>that</w:t>
      </w:r>
      <w:r>
        <w:t xml:space="preserve"> </w:t>
      </w:r>
      <w:r>
        <w:t>Grekes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hem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V 894 (data/riverside_cats/TC5_riv.cat)</w:t>
        <w:br/>
      </w:r>
      <w:r>
        <w:t>And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drede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898 (data/riverside_cats/TC5_riv.cat)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wordes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900 (data/riverside_cats/TC5_riv.cat)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wel</w:t>
      </w:r>
      <w:r>
        <w:t xml:space="preserve"> </w:t>
      </w:r>
      <w:r>
        <w:t>knowen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lie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903 (data/riverside_cats/TC5_riv.cat)</w:t>
        <w:br/>
      </w:r>
      <w:r>
        <w:t>Now</w:t>
      </w:r>
      <w:r>
        <w:t xml:space="preserve"> </w:t>
      </w:r>
      <w:r>
        <w:t>taketh</w:t>
      </w:r>
      <w:r>
        <w:t xml:space="preserve"> </w:t>
      </w:r>
      <w:r>
        <w:t>hede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905 (data/riverside_cats/TC5_riv.cat)</w:t>
        <w:br/>
      </w:r>
      <w:r>
        <w:rPr>
          <w:i/>
        </w:rPr>
        <w:t>Han</w:t>
      </w:r>
      <w:r>
        <w:t xml:space="preserve"> </w:t>
      </w:r>
      <w:r>
        <w:t>yeven</w:t>
      </w:r>
      <w:r>
        <w:t xml:space="preserve"> </w:t>
      </w:r>
      <w:r>
        <w:t>Antenor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V 907 (data/riverside_cats/TC5_riv.cat)</w:t>
        <w:br/>
      </w:r>
      <w:r>
        <w:t>Destroied</w:t>
      </w:r>
      <w:r>
        <w:t xml:space="preserve"> </w:t>
      </w:r>
      <w:r>
        <w:t>ben</w:t>
      </w:r>
      <w:r>
        <w:t xml:space="preserve"> </w:t>
      </w:r>
      <w:r>
        <w:t>Whi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908 (data/riverside_cats/TC5_riv.cat)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scapen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910 (data/riverside_cats/TC5_riv.cat)</w:t>
        <w:br/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ye</w:t>
      </w:r>
      <w:r>
        <w:t xml:space="preserve"> </w:t>
      </w:r>
      <w:r>
        <w:t>dwelte</w:t>
      </w:r>
      <w:r>
        <w:t xml:space="preserve"> </w:t>
      </w:r>
      <w:r>
        <w:t>lenger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911 (data/riverside_cats/TC5_riv.cat)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more</w:t>
      </w:r>
      <w:r>
        <w:t xml:space="preserve"> </w:t>
      </w:r>
      <w:r>
        <w:t>lufsom</w:t>
      </w:r>
      <w:r>
        <w:t xml:space="preserve"> </w:t>
      </w:r>
      <w:r>
        <w:t>lady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916 (data/riverside_cats/TC5_riv.cat)</w:t>
        <w:br/>
      </w:r>
      <w:r>
        <w:t>For</w:t>
      </w:r>
      <w:r>
        <w:t xml:space="preserve"> </w:t>
      </w:r>
      <w:r>
        <w:t>Troie</w:t>
      </w:r>
      <w:r>
        <w:t xml:space="preserve"> </w:t>
      </w:r>
      <w:r>
        <w:rPr>
          <w:i/>
        </w:rPr>
        <w:t>is</w:t>
      </w:r>
      <w:r>
        <w:t xml:space="preserve"> </w:t>
      </w:r>
      <w:r>
        <w:t>brought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917 (data/riverside_cats/TC5_riv.cat)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save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919 (data/riverside_cats/TC5_riv.cat)</w:t>
        <w:br/>
      </w:r>
      <w:r>
        <w:t>A</w:t>
      </w:r>
      <w:r>
        <w:t xml:space="preserve"> </w:t>
      </w:r>
      <w:r>
        <w:t>moore</w:t>
      </w:r>
      <w:r>
        <w:t xml:space="preserve"> </w:t>
      </w:r>
      <w:r>
        <w:t>parfit</w:t>
      </w:r>
      <w:r>
        <w:t xml:space="preserve"> </w:t>
      </w:r>
      <w:r>
        <w:t>love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921 (data/riverside_cats/TC5_riv.cat)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to</w:t>
      </w:r>
      <w:r>
        <w:t xml:space="preserve"> </w:t>
      </w:r>
      <w:r>
        <w:t>serven</w:t>
      </w:r>
      <w:r>
        <w:t xml:space="preserve"> </w:t>
      </w:r>
      <w:r>
        <w:t>yow</w:t>
      </w:r>
      <w:r>
        <w:t xml:space="preserve"> </w:t>
      </w:r>
      <w:r>
        <w:rPr>
          <w:i/>
        </w:rPr>
        <w:t>wol</w:t>
      </w:r>
      <w:r>
        <w:t xml:space="preserve"> </w:t>
      </w:r>
      <w:r>
        <w:t>don</w:t>
      </w:r>
      <w:r>
        <w:t xml:space="preserve"> </w:t>
      </w:r>
      <w:r>
        <w:t>his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944 (data/riverside_cats/TC5_riv.cat)</w:t>
        <w:br/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graunte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tomorwe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952 (data/riverside_cats/TC5_riv.cat)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she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964 (data/riverside_cats/TC5_riv.cat)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redy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965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bought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968 (data/riverside_cats/TC5_riv.cat)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ek</w:t>
      </w:r>
      <w:r>
        <w:t xml:space="preserve"> </w:t>
      </w:r>
      <w:r>
        <w:t>wel</w:t>
      </w:r>
      <w:r>
        <w:t xml:space="preserve"> </w:t>
      </w:r>
      <w:r>
        <w:t>but</w:t>
      </w:r>
      <w:r>
        <w:t xml:space="preserve"> </w:t>
      </w:r>
      <w:r>
        <w:t>certeyn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V 976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al</w:t>
      </w:r>
      <w:r>
        <w:t xml:space="preserve"> </w:t>
      </w:r>
      <w:r>
        <w:t>was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977 (data/riverside_cats/TC5_riv.cat)</w:t>
        <w:br/>
      </w:r>
      <w:r>
        <w:t>And</w:t>
      </w:r>
      <w:r>
        <w:t xml:space="preserve"> </w:t>
      </w:r>
      <w:r>
        <w:t>other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now</w:t>
      </w:r>
      <w:r>
        <w:t xml:space="preserve"> </w:t>
      </w:r>
      <w:r>
        <w:t>Pallas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981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doth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a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982 (data/riverside_cats/TC5_riv.cat)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scornen</w:t>
      </w:r>
      <w:r>
        <w:t xml:space="preserve"> </w:t>
      </w:r>
      <w:r>
        <w:t>any</w:t>
      </w:r>
      <w:r>
        <w:t xml:space="preserve"> </w:t>
      </w:r>
      <w:r>
        <w:t>womman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984 (data/riverside_cats/TC5_riv.cat)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disposed</w:t>
      </w:r>
      <w:r>
        <w:t xml:space="preserve"> </w:t>
      </w:r>
      <w:r>
        <w:t>bet</w:t>
      </w:r>
      <w:r>
        <w:t xml:space="preserve"> </w:t>
      </w:r>
      <w:r>
        <w:t>so</w:t>
      </w:r>
      <w:r>
        <w:t xml:space="preserve"> </w:t>
      </w:r>
      <w:r>
        <w:t>mot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988 (data/riverside_cats/TC5_riv.cat)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tribulacioun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990 (data/riverside_cats/TC5_riv.cat)</w:t>
        <w:br/>
      </w:r>
      <w:r>
        <w:t>Herafter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t>wonnen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town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993 (data/riverside_cats/TC5_riv.cat)</w:t>
        <w:br/>
      </w:r>
      <w:r>
        <w:t>Than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werke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997 (data/riverside_cats/TC5_riv.cat)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come</w:t>
      </w:r>
      <w:r>
        <w:t xml:space="preserve"> </w:t>
      </w:r>
      <w:r>
        <w:t>here</w:t>
      </w:r>
      <w:r>
        <w:t xml:space="preserve"> </w:t>
      </w:r>
      <w:r>
        <w:t>ayayn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V 998 (data/riverside_cats/TC5_riv.cat)</w:t>
        <w:br/>
      </w:r>
      <w:r>
        <w:t>And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yow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V 999 (data/riverside_cats/TC5_riv.cat)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Pallas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heres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V 1000 (data/riverside_cats/TC5_riv.cat)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Grek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1012 (data/riverside_cats/TC5_riv.cat)</w:t>
        <w:br/>
      </w:r>
      <w:r>
        <w:t>And</w:t>
      </w:r>
      <w:r>
        <w:t xml:space="preserve"> </w:t>
      </w:r>
      <w:r>
        <w:t>after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Troilus and Criseyde; Book V 1016 (data/riverside_cats/TC5_riv.cat)</w:t>
        <w:br/>
      </w:r>
      <w:r>
        <w:t>The</w:t>
      </w:r>
      <w:r>
        <w:t xml:space="preserve"> </w:t>
      </w:r>
      <w:r>
        <w:t>brighte</w:t>
      </w:r>
      <w:r>
        <w:t xml:space="preserve"> </w:t>
      </w:r>
      <w:r>
        <w:t>Venus</w:t>
      </w:r>
      <w:r>
        <w:t xml:space="preserve"> </w:t>
      </w:r>
      <w:r>
        <w:t>folwede</w:t>
      </w:r>
      <w:r>
        <w:t xml:space="preserve"> </w:t>
      </w:r>
      <w:r>
        <w:t>and</w:t>
      </w:r>
      <w:r>
        <w:t xml:space="preserve"> </w:t>
      </w:r>
      <w:r>
        <w:t>ay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1021 (data/riverside_cats/TC5_riv.cat)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Criseyde</w:t>
      </w:r>
      <w:r>
        <w:t xml:space="preserve"> </w:t>
      </w:r>
      <w:r>
        <w:t>unto</w:t>
      </w:r>
      <w:r>
        <w:t xml:space="preserve"> </w:t>
      </w:r>
      <w:r>
        <w:t>hire</w:t>
      </w:r>
      <w:r>
        <w:t xml:space="preserve"> </w:t>
      </w:r>
      <w:r>
        <w:t>bedde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1026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allone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1031 (data/riverside_cats/TC5_riv.cat)</w:t>
        <w:br/>
      </w:r>
      <w:r>
        <w:t>This</w:t>
      </w:r>
      <w:r>
        <w:t xml:space="preserve"> </w:t>
      </w:r>
      <w:r>
        <w:t>Diomede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unto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Strong pt sg must not end in -en or -e : hire</w:t>
      </w:r>
      <w:r>
        <w:br/>
        <w:t>Troilus and Criseyde; Book V 1050 (data/riverside_cats/TC5_riv.cat)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I</w:t>
      </w:r>
      <w:r>
        <w:t xml:space="preserve"> </w:t>
      </w:r>
      <w:r>
        <w:t>not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rPr>
          <w:i/>
        </w:rPr>
        <w:t>hire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1054 (data/riverside_cats/TC5_riv.cat)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for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1059 (data/riverside_cats/TC5_riv.cat)</w:t>
        <w:br/>
      </w:r>
      <w:r>
        <w:rPr>
          <w:i/>
        </w:rPr>
        <w:t>Shal</w:t>
      </w:r>
      <w:r>
        <w:t xml:space="preserve"> </w:t>
      </w:r>
      <w:r>
        <w:t>neyther</w:t>
      </w:r>
      <w:r>
        <w:t xml:space="preserve"> </w:t>
      </w:r>
      <w:r>
        <w:t>ben</w:t>
      </w:r>
      <w:r>
        <w:t xml:space="preserve"> </w:t>
      </w:r>
      <w:r>
        <w:t>ywriten</w:t>
      </w:r>
      <w:r>
        <w:t xml:space="preserve"> </w:t>
      </w:r>
      <w:r>
        <w:t>nor</w:t>
      </w:r>
      <w:r>
        <w:t xml:space="preserve"> </w:t>
      </w:r>
      <w:r>
        <w:t>ysonge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1060 (data/riverside_cats/TC5_riv.cat)</w:t>
        <w:br/>
      </w:r>
      <w:r>
        <w:t>No</w:t>
      </w:r>
      <w:r>
        <w:t xml:space="preserve"> </w:t>
      </w:r>
      <w:r>
        <w:t>good</w:t>
      </w:r>
      <w:r>
        <w:t xml:space="preserve"> </w:t>
      </w:r>
      <w:r>
        <w:t>word</w:t>
      </w:r>
      <w:r>
        <w:t xml:space="preserve"> </w:t>
      </w:r>
      <w:r>
        <w:t>for</w:t>
      </w:r>
      <w:r>
        <w:t xml:space="preserve"> </w:t>
      </w:r>
      <w:r>
        <w:t>thise</w:t>
      </w:r>
      <w:r>
        <w:t xml:space="preserve"> </w:t>
      </w:r>
      <w:r>
        <w:t>bokes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shende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1062 (data/riverside_cats/TC5_riv.cat)</w:t>
        <w:br/>
      </w:r>
      <w:r>
        <w:t>Thorughout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my</w:t>
      </w:r>
      <w:r>
        <w:t xml:space="preserve"> </w:t>
      </w:r>
      <w:r>
        <w:t>belle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ronge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1065 (data/riverside_cats/TC5_riv.cat)</w:t>
        <w:br/>
      </w:r>
      <w:r>
        <w:t>Thei</w:t>
      </w:r>
      <w:r>
        <w:t xml:space="preserve"> </w:t>
      </w:r>
      <w:r>
        <w:t>wol</w:t>
      </w:r>
      <w:r>
        <w:t xml:space="preserve"> </w:t>
      </w:r>
      <w:r>
        <w:t>seyn</w:t>
      </w:r>
      <w:r>
        <w:t xml:space="preserve"> </w:t>
      </w:r>
      <w:r>
        <w:t>in</w:t>
      </w:r>
      <w:r>
        <w:t xml:space="preserve"> </w:t>
      </w:r>
      <w:r>
        <w:t>as</w:t>
      </w:r>
      <w:r>
        <w:t xml:space="preserve"> </w:t>
      </w:r>
      <w:r>
        <w:t>muche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1069 (data/riverside_cats/TC5_riv.cat)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1070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rewe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V 1074 (data/riverside_cats/TC5_riv.cat)</w:t>
        <w:br/>
      </w:r>
      <w:r>
        <w:t>Yet</w:t>
      </w:r>
      <w:r>
        <w:t xml:space="preserve"> </w:t>
      </w:r>
      <w:r>
        <w:t>prey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V 1080 (data/riverside_cats/TC5_riv.cat)</w:t>
        <w:br/>
      </w:r>
      <w:r>
        <w:t>And</w:t>
      </w:r>
      <w:r>
        <w:t xml:space="preserve"> </w:t>
      </w:r>
      <w:r>
        <w:t>frendes</w:t>
      </w:r>
      <w:r>
        <w:t xml:space="preserve"> </w:t>
      </w:r>
      <w:r>
        <w:t>love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of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1085 (data/riverside_cats/TC5_riv.cat)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passe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take</w:t>
      </w:r>
      <w:r>
        <w:t xml:space="preserve"> </w:t>
      </w:r>
      <w:r>
        <w:t>I</w:t>
      </w:r>
      <w:r>
        <w:t xml:space="preserve"> </w:t>
      </w:r>
      <w:r>
        <w:t>my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1088 (data/riverside_cats/TC5_riv.cat)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non</w:t>
      </w:r>
      <w:r>
        <w:t xml:space="preserve"> </w:t>
      </w:r>
      <w:r>
        <w:t>auctour</w:t>
      </w:r>
      <w:r>
        <w:t xml:space="preserve"> </w:t>
      </w:r>
      <w:r>
        <w:t>telleth</w:t>
      </w:r>
      <w:r>
        <w:t xml:space="preserve"> </w:t>
      </w:r>
      <w:r>
        <w:t>it</w:t>
      </w:r>
      <w:r>
        <w:t xml:space="preserve"> </w:t>
      </w:r>
      <w:r>
        <w:t>I</w:t>
      </w:r>
      <w:r>
        <w:t xml:space="preserve"> </w:t>
      </w:r>
      <w:r>
        <w:t>wene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1090 (data/riverside_cats/TC5_riv.cat)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terme</w:t>
      </w:r>
      <w:r>
        <w:t xml:space="preserve"> </w:t>
      </w:r>
      <w:r>
        <w:t>fynden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V 1093 (data/riverside_cats/TC5_riv.cat)</w:t>
        <w:br/>
      </w:r>
      <w:r>
        <w:t>Ne</w:t>
      </w:r>
      <w:r>
        <w:t xml:space="preserve"> </w:t>
      </w:r>
      <w:r>
        <w:t>me</w:t>
      </w:r>
      <w:r>
        <w:t xml:space="preserve"> </w:t>
      </w:r>
      <w:r>
        <w:t>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this</w:t>
      </w:r>
      <w:r>
        <w:t xml:space="preserve"> </w:t>
      </w:r>
      <w:r>
        <w:t>sely</w:t>
      </w:r>
      <w:r>
        <w:t xml:space="preserve"> </w:t>
      </w:r>
      <w:r>
        <w:t>womman</w:t>
      </w:r>
      <w:r>
        <w:t xml:space="preserve"> </w:t>
      </w:r>
      <w:r>
        <w:t>chyde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1094 (data/riverside_cats/TC5_riv.cat)</w:t>
        <w:br/>
      </w:r>
      <w:r>
        <w:t>Forther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storye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1095 (data/riverside_cats/TC5_riv.cat)</w:t>
        <w:br/>
      </w:r>
      <w:r>
        <w:t>Hire</w:t>
      </w:r>
      <w:r>
        <w:t xml:space="preserve"> </w:t>
      </w:r>
      <w:r>
        <w:t>name</w:t>
      </w:r>
      <w:r>
        <w:t xml:space="preserve"> </w:t>
      </w:r>
      <w:r>
        <w:t>allas</w:t>
      </w:r>
      <w:r>
        <w:t xml:space="preserve"> </w:t>
      </w:r>
      <w:r>
        <w:rPr>
          <w:i/>
        </w:rPr>
        <w:t>is</w:t>
      </w:r>
      <w:r>
        <w:t xml:space="preserve"> </w:t>
      </w:r>
      <w:r>
        <w:t>publysshed</w:t>
      </w:r>
      <w:r>
        <w:t xml:space="preserve"> </w:t>
      </w:r>
      <w:r>
        <w:t>so</w:t>
      </w:r>
      <w:r>
        <w:t xml:space="preserve"> </w:t>
      </w:r>
      <w:r>
        <w:t>wide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1101 (data/riverside_cats/TC5_riv.cat)</w:t>
        <w:br/>
      </w:r>
      <w:r>
        <w:t>Thus</w:t>
      </w:r>
      <w:r>
        <w:t xml:space="preserve"> </w:t>
      </w:r>
      <w:r>
        <w:t>driveth</w:t>
      </w:r>
      <w:r>
        <w:t xml:space="preserve"> </w:t>
      </w:r>
      <w:r>
        <w:t>forth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1104 (data/riverside_cats/TC5_riv.cat)</w:t>
        <w:br/>
      </w:r>
      <w:r>
        <w:t>Which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hym</w:t>
      </w:r>
      <w:r>
        <w:t xml:space="preserve"> </w:t>
      </w:r>
      <w:r>
        <w:t>bihight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V 1105 (data/riverside_cats/TC5_riv.cat)</w:t>
        <w:br/>
      </w:r>
      <w:r>
        <w:t>To</w:t>
      </w:r>
      <w:r>
        <w:t xml:space="preserve"> </w:t>
      </w:r>
      <w:r>
        <w:t>com</w:t>
      </w:r>
      <w:r>
        <w:t xml:space="preserve"> </w:t>
      </w:r>
      <w:r>
        <w:t>ayeyn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ful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V 1106 (data/riverside_cats/TC5_riv.cat)</w:t>
        <w:br/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Infinitive must end in -en or -e : hym</w:t>
      </w:r>
      <w:r>
        <w:br/>
        <w:t>Troilus and Criseyde; Book V 1106 (data/riverside_cats/TC5_riv.cat)</w:t>
        <w:br/>
      </w:r>
      <w:r>
        <w:t>Hadde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nyght</w:t>
      </w:r>
      <w:r>
        <w:t xml:space="preserve"> </w:t>
      </w:r>
      <w:r>
        <w:t>nothyng</w:t>
      </w:r>
      <w:r>
        <w:t xml:space="preserve"> </w:t>
      </w:r>
      <w:r>
        <w:t>to</w:t>
      </w:r>
      <w:r>
        <w:t xml:space="preserve"> </w:t>
      </w:r>
      <w:r>
        <w:t>slepe</w:t>
      </w:r>
      <w:r>
        <w:t xml:space="preserve"> </w:t>
      </w:r>
      <w:r>
        <w:rPr>
          <w:i/>
        </w:rP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1108 (data/riverside_cats/TC5_riv.cat)</w:t>
        <w:br/>
      </w:r>
      <w:r>
        <w:t>Gan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cours</w:t>
      </w:r>
      <w:r>
        <w:t xml:space="preserve"> </w:t>
      </w:r>
      <w:r>
        <w:t>ay</w:t>
      </w:r>
      <w:r>
        <w:t xml:space="preserve"> </w:t>
      </w:r>
      <w:r>
        <w:t>upward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V 1113 (data/riverside_cats/TC5_riv.cat)</w:t>
        <w:br/>
      </w:r>
      <w:r>
        <w:t>To</w:t>
      </w:r>
      <w:r>
        <w:t xml:space="preserve"> </w:t>
      </w:r>
      <w:r>
        <w:t>loke</w:t>
      </w:r>
      <w:r>
        <w:t xml:space="preserve"> </w:t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kan</w:t>
      </w:r>
      <w:r>
        <w:t xml:space="preserve"> </w:t>
      </w:r>
      <w:r>
        <w:t>sen</w:t>
      </w:r>
      <w:r>
        <w:t xml:space="preserve"> </w:t>
      </w:r>
      <w:r>
        <w:t>aught</w:t>
      </w:r>
      <w:r>
        <w:t xml:space="preserve"> </w:t>
      </w:r>
      <w:r>
        <w:t>of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1126 (data/riverside_cats/TC5_riv.cat)</w:t>
        <w:br/>
      </w:r>
      <w:r>
        <w:t>Hire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wol</w:t>
      </w:r>
      <w:r>
        <w:t xml:space="preserve"> </w:t>
      </w:r>
      <w:r>
        <w:t>yet</w:t>
      </w:r>
      <w:r>
        <w:t xml:space="preserve"> </w:t>
      </w:r>
      <w:r>
        <w:t>make</w:t>
      </w:r>
      <w:r>
        <w:t xml:space="preserve"> </w:t>
      </w:r>
      <w:r>
        <w:t>hire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3rd sg must end in -eth : go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-eth : hys</w:t>
      </w:r>
      <w:r>
        <w:br/>
        <w:t>Troilus and Criseyde; Book V 1127 (data/riverside_cats/TC5_riv.cat)</w:t>
        <w:br/>
      </w:r>
      <w:r>
        <w:t>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yeve</w:t>
      </w:r>
      <w:r>
        <w:t xml:space="preserve"> </w:t>
      </w:r>
      <w:r>
        <w:rPr>
          <w:i/>
        </w:rPr>
        <w:t>hys</w:t>
      </w:r>
      <w:r>
        <w:t xml:space="preserve"> </w:t>
      </w:r>
      <w:r>
        <w:t>herte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1128 (data/riverside_cats/TC5_riv.cat)</w:t>
        <w:br/>
      </w:r>
      <w:r>
        <w:t>Pandare</w:t>
      </w:r>
      <w:r>
        <w:t xml:space="preserve"> </w:t>
      </w:r>
      <w:r>
        <w:t>answerede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V 1131 (data/riverside_cats/TC5_riv.cat)</w:t>
        <w:br/>
      </w:r>
      <w:r>
        <w:t>And</w:t>
      </w:r>
      <w:r>
        <w:t xml:space="preserve"> </w:t>
      </w:r>
      <w:r>
        <w:t>hom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withoute</w:t>
      </w:r>
      <w:r>
        <w:t xml:space="preserve"> </w:t>
      </w:r>
      <w:r>
        <w:t>more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1136 (data/riverside_cats/TC5_riv.cat)</w:t>
        <w:br/>
      </w:r>
      <w:r>
        <w:rPr>
          <w:i/>
        </w:rPr>
        <w:t>Is</w:t>
      </w:r>
      <w:r>
        <w:t xml:space="preserve"> </w:t>
      </w:r>
      <w:r>
        <w:t>taried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olde</w:t>
      </w:r>
      <w:r>
        <w:t xml:space="preserve"> </w:t>
      </w:r>
      <w:r>
        <w:t>fader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1137 (data/riverside_cats/TC5_riv.cat)</w:t>
        <w:br/>
      </w:r>
      <w:r>
        <w:t>That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t>come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neigh</w:t>
      </w:r>
      <w:r>
        <w:t xml:space="preserve"> </w:t>
      </w:r>
      <w:r>
        <w:t>even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1138 (data/riverside_cats/TC5_riv.cat)</w:t>
        <w:br/>
      </w:r>
      <w:r>
        <w:t>Com</w:t>
      </w:r>
      <w:r>
        <w:t xml:space="preserve"> </w:t>
      </w:r>
      <w:r>
        <w:t>forth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1140 (data/riverside_cats/TC5_riv.cat)</w:t>
        <w:br/>
      </w:r>
      <w:r>
        <w:t>And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don</w:t>
      </w:r>
      <w:r>
        <w:t xml:space="preserve"> </w:t>
      </w:r>
      <w:r>
        <w:t>hem</w:t>
      </w:r>
      <w:r>
        <w:t xml:space="preserve"> </w:t>
      </w:r>
      <w:r>
        <w:t>holden</w:t>
      </w:r>
      <w:r>
        <w:t xml:space="preserve"> </w:t>
      </w:r>
      <w:r>
        <w:t>up</w:t>
      </w:r>
      <w:r>
        <w:t xml:space="preserve"> </w:t>
      </w:r>
      <w:r>
        <w:t>the</w:t>
      </w:r>
      <w:r>
        <w:t xml:space="preserve"> </w:t>
      </w:r>
      <w:r>
        <w:t>yate</w:t>
      </w:r>
      <w:r>
        <w:br/>
        <w:br/>
      </w:r>
    </w:p>
    <w:p>
      <w:r>
        <w:rPr>
          <w:b/>
        </w:rPr>
        <w:t>Present 3rd sg must end in -eth : come</w:t>
      </w:r>
      <w:r>
        <w:br/>
        <w:t>Troilus and Criseyde; Book V 1141 (data/riverside_cats/TC5_riv.cat)</w:t>
        <w:br/>
      </w:r>
      <w:r>
        <w:t>As</w:t>
      </w:r>
      <w:r>
        <w:t xml:space="preserve"> </w:t>
      </w:r>
      <w:r>
        <w:t>naught</w:t>
      </w:r>
      <w:r>
        <w:t xml:space="preserve"> </w:t>
      </w:r>
      <w:r>
        <w:t>ne</w:t>
      </w:r>
      <w:r>
        <w:t xml:space="preserve"> </w:t>
      </w:r>
      <w:r>
        <w:t>were</w:t>
      </w:r>
      <w:r>
        <w:t xml:space="preserve"> </w:t>
      </w:r>
      <w:r>
        <w:t>although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come</w:t>
      </w:r>
      <w:r>
        <w:t xml:space="preserve"> </w:t>
      </w:r>
      <w:r>
        <w:t>late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V 1152 (data/riverside_cats/TC5_riv.cat)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maken</w:t>
      </w:r>
      <w:r>
        <w:t xml:space="preserve"> </w:t>
      </w:r>
      <w:r>
        <w:t>peple</w:t>
      </w:r>
      <w:r>
        <w:t xml:space="preserve"> </w:t>
      </w:r>
      <w:r>
        <w:t>nycely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1153 (data/riverside_cats/TC5_riv.cat)</w:t>
        <w:br/>
      </w:r>
      <w:r>
        <w:t>Gaure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but</w:t>
      </w:r>
      <w:r>
        <w:t xml:space="preserve"> </w:t>
      </w:r>
      <w:r>
        <w:t>softely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1156 (data/riverside_cats/TC5_riv.cat)</w:t>
        <w:br/>
      </w:r>
      <w:r>
        <w:t>We</w:t>
      </w:r>
      <w:r>
        <w:t xml:space="preserve"> </w:t>
      </w:r>
      <w:r>
        <w:t>han</w:t>
      </w:r>
      <w:r>
        <w:t xml:space="preserve"> </w:t>
      </w:r>
      <w:r>
        <w:t>naught</w:t>
      </w:r>
      <w:r>
        <w:t xml:space="preserve"> </w:t>
      </w:r>
      <w:r>
        <w:t>elles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1158 (data/riverside_cats/TC5_riv.cat)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my</w:t>
      </w:r>
      <w:r>
        <w:t xml:space="preserve"> </w:t>
      </w:r>
      <w:r>
        <w:t>trouthe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hire</w:t>
      </w:r>
      <w:r>
        <w:t xml:space="preserve"> </w:t>
      </w:r>
      <w:r>
        <w:t>Yond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answerede</w:t>
      </w:r>
      <w:r>
        <w:br/>
        <w:t>Troilus and Criseyde; Book V 1160 (data/riverside_cats/TC5_riv.cat)</w:t>
        <w:br/>
      </w:r>
      <w:r>
        <w:t>Pandare</w:t>
      </w:r>
      <w:r>
        <w:t xml:space="preserve"> </w:t>
      </w:r>
      <w:r>
        <w:rPr>
          <w:i/>
        </w:rPr>
        <w:t>answerede</w:t>
      </w:r>
      <w:r>
        <w:t xml:space="preserve"> </w:t>
      </w:r>
      <w:r>
        <w:t>Nay</w:t>
      </w:r>
      <w:r>
        <w:t xml:space="preserve"> </w:t>
      </w:r>
      <w:r>
        <w:t>so</w:t>
      </w:r>
      <w:r>
        <w:t xml:space="preserve"> </w:t>
      </w:r>
      <w:r>
        <w:t>mote</w:t>
      </w:r>
      <w:r>
        <w:t xml:space="preserve"> </w:t>
      </w:r>
      <w:r>
        <w:t>I</w:t>
      </w:r>
      <w:r>
        <w:t xml:space="preserve"> </w:t>
      </w:r>
      <w:r>
        <w:t>the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V 1169 (data/riverside_cats/TC5_riv.cat)</w:t>
        <w:br/>
      </w:r>
      <w:r>
        <w:t>She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tonyght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dorste</w:t>
      </w:r>
      <w:r>
        <w:t xml:space="preserve"> </w:t>
      </w:r>
      <w:r>
        <w:t>I</w:t>
      </w:r>
      <w:r>
        <w:t xml:space="preserve"> </w:t>
      </w:r>
      <w:r>
        <w:t>leye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1170 (data/riverside_cats/TC5_riv.cat)</w:t>
        <w:br/>
      </w:r>
      <w:r>
        <w:t>Pandare</w:t>
      </w:r>
      <w:r>
        <w:t xml:space="preserve"> </w:t>
      </w:r>
      <w:r>
        <w:t>answerde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wel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1175 (data/riverside_cats/TC5_riv.cat)</w:t>
        <w:br/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abidest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1191 (data/riverside_cats/TC5_riv.cat)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yet</w:t>
      </w:r>
      <w:r>
        <w:t xml:space="preserve"> </w:t>
      </w:r>
      <w:r>
        <w:t>holde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byheste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1192 (data/riverside_cats/TC5_riv.cat)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morwe</w:t>
      </w:r>
      <w:r>
        <w:t xml:space="preserve"> </w:t>
      </w:r>
      <w:r>
        <w:t>unto</w:t>
      </w:r>
      <w:r>
        <w:t xml:space="preserve"> </w:t>
      </w:r>
      <w:r>
        <w:t>the</w:t>
      </w:r>
      <w:r>
        <w:t xml:space="preserve"> </w:t>
      </w:r>
      <w:r>
        <w:t>yate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1197 (data/riverside_cats/TC5_riv.cat)</w:t>
        <w:br/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hom</w:t>
      </w:r>
      <w:r>
        <w:t xml:space="preserve"> </w:t>
      </w:r>
      <w:r>
        <w:t>withouten</w:t>
      </w:r>
      <w:r>
        <w:t xml:space="preserve"> </w:t>
      </w:r>
      <w:r>
        <w:t>any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1204 (data/riverside_cats/TC5_riv.cat)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broken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hym</w:t>
      </w:r>
      <w:r>
        <w:t xml:space="preserve"> </w:t>
      </w:r>
      <w:r>
        <w:t>bihighte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1206 (data/riverside_cats/TC5_riv.cat)</w:t>
        <w:br/>
      </w:r>
      <w:r>
        <w:t>After</w:t>
      </w:r>
      <w:r>
        <w:t xml:space="preserve"> </w:t>
      </w:r>
      <w:r>
        <w:t>tho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1210 (data/riverside_cats/TC5_riv.cat)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sen</w:t>
      </w:r>
      <w:r>
        <w:t xml:space="preserve"> </w:t>
      </w:r>
      <w:r>
        <w:t>non</w:t>
      </w:r>
      <w:r>
        <w:t xml:space="preserve"> </w:t>
      </w:r>
      <w:r>
        <w:t>other</w:t>
      </w:r>
      <w:r>
        <w:t xml:space="preserve"> </w:t>
      </w:r>
      <w:r>
        <w:t>remedie</w:t>
      </w:r>
      <w:r>
        <w:br/>
        <w:br/>
      </w:r>
    </w:p>
    <w:p>
      <w:r>
        <w:rPr>
          <w:b/>
        </w:rPr>
        <w:t>Present 3rd sg must end in -eth : blesse</w:t>
      </w:r>
      <w:r>
        <w:br/>
        <w:t>Troilus and Criseyde; Book V 1212 (data/riverside_cats/TC5_riv.cat)</w:t>
        <w:br/>
      </w:r>
      <w:r>
        <w:t>Therwith</w:t>
      </w:r>
      <w:r>
        <w:t xml:space="preserve"> </w:t>
      </w:r>
      <w:r>
        <w:t>the</w:t>
      </w:r>
      <w:r>
        <w:t xml:space="preserve"> </w:t>
      </w:r>
      <w:r>
        <w:t>wikked</w:t>
      </w:r>
      <w:r>
        <w:t xml:space="preserve"> </w:t>
      </w:r>
      <w:r>
        <w:t>spirit</w:t>
      </w:r>
      <w:r>
        <w:t xml:space="preserve"> </w:t>
      </w:r>
      <w:r>
        <w:t>God</w:t>
      </w:r>
      <w:r>
        <w:t xml:space="preserve"> </w:t>
      </w:r>
      <w:r>
        <w:t>us</w:t>
      </w:r>
      <w:r>
        <w:t xml:space="preserve"> </w:t>
      </w:r>
      <w:r>
        <w:rPr>
          <w:i/>
        </w:rPr>
        <w:t>blesse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Troilus and Criseyde; Book V 1236 (data/riverside_cats/TC5_riv.cat)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here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these</w:t>
      </w:r>
      <w:r>
        <w:t xml:space="preserve"> </w:t>
      </w:r>
      <w:r>
        <w:t>peynes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V 1237 (data/riverside_cats/TC5_riv.cat)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doun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the</w:t>
      </w:r>
      <w:r>
        <w:t xml:space="preserve"> </w:t>
      </w:r>
      <w:r>
        <w:t>forest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1247 (data/riverside_cats/TC5_riv.cat)</w:t>
        <w:br/>
      </w:r>
      <w:r>
        <w:t>My</w:t>
      </w:r>
      <w:r>
        <w:t xml:space="preserve"> </w:t>
      </w:r>
      <w:r>
        <w:t>lady</w:t>
      </w:r>
      <w:r>
        <w:t xml:space="preserve"> </w:t>
      </w:r>
      <w:r>
        <w:t>bryght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bytrayed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1249 (data/riverside_cats/TC5_riv.cat)</w:t>
        <w:br/>
      </w:r>
      <w:r>
        <w:t>She</w:t>
      </w:r>
      <w:r>
        <w:t xml:space="preserve"> </w:t>
      </w:r>
      <w:r>
        <w:t>elliswhere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here</w:t>
      </w:r>
      <w:r>
        <w:t xml:space="preserve"> </w:t>
      </w:r>
      <w:r>
        <w:t>herte</w:t>
      </w:r>
      <w:r>
        <w:t xml:space="preserve"> </w:t>
      </w:r>
      <w:r>
        <w:t>apayed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1253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Pandarus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1258 (data/riverside_cats/TC5_riv.cat)</w:t>
        <w:br/>
      </w:r>
      <w:r>
        <w:rPr>
          <w:i/>
        </w:rPr>
        <w:t>Hath</w:t>
      </w:r>
      <w:r>
        <w:t xml:space="preserve"> </w:t>
      </w:r>
      <w:r>
        <w:t>fro</w:t>
      </w:r>
      <w:r>
        <w:t xml:space="preserve"> </w:t>
      </w:r>
      <w:r>
        <w:t>me</w:t>
      </w:r>
      <w:r>
        <w:t xml:space="preserve"> </w:t>
      </w:r>
      <w:r>
        <w:t>raft</w:t>
      </w:r>
      <w:r>
        <w:t xml:space="preserve"> </w:t>
      </w:r>
      <w:r>
        <w:t>allas</w:t>
      </w:r>
      <w:r>
        <w:t xml:space="preserve"> </w:t>
      </w:r>
      <w:r>
        <w:t>thyn</w:t>
      </w:r>
      <w:r>
        <w:t xml:space="preserve"> </w:t>
      </w:r>
      <w:r>
        <w:t>advertence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Strong participle must end in -en or -e : reft</w:t>
      </w:r>
      <w:r>
        <w:br/>
        <w:t>Troilus and Criseyde; Book V 1260 (data/riverside_cats/TC5_riv.cat)</w:t>
        <w:br/>
      </w:r>
      <w:r>
        <w:t>Who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rPr>
          <w:i/>
        </w:rPr>
        <w:t>reft</w:t>
      </w:r>
      <w:r>
        <w:t xml:space="preserve"> </w:t>
      </w:r>
      <w:r>
        <w:t>Criseyde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V 1261 (data/riverside_cats/TC5_riv.cat)</w:t>
        <w:br/>
      </w:r>
      <w:r>
        <w:t>Allas</w:t>
      </w:r>
      <w:r>
        <w:t xml:space="preserve"> </w:t>
      </w:r>
      <w:r>
        <w:t>whi</w:t>
      </w:r>
      <w:r>
        <w:t xml:space="preserve"> </w:t>
      </w:r>
      <w:r>
        <w:t>leet</w:t>
      </w:r>
      <w:r>
        <w:t xml:space="preserve"> </w:t>
      </w:r>
      <w:r>
        <w:t>I</w:t>
      </w:r>
      <w:r>
        <w:t xml:space="preserve"> </w:t>
      </w:r>
      <w:r>
        <w:t>you</w:t>
      </w:r>
      <w:r>
        <w:t xml:space="preserve"> </w:t>
      </w:r>
      <w:r>
        <w:t>from</w:t>
      </w:r>
      <w:r>
        <w:t xml:space="preserve"> </w:t>
      </w:r>
      <w:r>
        <w:t>hennes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1263 (data/riverside_cats/TC5_riv.cat)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trowe</w:t>
      </w:r>
      <w:r>
        <w:t xml:space="preserve"> </w:t>
      </w:r>
      <w:r>
        <w:t>on</w:t>
      </w:r>
      <w:r>
        <w:t xml:space="preserve"> </w:t>
      </w:r>
      <w:r>
        <w:t>any</w:t>
      </w:r>
      <w:r>
        <w:t xml:space="preserve"> </w:t>
      </w:r>
      <w:r>
        <w:t>othes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V 1268 (data/riverside_cats/TC5_riv.cat)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t>ys</w:t>
      </w:r>
      <w:r>
        <w:br/>
        <w:br/>
      </w:r>
    </w:p>
    <w:p>
      <w:r>
        <w:rPr>
          <w:b/>
        </w:rPr>
        <w:t>Present 3rd sg must end in -eth : ys</w:t>
      </w:r>
      <w:r>
        <w:br/>
        <w:t>Troilus and Criseyde; Book V 1279 (data/riverside_cats/TC5_riv.cat)</w:t>
        <w:br/>
      </w:r>
      <w:r>
        <w:t>How</w:t>
      </w:r>
      <w:r>
        <w:t xml:space="preserve"> </w:t>
      </w:r>
      <w:r>
        <w:t>darstow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fals</w:t>
      </w:r>
      <w:r>
        <w:t xml:space="preserve"> </w:t>
      </w:r>
      <w:r>
        <w:t>thy</w:t>
      </w:r>
      <w:r>
        <w:t xml:space="preserve"> </w:t>
      </w:r>
      <w:r>
        <w:t>lady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1283 (data/riverside_cats/TC5_riv.cat)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1283 (data/riverside_cats/TC5_riv.cat)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signifie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1292 (data/riverside_cats/TC5_riv.cat)</w:t>
        <w:br/>
      </w:r>
      <w:r>
        <w:t>My</w:t>
      </w:r>
      <w:r>
        <w:t xml:space="preserve"> </w:t>
      </w:r>
      <w:r>
        <w:t>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syn</w:t>
      </w:r>
      <w:r>
        <w:t xml:space="preserve"> </w:t>
      </w:r>
      <w:r>
        <w:t>thow</w:t>
      </w:r>
      <w:r>
        <w:t xml:space="preserve"> </w:t>
      </w:r>
      <w:r>
        <w:t>kanst</w:t>
      </w:r>
      <w:r>
        <w:t xml:space="preserve"> </w:t>
      </w:r>
      <w:r>
        <w:t>wel</w:t>
      </w:r>
      <w:r>
        <w:t xml:space="preserve"> </w:t>
      </w:r>
      <w:r>
        <w:t>endite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V 1296 (data/riverside_cats/TC5_riv.cat)</w:t>
        <w:br/>
      </w:r>
      <w:r>
        <w:t>And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whi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1297 (data/riverside_cats/TC5_riv.cat)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1297 (data/riverside_cats/TC5_riv.cat)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untrewe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write</w:t>
      </w:r>
      <w:r>
        <w:br/>
        <w:t>Troilus and Criseyde; Book V 1299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write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ful</w:t>
      </w:r>
      <w:r>
        <w:t xml:space="preserve"> </w:t>
      </w:r>
      <w:r>
        <w:t>sone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1302 (data/riverside_cats/TC5_riv.cat)</w:t>
        <w:br/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let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assigne</w:t>
      </w:r>
      <w:r>
        <w:t xml:space="preserve"> </w:t>
      </w:r>
      <w:r>
        <w:t>a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V 1303 (data/riverside_cats/TC5_riv.cat)</w:t>
        <w:br/>
      </w:r>
      <w:r>
        <w:t>Thow</w:t>
      </w:r>
      <w:r>
        <w:t xml:space="preserve"> </w:t>
      </w:r>
      <w:r>
        <w:t>hast</w:t>
      </w:r>
      <w:r>
        <w:t xml:space="preserve"> </w:t>
      </w:r>
      <w:r>
        <w:t>nat</w:t>
      </w:r>
      <w:r>
        <w:t xml:space="preserve"> </w:t>
      </w:r>
      <w:r>
        <w:t>writen</w:t>
      </w:r>
      <w:r>
        <w:t xml:space="preserve"> </w:t>
      </w:r>
      <w:r>
        <w:t>hire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Troilus and Criseyde; Book V 1304 (data/riverside_cats/TC5_riv.cat)</w:t>
        <w:br/>
      </w:r>
      <w:r>
        <w:t>Nor</w:t>
      </w:r>
      <w:r>
        <w:t xml:space="preserve"> </w:t>
      </w:r>
      <w:r>
        <w:t>she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and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laye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1305 (data/riverside_cats/TC5_riv.cat)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swich</w:t>
      </w:r>
      <w:r>
        <w:t xml:space="preserve"> </w:t>
      </w:r>
      <w:r>
        <w:t>cause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1307 (data/riverside_cats/TC5_riv.cat)</w:t>
        <w:br/>
      </w:r>
      <w:r>
        <w:t>That</w:t>
      </w:r>
      <w:r>
        <w:t xml:space="preserve"> </w:t>
      </w:r>
      <w:r>
        <w:t>hire</w:t>
      </w:r>
      <w:r>
        <w:t xml:space="preserve"> </w:t>
      </w:r>
      <w:r>
        <w:t>abod</w:t>
      </w:r>
      <w:r>
        <w:t xml:space="preserve"> </w:t>
      </w:r>
      <w:r>
        <w:t>the</w:t>
      </w:r>
      <w:r>
        <w:t xml:space="preserve"> </w:t>
      </w:r>
      <w:r>
        <w:t>best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twaye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V 1312 (data/riverside_cats/TC5_riv.cat)</w:t>
        <w:br/>
      </w:r>
      <w:r>
        <w:t>And</w:t>
      </w:r>
      <w:r>
        <w:t xml:space="preserve"> </w:t>
      </w:r>
      <w:r>
        <w:t>hastily</w:t>
      </w:r>
      <w:r>
        <w:t xml:space="preserve"> </w:t>
      </w:r>
      <w:r>
        <w:rPr>
          <w:i/>
        </w:rPr>
        <w:t>sit</w:t>
      </w:r>
      <w:r>
        <w:t xml:space="preserve"> </w:t>
      </w:r>
      <w:r>
        <w:t>Troilus</w:t>
      </w:r>
      <w:r>
        <w:t xml:space="preserve"> </w:t>
      </w:r>
      <w:r>
        <w:t>adown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1314 (data/riverside_cats/TC5_riv.cat)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best</w:t>
      </w:r>
      <w:r>
        <w:t xml:space="preserve"> </w:t>
      </w:r>
      <w:r>
        <w:t>discryven</w:t>
      </w:r>
      <w:r>
        <w:t xml:space="preserve"> </w:t>
      </w:r>
      <w:r>
        <w:t>hire</w:t>
      </w:r>
      <w:r>
        <w:t xml:space="preserve"> </w:t>
      </w:r>
      <w:r>
        <w:t>his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1316 (data/riverside_cats/TC5_riv.cat)</w:t>
        <w:br/>
      </w:r>
      <w:r>
        <w:t>He</w:t>
      </w:r>
      <w:r>
        <w:t xml:space="preserve"> </w:t>
      </w:r>
      <w:r>
        <w:t>wrot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V 1321 (data/riverside_cats/TC5_riv.cat)</w:t>
        <w:br/>
      </w:r>
      <w:r>
        <w:t>That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may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V 1329 (data/riverside_cats/TC5_riv.cat)</w:t>
        <w:br/>
      </w:r>
      <w:r>
        <w:t>Fro</w:t>
      </w:r>
      <w:r>
        <w:t xml:space="preserve"> </w:t>
      </w:r>
      <w:r>
        <w:t>day</w:t>
      </w:r>
      <w:r>
        <w:t xml:space="preserve"> </w:t>
      </w:r>
      <w:r>
        <w:t>to</w:t>
      </w:r>
      <w:r>
        <w:t xml:space="preserve"> </w:t>
      </w:r>
      <w:r>
        <w:t>day</w:t>
      </w:r>
      <w:r>
        <w:t xml:space="preserve"> </w:t>
      </w:r>
      <w:r>
        <w:t>am</w:t>
      </w:r>
      <w:r>
        <w:t xml:space="preserve"> </w:t>
      </w:r>
      <w:r>
        <w:t>I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mot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3rd sg must end in -eth : drifth</w:t>
      </w:r>
      <w:r>
        <w:br/>
        <w:t>Troilus and Criseyde; Book V 1332 (data/riverside_cats/TC5_riv.cat)</w:t>
        <w:br/>
      </w:r>
      <w:r>
        <w:t>I</w:t>
      </w:r>
      <w:r>
        <w:t xml:space="preserve"> </w:t>
      </w:r>
      <w:r>
        <w:t>write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drifth</w:t>
      </w:r>
      <w:r>
        <w:t xml:space="preserve"> </w:t>
      </w:r>
      <w:r>
        <w:t>to</w:t>
      </w:r>
      <w:r>
        <w:t xml:space="preserve"> </w:t>
      </w:r>
      <w:r>
        <w:t>write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1335 (data/riverside_cats/TC5_riv.cat)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defaced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V 1341 (data/riverside_cats/TC5_riv.cat)</w:t>
        <w:br/>
      </w:r>
      <w:r>
        <w:rPr>
          <w:i/>
        </w:rPr>
        <w:t>Wol</w:t>
      </w:r>
      <w:r>
        <w:t xml:space="preserve"> </w:t>
      </w:r>
      <w: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Infinitive must end in -en or -e : vouchesauf</w:t>
      </w:r>
      <w:r>
        <w:br/>
        <w:t>Troilus and Criseyde; Book V 1341 (data/riverside_cats/TC5_riv.cat)</w:t>
        <w:br/>
      </w:r>
      <w:r>
        <w:t>Wol</w:t>
      </w:r>
      <w:r>
        <w:t xml:space="preserve"> </w:t>
      </w:r>
      <w:r>
        <w:rPr>
          <w:i/>
        </w:rPr>
        <w:t>vouchesauf</w:t>
      </w:r>
      <w:r>
        <w:t xml:space="preserve"> </w:t>
      </w:r>
      <w:r>
        <w:t>this</w:t>
      </w:r>
      <w:r>
        <w:t xml:space="preserve"> </w:t>
      </w:r>
      <w:r>
        <w:t>lettre</w:t>
      </w:r>
      <w:r>
        <w:t xml:space="preserve"> </w:t>
      </w:r>
      <w:r>
        <w:t>to</w:t>
      </w:r>
      <w:r>
        <w:t xml:space="preserve"> </w:t>
      </w:r>
      <w:r>
        <w:t>byholde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1349 (data/riverside_cats/TC5_riv.cat)</w:t>
        <w:br/>
      </w:r>
      <w:r>
        <w:rPr>
          <w:i/>
        </w:rPr>
        <w:t>Han</w:t>
      </w:r>
      <w:r>
        <w:t xml:space="preserve"> </w:t>
      </w:r>
      <w:r>
        <w:t>taried</w:t>
      </w:r>
      <w:r>
        <w:t xml:space="preserve"> </w:t>
      </w:r>
      <w:r>
        <w:t>ther</w:t>
      </w:r>
      <w:r>
        <w:t xml:space="preserve"> </w:t>
      </w:r>
      <w:r>
        <w:t>ye</w:t>
      </w:r>
      <w:r>
        <w:t xml:space="preserve"> </w:t>
      </w:r>
      <w:r>
        <w:t>seyden</w:t>
      </w:r>
      <w:r>
        <w:t xml:space="preserve"> </w:t>
      </w:r>
      <w:r>
        <w:t>soth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V 1358 (data/riverside_cats/TC5_riv.cat)</w:t>
        <w:br/>
      </w:r>
      <w:r>
        <w:t>How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ferd</w:t>
      </w:r>
      <w:r>
        <w:t xml:space="preserve"> </w:t>
      </w:r>
      <w:r>
        <w:t>and</w:t>
      </w:r>
      <w:r>
        <w:t xml:space="preserve"> </w:t>
      </w:r>
      <w:r>
        <w:t>don</w:t>
      </w:r>
      <w:r>
        <w:t xml:space="preserve"> </w:t>
      </w:r>
      <w:r>
        <w:t>whil</w:t>
      </w:r>
      <w:r>
        <w:t xml:space="preserve"> </w:t>
      </w:r>
      <w:r>
        <w:t>ye</w:t>
      </w:r>
      <w:r>
        <w:t xml:space="preserve"> </w:t>
      </w:r>
      <w:r>
        <w:t>be</w:t>
      </w:r>
      <w:r>
        <w:t xml:space="preserve"> </w:t>
      </w:r>
      <w:r>
        <w:t>theere</w:t>
      </w:r>
      <w:r>
        <w:br/>
        <w:br/>
      </w:r>
    </w:p>
    <w:p>
      <w:r>
        <w:rPr>
          <w:b/>
        </w:rPr>
        <w:t>Present 3rd sg must end in -eth : encresse</w:t>
      </w:r>
      <w:r>
        <w:br/>
        <w:t>Troilus and Criseyde; Book V 1359 (data/riverside_cats/TC5_riv.cat)</w:t>
        <w:br/>
      </w:r>
      <w:r>
        <w:t>The</w:t>
      </w:r>
      <w:r>
        <w:t xml:space="preserve"> </w:t>
      </w:r>
      <w:r>
        <w:t>whos</w:t>
      </w:r>
      <w:r>
        <w:t xml:space="preserve"> </w:t>
      </w:r>
      <w:r>
        <w:t>welfare</w:t>
      </w:r>
      <w:r>
        <w:t xml:space="preserve"> </w:t>
      </w:r>
      <w:r>
        <w:t>and</w:t>
      </w:r>
      <w:r>
        <w:t xml:space="preserve"> </w:t>
      </w:r>
      <w:r>
        <w:t>hele</w:t>
      </w:r>
      <w:r>
        <w:t xml:space="preserve"> </w:t>
      </w:r>
      <w:r>
        <w:t>ek</w:t>
      </w:r>
      <w:r>
        <w:t xml:space="preserve"> </w:t>
      </w:r>
      <w:r>
        <w:t>God</w:t>
      </w:r>
      <w:r>
        <w:t xml:space="preserve"> </w:t>
      </w:r>
      <w:r>
        <w:rPr>
          <w:i/>
        </w:rPr>
        <w:t>encresse</w:t>
      </w:r>
      <w:r>
        <w:br/>
        <w:br/>
      </w:r>
    </w:p>
    <w:p>
      <w:r>
        <w:rPr>
          <w:b/>
        </w:rPr>
        <w:t>Present 3rd sg must end in -eth : cesse</w:t>
      </w:r>
      <w:r>
        <w:br/>
        <w:t>Troilus and Criseyde; Book V 1361 (data/riverside_cats/TC5_riv.cat)</w:t>
        <w:br/>
      </w:r>
      <w:r>
        <w:t>It</w:t>
      </w:r>
      <w:r>
        <w:t xml:space="preserve"> </w:t>
      </w:r>
      <w:r>
        <w:t>growe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cesse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V 1362 (data/riverside_cats/TC5_riv.cat)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ay</w:t>
      </w:r>
      <w:r>
        <w:t xml:space="preserve"> </w:t>
      </w:r>
      <w:r>
        <w:rPr>
          <w:i/>
        </w:rPr>
        <w:t>kan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free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1363 (data/riverside_cats/TC5_riv.cat)</w:t>
        <w:br/>
      </w:r>
      <w:r>
        <w:t>Devyse</w:t>
      </w:r>
      <w:r>
        <w:t xml:space="preserve"> </w:t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arn</w:t>
      </w:r>
      <w:r>
        <w:br/>
        <w:t>Troilus and Criseyde; Book V 1374 (data/riverside_cats/TC5_riv.cat)</w:t>
        <w:br/>
      </w:r>
      <w:r>
        <w:t>Of</w:t>
      </w:r>
      <w:r>
        <w:t xml:space="preserve"> </w:t>
      </w:r>
      <w:r>
        <w:t>sorwful</w:t>
      </w:r>
      <w:r>
        <w:t xml:space="preserve"> </w:t>
      </w:r>
      <w:r>
        <w:t>teris</w:t>
      </w:r>
      <w:r>
        <w:t xml:space="preserve"> </w:t>
      </w:r>
      <w:r>
        <w:t>salte</w:t>
      </w:r>
      <w:r>
        <w:t xml:space="preserve"> </w:t>
      </w:r>
      <w:r>
        <w:rPr>
          <w:i/>
        </w:rPr>
        <w:t>arn</w:t>
      </w:r>
      <w:r>
        <w:t xml:space="preserve"> </w:t>
      </w:r>
      <w:r>
        <w:t>waxen</w:t>
      </w:r>
      <w:r>
        <w:t xml:space="preserve"> </w:t>
      </w:r>
      <w:r>
        <w:t>welles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1376 (data/riverside_cats/TC5_riv.cat)</w:t>
        <w:br/>
      </w:r>
      <w:r>
        <w:t>My</w:t>
      </w:r>
      <w:r>
        <w:t xml:space="preserve"> </w:t>
      </w:r>
      <w:r>
        <w:t>good</w:t>
      </w:r>
      <w:r>
        <w:t xml:space="preserve"> </w:t>
      </w:r>
      <w:r>
        <w:t>in</w:t>
      </w:r>
      <w:r>
        <w:t xml:space="preserve"> </w:t>
      </w:r>
      <w:r>
        <w:t>harm</w:t>
      </w:r>
      <w:r>
        <w:t xml:space="preserve"> </w:t>
      </w:r>
      <w:r>
        <w:t>myn</w:t>
      </w:r>
      <w:r>
        <w:t xml:space="preserve"> </w:t>
      </w:r>
      <w:r>
        <w:t>ese</w:t>
      </w:r>
      <w:r>
        <w:t xml:space="preserve"> </w:t>
      </w:r>
      <w:r>
        <w:t>ek</w:t>
      </w:r>
      <w:r>
        <w:t xml:space="preserve"> </w:t>
      </w:r>
      <w:r>
        <w:t>woxen</w:t>
      </w:r>
      <w:r>
        <w:t xml:space="preserve"> </w:t>
      </w:r>
      <w:r>
        <w:t>helle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sey</w:t>
      </w:r>
      <w:r>
        <w:br/>
        <w:t>Troilus and Criseyde; Book V 1377 (data/riverside_cats/TC5_riv.cat)</w:t>
        <w:br/>
      </w:r>
      <w:r>
        <w:t>My</w:t>
      </w:r>
      <w:r>
        <w:t xml:space="preserve"> </w:t>
      </w:r>
      <w:r>
        <w:t>joie</w:t>
      </w:r>
      <w:r>
        <w:t xml:space="preserve"> </w:t>
      </w:r>
      <w:r>
        <w:t>in</w:t>
      </w:r>
      <w:r>
        <w:t xml:space="preserve"> </w:t>
      </w:r>
      <w:r>
        <w:t>wo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rPr>
          <w:i/>
        </w:rPr>
        <w:t>sey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ellis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V 1378 (data/riverside_cats/TC5_riv.cat)</w:t>
        <w:br/>
      </w:r>
      <w:r>
        <w:t>But</w:t>
      </w:r>
      <w:r>
        <w:t xml:space="preserve"> </w:t>
      </w:r>
      <w:r>
        <w:t>torned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lif</w:t>
      </w:r>
      <w:r>
        <w:t xml:space="preserve"> </w:t>
      </w:r>
      <w:r>
        <w:t>I</w:t>
      </w:r>
      <w:r>
        <w:t xml:space="preserve"> </w:t>
      </w:r>
      <w:r>
        <w:t>warie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V 1381 (data/riverside_cats/TC5_riv.cat)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redresse</w:t>
      </w:r>
      <w:r>
        <w:t xml:space="preserve"> </w:t>
      </w:r>
      <w:r>
        <w:t>and</w:t>
      </w:r>
      <w:r>
        <w:t xml:space="preserve"> </w:t>
      </w:r>
      <w:r>
        <w:t>more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sithe</w:t>
      </w:r>
      <w:r>
        <w:br/>
        <w:br/>
      </w:r>
    </w:p>
    <w:p>
      <w:r>
        <w:rPr>
          <w:b/>
        </w:rPr>
        <w:t>Present 3rd sg must end in -eth : commeve</w:t>
      </w:r>
      <w:r>
        <w:br/>
        <w:t>Troilus and Criseyde; Book V 1386 (data/riverside_cats/TC5_riv.cat)</w:t>
        <w:br/>
      </w:r>
      <w:r>
        <w:rPr>
          <w:i/>
        </w:rPr>
        <w:t>Commeve</w:t>
      </w:r>
      <w:r>
        <w:t xml:space="preserve"> </w:t>
      </w:r>
      <w:r>
        <w:t>yow</w:t>
      </w:r>
      <w:r>
        <w:t xml:space="preserve"> </w:t>
      </w:r>
      <w:r>
        <w:t>yet</w:t>
      </w:r>
      <w:r>
        <w:t xml:space="preserve"> </w:t>
      </w:r>
      <w:r>
        <w:t>thynketh</w:t>
      </w:r>
      <w:r>
        <w:t xml:space="preserve"> </w:t>
      </w:r>
      <w:r>
        <w:t>on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1387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t>hath</w:t>
      </w:r>
      <w:r>
        <w:t xml:space="preserve"> </w:t>
      </w:r>
      <w:r>
        <w:t>deth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1387 (data/riverside_cats/TC5_riv.cat)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my</w:t>
      </w:r>
      <w:r>
        <w:t xml:space="preserve"> </w:t>
      </w:r>
      <w:r>
        <w:t>gilt</w:t>
      </w:r>
      <w:r>
        <w:t xml:space="preserve"> </w:t>
      </w:r>
      <w:r>
        <w:rPr>
          <w:i/>
        </w:rPr>
        <w:t>hath</w:t>
      </w:r>
      <w:r>
        <w:t xml:space="preserve"> </w:t>
      </w:r>
      <w:r>
        <w:t>deth</w:t>
      </w:r>
      <w:r>
        <w:t xml:space="preserve"> </w:t>
      </w:r>
      <w:r>
        <w:t>deserved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V 1394 (data/riverside_cats/TC5_riv.cat)</w:t>
        <w:br/>
      </w:r>
      <w:r>
        <w:t>If</w:t>
      </w:r>
      <w:r>
        <w:t xml:space="preserve"> </w:t>
      </w:r>
      <w:r>
        <w:t>other</w:t>
      </w:r>
      <w:r>
        <w:t xml:space="preserve"> </w:t>
      </w:r>
      <w:r>
        <w:t>cause</w:t>
      </w:r>
      <w:r>
        <w:t xml:space="preserve"> </w:t>
      </w:r>
      <w:r>
        <w:t>aught</w:t>
      </w:r>
      <w:r>
        <w:t xml:space="preserve"> </w:t>
      </w:r>
      <w:r>
        <w:rPr>
          <w:i/>
        </w:rPr>
        <w:t>doth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V 1410 (data/riverside_cats/TC5_riv.cat)</w:t>
        <w:br/>
      </w:r>
      <w:r>
        <w:t>But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yeve</w:t>
      </w:r>
      <w:r>
        <w:br/>
        <w:t>Troilus and Criseyde; Book V 1411 (data/riverside_cats/TC5_riv.cat)</w:t>
        <w:br/>
      </w:r>
      <w:r>
        <w:t>Yet</w:t>
      </w:r>
      <w:r>
        <w:t xml:space="preserve"> </w:t>
      </w:r>
      <w:r>
        <w:t>praye</w:t>
      </w:r>
      <w:r>
        <w:t xml:space="preserve"> </w:t>
      </w:r>
      <w:r>
        <w:t>I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right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V 1417 (data/riverside_cats/TC5_riv.cat)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whan</w:t>
      </w:r>
      <w:r>
        <w:t xml:space="preserve"> </w:t>
      </w:r>
      <w:r>
        <w:t>yow</w:t>
      </w:r>
      <w:r>
        <w:t xml:space="preserve"> </w:t>
      </w:r>
      <w:r>
        <w:t>liste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V 1418 (data/riverside_cats/TC5_riv.cat)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in</w:t>
      </w:r>
      <w:r>
        <w:t xml:space="preserve"> </w:t>
      </w:r>
      <w:r>
        <w:t>which</w:t>
      </w:r>
      <w:r>
        <w:t xml:space="preserve"> </w:t>
      </w:r>
      <w:r>
        <w:t>me</w:t>
      </w:r>
      <w:r>
        <w:t xml:space="preserve"> </w:t>
      </w:r>
      <w:r>
        <w:t>clothen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-eth : swerth</w:t>
      </w:r>
      <w:r>
        <w:br/>
        <w:t>Troilus and Criseyde; Book V 1430 (data/riverside_cats/TC5_riv.cat)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rPr>
          <w:i/>
        </w:rPr>
        <w:t>swerth</w:t>
      </w:r>
      <w:r>
        <w:t xml:space="preserve"> </w:t>
      </w:r>
      <w:r>
        <w:t>she</w:t>
      </w:r>
      <w:r>
        <w:t xml:space="preserve"> </w:t>
      </w:r>
      <w:r>
        <w:t>loveth</w:t>
      </w:r>
      <w:r>
        <w:t xml:space="preserve"> </w:t>
      </w:r>
      <w:r>
        <w:t>hym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lest</w:t>
      </w:r>
      <w:r>
        <w:br/>
        <w:t>Troilus and Criseyde; Book V 1433 (data/riverside_cats/TC5_riv.cat)</w:t>
        <w:br/>
      </w:r>
      <w:r>
        <w:t>Pipe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ivy</w:t>
      </w:r>
      <w:r>
        <w:t xml:space="preserve"> </w:t>
      </w:r>
      <w:r>
        <w:t>lef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lest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V 1434 (data/riverside_cats/TC5_riv.cat)</w:t>
        <w:br/>
      </w:r>
      <w:r>
        <w:t>Thus</w:t>
      </w:r>
      <w:r>
        <w:t xml:space="preserve"> </w:t>
      </w:r>
      <w:r>
        <w:rPr>
          <w:i/>
        </w:rPr>
        <w:t>goth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t>us</w:t>
      </w:r>
      <w:r>
        <w:t xml:space="preserve"> </w:t>
      </w:r>
      <w:r>
        <w:t>fro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1452 (data/riverside_cats/TC5_riv.cat)</w:t>
        <w:br/>
      </w:r>
      <w:r>
        <w:t>And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drem</w:t>
      </w:r>
      <w:r>
        <w:t xml:space="preserve"> </w:t>
      </w:r>
      <w:r>
        <w:t>he</w:t>
      </w:r>
      <w:r>
        <w:t xml:space="preserve"> </w:t>
      </w:r>
      <w:r>
        <w:t>tolde</w:t>
      </w:r>
      <w:r>
        <w:t xml:space="preserve"> </w:t>
      </w:r>
      <w:r>
        <w:t>hire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V 1461 (data/riverside_cats/TC5_riv.cat)</w:t>
        <w:br/>
      </w:r>
      <w:r>
        <w:rPr>
          <w:i/>
        </w:rPr>
        <w:t>Hath</w:t>
      </w:r>
      <w:r>
        <w:t xml:space="preserve"> </w:t>
      </w:r>
      <w:r>
        <w:t>lordes</w:t>
      </w:r>
      <w:r>
        <w:t xml:space="preserve"> </w:t>
      </w:r>
      <w:r>
        <w:t>olde</w:t>
      </w:r>
      <w:r>
        <w:t xml:space="preserve"> </w:t>
      </w:r>
      <w:r>
        <w:t>thorugh</w:t>
      </w:r>
      <w:r>
        <w:t xml:space="preserve"> </w:t>
      </w:r>
      <w:r>
        <w:t>which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Weak pt sg must end in -ed, -d, or -t : stente</w:t>
      </w:r>
      <w:r>
        <w:br/>
        <w:t>Troilus and Criseyde; Book V 1485 (data/riverside_cats/TC5_riv.cat)</w:t>
        <w:br/>
      </w:r>
      <w:r>
        <w:t>She</w:t>
      </w:r>
      <w:r>
        <w:t xml:space="preserve"> </w:t>
      </w:r>
      <w:r>
        <w:t>tolde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Tideus</w:t>
      </w:r>
      <w:r>
        <w:t xml:space="preserve"> </w:t>
      </w:r>
      <w:r>
        <w:t>er</w:t>
      </w:r>
      <w:r>
        <w:t xml:space="preserve"> </w:t>
      </w:r>
      <w:r>
        <w:t>she</w:t>
      </w:r>
      <w:r>
        <w:t xml:space="preserve"> </w:t>
      </w:r>
      <w:r>
        <w:rPr>
          <w:i/>
        </w:rPr>
        <w:t>stente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V 1491 (data/riverside_cats/TC5_riv.cat)</w:t>
        <w:br/>
      </w:r>
      <w:r>
        <w:t>This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</w:t>
      </w:r>
      <w:r>
        <w:t xml:space="preserve"> </w:t>
      </w:r>
      <w:r>
        <w:t>by</w:t>
      </w:r>
      <w:r>
        <w:t xml:space="preserve"> </w:t>
      </w:r>
      <w:r>
        <w:t>proces</w:t>
      </w:r>
      <w:r>
        <w:t xml:space="preserve"> </w:t>
      </w:r>
      <w:r>
        <w:t>al</w:t>
      </w:r>
      <w:r>
        <w:t xml:space="preserve"> </w:t>
      </w:r>
      <w:r>
        <w:t>by</w:t>
      </w:r>
      <w:r>
        <w:t xml:space="preserve"> </w:t>
      </w:r>
      <w:r>
        <w:t>lengthe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1995 (data/riverside_cats/MkT_riv.cat)</w:t>
        <w:br/>
      </w:r>
      <w:r>
        <w:t>For</w:t>
      </w:r>
      <w:r>
        <w:t xml:space="preserve"> </w:t>
      </w:r>
      <w:r>
        <w:t>certein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1996 (data/riverside_cats/MkT_riv.cat)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the</w:t>
      </w:r>
      <w:r>
        <w:t xml:space="preserve"> </w:t>
      </w:r>
      <w:r>
        <w:t>cours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withholde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2001 (data/riverside_cats/MkT_riv.cat)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angel</w:t>
      </w:r>
      <w:r>
        <w:t xml:space="preserve"> </w:t>
      </w:r>
      <w:r>
        <w:t>dere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2011 (data/riverside_cats/MkT_riv.cat)</w:t>
        <w:br/>
      </w:r>
      <w:r>
        <w:rPr>
          <w:i/>
        </w:rPr>
        <w:t>Hadde</w:t>
      </w:r>
      <w:r>
        <w:t xml:space="preserve"> </w:t>
      </w:r>
      <w:r>
        <w:t>nevere</w:t>
      </w:r>
      <w:r>
        <w:t xml:space="preserve"> </w:t>
      </w:r>
      <w:r>
        <w:t>worldly</w:t>
      </w:r>
      <w:r>
        <w:t xml:space="preserve"> </w:t>
      </w:r>
      <w:r>
        <w:t>man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degree</w:t>
      </w:r>
      <w:r>
        <w:br/>
        <w:br/>
      </w:r>
    </w:p>
    <w:p>
      <w:r>
        <w:rPr>
          <w:b/>
        </w:rPr>
        <w:t>Weak pt sg must end in -ed, -d, or -t : toolde</w:t>
      </w:r>
      <w:r>
        <w:br/>
        <w:t>The Monk's Tale 2021 (data/riverside_cats/MkT_riv.cat)</w:t>
        <w:br/>
      </w:r>
      <w:r>
        <w:t>But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wyves</w:t>
      </w:r>
      <w:r>
        <w:t xml:space="preserve"> </w:t>
      </w:r>
      <w:r>
        <w:rPr>
          <w:i/>
        </w:rPr>
        <w:t>toolde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2033 (data/riverside_cats/MkT_riv.cat)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</w:t>
      </w:r>
      <w:r>
        <w:t xml:space="preserve"> </w:t>
      </w:r>
      <w:r>
        <w:t>foxes</w:t>
      </w:r>
      <w:r>
        <w:t xml:space="preserve"> </w:t>
      </w:r>
      <w:r>
        <w:t>tayles</w:t>
      </w:r>
      <w:r>
        <w:t xml:space="preserve"> </w:t>
      </w:r>
      <w:r>
        <w:t>alle</w:t>
      </w:r>
      <w:r>
        <w:t xml:space="preserve"> </w:t>
      </w:r>
      <w:r>
        <w:t>on</w:t>
      </w:r>
      <w:r>
        <w:t xml:space="preserve"> </w:t>
      </w:r>
      <w:r>
        <w:t>fire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2038 (data/riverside_cats/MkT_riv.cat)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</w:t>
      </w:r>
      <w:r>
        <w:t xml:space="preserve"> </w:t>
      </w:r>
      <w:r>
        <w:t>wepen</w:t>
      </w:r>
      <w:r>
        <w:t xml:space="preserve"> </w:t>
      </w:r>
      <w:r>
        <w:t>but</w:t>
      </w:r>
      <w:r>
        <w:t xml:space="preserve"> </w:t>
      </w:r>
      <w:r>
        <w:t>an</w:t>
      </w:r>
      <w:r>
        <w:t xml:space="preserve"> </w:t>
      </w:r>
      <w:r>
        <w:t>asses</w:t>
      </w:r>
      <w:r>
        <w:t xml:space="preserve"> </w:t>
      </w:r>
      <w:r>
        <w:t>cheke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2039 (data/riverside_cats/MkT_riv.cat)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so</w:t>
      </w:r>
      <w:r>
        <w:t xml:space="preserve"> </w:t>
      </w:r>
      <w:r>
        <w:t>thursted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2041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wolde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some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can</w:t>
      </w:r>
      <w:r>
        <w:br/>
        <w:t>The Monk's Tale 2046 (data/riverside_cats/MkT_riv.cat)</w:t>
        <w:br/>
      </w:r>
      <w:r>
        <w:t>Thus</w:t>
      </w:r>
      <w:r>
        <w:t xml:space="preserve"> </w:t>
      </w:r>
      <w:r>
        <w:t>heelp</w:t>
      </w:r>
      <w:r>
        <w:t xml:space="preserve"> </w:t>
      </w:r>
      <w:r>
        <w:t>hym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Judicum</w:t>
      </w:r>
      <w:r>
        <w:t xml:space="preserve"> </w:t>
      </w:r>
      <w:r>
        <w:rPr>
          <w:i/>
        </w:rPr>
        <w:t>can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2050 (data/riverside_cats/MkT_riv.cat)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bak</w:t>
      </w:r>
      <w:r>
        <w:t xml:space="preserve"> </w:t>
      </w:r>
      <w:r>
        <w:t>ycaryed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2054 (data/riverside_cats/MkT_riv.cat)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peere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Monk's Tale 2062 (data/riverside_cats/MkT_riv.cat)</w:t>
        <w:br/>
      </w:r>
      <w:r>
        <w:t>For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</w:t>
      </w:r>
      <w:r>
        <w:t xml:space="preserve"> </w:t>
      </w:r>
      <w:r>
        <w:t>bryngen</w:t>
      </w:r>
      <w:r>
        <w:t xml:space="preserve"> </w:t>
      </w:r>
      <w:r>
        <w:t>to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Monk's Tale 2063 (data/riverside_cats/MkT_riv.cat)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lemman</w:t>
      </w:r>
      <w:r>
        <w:t xml:space="preserve"> </w:t>
      </w:r>
      <w:r>
        <w:t>Dalida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2073 (data/riverside_cats/MkT_riv.cat)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prison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cave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Infinitive must end in -en or -e : seyn</w:t>
      </w:r>
      <w:r>
        <w:br/>
        <w:t>The Monk's Tale 2087 (data/riverside_cats/MkT_riv.cat)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prynces</w:t>
      </w:r>
      <w:r>
        <w:t xml:space="preserve"> </w:t>
      </w:r>
      <w:r>
        <w:t>everichoon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Monk's Tale 2088 (data/riverside_cats/MkT_riv.cat)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thre</w:t>
      </w:r>
      <w:r>
        <w:t xml:space="preserve"> </w:t>
      </w:r>
      <w:r>
        <w:t>thousand</w:t>
      </w:r>
      <w:r>
        <w:t xml:space="preserve"> </w:t>
      </w:r>
      <w:r>
        <w:t>bodyes</w:t>
      </w:r>
      <w:r>
        <w:t xml:space="preserve"> </w:t>
      </w:r>
      <w:r>
        <w:t>were</w:t>
      </w:r>
      <w:r>
        <w:t xml:space="preserve"> </w:t>
      </w:r>
      <w:r>
        <w:t>ther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Monk's Tale 2090 (data/riverside_cats/MkT_riv.cat)</w:t>
        <w:br/>
      </w:r>
      <w:r>
        <w:t>Of</w:t>
      </w:r>
      <w:r>
        <w:t xml:space="preserve"> </w:t>
      </w:r>
      <w:r>
        <w:t>Sampson</w:t>
      </w:r>
      <w:r>
        <w:t xml:space="preserve"> </w:t>
      </w:r>
      <w:r>
        <w:t>now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Infinitive must end in -en or -e : han</w:t>
      </w:r>
      <w:r>
        <w:br/>
        <w:t>The Monk's Tale 2093 (data/riverside_cats/MkT_riv.cat)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thyng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secree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Strong pt sg must not end in -en or -e : rafte</w:t>
      </w:r>
      <w:r>
        <w:br/>
        <w:t>The Monk's Tale 2098 (data/riverside_cats/MkT_riv.cat)</w:t>
        <w:br/>
      </w:r>
      <w:r>
        <w:t>He</w:t>
      </w:r>
      <w:r>
        <w:t xml:space="preserve"> </w:t>
      </w:r>
      <w:r>
        <w:t>slow</w:t>
      </w:r>
      <w:r>
        <w:t xml:space="preserve"> </w:t>
      </w:r>
      <w:r>
        <w:t>and</w:t>
      </w:r>
      <w:r>
        <w:t xml:space="preserve"> </w:t>
      </w:r>
      <w:r>
        <w:rPr>
          <w:i/>
        </w:rPr>
        <w:t>rafte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Present 3rd sg must end in -eth : seith</w:t>
      </w:r>
      <w:r>
        <w:br/>
        <w:t>The Monk's Tale 2117 (data/riverside_cats/MkT_riv.cat)</w:t>
        <w:br/>
      </w:r>
      <w:r>
        <w:t>At</w:t>
      </w:r>
      <w:r>
        <w:t xml:space="preserve"> </w:t>
      </w:r>
      <w:r>
        <w:t>bothe</w:t>
      </w:r>
      <w:r>
        <w:t xml:space="preserve"> </w:t>
      </w:r>
      <w:r>
        <w:t>the</w:t>
      </w:r>
      <w:r>
        <w:t xml:space="preserve"> </w:t>
      </w:r>
      <w:r>
        <w:t>worldes</w:t>
      </w:r>
      <w:r>
        <w:t xml:space="preserve"> </w:t>
      </w:r>
      <w:r>
        <w:t>endes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Trophee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Monk's Tale 2118 (data/riverside_cats/MkT_riv.cat)</w:t>
        <w:br/>
      </w:r>
      <w:r>
        <w:t>In</w:t>
      </w:r>
      <w:r>
        <w:t xml:space="preserve"> </w:t>
      </w:r>
      <w:r>
        <w:t>stide</w:t>
      </w:r>
      <w:r>
        <w:t xml:space="preserve"> </w:t>
      </w:r>
      <w:r>
        <w:t>of</w:t>
      </w:r>
      <w:r>
        <w:t xml:space="preserve"> </w:t>
      </w:r>
      <w:r>
        <w:t>boundes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pileer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2119 (data/riverside_cats/MkT_riv.cat)</w:t>
        <w:br/>
      </w:r>
      <w:r>
        <w:t>A</w:t>
      </w:r>
      <w:r>
        <w:t xml:space="preserve"> </w:t>
      </w:r>
      <w:r>
        <w:t>lemman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noble</w:t>
      </w:r>
      <w:r>
        <w:t xml:space="preserve"> </w:t>
      </w:r>
      <w:r>
        <w:t>champioun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2122 (data/riverside_cats/MkT_riv.cat)</w:t>
        <w:br/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sent</w:t>
      </w:r>
      <w:r>
        <w:t xml:space="preserve"> </w:t>
      </w:r>
      <w:r>
        <w:t>a</w:t>
      </w:r>
      <w:r>
        <w:t xml:space="preserve"> </w:t>
      </w:r>
      <w:r>
        <w:t>sherte</w:t>
      </w:r>
      <w:r>
        <w:t xml:space="preserve"> </w:t>
      </w:r>
      <w:r>
        <w:t>fressh</w:t>
      </w:r>
      <w:r>
        <w:t xml:space="preserve"> </w:t>
      </w:r>
      <w:r>
        <w:t>and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2133 (data/riverside_cats/MkT_riv.cat)</w:t>
        <w:br/>
      </w:r>
      <w:r>
        <w:t>In</w:t>
      </w:r>
      <w:r>
        <w:t xml:space="preserve"> </w:t>
      </w:r>
      <w:r>
        <w:t>hoote</w:t>
      </w:r>
      <w:r>
        <w:t xml:space="preserve"> </w:t>
      </w:r>
      <w:r>
        <w:t>coles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hymselven</w:t>
      </w:r>
      <w:r>
        <w:t xml:space="preserve"> </w:t>
      </w:r>
      <w:r>
        <w:t>raked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2136 (data/riverside_cats/MkT_riv.cat)</w:t>
        <w:br/>
      </w:r>
      <w:r>
        <w:t>Lo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truste</w:t>
      </w:r>
      <w:r>
        <w:t xml:space="preserve"> </w:t>
      </w:r>
      <w:r>
        <w:t>on</w:t>
      </w:r>
      <w:r>
        <w:t xml:space="preserve"> </w:t>
      </w:r>
      <w:r>
        <w:t>Fortune</w:t>
      </w:r>
      <w:r>
        <w:t xml:space="preserve"> </w:t>
      </w:r>
      <w:r>
        <w:t>any</w:t>
      </w:r>
      <w:r>
        <w:t xml:space="preserve"> </w:t>
      </w:r>
      <w:r>
        <w:t>throwe</w:t>
      </w:r>
      <w:r>
        <w:br/>
        <w:br/>
      </w:r>
    </w:p>
    <w:p>
      <w:r>
        <w:rPr>
          <w:b/>
        </w:rPr>
        <w:t>Present 3rd sg must end in -eth : be</w:t>
      </w:r>
      <w:r>
        <w:br/>
        <w:t>The Monk's Tale 2138 (data/riverside_cats/MkT_riv.cat)</w:t>
        <w:br/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war</w:t>
      </w:r>
      <w:r>
        <w:t xml:space="preserve"> </w:t>
      </w:r>
      <w:r>
        <w:t>is</w:t>
      </w:r>
      <w:r>
        <w:t xml:space="preserve"> </w:t>
      </w:r>
      <w:r>
        <w:t>ofte</w:t>
      </w:r>
      <w:r>
        <w:t xml:space="preserve"> </w:t>
      </w:r>
      <w:r>
        <w:t>yleyd</w:t>
      </w:r>
      <w:r>
        <w:t xml:space="preserve"> </w:t>
      </w:r>
      <w:r>
        <w:t>ful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2139 (data/riverside_cats/MkT_riv.cat)</w:t>
        <w:br/>
      </w:r>
      <w:r>
        <w:t>Ful</w:t>
      </w:r>
      <w:r>
        <w:t xml:space="preserve"> </w:t>
      </w:r>
      <w:r>
        <w:t>wys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hymselven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kan</w:t>
      </w:r>
      <w:r>
        <w:br/>
        <w:t>The Monk's Tale 2139 (data/riverside_cats/MkT_riv.cat)</w:t>
        <w:br/>
      </w:r>
      <w:r>
        <w:t>Ful</w:t>
      </w:r>
      <w:r>
        <w:t xml:space="preserve"> </w:t>
      </w:r>
      <w:r>
        <w:t>wys</w:t>
      </w:r>
      <w:r>
        <w:t xml:space="preserve"> </w:t>
      </w:r>
      <w:r>
        <w:t>is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hymselven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2140 (data/riverside_cats/MkT_riv.cat)</w:t>
        <w:br/>
      </w:r>
      <w:r>
        <w:t>Beth</w:t>
      </w:r>
      <w:r>
        <w:t xml:space="preserve"> </w:t>
      </w:r>
      <w:r>
        <w:t>war</w:t>
      </w:r>
      <w:r>
        <w:t xml:space="preserve"> </w:t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2145 (data/riverside_cats/MkT_riv.cat)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Nabugodonosor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2146 (data/riverside_cats/MkT_riv.cat)</w:t>
        <w:br/>
      </w:r>
      <w:r>
        <w:t>With</w:t>
      </w:r>
      <w:r>
        <w:t xml:space="preserve"> </w:t>
      </w:r>
      <w:r>
        <w:t>tonge</w:t>
      </w:r>
      <w:r>
        <w:t xml:space="preserve"> </w:t>
      </w:r>
      <w:r>
        <w:t>unnethe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discryved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2150 (data/riverside_cats/MkT_riv.cat)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glorie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delit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2152 (data/riverside_cats/MkT_riv.cat)</w:t>
        <w:br/>
      </w:r>
      <w:r>
        <w:t>Of</w:t>
      </w:r>
      <w:r>
        <w:t xml:space="preserve"> </w:t>
      </w:r>
      <w:r>
        <w:t>Israel</w:t>
      </w:r>
      <w:r>
        <w:t xml:space="preserve"> </w:t>
      </w:r>
      <w:r>
        <w:t>he</w:t>
      </w:r>
      <w:r>
        <w:t xml:space="preserve"> </w:t>
      </w:r>
      <w:r>
        <w:t>leet</w:t>
      </w:r>
      <w:r>
        <w:t xml:space="preserve"> </w:t>
      </w:r>
      <w:r>
        <w:rPr>
          <w:i/>
        </w:rPr>
        <w:t>do</w:t>
      </w:r>
      <w:r>
        <w:t xml:space="preserve"> </w:t>
      </w:r>
      <w:r>
        <w:t>gelde</w:t>
      </w:r>
      <w:r>
        <w:t xml:space="preserve"> </w:t>
      </w:r>
      <w:r>
        <w:t>anoon</w:t>
      </w:r>
      <w:r>
        <w:br/>
        <w:br/>
      </w:r>
    </w:p>
    <w:p>
      <w:r>
        <w:rPr>
          <w:b/>
        </w:rPr>
        <w:t>Past plural must end in -en or -e : sowned</w:t>
      </w:r>
      <w:r>
        <w:br/>
        <w:t>The Monk's Tale 2158 (data/riverside_cats/MkT_riv.cat)</w:t>
        <w:br/>
      </w:r>
      <w:r>
        <w:t>That</w:t>
      </w:r>
      <w:r>
        <w:t xml:space="preserve"> </w:t>
      </w:r>
      <w:r>
        <w:t>wiste</w:t>
      </w:r>
      <w:r>
        <w:t xml:space="preserve"> </w:t>
      </w:r>
      <w:r>
        <w:t>to</w:t>
      </w:r>
      <w:r>
        <w:t xml:space="preserve"> </w:t>
      </w:r>
      <w:r>
        <w:t>what</w:t>
      </w:r>
      <w:r>
        <w:t xml:space="preserve"> </w:t>
      </w:r>
      <w:r>
        <w:t>fyn</w:t>
      </w:r>
      <w:r>
        <w:t xml:space="preserve"> </w:t>
      </w:r>
      <w:r>
        <w:t>his</w:t>
      </w:r>
      <w:r>
        <w:t xml:space="preserve"> </w:t>
      </w:r>
      <w:r>
        <w:t>dremes</w:t>
      </w:r>
      <w:r>
        <w:t xml:space="preserve"> </w:t>
      </w:r>
      <w:r>
        <w:rPr>
          <w:i/>
        </w:rPr>
        <w:t>sowned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2164 (data/riverside_cats/MkT_riv.cat)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brent</w:t>
      </w:r>
      <w:r>
        <w:t xml:space="preserve"> </w:t>
      </w:r>
      <w:r>
        <w:t>that</w:t>
      </w:r>
      <w:r>
        <w:t xml:space="preserve"> </w:t>
      </w:r>
      <w:r>
        <w:t>wolde</w:t>
      </w:r>
      <w:r>
        <w:t xml:space="preserve"> </w:t>
      </w:r>
      <w:r>
        <w:t>noght</w:t>
      </w:r>
      <w:r>
        <w:t xml:space="preserve"> </w:t>
      </w:r>
      <w:r>
        <w:t>obeye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Monk's Tale 2189 (data/riverside_cats/MkT_riv.cat)</w:t>
        <w:br/>
      </w:r>
      <w:r>
        <w:t>But</w:t>
      </w:r>
      <w:r>
        <w:t xml:space="preserve"> </w:t>
      </w:r>
      <w:r>
        <w:t>Fortune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hym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ther</w:t>
      </w:r>
      <w:r>
        <w:t xml:space="preserve"> </w:t>
      </w:r>
      <w:r>
        <w:t>he</w:t>
      </w:r>
      <w:r>
        <w:t xml:space="preserve"> </w:t>
      </w:r>
      <w:r>
        <w:t>lay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2196 (data/riverside_cats/MkT_riv.cat)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of</w:t>
      </w:r>
      <w:r>
        <w:t xml:space="preserve"> </w:t>
      </w:r>
      <w:r>
        <w:t>Jerusalem</w:t>
      </w:r>
      <w:r>
        <w:t xml:space="preserve"> </w:t>
      </w:r>
      <w:r>
        <w:rPr>
          <w:i/>
        </w:rPr>
        <w:t>birafte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Monk's Tale 2202 (data/riverside_cats/MkT_riv.cat)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wal</w:t>
      </w:r>
      <w:r>
        <w:t xml:space="preserve"> </w:t>
      </w:r>
      <w:r>
        <w:t>this</w:t>
      </w:r>
      <w:r>
        <w:t xml:space="preserve"> </w:t>
      </w:r>
      <w:r>
        <w:t>kyng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agaste</w:t>
      </w:r>
      <w:r>
        <w:br/>
        <w:t>The Monk's Tale 2205 (data/riverside_cats/MkT_riv.cat)</w:t>
        <w:br/>
      </w:r>
      <w:r>
        <w:t>This</w:t>
      </w:r>
      <w:r>
        <w:t xml:space="preserve"> </w:t>
      </w:r>
      <w:r>
        <w:t>hand</w:t>
      </w:r>
      <w:r>
        <w:t xml:space="preserve"> </w:t>
      </w:r>
      <w:r>
        <w:t>that</w:t>
      </w:r>
      <w:r>
        <w:t xml:space="preserve"> </w:t>
      </w:r>
      <w:r>
        <w:t>Balthasar</w:t>
      </w:r>
      <w:r>
        <w:t xml:space="preserve"> </w:t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agaste</w:t>
      </w:r>
      <w:r>
        <w:br/>
        <w:br/>
      </w:r>
    </w:p>
    <w:p>
      <w:r>
        <w:rPr>
          <w:b/>
        </w:rPr>
        <w:t>Weak pt sg must end in -ed, -d, or -t : dradde</w:t>
      </w:r>
      <w:r>
        <w:br/>
        <w:t>The Monk's Tale 2212 (data/riverside_cats/MkT_riv.cat)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proud</w:t>
      </w:r>
      <w:r>
        <w:t xml:space="preserve"> </w:t>
      </w:r>
      <w:r>
        <w:t>and</w:t>
      </w:r>
      <w:r>
        <w:t xml:space="preserve"> </w:t>
      </w:r>
      <w:r>
        <w:t>nothyng</w:t>
      </w:r>
      <w:r>
        <w:t xml:space="preserve"> </w:t>
      </w:r>
      <w:r>
        <w:t>God</w:t>
      </w:r>
      <w:r>
        <w:t xml:space="preserve"> </w:t>
      </w:r>
      <w:r>
        <w:t>ne</w:t>
      </w:r>
      <w:r>
        <w:t xml:space="preserve"> </w:t>
      </w:r>
      <w:r>
        <w:rPr>
          <w:i/>
        </w:rPr>
        <w:t>dradde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2214 (data/riverside_cats/MkT_riv.cat)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birafte</w:t>
      </w:r>
      <w:r>
        <w:t xml:space="preserve"> </w:t>
      </w:r>
      <w:r>
        <w:t>the</w:t>
      </w:r>
      <w:r>
        <w:t xml:space="preserve"> </w:t>
      </w:r>
      <w:r>
        <w:t>regne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2219 (data/riverside_cats/MkT_riv.cat)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domynacioun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2221 (data/riverside_cats/MkT_riv.cat)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Present 3rd sg must end in -eth : ys</w:t>
      </w:r>
      <w:r>
        <w:br/>
        <w:t>The Monk's Tale 2230 (data/riverside_cats/MkT_riv.cat)</w:t>
        <w:br/>
      </w:r>
      <w:r>
        <w:t>Therefore</w:t>
      </w:r>
      <w:r>
        <w:t xml:space="preserve"> </w:t>
      </w:r>
      <w:r>
        <w:t>to</w:t>
      </w:r>
      <w:r>
        <w:t xml:space="preserve"> </w:t>
      </w:r>
      <w:r>
        <w:t>thee</w:t>
      </w:r>
      <w:r>
        <w:t xml:space="preserve"> </w:t>
      </w:r>
      <w:r>
        <w:t>yshapen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pyne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2233 (data/riverside_cats/MkT_riv.cat)</w:t>
        <w:br/>
      </w:r>
      <w:r>
        <w:t>Thy</w:t>
      </w:r>
      <w:r>
        <w:t xml:space="preserve"> </w:t>
      </w:r>
      <w:r>
        <w:t>regne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thou</w:t>
      </w:r>
      <w:r>
        <w:t xml:space="preserve"> </w:t>
      </w:r>
      <w:r>
        <w:t>weyest</w:t>
      </w:r>
      <w:r>
        <w:t xml:space="preserve"> </w:t>
      </w:r>
      <w:r>
        <w:t>noght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2234 (data/riverside_cats/MkT_riv.cat)</w:t>
        <w:br/>
      </w:r>
      <w:r>
        <w:t>Dyvyded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regne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2234 (data/riverside_cats/MkT_riv.cat)</w:t>
        <w:br/>
      </w:r>
      <w:r>
        <w:t>Dyvyded</w:t>
      </w:r>
      <w:r>
        <w:t xml:space="preserve"> </w:t>
      </w:r>
      <w:r>
        <w:t>is</w:t>
      </w:r>
      <w:r>
        <w:t xml:space="preserve"> </w:t>
      </w:r>
      <w:r>
        <w:t>thy</w:t>
      </w:r>
      <w:r>
        <w:t xml:space="preserve"> </w:t>
      </w:r>
      <w:r>
        <w:t>regne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2238 (data/riverside_cats/MkT_riv.cat)</w:t>
        <w:br/>
      </w:r>
      <w:r>
        <w:t>Thogh</w:t>
      </w:r>
      <w:r>
        <w:t xml:space="preserve"> </w:t>
      </w:r>
      <w:r>
        <w:t>he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neither</w:t>
      </w:r>
      <w:r>
        <w:t xml:space="preserve"> </w:t>
      </w:r>
      <w:r>
        <w:t>right</w:t>
      </w:r>
      <w:r>
        <w:t xml:space="preserve"> </w:t>
      </w:r>
      <w:r>
        <w:t>ne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Monk's Tale 2239 (data/riverside_cats/MkT_riv.cat)</w:t>
        <w:br/>
      </w:r>
      <w:r>
        <w:t>Lordynges</w:t>
      </w:r>
      <w:r>
        <w:t xml:space="preserve"> </w:t>
      </w:r>
      <w:r>
        <w:t>ensample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2240 (data/riverside_cats/MkT_riv.cat)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in</w:t>
      </w:r>
      <w:r>
        <w:t xml:space="preserve"> </w:t>
      </w:r>
      <w:r>
        <w:t>lordshipe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2244 (data/riverside_cats/MkT_riv.cat)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freendes</w:t>
      </w:r>
      <w:r>
        <w:t xml:space="preserve"> </w:t>
      </w:r>
      <w:r>
        <w:t>thurgh</w:t>
      </w:r>
      <w:r>
        <w:t xml:space="preserve"> </w:t>
      </w:r>
      <w:r>
        <w:t>Fortune</w:t>
      </w:r>
      <w:r>
        <w:br/>
        <w:br/>
      </w:r>
    </w:p>
    <w:p>
      <w:r>
        <w:rPr>
          <w:b/>
        </w:rPr>
        <w:t>Present 3rd sg must end in -eth : is</w:t>
      </w:r>
      <w:r>
        <w:br/>
        <w:t>The Monk's Tale 2246 (data/riverside_cats/MkT_riv.cat)</w:t>
        <w:br/>
      </w:r>
      <w:r>
        <w:t>This</w:t>
      </w:r>
      <w:r>
        <w:t xml:space="preserve"> </w:t>
      </w:r>
      <w:r>
        <w:t>proverbe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sooth</w:t>
      </w:r>
      <w:r>
        <w:t xml:space="preserve"> </w:t>
      </w:r>
      <w:r>
        <w:t>and</w:t>
      </w:r>
      <w:r>
        <w:t xml:space="preserve"> </w:t>
      </w:r>
      <w:r>
        <w:t>ful</w:t>
      </w:r>
      <w:r>
        <w:t xml:space="preserve"> </w:t>
      </w:r>
      <w:r>
        <w:t>commune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2253 (data/riverside_cats/MkT_riv.cat)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moost</w:t>
      </w:r>
      <w:r>
        <w:t xml:space="preserve"> </w:t>
      </w:r>
      <w:r>
        <w:t>fairnesse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2256 (data/riverside_cats/MkT_riv.cat)</w:t>
        <w:br/>
      </w:r>
      <w:r>
        <w:t>Office</w:t>
      </w:r>
      <w:r>
        <w:t xml:space="preserve"> </w:t>
      </w:r>
      <w:r>
        <w:t>of</w:t>
      </w:r>
      <w:r>
        <w:t xml:space="preserve"> </w:t>
      </w:r>
      <w:r>
        <w:t>wommen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wode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2259 (data/riverside_cats/MkT_riv.cat)</w:t>
        <w:br/>
      </w:r>
      <w:r>
        <w:t>She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swift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anon</w:t>
      </w:r>
      <w:r>
        <w:t xml:space="preserve"> </w:t>
      </w:r>
      <w:r>
        <w:t>hem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2263 (data/riverside_cats/MkT_riv.cat)</w:t>
        <w:br/>
      </w:r>
      <w:r>
        <w:t>She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wilde</w:t>
      </w:r>
      <w:r>
        <w:t xml:space="preserve"> </w:t>
      </w:r>
      <w:r>
        <w:t>beestes</w:t>
      </w:r>
      <w:r>
        <w:t xml:space="preserve"> </w:t>
      </w:r>
      <w:r>
        <w:t>dennes</w:t>
      </w:r>
      <w:r>
        <w:t xml:space="preserve"> </w:t>
      </w:r>
      <w:r>
        <w:t>seke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2275 (data/riverside_cats/MkT_riv.cat)</w:t>
        <w:br/>
      </w:r>
      <w:r>
        <w:rPr>
          <w:i/>
        </w:rPr>
        <w:t>Hadde</w:t>
      </w:r>
      <w:r>
        <w:t xml:space="preserve"> </w:t>
      </w:r>
      <w:r>
        <w:t>swiche</w:t>
      </w:r>
      <w:r>
        <w:t xml:space="preserve"> </w:t>
      </w:r>
      <w:r>
        <w:t>fantasies</w:t>
      </w:r>
      <w:r>
        <w:t xml:space="preserve"> </w:t>
      </w:r>
      <w:r>
        <w:t>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do</w:t>
      </w:r>
      <w:r>
        <w:br/>
        <w:t>The Monk's Tale 2290 (data/riverside_cats/MkT_riv.cat)</w:t>
        <w:br/>
      </w:r>
      <w:r>
        <w:t>Thanne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ones</w:t>
      </w:r>
      <w:r>
        <w:t xml:space="preserve"> </w:t>
      </w:r>
      <w:r>
        <w:t>suffre</w:t>
      </w:r>
      <w:r>
        <w:t xml:space="preserve"> </w:t>
      </w:r>
      <w:r>
        <w:t>hym</w:t>
      </w:r>
      <w:r>
        <w:t xml:space="preserve"> </w:t>
      </w:r>
      <w:r>
        <w:rPr>
          <w:i/>
        </w:rPr>
        <w:t>do</w:t>
      </w:r>
      <w:r>
        <w:t xml:space="preserve"> </w:t>
      </w:r>
      <w:r>
        <w:t>the</w:t>
      </w:r>
      <w:r>
        <w:t xml:space="preserve"> </w:t>
      </w:r>
      <w:r>
        <w:t>same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Monk's Tale 2295 (data/riverside_cats/MkT_riv.cat)</w:t>
        <w:br/>
      </w:r>
      <w:r>
        <w:t>Two</w:t>
      </w:r>
      <w:r>
        <w:t xml:space="preserve"> </w:t>
      </w:r>
      <w:r>
        <w:t>sones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Odenake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Past plural must end in -en or -e : conquered</w:t>
      </w:r>
      <w:r>
        <w:br/>
        <w:t>The Monk's Tale 2313 (data/riverside_cats/MkT_riv.cat)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conquered</w:t>
      </w:r>
      <w:r>
        <w:t xml:space="preserve"> </w:t>
      </w:r>
      <w:r>
        <w:t>manye</w:t>
      </w:r>
      <w:r>
        <w:t xml:space="preserve"> </w:t>
      </w:r>
      <w:r>
        <w:t>regnes</w:t>
      </w:r>
      <w:r>
        <w:t xml:space="preserve"> </w:t>
      </w:r>
      <w:r>
        <w:t>grete</w:t>
      </w:r>
      <w:r>
        <w:br/>
        <w:br/>
      </w:r>
    </w:p>
    <w:p>
      <w:r>
        <w:rPr>
          <w:b/>
        </w:rPr>
        <w:t>Past plural must end in -en or -e : held</w:t>
      </w:r>
      <w:r>
        <w:br/>
        <w:t>The Monk's Tale 2316 (data/riverside_cats/MkT_riv.cat)</w:t>
        <w:br/>
      </w:r>
      <w:r>
        <w:t>Of</w:t>
      </w:r>
      <w:r>
        <w:t xml:space="preserve"> </w:t>
      </w:r>
      <w:r>
        <w:t>Rome</w:t>
      </w:r>
      <w:r>
        <w:t xml:space="preserve"> </w:t>
      </w:r>
      <w:r>
        <w:t>and</w:t>
      </w:r>
      <w:r>
        <w:t xml:space="preserve"> </w:t>
      </w:r>
      <w:r>
        <w:t>with</w:t>
      </w:r>
      <w:r>
        <w:t xml:space="preserve"> </w:t>
      </w:r>
      <w:r>
        <w:t>strong</w:t>
      </w:r>
      <w:r>
        <w:t xml:space="preserve"> </w:t>
      </w:r>
      <w:r>
        <w:t>hond</w:t>
      </w:r>
      <w:r>
        <w:t xml:space="preserve"> </w:t>
      </w:r>
      <w:r>
        <w:rPr>
          <w:i/>
        </w:rPr>
        <w:t>held</w:t>
      </w:r>
      <w:r>
        <w:t xml:space="preserve"> </w:t>
      </w:r>
      <w:r>
        <w:t>hem</w:t>
      </w:r>
      <w:r>
        <w:t xml:space="preserve"> </w:t>
      </w:r>
      <w:r>
        <w:t>ful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Infinitive must end in -en or -e : doon</w:t>
      </w:r>
      <w:r>
        <w:br/>
        <w:t>The Monk's Tale 2317 (data/riverside_cats/MkT_riv.cat)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myghte</w:t>
      </w:r>
      <w:r>
        <w:t xml:space="preserve"> </w:t>
      </w:r>
      <w:r>
        <w:t>hir</w:t>
      </w:r>
      <w:r>
        <w:t xml:space="preserve"> </w:t>
      </w:r>
      <w:r>
        <w:t>foomen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hem</w:t>
      </w:r>
      <w:r>
        <w:t xml:space="preserve"> </w:t>
      </w:r>
      <w:r>
        <w:t>flee</w:t>
      </w:r>
      <w:r>
        <w:br/>
        <w:br/>
      </w:r>
    </w:p>
    <w:p>
      <w:r>
        <w:rPr>
          <w:b/>
        </w:rPr>
        <w:t>Present 3rd sg must end in -eth : list</w:t>
      </w:r>
      <w:r>
        <w:br/>
        <w:t>The Monk's Tale 2319 (data/riverside_cats/MkT_riv.cat)</w:t>
        <w:br/>
      </w:r>
      <w:r>
        <w:t>Hir</w:t>
      </w:r>
      <w:r>
        <w:t xml:space="preserve"> </w:t>
      </w:r>
      <w:r>
        <w:t>batailles</w:t>
      </w:r>
      <w:r>
        <w:t xml:space="preserve"> </w:t>
      </w:r>
      <w:r>
        <w:t>whoso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writ</w:t>
      </w:r>
      <w:r>
        <w:br/>
        <w:t>The Monk's Tale 2326 (data/riverside_cats/MkT_riv.cat)</w:t>
        <w:br/>
      </w:r>
      <w:r>
        <w:t>That</w:t>
      </w:r>
      <w:r>
        <w:t xml:space="preserve"> </w:t>
      </w:r>
      <w:r>
        <w:rPr>
          <w:i/>
        </w:rPr>
        <w:t>writ</w:t>
      </w:r>
      <w:r>
        <w:t xml:space="preserve"> </w:t>
      </w:r>
      <w:r>
        <w:t>ynough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2337 (data/riverside_cats/MkT_riv.cat)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nevere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corageus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Monk's Tale 2340 (data/riverside_cats/MkT_riv.cat)</w:t>
        <w:br/>
      </w:r>
      <w:r>
        <w:t>Withinne</w:t>
      </w:r>
      <w:r>
        <w:t xml:space="preserve"> </w:t>
      </w:r>
      <w:r>
        <w:t>the</w:t>
      </w:r>
      <w:r>
        <w:t xml:space="preserve"> </w:t>
      </w:r>
      <w:r>
        <w:t>feeld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fighte</w:t>
      </w:r>
      <w:r>
        <w:br/>
        <w:br/>
      </w:r>
    </w:p>
    <w:p>
      <w:r>
        <w:rPr>
          <w:b/>
        </w:rPr>
        <w:t>Present 3rd sg must end in -eth : may</w:t>
      </w:r>
      <w:r>
        <w:br/>
        <w:t>The Monk's Tale 2348 (data/riverside_cats/MkT_riv.cat)</w:t>
        <w:br/>
      </w:r>
      <w:r>
        <w:t>This</w:t>
      </w:r>
      <w:r>
        <w:t xml:space="preserve"> </w:t>
      </w:r>
      <w:r>
        <w:t>myghty</w:t>
      </w:r>
      <w:r>
        <w:t xml:space="preserve"> </w:t>
      </w:r>
      <w:r>
        <w:t>queene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while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Monk's Tale 2356 (data/riverside_cats/MkT_riv.cat)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flee</w:t>
      </w:r>
      <w:r>
        <w:t xml:space="preserve"> </w:t>
      </w:r>
      <w:r>
        <w:t>and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Monk's Tale 2358 (data/riverside_cats/MkT_riv.cat)</w:t>
        <w:br/>
      </w:r>
      <w:r>
        <w:t>And</w:t>
      </w:r>
      <w:r>
        <w:t xml:space="preserve"> </w:t>
      </w:r>
      <w:r>
        <w:t>wan</w:t>
      </w:r>
      <w:r>
        <w:t xml:space="preserve"> </w:t>
      </w:r>
      <w:r>
        <w:t>the</w:t>
      </w:r>
      <w:r>
        <w:t xml:space="preserve"> </w:t>
      </w:r>
      <w:r>
        <w:t>land</w:t>
      </w:r>
      <w:r>
        <w:t xml:space="preserve"> </w:t>
      </w:r>
      <w:r>
        <w:t>and</w:t>
      </w:r>
      <w:r>
        <w:t xml:space="preserve"> </w:t>
      </w:r>
      <w:r>
        <w:t>hoom</w:t>
      </w:r>
      <w:r>
        <w:t xml:space="preserve"> </w:t>
      </w:r>
      <w:r>
        <w:t>to</w:t>
      </w:r>
      <w:r>
        <w:t xml:space="preserve"> </w:t>
      </w:r>
      <w:r>
        <w:t>Rome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Monk's Tale 2362 (data/riverside_cats/MkT_riv.cat)</w:t>
        <w:br/>
      </w:r>
      <w:r>
        <w:rPr>
          <w:i/>
        </w:rPr>
        <w:t>Hath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lad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sholde</w:t>
      </w:r>
      <w:r>
        <w:t xml:space="preserve"> </w:t>
      </w:r>
      <w:r>
        <w:t>it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shal</w:t>
      </w:r>
      <w:r>
        <w:br/>
        <w:t>The Monk's Tale 2374 (data/riverside_cats/MkT_riv.cat)</w:t>
        <w:br/>
      </w:r>
      <w:r>
        <w:rPr>
          <w:i/>
        </w:rPr>
        <w:t>Shal</w:t>
      </w:r>
      <w:r>
        <w:t xml:space="preserve"> </w:t>
      </w:r>
      <w:r>
        <w:t>bere</w:t>
      </w:r>
      <w:r>
        <w:t xml:space="preserve"> </w:t>
      </w:r>
      <w:r>
        <w:t>a</w:t>
      </w:r>
      <w:r>
        <w:t xml:space="preserve"> </w:t>
      </w:r>
      <w:r>
        <w:t>distaf</w:t>
      </w:r>
      <w:r>
        <w:t xml:space="preserve"> </w:t>
      </w:r>
      <w:r>
        <w:t>hire</w:t>
      </w:r>
      <w:r>
        <w:t xml:space="preserve"> </w:t>
      </w:r>
      <w:r>
        <w:t>cost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quyte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 (data/riverside_cats/TC4_riv.cat)</w:t>
        <w:br/>
      </w:r>
      <w:r>
        <w:t>Lasteth</w:t>
      </w:r>
      <w:r>
        <w:t xml:space="preserve"> </w:t>
      </w:r>
      <w:r>
        <w:t>swich</w:t>
      </w:r>
      <w:r>
        <w:t xml:space="preserve"> </w:t>
      </w:r>
      <w:r>
        <w:t>joie</w:t>
      </w:r>
      <w:r>
        <w:t xml:space="preserve"> </w:t>
      </w:r>
      <w:r>
        <w:t>ythonked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Fortune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3 (data/riverside_cats/TC4_riv.cat)</w:t>
        <w:br/>
      </w:r>
      <w:r>
        <w:t>That</w:t>
      </w:r>
      <w:r>
        <w:t xml:space="preserve"> </w:t>
      </w:r>
      <w:r>
        <w:t>semeth</w:t>
      </w:r>
      <w:r>
        <w:t xml:space="preserve"> </w:t>
      </w:r>
      <w:r>
        <w:t>trewest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bygyle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4 (data/riverside_cats/TC4_riv.cat)</w:t>
        <w:br/>
      </w:r>
      <w:r>
        <w:t>And</w:t>
      </w:r>
      <w:r>
        <w:t xml:space="preserve"> </w:t>
      </w:r>
      <w:r>
        <w:rPr>
          <w:i/>
        </w:rPr>
        <w:t>kan</w:t>
      </w:r>
      <w:r>
        <w:t xml:space="preserve"> </w:t>
      </w:r>
      <w:r>
        <w:t>to</w:t>
      </w:r>
      <w:r>
        <w:t xml:space="preserve"> </w:t>
      </w:r>
      <w:r>
        <w:t>fooles</w:t>
      </w:r>
      <w:r>
        <w:t xml:space="preserve"> </w:t>
      </w:r>
      <w:r>
        <w:t>so</w:t>
      </w:r>
      <w:r>
        <w:t xml:space="preserve"> </w:t>
      </w:r>
      <w:r>
        <w:t>hire</w:t>
      </w:r>
      <w:r>
        <w:t xml:space="preserve"> </w:t>
      </w:r>
      <w:r>
        <w:t>song</w:t>
      </w:r>
      <w:r>
        <w:t xml:space="preserve"> </w:t>
      </w:r>
      <w:r>
        <w:t>entune</w:t>
      </w:r>
      <w:r>
        <w:br/>
        <w:br/>
      </w:r>
    </w:p>
    <w:p>
      <w:r>
        <w:rPr>
          <w:b/>
        </w:rPr>
        <w:t>Present 3rd sg must end in -eth : blent</w:t>
      </w:r>
      <w:r>
        <w:br/>
        <w:t>Troilus and Criseyde; Book IV 5 (data/riverside_cats/TC4_riv.cat)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hem</w:t>
      </w:r>
      <w:r>
        <w:t xml:space="preserve"> </w:t>
      </w:r>
      <w:r>
        <w:t>hent</w:t>
      </w:r>
      <w:r>
        <w:t xml:space="preserve"> </w:t>
      </w:r>
      <w:r>
        <w:t>and</w:t>
      </w:r>
      <w:r>
        <w:t xml:space="preserve"> </w:t>
      </w:r>
      <w:r>
        <w:rPr>
          <w:i/>
        </w:rPr>
        <w:t>blent</w:t>
      </w:r>
      <w:r>
        <w:t xml:space="preserve"> </w:t>
      </w:r>
      <w:r>
        <w:t>traitour</w:t>
      </w:r>
      <w:r>
        <w:t xml:space="preserve"> </w:t>
      </w:r>
      <w:r>
        <w:t>comune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hire</w:t>
      </w:r>
      <w:r>
        <w:t xml:space="preserve"> </w:t>
      </w:r>
      <w:r>
        <w:t>whiel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10 (data/riverside_cats/TC4_riv.cat)</w:t>
        <w:br/>
      </w:r>
      <w:r>
        <w:t>But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hym</w:t>
      </w:r>
      <w:r>
        <w:t xml:space="preserve"> </w:t>
      </w:r>
      <w:r>
        <w:t>clene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17 (data/riverside_cats/TC4_riv.cat)</w:t>
        <w:br/>
      </w:r>
      <w:r>
        <w:rPr>
          <w:i/>
        </w:rPr>
        <w:t>Moot</w:t>
      </w:r>
      <w:r>
        <w:t xml:space="preserve"> </w:t>
      </w:r>
      <w:r>
        <w:t>hennesforth</w:t>
      </w:r>
      <w:r>
        <w:t xml:space="preserve"> </w:t>
      </w:r>
      <w:r>
        <w:t>ben</w:t>
      </w:r>
      <w:r>
        <w:t xml:space="preserve"> </w:t>
      </w:r>
      <w:r>
        <w:t>matere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book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21 (data/riverside_cats/TC4_riv.cat)</w:t>
        <w:br/>
      </w:r>
      <w:r>
        <w:t>Iwis</w:t>
      </w:r>
      <w:r>
        <w:t xml:space="preserve"> </w:t>
      </w:r>
      <w:r>
        <w:t>hemself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vilanye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28 (data/riverside_cats/TC4_riv.cat)</w:t>
        <w:br/>
      </w:r>
      <w:r>
        <w:t>Of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shewed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31 (data/riverside_cats/TC4_riv.cat)</w:t>
        <w:br/>
      </w:r>
      <w:r>
        <w:t>Byfel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Phebus</w:t>
      </w:r>
      <w:r>
        <w:t xml:space="preserve"> </w:t>
      </w:r>
      <w:r>
        <w:t>shynyng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39 (data/riverside_cats/TC4_riv.cat)</w:t>
        <w:br/>
      </w:r>
      <w:r>
        <w:t>Ector</w:t>
      </w:r>
      <w:r>
        <w:t xml:space="preserve"> </w:t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worthi</w:t>
      </w:r>
      <w:r>
        <w:t xml:space="preserve"> </w:t>
      </w:r>
      <w:r>
        <w:t>wight</w:t>
      </w:r>
      <w:r>
        <w:t xml:space="preserve"> </w:t>
      </w:r>
      <w:r>
        <w:t>out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67 (data/riverside_cats/TC4_riv.cat)</w:t>
        <w:br/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there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wont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69 (data/riverside_cats/TC4_riv.cat)</w:t>
        <w:br/>
      </w:r>
      <w:r>
        <w:t>For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that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72 (data/riverside_cats/TC4_riv.cat)</w:t>
        <w:br/>
      </w:r>
      <w:r>
        <w:t>Troian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knowen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75 (data/riverside_cats/TC4_riv.cat)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wel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shulden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89 (data/riverside_cats/TC4_riv.cat)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los</w:t>
      </w:r>
      <w:r>
        <w:t xml:space="preserve"> </w:t>
      </w:r>
      <w:r>
        <w:t>ne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disese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Troilus and Criseyde; Book IV 93 (data/riverside_cats/TC4_riv.cat)</w:t>
        <w:br/>
      </w:r>
      <w:r>
        <w:t>Slepyng</w:t>
      </w:r>
      <w:r>
        <w:t xml:space="preserve"> </w:t>
      </w:r>
      <w:r>
        <w:t>at</w:t>
      </w:r>
      <w:r>
        <w:t xml:space="preserve"> </w:t>
      </w:r>
      <w:r>
        <w:t>hom</w:t>
      </w:r>
      <w:r>
        <w:t xml:space="preserve"> </w:t>
      </w:r>
      <w:r>
        <w:t>whanne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Troie</w:t>
      </w:r>
      <w:r>
        <w:t xml:space="preserve"> </w:t>
      </w:r>
      <w:r>
        <w:t>I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like</w:t>
      </w:r>
      <w:r>
        <w:br/>
        <w:t>Troilus and Criseyde; Book IV 101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or</w:t>
      </w:r>
      <w:r>
        <w:t xml:space="preserve"> </w:t>
      </w:r>
      <w:r>
        <w:t>nevere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like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bothe</w:t>
      </w:r>
      <w:r>
        <w:t xml:space="preserve"> </w:t>
      </w:r>
      <w: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shul</w:t>
      </w:r>
      <w:r>
        <w:t xml:space="preserve"> </w:t>
      </w:r>
      <w:r>
        <w:t>bothe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folk</w:t>
      </w:r>
      <w:r>
        <w:t xml:space="preserve"> </w:t>
      </w:r>
      <w:r>
        <w:t>and</w:t>
      </w:r>
      <w:r>
        <w:t xml:space="preserve"> </w:t>
      </w:r>
      <w:r>
        <w:t>town</w:t>
      </w:r>
      <w:r>
        <w:t xml:space="preserve"> </w:t>
      </w:r>
      <w:r>
        <w:t>as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114 (data/riverside_cats/TC4_riv.cat)</w:t>
        <w:br/>
      </w:r>
      <w:r>
        <w:t>Appollo</w:t>
      </w:r>
      <w:r>
        <w:t xml:space="preserve"> </w:t>
      </w:r>
      <w:r>
        <w:rPr>
          <w:i/>
        </w:rPr>
        <w:t>hath</w:t>
      </w:r>
      <w:r>
        <w:t xml:space="preserve"> </w:t>
      </w:r>
      <w:r>
        <w:t>me</w:t>
      </w:r>
      <w:r>
        <w:t xml:space="preserve"> </w:t>
      </w:r>
      <w:r>
        <w:t>told</w:t>
      </w:r>
      <w:r>
        <w:t xml:space="preserve"> </w:t>
      </w:r>
      <w:r>
        <w:t>it</w:t>
      </w:r>
      <w:r>
        <w:t xml:space="preserve"> </w:t>
      </w:r>
      <w:r>
        <w:t>feithfully</w:t>
      </w:r>
      <w:r>
        <w:br/>
        <w:br/>
      </w:r>
    </w:p>
    <w:p>
      <w:r>
        <w:rPr>
          <w:b/>
        </w:rPr>
        <w:t>Infinitive must end in -en or -e : say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117 (data/riverside_cats/TC4_riv.cat)</w:t>
        <w:br/>
      </w:r>
      <w:r>
        <w:t>And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say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118 (data/riverside_cats/TC4_riv.cat)</w:t>
        <w:br/>
      </w:r>
      <w:r>
        <w:t>That</w:t>
      </w:r>
      <w:r>
        <w:t xml:space="preserve"> </w:t>
      </w:r>
      <w:r>
        <w:t>fire</w:t>
      </w:r>
      <w:r>
        <w:t xml:space="preserve"> </w:t>
      </w:r>
      <w:r>
        <w:t>and</w:t>
      </w:r>
      <w:r>
        <w:t xml:space="preserve"> </w:t>
      </w:r>
      <w:r>
        <w:t>flaumbe</w:t>
      </w:r>
      <w:r>
        <w:t xml:space="preserve"> </w:t>
      </w:r>
      <w:r>
        <w:t>on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rPr>
          <w:i/>
        </w:rPr>
        <w:t>shal</w:t>
      </w:r>
      <w:r>
        <w:t xml:space="preserve"> </w:t>
      </w:r>
      <w:r>
        <w:t>sprede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123 (data/riverside_cats/TC4_riv.cat)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to</w:t>
      </w:r>
      <w:r>
        <w:t xml:space="preserve"> </w:t>
      </w:r>
      <w:r>
        <w:t>confusioun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126 (data/riverside_cats/TC4_riv.cat)</w:t>
        <w:br/>
      </w:r>
      <w:r>
        <w:t>The</w:t>
      </w:r>
      <w:r>
        <w:t xml:space="preserve"> </w:t>
      </w:r>
      <w:r>
        <w:t>town</w:t>
      </w:r>
      <w:r>
        <w:t xml:space="preserve"> </w:t>
      </w:r>
      <w:r>
        <w:t>of</w:t>
      </w:r>
      <w:r>
        <w:t xml:space="preserve"> </w:t>
      </w:r>
      <w:r>
        <w:t>Troie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set</w:t>
      </w:r>
      <w:r>
        <w:t xml:space="preserve"> </w:t>
      </w:r>
      <w:r>
        <w:t>onfire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136 (data/riverside_cats/TC4_riv.cat)</w:t>
        <w:br/>
      </w:r>
      <w:r>
        <w:t>On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t>sholden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151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with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neigh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161 (data/riverside_cats/TC4_riv.cat)</w:t>
        <w:br/>
      </w:r>
      <w:r>
        <w:t>Ful</w:t>
      </w:r>
      <w:r>
        <w:t xml:space="preserve"> </w:t>
      </w:r>
      <w:r>
        <w:t>faste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t xml:space="preserve"> </w:t>
      </w:r>
      <w:r>
        <w:t>how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myghte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167 (data/riverside_cats/TC4_riv.cat)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thorugh</w:t>
      </w:r>
      <w:r>
        <w:t xml:space="preserve"> </w:t>
      </w:r>
      <w:r>
        <w:t>thy</w:t>
      </w:r>
      <w:r>
        <w:t xml:space="preserve"> </w:t>
      </w:r>
      <w:r>
        <w:t>medlynge</w:t>
      </w:r>
      <w:r>
        <w:t xml:space="preserve"> </w:t>
      </w:r>
      <w:r>
        <w:t>is</w:t>
      </w:r>
      <w:r>
        <w:t xml:space="preserve"> </w:t>
      </w:r>
      <w:r>
        <w:t>iblowe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 (data/riverside_cats/TC4_riv.cat)</w:t>
        <w:br/>
      </w:r>
      <w:r>
        <w:t>That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lordes</w:t>
      </w:r>
      <w:r>
        <w:t xml:space="preserve"> </w:t>
      </w:r>
      <w:r>
        <w:t>wolde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173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seyd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177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178 (data/riverside_cats/TC4_riv.cat)</w:t>
        <w:br/>
      </w:r>
      <w:r>
        <w:t>Gan</w:t>
      </w:r>
      <w:r>
        <w:t xml:space="preserve"> </w:t>
      </w:r>
      <w:r>
        <w:t>it</w:t>
      </w:r>
      <w:r>
        <w:t xml:space="preserve"> </w:t>
      </w:r>
      <w:r>
        <w:t>withstonde</w:t>
      </w:r>
      <w:r>
        <w:t xml:space="preserve"> </w:t>
      </w:r>
      <w:r>
        <w:t>and</w:t>
      </w:r>
      <w:r>
        <w:t xml:space="preserve"> </w:t>
      </w:r>
      <w:r>
        <w:t>sobrely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Past plural must end in -en or -e : quod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rPr>
          <w:i/>
        </w:rP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187 (data/riverside_cats/TC4_riv.cat)</w:t>
        <w:br/>
      </w:r>
      <w:r>
        <w:t>Ector</w:t>
      </w:r>
      <w:r>
        <w:t xml:space="preserve"> </w:t>
      </w:r>
      <w:r>
        <w:t>quod</w:t>
      </w:r>
      <w:r>
        <w:t xml:space="preserve"> </w:t>
      </w:r>
      <w:r>
        <w:t>they</w:t>
      </w:r>
      <w:r>
        <w:t xml:space="preserve"> </w:t>
      </w:r>
      <w:r>
        <w:t>what</w:t>
      </w:r>
      <w:r>
        <w:t xml:space="preserve"> </w:t>
      </w:r>
      <w:r>
        <w:t>goost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enspyre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190 (data/riverside_cats/TC4_riv.cat)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ek</w:t>
      </w:r>
      <w:r>
        <w:t xml:space="preserve"> </w:t>
      </w:r>
      <w:r>
        <w:t>so</w:t>
      </w:r>
      <w:r>
        <w:t xml:space="preserve"> </w:t>
      </w:r>
      <w:r>
        <w:t>bold</w:t>
      </w:r>
      <w:r>
        <w:t xml:space="preserve"> </w:t>
      </w:r>
      <w:r>
        <w:t>baroun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195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vois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197 (data/riverside_cats/TC4_riv.cat)</w:t>
        <w:br/>
      </w:r>
      <w:r>
        <w:t>O</w:t>
      </w:r>
      <w:r>
        <w:t xml:space="preserve"> </w:t>
      </w:r>
      <w:r>
        <w:t>Juvenal</w:t>
      </w:r>
      <w:r>
        <w:t xml:space="preserve"> </w:t>
      </w:r>
      <w:r>
        <w:t>lord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sentence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198 (data/riverside_cats/TC4_riv.cat)</w:t>
        <w:br/>
      </w:r>
      <w:r>
        <w:t>That</w:t>
      </w:r>
      <w:r>
        <w:t xml:space="preserve"> </w:t>
      </w:r>
      <w:r>
        <w:t>litel</w:t>
      </w:r>
      <w:r>
        <w:t xml:space="preserve"> </w:t>
      </w:r>
      <w:r>
        <w:t>wyten</w:t>
      </w:r>
      <w:r>
        <w:t xml:space="preserve"> </w:t>
      </w:r>
      <w:r>
        <w:t>folk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yerne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208 (data/riverside_cats/TC4_riv.cat)</w:t>
        <w:br/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blisse</w:t>
      </w:r>
      <w:r>
        <w:t xml:space="preserve"> </w:t>
      </w:r>
      <w:r>
        <w:t>bathe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com</w:t>
      </w:r>
      <w:r>
        <w:br/>
        <w:t>Troilus and Criseyde; Book IV 209 (data/riverside_cats/TC4_riv.cat)</w:t>
        <w:br/>
      </w:r>
      <w:r>
        <w:t>But</w:t>
      </w:r>
      <w:r>
        <w:t xml:space="preserve"> </w:t>
      </w:r>
      <w:r>
        <w:t>Antenor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com</w:t>
      </w:r>
      <w:r>
        <w:t xml:space="preserve"> </w:t>
      </w:r>
      <w:r>
        <w:t>hom</w:t>
      </w:r>
      <w:r>
        <w:t xml:space="preserve"> </w:t>
      </w:r>
      <w:r>
        <w:t>to</w:t>
      </w:r>
      <w:r>
        <w:t xml:space="preserve"> </w:t>
      </w:r>
      <w:r>
        <w:t>towne</w:t>
      </w:r>
      <w:r>
        <w:br/>
        <w:br/>
      </w:r>
    </w:p>
    <w:p>
      <w:r>
        <w:rPr>
          <w:b/>
        </w:rPr>
        <w:t>Infinitive must end in -en or -e : out</w:t>
      </w:r>
      <w:r>
        <w:br/>
        <w:t>Troilus and Criseyde; Book IV 210 (data/riverside_cats/TC4_riv.cat)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rPr>
          <w:i/>
        </w:rPr>
        <w:t>out</w:t>
      </w:r>
      <w:r>
        <w:t xml:space="preserve"> </w:t>
      </w:r>
      <w:r>
        <w:t>thus</w:t>
      </w:r>
      <w:r>
        <w:t xml:space="preserve"> </w:t>
      </w:r>
      <w:r>
        <w:t>seyden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howne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Troilus and Criseyde; Book IV 220 (data/riverside_cats/TC4_riv.cat)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hym</w:t>
      </w:r>
      <w:r>
        <w:t xml:space="preserve"> </w:t>
      </w:r>
      <w:r>
        <w:t>faste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222 (data/riverside_cats/TC4_riv.cat)</w:t>
        <w:br/>
      </w:r>
      <w:r>
        <w:t>The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t>bad</w:t>
      </w:r>
      <w:r>
        <w:t xml:space="preserve"> </w:t>
      </w:r>
      <w:r>
        <w:t>out</w:t>
      </w:r>
      <w:r>
        <w:t xml:space="preserve"> </w:t>
      </w:r>
      <w:r>
        <w:t>faste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226 (data/riverside_cats/TC4_riv.cat)</w:t>
        <w:br/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t>til</w:t>
      </w:r>
      <w:r>
        <w:t xml:space="preserve"> </w:t>
      </w:r>
      <w:r>
        <w:t>the</w:t>
      </w:r>
      <w:r>
        <w:t xml:space="preserve"> </w:t>
      </w:r>
      <w:r>
        <w:t>tree</w:t>
      </w:r>
      <w:r>
        <w:t xml:space="preserve"> </w:t>
      </w:r>
      <w:r>
        <w:rPr>
          <w:i/>
        </w:rPr>
        <w:t>be</w:t>
      </w:r>
      <w:r>
        <w:t xml:space="preserve"> </w:t>
      </w:r>
      <w:r>
        <w:t>bare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228 (data/riverside_cats/TC4_riv.cat)</w:t>
        <w:br/>
      </w:r>
      <w:r>
        <w:rPr>
          <w:i/>
        </w:rPr>
        <w:t>Lith</w:t>
      </w:r>
      <w:r>
        <w:t xml:space="preserve"> </w:t>
      </w:r>
      <w:r>
        <w:t>Troilus</w:t>
      </w:r>
      <w:r>
        <w:t xml:space="preserve"> </w:t>
      </w:r>
      <w:r>
        <w:t>byraft</w:t>
      </w:r>
      <w:r>
        <w:t xml:space="preserve"> </w:t>
      </w:r>
      <w:r>
        <w:t>of</w:t>
      </w:r>
      <w:r>
        <w:t xml:space="preserve"> </w:t>
      </w:r>
      <w:r>
        <w:t>ech</w:t>
      </w:r>
      <w:r>
        <w:t xml:space="preserve"> </w:t>
      </w:r>
      <w:r>
        <w:t>welfare</w:t>
      </w:r>
      <w:r>
        <w:br/>
        <w:br/>
      </w:r>
    </w:p>
    <w:p>
      <w:r>
        <w:rPr>
          <w:b/>
        </w:rPr>
        <w:t>Present 3rd sg must end in -eth : rist</w:t>
      </w:r>
      <w:r>
        <w:br/>
        <w:t>Troilus and Criseyde; Book IV 232 (data/riverside_cats/TC4_riv.cat)</w:t>
        <w:br/>
      </w:r>
      <w:r>
        <w:t>He</w:t>
      </w:r>
      <w:r>
        <w:t xml:space="preserve"> </w:t>
      </w:r>
      <w:r>
        <w:rPr>
          <w:i/>
        </w:rP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t>shette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Troilus and Criseyde; Book IV 232 (data/riverside_cats/TC4_riv.cat)</w:t>
        <w:br/>
      </w:r>
      <w:r>
        <w:t>He</w:t>
      </w:r>
      <w:r>
        <w:t xml:space="preserve"> </w:t>
      </w:r>
      <w: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every</w:t>
      </w:r>
      <w:r>
        <w:t xml:space="preserve"> </w:t>
      </w:r>
      <w:r>
        <w:t>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Troilus and Criseyde; Book IV 234 (data/riverside_cats/TC4_riv.cat)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t>adown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Weak pt sg must end in -ed, -d, or -t : swapte</w:t>
      </w:r>
      <w:r>
        <w:br/>
        <w:t>Troilus and Criseyde; Book IV 245 (data/riverside_cats/TC4_riv.cat)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swapte</w:t>
      </w:r>
      <w:r>
        <w:t xml:space="preserve"> </w:t>
      </w:r>
      <w:r>
        <w:t>hymselven</w:t>
      </w:r>
      <w:r>
        <w:t xml:space="preserve"> </w:t>
      </w:r>
      <w:r>
        <w:t>to</w:t>
      </w:r>
      <w:r>
        <w:t xml:space="preserve"> </w:t>
      </w:r>
      <w:r>
        <w:t>confounde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250 (data/riverside_cats/TC4_riv.cat)</w:t>
        <w:br/>
      </w:r>
      <w:r>
        <w:t>O</w:t>
      </w:r>
      <w:r>
        <w:t xml:space="preserve"> </w:t>
      </w:r>
      <w:r>
        <w:t>deth</w:t>
      </w:r>
      <w:r>
        <w:t xml:space="preserve"> </w:t>
      </w:r>
      <w:r>
        <w:t>allas</w:t>
      </w:r>
      <w:r>
        <w:t xml:space="preserve"> </w:t>
      </w:r>
      <w:r>
        <w:t>why</w:t>
      </w:r>
      <w:r>
        <w:t xml:space="preserve"> </w:t>
      </w:r>
      <w:r>
        <w:t>nyltow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258 (data/riverside_cats/TC4_riv.cat)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258 (data/riverside_cats/TC4_riv.cat)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263 (data/riverside_cats/TC4_riv.cat)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grace</w:t>
      </w:r>
      <w:r>
        <w:t xml:space="preserve"> </w:t>
      </w:r>
      <w:r>
        <w:t>and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be</w:t>
      </w:r>
      <w:r>
        <w:t xml:space="preserve"> </w:t>
      </w:r>
      <w:r>
        <w:t>spilt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264 (data/riverside_cats/TC4_riv.cat)</w:t>
        <w:br/>
      </w:r>
      <w:r>
        <w:rPr>
          <w:i/>
        </w:rPr>
        <w:t>Shal</w:t>
      </w:r>
      <w:r>
        <w:t xml:space="preserve"> </w:t>
      </w:r>
      <w:r>
        <w:t>thus</w:t>
      </w:r>
      <w:r>
        <w:t xml:space="preserve"> </w:t>
      </w:r>
      <w:r>
        <w:t>Creiseyde</w:t>
      </w:r>
      <w:r>
        <w:t xml:space="preserve"> </w:t>
      </w:r>
      <w:r>
        <w:t>awey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wilt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270 (data/riverside_cats/TC4_riv.cat)</w:t>
        <w:br/>
      </w:r>
      <w:r>
        <w:t>O</w:t>
      </w:r>
      <w:r>
        <w:t xml:space="preserve"> </w:t>
      </w:r>
      <w:r>
        <w:t>Troilus</w:t>
      </w:r>
      <w:r>
        <w:t xml:space="preserve"> </w:t>
      </w:r>
      <w:r>
        <w:t>what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now</w:t>
      </w:r>
      <w:r>
        <w:t xml:space="preserve"> </w:t>
      </w:r>
      <w:r>
        <w:t>the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278 (data/riverside_cats/TC4_riv.cat)</w:t>
        <w:br/>
      </w:r>
      <w:r>
        <w:t>Or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myself</w:t>
      </w:r>
      <w:r>
        <w:t xml:space="preserve"> </w:t>
      </w:r>
      <w:r>
        <w:t>that</w:t>
      </w:r>
      <w:r>
        <w:t xml:space="preserve"> </w:t>
      </w:r>
      <w:r>
        <w:t>thus</w:t>
      </w:r>
      <w:r>
        <w:t xml:space="preserve"> </w:t>
      </w:r>
      <w:r>
        <w:t>compleyne</w:t>
      </w:r>
      <w:r>
        <w:t xml:space="preserve"> </w:t>
      </w:r>
      <w:r>
        <w:t>and</w:t>
      </w:r>
      <w:r>
        <w:t xml:space="preserve"> </w:t>
      </w:r>
      <w:r>
        <w:t>crye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285 (data/riverside_cats/TC4_riv.cat)</w:t>
        <w:br/>
      </w:r>
      <w:r>
        <w:t>To</w:t>
      </w:r>
      <w:r>
        <w:t xml:space="preserve"> </w:t>
      </w:r>
      <w:r>
        <w:t>reve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290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sorwful</w:t>
      </w:r>
      <w:r>
        <w:t xml:space="preserve"> </w:t>
      </w:r>
      <w:r>
        <w:t>lif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292 (data/riverside_cats/TC4_riv.cat)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t>Criseyde</w:t>
      </w:r>
      <w:r>
        <w:t xml:space="preserve"> </w:t>
      </w:r>
      <w:r>
        <w:t>and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fully</w:t>
      </w:r>
      <w:r>
        <w:t xml:space="preserve"> </w:t>
      </w:r>
      <w:r>
        <w:t>brought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294 (data/riverside_cats/TC4_riv.cat)</w:t>
        <w:br/>
      </w:r>
      <w:r>
        <w:t>How</w:t>
      </w:r>
      <w:r>
        <w:t xml:space="preserve"> </w:t>
      </w:r>
      <w:r>
        <w:t>may</w:t>
      </w:r>
      <w:r>
        <w:t xml:space="preserve"> </w:t>
      </w:r>
      <w:r>
        <w:t>ye</w:t>
      </w:r>
      <w:r>
        <w:t xml:space="preserve"> </w:t>
      </w:r>
      <w:r>
        <w:t>suffre</w:t>
      </w:r>
      <w:r>
        <w:t xml:space="preserve"> </w:t>
      </w:r>
      <w:r>
        <w:t>allas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304 (data/riverside_cats/TC4_riv.cat)</w:t>
        <w:br/>
      </w:r>
      <w:r>
        <w:t>Body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grounde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308 (data/riverside_cats/TC4_riv.cat)</w:t>
        <w:br/>
      </w:r>
      <w:r>
        <w:t>Thi</w:t>
      </w:r>
      <w:r>
        <w:t xml:space="preserve"> </w:t>
      </w:r>
      <w:r>
        <w:t>righte</w:t>
      </w:r>
      <w:r>
        <w:t xml:space="preserve"> </w:t>
      </w:r>
      <w:r>
        <w:t>place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311 (data/riverside_cats/TC4_riv.cat)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ye</w:t>
      </w:r>
      <w:r>
        <w:t xml:space="preserve"> </w:t>
      </w:r>
      <w:r>
        <w:rPr>
          <w:i/>
        </w:rPr>
        <w:t>don</w:t>
      </w:r>
      <w:r>
        <w:t xml:space="preserve"> </w:t>
      </w:r>
      <w:r>
        <w:t>but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discomfort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313 (data/riverside_cats/TC4_riv.cat)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queynt</w:t>
      </w:r>
      <w:r>
        <w:t xml:space="preserve"> </w:t>
      </w:r>
      <w:r>
        <w:t>that</w:t>
      </w:r>
      <w:r>
        <w:t xml:space="preserve"> </w:t>
      </w:r>
      <w:r>
        <w:t>wont</w:t>
      </w:r>
      <w:r>
        <w:t xml:space="preserve"> </w:t>
      </w:r>
      <w:r>
        <w:t>was</w:t>
      </w:r>
      <w:r>
        <w:t xml:space="preserve"> </w:t>
      </w:r>
      <w:r>
        <w:t>yow</w:t>
      </w:r>
      <w:r>
        <w:t xml:space="preserve"> </w:t>
      </w:r>
      <w:r>
        <w:t>to</w:t>
      </w:r>
      <w:r>
        <w:t xml:space="preserve"> </w:t>
      </w:r>
      <w:r>
        <w:t>lighte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322 (data/riverside_cats/TC4_riv.cat)</w:t>
        <w:br/>
      </w:r>
      <w:r>
        <w:t>Forthi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sterve</w:t>
      </w:r>
      <w:r>
        <w:br/>
        <w:t>Troilus and Criseyde; Book IV 322 (data/riverside_cats/TC4_riv.cat)</w:t>
        <w:br/>
      </w:r>
      <w:r>
        <w:t>Forthi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is</w:t>
      </w:r>
      <w:r>
        <w:t xml:space="preserve"> </w:t>
      </w:r>
      <w:r>
        <w:t>though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-eth : leve</w:t>
      </w:r>
      <w:r>
        <w:br/>
        <w:t>Troilus and Criseyde; Book IV 325 (data/riverside_cats/TC4_riv.cat)</w:t>
        <w:br/>
      </w:r>
      <w:r>
        <w:t>God</w:t>
      </w:r>
      <w:r>
        <w:t xml:space="preserve"> </w:t>
      </w:r>
      <w:r>
        <w:rPr>
          <w:i/>
        </w:rPr>
        <w:t>leve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fynde</w:t>
      </w:r>
      <w:r>
        <w:t xml:space="preserve"> </w:t>
      </w:r>
      <w:r>
        <w:t>ay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stiel</w:t>
      </w:r>
      <w:r>
        <w:br/>
        <w:br/>
      </w:r>
    </w:p>
    <w:p>
      <w:r>
        <w:rPr>
          <w:b/>
        </w:rPr>
        <w:t>Present 3rd sg must end in -eth : mote</w:t>
      </w:r>
      <w:r>
        <w:br/>
        <w:t>Troilus and Criseyde; Book IV 326 (data/riverside_cats/TC4_riv.cat)</w:t>
        <w:br/>
      </w:r>
      <w:r>
        <w:t>And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mote</w:t>
      </w:r>
      <w:r>
        <w:t xml:space="preserve"> </w:t>
      </w:r>
      <w:r>
        <w:t>youre</w:t>
      </w:r>
      <w:r>
        <w:t xml:space="preserve"> </w:t>
      </w:r>
      <w:r>
        <w:t>lif</w:t>
      </w:r>
      <w:r>
        <w:t xml:space="preserve"> </w:t>
      </w:r>
      <w:r>
        <w:t>in</w:t>
      </w:r>
      <w:r>
        <w:t xml:space="preserve"> </w:t>
      </w:r>
      <w:r>
        <w:t>joie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336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the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wher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in</w:t>
      </w:r>
      <w:r>
        <w:t xml:space="preserve"> </w:t>
      </w:r>
      <w:r>
        <w:t>Troie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338 (data/riverside_cats/TC4_riv.cat)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brest</w:t>
      </w:r>
      <w:r>
        <w:t xml:space="preserve"> </w:t>
      </w:r>
      <w:r>
        <w:t>ech</w:t>
      </w:r>
      <w:r>
        <w:t xml:space="preserve"> </w:t>
      </w:r>
      <w:r>
        <w:t>after</w:t>
      </w:r>
      <w:r>
        <w:t xml:space="preserve"> </w:t>
      </w:r>
      <w:r>
        <w:t>other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343 (data/riverside_cats/TC4_riv.cat)</w:t>
        <w:br/>
      </w:r>
      <w:r>
        <w:t>He</w:t>
      </w:r>
      <w:r>
        <w:t xml:space="preserve"> </w:t>
      </w:r>
      <w:r>
        <w:t>feleth</w:t>
      </w:r>
      <w:r>
        <w:t xml:space="preserve"> </w:t>
      </w:r>
      <w:r>
        <w:t>non</w:t>
      </w:r>
      <w:r>
        <w:t xml:space="preserve"> </w:t>
      </w:r>
      <w:r>
        <w:t>but</w:t>
      </w:r>
      <w:r>
        <w:t xml:space="preserve"> </w:t>
      </w:r>
      <w:r>
        <w:rPr>
          <w:i/>
        </w:rPr>
        <w:t>lith</w:t>
      </w:r>
      <w:r>
        <w:t xml:space="preserve"> </w:t>
      </w:r>
      <w:r>
        <w:t>forth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345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every</w:t>
      </w:r>
      <w:r>
        <w:t xml:space="preserve"> </w:t>
      </w:r>
      <w:r>
        <w:t>lord</w:t>
      </w:r>
      <w:r>
        <w:t xml:space="preserve"> </w:t>
      </w:r>
      <w:r>
        <w:t>and</w:t>
      </w:r>
      <w:r>
        <w:t xml:space="preserve"> </w:t>
      </w:r>
      <w:r>
        <w:t>burgeys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350 (data/riverside_cats/TC4_riv.cat)</w:t>
        <w:br/>
      </w:r>
      <w:r>
        <w:t>But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rees</w:t>
      </w:r>
      <w:r>
        <w:t xml:space="preserve"> </w:t>
      </w:r>
      <w:r>
        <w:t>to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Troilus and Criseyde; Book IV 351 (data/riverside_cats/TC4_riv.cat)</w:t>
        <w:br/>
      </w:r>
      <w:r>
        <w:t>A</w:t>
      </w:r>
      <w:r>
        <w:t xml:space="preserve"> </w:t>
      </w:r>
      <w:r>
        <w:t>certeyn</w:t>
      </w:r>
      <w:r>
        <w:t xml:space="preserve"> </w:t>
      </w:r>
      <w:r>
        <w:t>knyght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wepte</w:t>
      </w:r>
      <w:r>
        <w:br/>
        <w:t>Troilus and Criseyde; Book IV 353 (data/riverside_cats/TC4_riv.cat)</w:t>
        <w:br/>
      </w:r>
      <w:r>
        <w:t>And</w:t>
      </w:r>
      <w:r>
        <w:t xml:space="preserve"> </w:t>
      </w:r>
      <w:r>
        <w:t>Pandare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tendreliche</w:t>
      </w:r>
      <w:r>
        <w:t xml:space="preserve"> </w:t>
      </w:r>
      <w:r>
        <w:rPr>
          <w:i/>
        </w:rPr>
        <w:t>wepte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355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bed</w:t>
      </w:r>
      <w:r>
        <w:t xml:space="preserve"> </w:t>
      </w:r>
      <w:r>
        <w:t>gan</w:t>
      </w:r>
      <w:r>
        <w:t xml:space="preserve"> </w:t>
      </w:r>
      <w:r>
        <w:t>softely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378 (data/riverside_cats/TC4_riv.cat)</w:t>
        <w:br/>
      </w:r>
      <w:r>
        <w:t>For</w:t>
      </w:r>
      <w:r>
        <w:t xml:space="preserve"> </w:t>
      </w:r>
      <w:r>
        <w:t>Antenor</w:t>
      </w:r>
      <w:r>
        <w:t xml:space="preserve"> </w:t>
      </w:r>
      <w:r>
        <w:t>how</w:t>
      </w:r>
      <w:r>
        <w:t xml:space="preserve"> </w:t>
      </w:r>
      <w:r>
        <w:t>lost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381 (data/riverside_cats/TC4_riv.cat)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fals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382 (data/riverside_cats/TC4_riv.cat)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herd</w:t>
      </w:r>
      <w:r>
        <w:t xml:space="preserve"> </w:t>
      </w:r>
      <w:r>
        <w:t>and</w:t>
      </w:r>
      <w:r>
        <w:t xml:space="preserve"> </w:t>
      </w:r>
      <w:r>
        <w:t>woot</w:t>
      </w:r>
      <w:r>
        <w:t xml:space="preserve"> </w:t>
      </w:r>
      <w:r>
        <w:t>al</w:t>
      </w:r>
      <w:r>
        <w:t xml:space="preserve"> </w:t>
      </w:r>
      <w:r>
        <w:t>how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386 (data/riverside_cats/TC4_riv.cat)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390 (data/riverside_cats/TC4_riv.cat)</w:t>
        <w:br/>
      </w:r>
      <w:r>
        <w:t>Swich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Forthi</w:t>
      </w:r>
      <w:r>
        <w:t xml:space="preserve"> </w:t>
      </w:r>
      <w:r>
        <w:t>I</w:t>
      </w:r>
      <w:r>
        <w:t xml:space="preserve"> </w:t>
      </w:r>
      <w:r>
        <w:t>thus</w:t>
      </w:r>
      <w:r>
        <w:t xml:space="preserve"> </w:t>
      </w:r>
      <w:r>
        <w:t>diffyne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401 (data/riverside_cats/TC4_riv.cat)</w:t>
        <w:br/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ladys</w:t>
      </w:r>
      <w:r>
        <w:t xml:space="preserve"> </w:t>
      </w:r>
      <w:r>
        <w:t>al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410 (data/riverside_cats/TC4_riv.cat)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goodly</w:t>
      </w:r>
      <w:r>
        <w:t xml:space="preserve"> </w:t>
      </w:r>
      <w:r>
        <w:t>she</w:t>
      </w:r>
      <w:r>
        <w:t xml:space="preserve"> </w:t>
      </w:r>
      <w: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410 (data/riverside_cats/TC4_riv.cat)</w:t>
        <w:br/>
      </w:r>
      <w:r>
        <w:t>If</w:t>
      </w:r>
      <w:r>
        <w:t xml:space="preserve"> </w:t>
      </w:r>
      <w:r>
        <w:t>this</w:t>
      </w:r>
      <w:r>
        <w:t xml:space="preserve"> </w:t>
      </w:r>
      <w:r>
        <w:t>be</w:t>
      </w:r>
      <w:r>
        <w:t xml:space="preserve"> </w:t>
      </w:r>
      <w:r>
        <w:t>goodly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and</w:t>
      </w:r>
      <w:r>
        <w:t xml:space="preserve"> </w:t>
      </w:r>
      <w:r>
        <w:t>light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411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kan</w:t>
      </w:r>
      <w:r>
        <w:t xml:space="preserve"> </w:t>
      </w:r>
      <w:r>
        <w:t>good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411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is</w:t>
      </w:r>
      <w:r>
        <w:t xml:space="preserve"> </w:t>
      </w:r>
      <w:r>
        <w:t>fair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t xml:space="preserve"> </w:t>
      </w:r>
      <w:r>
        <w:t>good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412 (data/riverside_cats/TC4_riv.cat)</w:t>
        <w:br/>
      </w:r>
      <w:r>
        <w:t>Ech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vertu</w:t>
      </w:r>
      <w:r>
        <w:t xml:space="preserve"> </w:t>
      </w:r>
      <w:r>
        <w:t>holden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writ</w:t>
      </w:r>
      <w:r>
        <w:br/>
        <w:t>Troilus and Criseyde; Book IV 414 (data/riverside_cats/TC4_riv.cat)</w:t>
        <w:br/>
      </w:r>
      <w:r>
        <w:t>And</w:t>
      </w:r>
      <w:r>
        <w:t xml:space="preserve"> </w:t>
      </w:r>
      <w:r>
        <w:t>ek</w:t>
      </w:r>
      <w:r>
        <w:t xml:space="preserve"> </w:t>
      </w:r>
      <w:r>
        <w:t>as</w:t>
      </w:r>
      <w:r>
        <w:t xml:space="preserve"> </w:t>
      </w:r>
      <w:r>
        <w:rPr>
          <w:i/>
        </w:rPr>
        <w:t>writ</w:t>
      </w:r>
      <w:r>
        <w:t xml:space="preserve"> </w:t>
      </w:r>
      <w:r>
        <w:t>Zanzis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416 (data/riverside_cats/TC4_riv.cat)</w:t>
        <w:br/>
      </w:r>
      <w:r>
        <w:t>And</w:t>
      </w:r>
      <w:r>
        <w:t xml:space="preserve"> </w:t>
      </w:r>
      <w:r>
        <w:t>upon</w:t>
      </w:r>
      <w:r>
        <w:t xml:space="preserve"> </w:t>
      </w:r>
      <w:r>
        <w:t>newe</w:t>
      </w:r>
      <w:r>
        <w:t xml:space="preserve"> </w:t>
      </w:r>
      <w:r>
        <w:t>cas</w:t>
      </w:r>
      <w:r>
        <w:t xml:space="preserve"> </w:t>
      </w:r>
      <w:r>
        <w:rPr>
          <w:i/>
        </w:rPr>
        <w:t>lith</w:t>
      </w:r>
      <w:r>
        <w:t xml:space="preserve"> </w:t>
      </w:r>
      <w:r>
        <w:t>newe</w:t>
      </w:r>
      <w:r>
        <w:t xml:space="preserve"> </w:t>
      </w:r>
      <w:r>
        <w:t>avys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419 (data/riverside_cats/TC4_riv.cat)</w:t>
        <w:br/>
      </w:r>
      <w:r>
        <w:t>For</w:t>
      </w:r>
      <w:r>
        <w:t xml:space="preserve"> </w:t>
      </w:r>
      <w:r>
        <w:t>syn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casuel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420 (data/riverside_cats/TC4_riv.cat)</w:t>
        <w:br/>
      </w:r>
      <w:r>
        <w:t>Som</w:t>
      </w:r>
      <w:r>
        <w:t xml:space="preserve"> </w:t>
      </w:r>
      <w:r>
        <w:t>cas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putte</w:t>
      </w:r>
      <w:r>
        <w:t xml:space="preserve"> </w:t>
      </w:r>
      <w:r>
        <w:t>it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Infinitive must end in -en or -e : overgo</w:t>
      </w:r>
      <w:r>
        <w:br/>
        <w:t>Troilus and Criseyde; Book IV 424 (data/riverside_cats/TC4_riv.cat)</w:t>
        <w:br/>
      </w:r>
      <w:r>
        <w:t>Don</w:t>
      </w:r>
      <w:r>
        <w:t xml:space="preserve"> </w:t>
      </w:r>
      <w:r>
        <w:t>olde</w:t>
      </w:r>
      <w:r>
        <w:t xml:space="preserve"> </w:t>
      </w:r>
      <w:r>
        <w:t>affecciouns</w:t>
      </w:r>
      <w:r>
        <w:t xml:space="preserve"> </w:t>
      </w:r>
      <w:r>
        <w:t>alle</w:t>
      </w:r>
      <w:r>
        <w:t xml:space="preserve"> </w:t>
      </w:r>
      <w:r>
        <w:rPr>
          <w:i/>
        </w:rPr>
        <w:t>overgo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427 (data/riverside_cats/TC4_riv.cat)</w:t>
        <w:br/>
      </w:r>
      <w:r>
        <w:t>Absence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dryve</w:t>
      </w:r>
      <w:r>
        <w:t xml:space="preserve"> </w:t>
      </w:r>
      <w:r>
        <w:t>hire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429 (data/riverside_cats/TC4_riv.cat)</w:t>
        <w:br/>
      </w:r>
      <w:r>
        <w:t>To</w:t>
      </w:r>
      <w:r>
        <w:t xml:space="preserve"> </w:t>
      </w:r>
      <w:r>
        <w:t>help</w:t>
      </w:r>
      <w:r>
        <w:t xml:space="preserve"> </w:t>
      </w:r>
      <w:r>
        <w:t>his</w:t>
      </w:r>
      <w:r>
        <w:t xml:space="preserve"> </w:t>
      </w:r>
      <w:r>
        <w:t>frend</w:t>
      </w:r>
      <w:r>
        <w:t xml:space="preserve"> </w:t>
      </w:r>
      <w:r>
        <w:t>lest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432 (data/riverside_cats/TC4_riv.cat)</w:t>
        <w:br/>
      </w:r>
      <w:r>
        <w:t>But</w:t>
      </w:r>
      <w:r>
        <w:t xml:space="preserve"> </w:t>
      </w:r>
      <w:r>
        <w:t>Troilus</w:t>
      </w:r>
      <w:r>
        <w:t xml:space="preserve"> </w:t>
      </w:r>
      <w:r>
        <w:t>that</w:t>
      </w:r>
      <w:r>
        <w:t xml:space="preserve"> </w:t>
      </w:r>
      <w:r>
        <w:t>neigh</w:t>
      </w:r>
      <w:r>
        <w:t xml:space="preserve"> </w:t>
      </w:r>
      <w:r>
        <w:t>for</w:t>
      </w:r>
      <w:r>
        <w:t xml:space="preserve"> </w:t>
      </w:r>
      <w:r>
        <w:t>sorwe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Present 3rd sg must end in -eth : lat</w:t>
      </w:r>
      <w:r>
        <w:br/>
        <w:t>Troilus and Criseyde; Book IV 439 (data/riverside_cats/TC4_riv.cat)</w:t>
        <w:br/>
      </w:r>
      <w:r>
        <w:t>I</w:t>
      </w:r>
      <w:r>
        <w:t xml:space="preserve"> </w:t>
      </w:r>
      <w:r>
        <w:t>pray</w:t>
      </w:r>
      <w:r>
        <w:t xml:space="preserve"> </w:t>
      </w:r>
      <w:r>
        <w:t>God</w:t>
      </w:r>
      <w:r>
        <w:t xml:space="preserve"> </w:t>
      </w:r>
      <w:r>
        <w:rPr>
          <w:i/>
        </w:rPr>
        <w:t>lat</w:t>
      </w:r>
      <w:r>
        <w:t xml:space="preserve"> </w:t>
      </w:r>
      <w:r>
        <w:t>this</w:t>
      </w:r>
      <w:r>
        <w:t xml:space="preserve"> </w:t>
      </w:r>
      <w:r>
        <w:t>conseil</w:t>
      </w:r>
      <w:r>
        <w:t xml:space="preserve"> </w:t>
      </w:r>
      <w:r>
        <w:t>nevere</w:t>
      </w:r>
      <w:r>
        <w:t xml:space="preserve"> </w:t>
      </w:r>
      <w:r>
        <w:t>ythe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443 (data/riverside_cats/TC4_riv.cat)</w:t>
        <w:br/>
      </w:r>
      <w:r>
        <w:t>To</w:t>
      </w:r>
      <w:r>
        <w:t xml:space="preserve"> </w:t>
      </w:r>
      <w:r>
        <w:t>whom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enhabit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444 (data/riverside_cats/TC4_riv.cat)</w:t>
        <w:br/>
      </w:r>
      <w:r>
        <w:t>Shal</w:t>
      </w:r>
      <w:r>
        <w:t xml:space="preserve"> </w:t>
      </w:r>
      <w:r>
        <w:rPr>
          <w:i/>
        </w:rPr>
        <w:t>han</w:t>
      </w:r>
      <w:r>
        <w:t xml:space="preserve"> </w:t>
      </w:r>
      <w:r>
        <w:t>me</w:t>
      </w:r>
      <w:r>
        <w:t xml:space="preserve"> </w:t>
      </w:r>
      <w:r>
        <w:t>holly</w:t>
      </w:r>
      <w:r>
        <w:t xml:space="preserve"> </w:t>
      </w:r>
      <w:r>
        <w:t>hires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457 (data/riverside_cats/TC4_riv.cat)</w:t>
        <w:br/>
      </w:r>
      <w:r>
        <w:t>Al</w:t>
      </w:r>
      <w:r>
        <w:t xml:space="preserve"> </w:t>
      </w:r>
      <w:r>
        <w:t>fresshly</w:t>
      </w:r>
      <w:r>
        <w:t xml:space="preserve"> </w:t>
      </w:r>
      <w:r>
        <w:t>newe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458 (data/riverside_cats/TC4_riv.cat)</w:t>
        <w:br/>
      </w:r>
      <w:r>
        <w:t>It</w:t>
      </w:r>
      <w:r>
        <w:t xml:space="preserve"> </w:t>
      </w:r>
      <w:r>
        <w:rPr>
          <w:i/>
        </w:rPr>
        <w:t>lith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power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459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464 (data/riverside_cats/TC4_riv.cat)</w:t>
        <w:br/>
      </w:r>
      <w:r>
        <w:t>As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bygon</w:t>
      </w:r>
      <w:r>
        <w:br/>
        <w:br/>
      </w:r>
    </w:p>
    <w:p>
      <w:r>
        <w:rPr>
          <w:b/>
        </w:rPr>
        <w:t>Present 3rd sg must end in -eth : seith</w:t>
      </w:r>
      <w:r>
        <w:br/>
        <w:t>Troilus and Criseyde; Book IV 465 (data/riverside_cats/TC4_riv.cat)</w:t>
        <w:br/>
      </w:r>
      <w:r>
        <w:t>He</w:t>
      </w:r>
      <w:r>
        <w:t xml:space="preserve"> </w:t>
      </w:r>
      <w:r>
        <w:t>cometh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paas</w:t>
      </w:r>
      <w:r>
        <w:t xml:space="preserve"> </w:t>
      </w:r>
      <w:r>
        <w:t>and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right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470 (data/riverside_cats/TC4_riv.cat)</w:t>
        <w:br/>
      </w:r>
      <w:r>
        <w:t>The</w:t>
      </w:r>
      <w:r>
        <w:t xml:space="preserve"> </w:t>
      </w:r>
      <w:r>
        <w:t>deth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departe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471 (data/riverside_cats/TC4_riv.cat)</w:t>
        <w:br/>
      </w:r>
      <w:r>
        <w:t>The</w:t>
      </w:r>
      <w:r>
        <w:t xml:space="preserve"> </w:t>
      </w:r>
      <w:r>
        <w:t>lif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myne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472 (data/riverside_cats/TC4_riv.cat)</w:t>
        <w:br/>
      </w:r>
      <w:r>
        <w:t>But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Criseydes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474 (data/riverside_cats/TC4_riv.cat)</w:t>
        <w:br/>
      </w:r>
      <w:r>
        <w:t>Whan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ded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wone</w:t>
      </w:r>
      <w:r>
        <w:t xml:space="preserve"> </w:t>
      </w:r>
      <w:r>
        <w:t>in</w:t>
      </w:r>
      <w:r>
        <w:t xml:space="preserve"> </w:t>
      </w:r>
      <w:r>
        <w:t>pyne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479 (data/riverside_cats/TC4_riv.cat)</w:t>
        <w:br/>
      </w:r>
      <w:r>
        <w:t>Criseyde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t>myn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482 (data/riverside_cats/TC4_riv.cat)</w:t>
        <w:br/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482 (data/riverside_cats/TC4_riv.cat)</w:t>
        <w:br/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wele</w:t>
      </w:r>
      <w:r>
        <w:t xml:space="preserve"> </w:t>
      </w:r>
      <w:r>
        <w:t>ythrowe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487 (data/riverside_cats/TC4_riv.cat)</w:t>
        <w:br/>
      </w:r>
      <w:r>
        <w:t>To</w:t>
      </w:r>
      <w:r>
        <w:t xml:space="preserve"> </w:t>
      </w:r>
      <w:r>
        <w:t>chaungen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doth</w:t>
      </w:r>
      <w:r>
        <w:t xml:space="preserve"> </w:t>
      </w:r>
      <w:r>
        <w:t>the</w:t>
      </w:r>
      <w:r>
        <w:t xml:space="preserve"> </w:t>
      </w:r>
      <w:r>
        <w:t>al</w:t>
      </w:r>
      <w:r>
        <w:t xml:space="preserve"> </w:t>
      </w:r>
      <w:r>
        <w:t>thi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488 (data/riverside_cats/TC4_riv.cat)</w:t>
        <w:br/>
      </w:r>
      <w:r>
        <w:t>Why</w:t>
      </w:r>
      <w:r>
        <w:t xml:space="preserve"> </w:t>
      </w:r>
      <w:r>
        <w:t>nyltow</w:t>
      </w:r>
      <w:r>
        <w:t xml:space="preserve"> </w:t>
      </w:r>
      <w:r>
        <w:t>lete</w:t>
      </w:r>
      <w:r>
        <w:t xml:space="preserve"> </w:t>
      </w:r>
      <w:r>
        <w:t>hire</w:t>
      </w:r>
      <w:r>
        <w:t xml:space="preserve"> </w:t>
      </w:r>
      <w:r>
        <w:t>fro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490 (data/riverside_cats/TC4_riv.cat)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t>setten</w:t>
      </w:r>
      <w:r>
        <w:t xml:space="preserve"> </w:t>
      </w:r>
      <w:r>
        <w:t>in</w:t>
      </w:r>
      <w:r>
        <w:t xml:space="preserve"> </w:t>
      </w:r>
      <w:r>
        <w:t>quiete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499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for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byfalle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503 (data/riverside_cats/TC4_riv.cat)</w:t>
        <w:br/>
      </w:r>
      <w:r>
        <w:t>For</w:t>
      </w:r>
      <w:r>
        <w:t xml:space="preserve"> </w:t>
      </w:r>
      <w:r>
        <w:t>sely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deth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507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thi</w:t>
      </w:r>
      <w:r>
        <w:t xml:space="preserve"> </w:t>
      </w:r>
      <w:r>
        <w:t>comynge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517 (data/riverside_cats/TC4_riv.cat)</w:t>
        <w:br/>
      </w:r>
      <w:r>
        <w:t>That</w:t>
      </w:r>
      <w:r>
        <w:t xml:space="preserve"> </w:t>
      </w:r>
      <w:r>
        <w:t>evere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Troilus and Criseyde; Book IV 522 (data/riverside_cats/TC4_riv.cat)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his</w:t>
      </w:r>
      <w:r>
        <w:t xml:space="preserve"> </w:t>
      </w:r>
      <w:r>
        <w:t>eyen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deye</w:t>
      </w:r>
      <w:r>
        <w:br/>
        <w:t>Troilus and Criseyde; Book IV 524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t>my</w:t>
      </w:r>
      <w:r>
        <w:t xml:space="preserve"> </w:t>
      </w:r>
      <w:r>
        <w:t>felawe</w:t>
      </w:r>
      <w:r>
        <w:t xml:space="preserve"> </w:t>
      </w:r>
      <w:r>
        <w:rPr>
          <w:i/>
        </w:rPr>
        <w:t>deye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527 (data/riverside_cats/TC4_riv.cat)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myn</w:t>
      </w:r>
      <w:r>
        <w:t xml:space="preserve"> </w:t>
      </w:r>
      <w:r>
        <w:t>argumentz</w:t>
      </w:r>
      <w:r>
        <w:t xml:space="preserve"> </w:t>
      </w:r>
      <w:r>
        <w:t>to</w:t>
      </w:r>
      <w:r>
        <w:t xml:space="preserve"> </w:t>
      </w:r>
      <w:r>
        <w:t>blame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528 (data/riverside_cats/TC4_riv.cat)</w:t>
        <w:br/>
      </w:r>
      <w:r>
        <w:t>Why</w:t>
      </w:r>
      <w:r>
        <w:t xml:space="preserve"> </w:t>
      </w:r>
      <w:r>
        <w:t>nylt</w:t>
      </w:r>
      <w:r>
        <w:t xml:space="preserve"> </w:t>
      </w:r>
      <w:r>
        <w:t>thiselven</w:t>
      </w:r>
      <w:r>
        <w:t xml:space="preserve"> </w:t>
      </w:r>
      <w:r>
        <w:t>helpen</w:t>
      </w:r>
      <w:r>
        <w:t xml:space="preserve"> </w:t>
      </w:r>
      <w:r>
        <w:rPr>
          <w:i/>
        </w:rPr>
        <w:t>don</w:t>
      </w:r>
      <w:r>
        <w:t xml:space="preserve"> </w:t>
      </w:r>
      <w:r>
        <w:t>redresse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536 (data/riverside_cats/TC4_riv.cat)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this</w:t>
      </w:r>
      <w:r>
        <w:t xml:space="preserve"> </w:t>
      </w:r>
      <w:r>
        <w:t>a</w:t>
      </w:r>
      <w:r>
        <w:t xml:space="preserve"> </w:t>
      </w:r>
      <w:r>
        <w:t>nyce</w:t>
      </w:r>
      <w:r>
        <w:t xml:space="preserve"> </w:t>
      </w:r>
      <w:r>
        <w:t>vanitee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540 (data/riverside_cats/TC4_riv.cat)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544 (data/riverside_cats/TC4_riv.cat)</w:t>
        <w:br/>
      </w:r>
      <w:r>
        <w:t>But</w:t>
      </w:r>
      <w:r>
        <w:t xml:space="preserve"> </w:t>
      </w:r>
      <w:r>
        <w:t>whi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laft</w:t>
      </w:r>
      <w:r>
        <w:t xml:space="preserve"> </w:t>
      </w:r>
      <w:r>
        <w:t>thow</w:t>
      </w:r>
      <w:r>
        <w:t xml:space="preserve"> </w:t>
      </w:r>
      <w:r>
        <w:t>shalt</w:t>
      </w:r>
      <w:r>
        <w:t xml:space="preserve"> </w:t>
      </w:r>
      <w:r>
        <w:t>wel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550 (data/riverside_cats/TC4_riv.cat)</w:t>
        <w:br/>
      </w:r>
      <w:r>
        <w:t>As</w:t>
      </w:r>
      <w:r>
        <w:t xml:space="preserve"> </w:t>
      </w:r>
      <w:r>
        <w:t>it</w:t>
      </w:r>
      <w:r>
        <w:t xml:space="preserve"> </w:t>
      </w:r>
      <w:r>
        <w:t>stant</w:t>
      </w:r>
      <w:r>
        <w:t xml:space="preserve"> </w:t>
      </w:r>
      <w:r>
        <w:t>now</w:t>
      </w:r>
      <w:r>
        <w:t xml:space="preserve"> </w:t>
      </w:r>
      <w:r>
        <w:t>ne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gret</w:t>
      </w:r>
      <w:r>
        <w:t xml:space="preserve"> </w:t>
      </w:r>
      <w:r>
        <w:t>unright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553 (data/riverside_cats/TC4_riv.cat)</w:t>
        <w:br/>
      </w:r>
      <w:r>
        <w:t>Syn</w:t>
      </w:r>
      <w:r>
        <w:t xml:space="preserve"> </w:t>
      </w:r>
      <w:r>
        <w:t>she</w:t>
      </w:r>
      <w:r>
        <w:t xml:space="preserve"> </w:t>
      </w:r>
      <w:r>
        <w:rPr>
          <w:i/>
        </w:rPr>
        <w:t>is</w:t>
      </w:r>
      <w:r>
        <w:t xml:space="preserve"> </w:t>
      </w:r>
      <w:r>
        <w:t>chaunged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townes</w:t>
      </w:r>
      <w:r>
        <w:t xml:space="preserve"> </w:t>
      </w:r>
      <w:r>
        <w:t>goode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560 (data/riverside_cats/TC4_riv.cat)</w:t>
        <w:br/>
      </w:r>
      <w:r>
        <w:t>He</w:t>
      </w:r>
      <w:r>
        <w:t xml:space="preserve"> </w:t>
      </w:r>
      <w:r>
        <w:t>nyl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lettre</w:t>
      </w:r>
      <w:r>
        <w:t xml:space="preserve"> </w:t>
      </w:r>
      <w:r>
        <w:rPr>
          <w:i/>
        </w:rPr>
        <w:t>be</w:t>
      </w:r>
      <w:r>
        <w:t xml:space="preserve"> </w:t>
      </w:r>
      <w:r>
        <w:t>repeled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569 (data/riverside_cats/TC4_riv.cat)</w:t>
        <w:br/>
      </w:r>
      <w:r>
        <w:t>For</w:t>
      </w:r>
      <w:r>
        <w:t xml:space="preserve"> </w:t>
      </w:r>
      <w:r>
        <w:t>certeyn</w:t>
      </w:r>
      <w:r>
        <w:t xml:space="preserve"> </w:t>
      </w:r>
      <w:r>
        <w:rPr>
          <w:i/>
        </w:rPr>
        <w:t>is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570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hire</w:t>
      </w:r>
      <w:r>
        <w:t xml:space="preserve"> </w:t>
      </w:r>
      <w:r>
        <w:t>honour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than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578 (data/riverside_cats/TC4_riv.cat)</w:t>
        <w:br/>
      </w:r>
      <w:r>
        <w:t>And</w:t>
      </w:r>
      <w:r>
        <w:t xml:space="preserve"> </w:t>
      </w:r>
      <w:r>
        <w:t>hope</w:t>
      </w:r>
      <w:r>
        <w:t xml:space="preserve"> </w:t>
      </w:r>
      <w:r>
        <w:rPr>
          <w:i/>
        </w:rPr>
        <w:t>is</w:t>
      </w:r>
      <w:r>
        <w:t xml:space="preserve"> </w:t>
      </w:r>
      <w:r>
        <w:t>lasse</w:t>
      </w:r>
      <w:r>
        <w:t xml:space="preserve"> </w:t>
      </w:r>
      <w:r>
        <w:t>and</w:t>
      </w:r>
      <w:r>
        <w:t xml:space="preserve"> </w:t>
      </w:r>
      <w:r>
        <w:t>lasse</w:t>
      </w:r>
      <w:r>
        <w:t xml:space="preserve"> </w:t>
      </w:r>
      <w:r>
        <w:t>alway</w:t>
      </w:r>
      <w:r>
        <w:t xml:space="preserve"> </w:t>
      </w:r>
      <w:r>
        <w:t>Pandare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581 (data/riverside_cats/TC4_riv.cat)</w:t>
        <w:br/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582 (data/riverside_cats/TC4_riv.cat)</w:t>
        <w:br/>
      </w:r>
      <w:r>
        <w:t>Pandare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Frend</w:t>
      </w:r>
      <w:r>
        <w:t xml:space="preserve"> </w:t>
      </w:r>
      <w:r>
        <w:t>thow</w:t>
      </w:r>
      <w:r>
        <w:t xml:space="preserve"> </w:t>
      </w:r>
      <w:r>
        <w:t>maist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583 (data/riverside_cats/TC4_riv.cat)</w:t>
        <w:br/>
      </w:r>
      <w:r>
        <w:t>Don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but</w:t>
      </w:r>
      <w:r>
        <w:t xml:space="preserve"> </w:t>
      </w:r>
      <w:r>
        <w:t>hadde</w:t>
      </w:r>
      <w:r>
        <w:t xml:space="preserve"> </w:t>
      </w:r>
      <w:r>
        <w:t>ich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t>hoote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584 (data/riverside_cats/TC4_riv.cat)</w:t>
        <w:br/>
      </w:r>
      <w:r>
        <w:t>And</w:t>
      </w:r>
      <w:r>
        <w:t xml:space="preserve"> </w:t>
      </w:r>
      <w:r>
        <w:t>thyn</w:t>
      </w:r>
      <w:r>
        <w:t xml:space="preserve"> </w:t>
      </w:r>
      <w:r>
        <w:t>estat</w:t>
      </w:r>
      <w:r>
        <w:t xml:space="preserve"> </w:t>
      </w:r>
      <w:r>
        <w:t>she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587 (data/riverside_cats/TC4_riv.cat)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men</w:t>
      </w:r>
      <w:r>
        <w:t xml:space="preserve"> </w:t>
      </w:r>
      <w:r>
        <w:t>han</w:t>
      </w:r>
      <w:r>
        <w:t xml:space="preserve"> </w:t>
      </w:r>
      <w:r>
        <w:t>wel</w:t>
      </w:r>
      <w:r>
        <w:t xml:space="preserve"> </w:t>
      </w:r>
      <w:r>
        <w:t>cryd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they</w:t>
      </w:r>
      <w:r>
        <w:t xml:space="preserve"> </w:t>
      </w:r>
      <w:r>
        <w:t>rowne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wepe</w:t>
      </w:r>
      <w:r>
        <w:br/>
        <w:t>Troilus and Criseyde; Book IV 591 (data/riverside_cats/TC4_riv.cat)</w:t>
        <w:br/>
      </w:r>
      <w:r>
        <w:t>Bet</w:t>
      </w:r>
      <w:r>
        <w:t xml:space="preserve"> </w:t>
      </w:r>
      <w:r>
        <w:t>is</w:t>
      </w:r>
      <w:r>
        <w:t xml:space="preserve"> </w:t>
      </w:r>
      <w:r>
        <w:t>that</w:t>
      </w:r>
      <w:r>
        <w:t xml:space="preserve"> </w:t>
      </w:r>
      <w:r>
        <w:t>othere</w:t>
      </w:r>
      <w:r>
        <w:t xml:space="preserve"> </w:t>
      </w:r>
      <w:r>
        <w:t>than</w:t>
      </w:r>
      <w:r>
        <w:t xml:space="preserve"> </w:t>
      </w:r>
      <w:r>
        <w:t>thiselven</w:t>
      </w:r>
      <w:r>
        <w:t xml:space="preserve"> </w:t>
      </w:r>
      <w:r>
        <w:rPr>
          <w:i/>
        </w:rPr>
        <w:t>wepe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Troilus and Criseyde; Book IV 593 (data/riverside_cats/TC4_riv.cat)</w:t>
        <w:br/>
      </w:r>
      <w:r>
        <w:t>Ris</w:t>
      </w:r>
      <w:r>
        <w:t xml:space="preserve"> </w:t>
      </w:r>
      <w:r>
        <w:t>up</w:t>
      </w:r>
      <w:r>
        <w:t xml:space="preserve"> </w:t>
      </w:r>
      <w:r>
        <w:t>for</w:t>
      </w:r>
      <w:r>
        <w:t xml:space="preserve"> </w:t>
      </w:r>
      <w:r>
        <w:t>by</w:t>
      </w:r>
      <w:r>
        <w:t xml:space="preserve"> </w:t>
      </w:r>
      <w:r>
        <w:t>myn</w:t>
      </w:r>
      <w:r>
        <w:t xml:space="preserve"> </w:t>
      </w:r>
      <w:r>
        <w:t>hed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not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596 (data/riverside_cats/TC4_riv.cat)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rape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dom</w:t>
      </w:r>
      <w:r>
        <w:t xml:space="preserve"> </w:t>
      </w:r>
      <w:r>
        <w:t>ne</w:t>
      </w:r>
      <w:r>
        <w:t xml:space="preserve"> </w:t>
      </w:r>
      <w:r>
        <w:t>no</w:t>
      </w:r>
      <w:r>
        <w:t xml:space="preserve"> </w:t>
      </w:r>
      <w:r>
        <w:t>vice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608 (data/riverside_cats/TC4_riv.cat)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608 (data/riverside_cats/TC4_riv.cat)</w:t>
        <w:br/>
      </w:r>
      <w:r>
        <w:t>Thenk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Paris</w:t>
      </w:r>
      <w:r>
        <w:t xml:space="preserve"> </w:t>
      </w:r>
      <w:r>
        <w:t>hath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611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Criseyde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thi</w:t>
      </w:r>
      <w:r>
        <w:t xml:space="preserve"> </w:t>
      </w:r>
      <w:r>
        <w:t>lief</w:t>
      </w:r>
      <w:r>
        <w:br/>
        <w:br/>
      </w:r>
    </w:p>
    <w:p>
      <w:r>
        <w:rPr>
          <w:b/>
        </w:rPr>
        <w:t>Present 3rd sg must end in -eth : help</w:t>
      </w:r>
      <w:r>
        <w:br/>
        <w:t>Troilus and Criseyde; Book IV 613 (data/riverside_cats/TC4_riv.cat)</w:t>
        <w:br/>
      </w:r>
      <w:r>
        <w:t>God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she</w:t>
      </w:r>
      <w:r>
        <w:t xml:space="preserve"> </w:t>
      </w:r>
      <w:r>
        <w:t>nyl</w:t>
      </w:r>
      <w:r>
        <w:t xml:space="preserve"> </w:t>
      </w:r>
      <w:r>
        <w:t>nat</w:t>
      </w:r>
      <w:r>
        <w:t xml:space="preserve"> </w:t>
      </w:r>
      <w:r>
        <w:t>take</w:t>
      </w:r>
      <w:r>
        <w:t xml:space="preserve"> </w:t>
      </w:r>
      <w:r>
        <w:t>agrief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616 (data/riverside_cats/TC4_riv.cat)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fals</w:t>
      </w:r>
      <w:r>
        <w:t xml:space="preserve"> </w:t>
      </w:r>
      <w:r>
        <w:t>so</w:t>
      </w:r>
      <w:r>
        <w:t xml:space="preserve"> </w:t>
      </w:r>
      <w:r>
        <w:t>love</w:t>
      </w:r>
      <w:r>
        <w:t xml:space="preserve"> </w:t>
      </w:r>
      <w:r>
        <w:t>hire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lasse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629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rPr>
          <w:i/>
        </w:rPr>
        <w:t>list</w:t>
      </w:r>
      <w:r>
        <w:t xml:space="preserve"> </w:t>
      </w:r>
      <w:r>
        <w:t>here</w:t>
      </w:r>
      <w:r>
        <w:t xml:space="preserve"> </w:t>
      </w:r>
      <w:r>
        <w:t>sterven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wrecche</w:t>
      </w:r>
      <w:r>
        <w:br/>
        <w:br/>
      </w:r>
    </w:p>
    <w:p>
      <w:r>
        <w:rPr>
          <w:b/>
        </w:rPr>
        <w:t>Present 3rd sg must end in -eth : spede</w:t>
      </w:r>
      <w:r>
        <w:br/>
        <w:t>Troilus and Criseyde; Book IV 630 (data/riverside_cats/TC4_riv.cat)</w:t>
        <w:br/>
      </w:r>
      <w:r>
        <w:t>Adieu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rPr>
          <w:i/>
        </w:rPr>
        <w:t>spede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recche</w:t>
      </w:r>
      <w:r>
        <w:br/>
        <w:t>Troilus and Criseyde; Book IV 630 (data/riverside_cats/TC4_riv.cat)</w:t>
        <w:br/>
      </w:r>
      <w:r>
        <w:t>Adieu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spede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recche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634 (data/riverside_cats/TC4_riv.cat)</w:t>
        <w:br/>
      </w:r>
      <w:r>
        <w:t>Ne</w:t>
      </w:r>
      <w:r>
        <w:t xml:space="preserve"> </w:t>
      </w:r>
      <w:r>
        <w:t>peyne</w:t>
      </w:r>
      <w:r>
        <w:t xml:space="preserve"> </w:t>
      </w:r>
      <w:r>
        <w:t>non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tormente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635 (data/riverside_cats/TC4_riv.cat)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no</w:t>
      </w:r>
      <w:r>
        <w:t xml:space="preserve"> </w:t>
      </w:r>
      <w:r>
        <w:t>cas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640 (data/riverside_cats/TC4_riv.cat)</w:t>
        <w:br/>
      </w:r>
      <w:r>
        <w:t>That</w:t>
      </w:r>
      <w:r>
        <w:t xml:space="preserve"> </w:t>
      </w:r>
      <w:r>
        <w:t>sorwest</w:t>
      </w:r>
      <w:r>
        <w:t xml:space="preserve"> </w:t>
      </w:r>
      <w:r>
        <w:t>thus</w:t>
      </w:r>
      <w:r>
        <w:t xml:space="preserve"> </w:t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642 (data/riverside_cats/TC4_riv.cat)</w:t>
        <w:br/>
      </w:r>
      <w:r>
        <w:t>That</w:t>
      </w:r>
      <w:r>
        <w:t xml:space="preserve"> </w:t>
      </w:r>
      <w:r>
        <w:t>nost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yvele</w:t>
      </w:r>
      <w:r>
        <w:t xml:space="preserve"> </w:t>
      </w:r>
      <w:r>
        <w:t>appayed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647 (data/riverside_cats/TC4_riv.cat)</w:t>
        <w:br/>
      </w:r>
      <w:r>
        <w:t>Or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wondren</w:t>
      </w:r>
      <w:r>
        <w:t xml:space="preserve"> </w:t>
      </w:r>
      <w:r>
        <w:t>whider</w:t>
      </w:r>
      <w:r>
        <w:t xml:space="preserve"> </w:t>
      </w:r>
      <w:r>
        <w:t>thow</w:t>
      </w:r>
      <w:r>
        <w:t xml:space="preserve"> </w:t>
      </w:r>
      <w:r>
        <w:t>art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667 (data/riverside_cats/TC4_riv.cat)</w:t>
        <w:br/>
      </w:r>
      <w:r>
        <w:rPr>
          <w:i/>
        </w:rPr>
        <w:t>Hadde</w:t>
      </w:r>
      <w:r>
        <w:t xml:space="preserve"> </w:t>
      </w:r>
      <w:r>
        <w:t>herd</w:t>
      </w:r>
      <w:r>
        <w:t xml:space="preserve"> </w:t>
      </w:r>
      <w:r>
        <w:t>she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fader</w:t>
      </w:r>
      <w:r>
        <w:t xml:space="preserve"> </w:t>
      </w:r>
      <w:r>
        <w:t>roughte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Troilus and Criseyde; Book IV 668 (data/riverside_cats/TC4_riv.cat)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t>right</w:t>
      </w:r>
      <w:r>
        <w:t xml:space="preserve"> </w:t>
      </w:r>
      <w:r>
        <w:t>nought</w:t>
      </w:r>
      <w:r>
        <w:t xml:space="preserve"> </w:t>
      </w:r>
      <w:r>
        <w:t>ne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br/>
        <w:br/>
      </w:r>
    </w:p>
    <w:p>
      <w:r>
        <w:rPr>
          <w:b/>
        </w:rPr>
        <w:t>Weak pt sg must end in -ed, -d, or -t : bisoughte</w:t>
      </w:r>
      <w:r>
        <w:br/>
        <w:t>Troilus and Criseyde; Book IV 669 (data/riverside_cats/TC4_riv.cat)</w:t>
        <w:br/>
      </w:r>
      <w:r>
        <w:t>Ful</w:t>
      </w:r>
      <w:r>
        <w:t xml:space="preserve"> </w:t>
      </w:r>
      <w:r>
        <w:t>bisily</w:t>
      </w:r>
      <w:r>
        <w:t xml:space="preserve"> </w:t>
      </w:r>
      <w:r>
        <w:t>to</w:t>
      </w:r>
      <w:r>
        <w:t xml:space="preserve"> </w:t>
      </w:r>
      <w:r>
        <w:t>Jupiter</w:t>
      </w:r>
      <w:r>
        <w:t xml:space="preserve"> </w:t>
      </w:r>
      <w:r>
        <w:rPr>
          <w:i/>
        </w:rPr>
        <w:t>bisoughte</w:t>
      </w:r>
      <w:r>
        <w:br/>
        <w:br/>
      </w:r>
    </w:p>
    <w:p>
      <w:r>
        <w:rPr>
          <w:b/>
        </w:rPr>
        <w:t>Weak pt sg must end in -ed, -d, or -t : broughte</w:t>
      </w:r>
      <w:r>
        <w:br/>
        <w:t>Troilus and Criseyde; Book IV 670 (data/riverside_cats/TC4_riv.cat)</w:t>
        <w:br/>
      </w:r>
      <w: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tretis</w:t>
      </w:r>
      <w:r>
        <w:t xml:space="preserve"> </w:t>
      </w:r>
      <w:r>
        <w:rPr>
          <w:i/>
        </w:rPr>
        <w:t>broughte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677 (data/riverside_cats/TC4_riv.cat)</w:t>
        <w:br/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lif</w:t>
      </w:r>
      <w:r>
        <w:t xml:space="preserve"> </w:t>
      </w:r>
      <w: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677 (data/riverside_cats/TC4_riv.cat)</w:t>
        <w:br/>
      </w:r>
      <w:r>
        <w:t>She</w:t>
      </w:r>
      <w:r>
        <w:t xml:space="preserve"> </w:t>
      </w:r>
      <w:r>
        <w:t>wol</w:t>
      </w:r>
      <w:r>
        <w:t xml:space="preserve"> </w:t>
      </w:r>
      <w:r>
        <w:t>ben</w:t>
      </w:r>
      <w:r>
        <w:t xml:space="preserve"> </w:t>
      </w:r>
      <w:r>
        <w:t>his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hire</w:t>
      </w:r>
      <w:r>
        <w:t xml:space="preserve"> </w:t>
      </w:r>
      <w:r>
        <w:t>lif</w:t>
      </w:r>
      <w:r>
        <w:t xml:space="preserve"> </w:t>
      </w:r>
      <w:r>
        <w:rPr>
          <w:i/>
        </w:rPr>
        <w:t>may</w:t>
      </w:r>
      <w:r>
        <w:t xml:space="preserve"> </w:t>
      </w:r>
      <w:r>
        <w:t>laste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688 (data/riverside_cats/TC4_riv.cat)</w:t>
        <w:br/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690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t>litel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692 (data/riverside_cats/TC4_riv.cat)</w:t>
        <w:br/>
      </w:r>
      <w:r>
        <w:rPr>
          <w:i/>
        </w:rPr>
        <w:t>Shal</w:t>
      </w:r>
      <w:r>
        <w:t xml:space="preserve"> </w:t>
      </w:r>
      <w:r>
        <w:t>bryngen</w:t>
      </w:r>
      <w:r>
        <w:t xml:space="preserve"> </w:t>
      </w:r>
      <w:r>
        <w:t>us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t>on</w:t>
      </w:r>
      <w:r>
        <w:t xml:space="preserve"> </w:t>
      </w:r>
      <w:r>
        <w:t>every</w:t>
      </w:r>
      <w:r>
        <w:t xml:space="preserve"> </w:t>
      </w:r>
      <w:r>
        <w:t>syde</w:t>
      </w:r>
      <w:r>
        <w:br/>
        <w:br/>
      </w:r>
    </w:p>
    <w:p>
      <w:r>
        <w:rPr>
          <w:b/>
        </w:rPr>
        <w:t>Present 3rd sg must end in -eth : gide</w:t>
      </w:r>
      <w:r>
        <w:br/>
        <w:t>Troilus and Criseyde; Book IV 693 (data/riverside_cats/TC4_riv.cat)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goth</w:t>
      </w:r>
      <w:r>
        <w:t xml:space="preserve"> </w:t>
      </w:r>
      <w:r>
        <w:t>almyghty</w:t>
      </w:r>
      <w:r>
        <w:t xml:space="preserve"> </w:t>
      </w:r>
      <w:r>
        <w:t>God</w:t>
      </w:r>
      <w:r>
        <w:t xml:space="preserve"> </w:t>
      </w:r>
      <w:r>
        <w:t>hire</w:t>
      </w:r>
      <w:r>
        <w:t xml:space="preserve"> </w:t>
      </w:r>
      <w:r>
        <w:rPr>
          <w:i/>
        </w:rPr>
        <w:t>gide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Troilus and Criseyde; Book IV 695 (data/riverside_cats/TC4_riv.cat)</w:t>
        <w:br/>
      </w:r>
      <w:r>
        <w:t>She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hem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though</w:t>
      </w:r>
      <w:r>
        <w:t xml:space="preserve"> </w:t>
      </w:r>
      <w:r>
        <w:t>she</w:t>
      </w:r>
      <w:r>
        <w:t xml:space="preserve"> </w:t>
      </w:r>
      <w:r>
        <w:t>thennes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696 (data/riverside_cats/TC4_riv.cat)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on</w:t>
      </w:r>
      <w:r>
        <w:t xml:space="preserve"> </w:t>
      </w:r>
      <w:r>
        <w:t>othir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699 (data/riverside_cats/TC4_riv.cat)</w:t>
        <w:br/>
      </w:r>
      <w:r>
        <w:t>For</w:t>
      </w:r>
      <w:r>
        <w:t xml:space="preserve"> </w:t>
      </w:r>
      <w:r>
        <w:t>Troilus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hire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703 (data/riverside_cats/TC4_riv.cat)</w:t>
        <w:br/>
      </w:r>
      <w:r>
        <w:t>Swich</w:t>
      </w:r>
      <w:r>
        <w:t xml:space="preserve"> </w:t>
      </w:r>
      <w:r>
        <w:t>vanyte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t xml:space="preserve"> </w:t>
      </w:r>
      <w:r>
        <w:t>don</w:t>
      </w:r>
      <w:r>
        <w:t xml:space="preserve"> </w:t>
      </w:r>
      <w:r>
        <w:t>hire</w:t>
      </w:r>
      <w:r>
        <w:t xml:space="preserve"> </w:t>
      </w:r>
      <w:r>
        <w:t>non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Troilus and Criseyde; Book IV 704 (data/riverside_cats/TC4_riv.cat)</w:t>
        <w:br/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mene</w:t>
      </w:r>
      <w:r>
        <w:t xml:space="preserve"> </w:t>
      </w:r>
      <w:r>
        <w:t>while</w:t>
      </w:r>
      <w:r>
        <w:t xml:space="preserve"> </w:t>
      </w:r>
      <w:r>
        <w:rPr>
          <w:i/>
        </w:rPr>
        <w:t>brende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739 (data/riverside_cats/TC4_riv.cat)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boote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bale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746 (data/riverside_cats/TC4_riv.cat)</w:t>
        <w:br/>
      </w:r>
      <w:r>
        <w:rPr>
          <w:i/>
        </w:rPr>
        <w:t>Moot</w:t>
      </w:r>
      <w:r>
        <w:t xml:space="preserve"> </w:t>
      </w:r>
      <w:r>
        <w:t>goon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t>departen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755 (data/riverside_cats/TC4_riv.cat)</w:t>
        <w:br/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for</w:t>
      </w:r>
      <w:r>
        <w:t xml:space="preserve"> </w:t>
      </w:r>
      <w:r>
        <w:t>which</w:t>
      </w:r>
      <w:r>
        <w:t xml:space="preserve"> </w:t>
      </w:r>
      <w:r>
        <w:t>disaventure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757 (data/riverside_cats/TC4_riv.cat)</w:t>
        <w:br/>
      </w:r>
      <w:r>
        <w:t>She</w:t>
      </w:r>
      <w:r>
        <w:t xml:space="preserve"> </w:t>
      </w:r>
      <w:r>
        <w:t>seyde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don</w:t>
      </w:r>
      <w:r>
        <w:t xml:space="preserve"> </w:t>
      </w:r>
      <w:r>
        <w:t>and</w:t>
      </w:r>
      <w:r>
        <w:t xml:space="preserve"> </w:t>
      </w:r>
      <w:r>
        <w:t>ich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760 (data/riverside_cats/TC4_riv.cat)</w:t>
        <w:br/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that</w:t>
      </w:r>
      <w:r>
        <w:t xml:space="preserve"> </w:t>
      </w:r>
      <w:r>
        <w:t>sorwe</w:t>
      </w:r>
      <w:r>
        <w:t xml:space="preserve"> </w:t>
      </w:r>
      <w:r>
        <w:t>slen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worth</w:t>
      </w:r>
      <w:r>
        <w:br/>
        <w:t>Troilus and Criseyde; Book IV 763 (data/riverside_cats/TC4_riv.cat)</w:t>
        <w:br/>
      </w:r>
      <w:r>
        <w:t>Wo</w:t>
      </w:r>
      <w:r>
        <w:t xml:space="preserve"> </w:t>
      </w:r>
      <w:r>
        <w:rPr>
          <w:i/>
        </w:rPr>
        <w:t>worth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thow</w:t>
      </w:r>
      <w:r>
        <w:t xml:space="preserve"> </w:t>
      </w:r>
      <w:r>
        <w:t>me</w:t>
      </w:r>
      <w:r>
        <w:t xml:space="preserve"> </w:t>
      </w:r>
      <w:r>
        <w:t>bere</w:t>
      </w:r>
      <w:r>
        <w:t xml:space="preserve"> </w:t>
      </w:r>
      <w:r>
        <w:t>on</w:t>
      </w:r>
      <w:r>
        <w:t xml:space="preserve"> </w:t>
      </w:r>
      <w:r>
        <w:t>lyve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766 (data/riverside_cats/TC4_riv.cat)</w:t>
        <w:br/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Criseyde</w:t>
      </w:r>
      <w:r>
        <w:t xml:space="preserve"> </w:t>
      </w:r>
      <w:r>
        <w:t>worth</w:t>
      </w:r>
      <w:r>
        <w:t xml:space="preserve"> </w:t>
      </w:r>
      <w:r>
        <w:t>from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770 (data/riverside_cats/TC4_riv.cat)</w:t>
        <w:br/>
      </w:r>
      <w:r>
        <w:t>That</w:t>
      </w:r>
      <w:r>
        <w:t xml:space="preserve"> </w:t>
      </w:r>
      <w:r>
        <w:t>rooteles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grene</w:t>
      </w:r>
      <w:r>
        <w:t xml:space="preserve"> </w:t>
      </w:r>
      <w:r>
        <w:t>soone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771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thus</w:t>
      </w:r>
      <w:r>
        <w:t xml:space="preserve"> </w:t>
      </w:r>
      <w:r>
        <w:t>syn</w:t>
      </w:r>
      <w:r>
        <w:t xml:space="preserve"> </w:t>
      </w:r>
      <w:r>
        <w:t>neither</w:t>
      </w:r>
      <w:r>
        <w:t xml:space="preserve"> </w:t>
      </w:r>
      <w:r>
        <w:t>swerd</w:t>
      </w:r>
      <w:r>
        <w:t xml:space="preserve"> </w:t>
      </w:r>
      <w:r>
        <w:t>ne</w:t>
      </w:r>
      <w:r>
        <w:t xml:space="preserve"> </w:t>
      </w:r>
      <w:r>
        <w:t>darte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775 (data/riverside_cats/TC4_riv.cat)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mete</w:t>
      </w:r>
      <w:r>
        <w:t xml:space="preserve"> </w:t>
      </w:r>
      <w:r>
        <w:t>or</w:t>
      </w:r>
      <w:r>
        <w:t xml:space="preserve"> </w:t>
      </w:r>
      <w:r>
        <w:t>drynke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779 (data/riverside_cats/TC4_riv.cat)</w:t>
        <w:br/>
      </w:r>
      <w:r>
        <w:rPr>
          <w:i/>
        </w:rPr>
        <w:t>Shul</w:t>
      </w:r>
      <w:r>
        <w:t xml:space="preserve"> </w:t>
      </w:r>
      <w:r>
        <w:t>blake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tokenyng</w:t>
      </w:r>
      <w:r>
        <w:t xml:space="preserve"> </w:t>
      </w:r>
      <w:r>
        <w:t>herte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mete</w:t>
      </w:r>
      <w:r>
        <w:br/>
        <w:t>Troilus and Criseyde; Book IV 782 (data/riverside_cats/TC4_riv.cat)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myn</w:t>
      </w:r>
      <w:r>
        <w:t xml:space="preserve"> </w:t>
      </w:r>
      <w:r>
        <w:t>ordre</w:t>
      </w:r>
      <w:r>
        <w:t xml:space="preserve"> </w:t>
      </w:r>
      <w:r>
        <w:t>ay</w:t>
      </w:r>
      <w:r>
        <w:t xml:space="preserve"> </w:t>
      </w:r>
      <w:r>
        <w:t>til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rPr>
          <w:i/>
        </w:rP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784 (data/riverside_cats/TC4_riv.cat)</w:t>
        <w:br/>
      </w:r>
      <w:r>
        <w:rPr>
          <w:i/>
        </w:rPr>
        <w:t>Shal</w:t>
      </w:r>
      <w:r>
        <w:t xml:space="preserve"> </w:t>
      </w:r>
      <w:r>
        <w:t>sorwe</w:t>
      </w:r>
      <w:r>
        <w:t xml:space="preserve"> </w:t>
      </w:r>
      <w:r>
        <w:t>ben</w:t>
      </w:r>
      <w:r>
        <w:t xml:space="preserve"> </w:t>
      </w:r>
      <w:r>
        <w:t>compleynt</w:t>
      </w:r>
      <w:r>
        <w:t xml:space="preserve"> </w:t>
      </w:r>
      <w:r>
        <w:t>and</w:t>
      </w:r>
      <w:r>
        <w:t xml:space="preserve"> </w:t>
      </w:r>
      <w:r>
        <w:t>abstinence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787 (data/riverside_cats/TC4_riv.cat)</w:t>
        <w:br/>
      </w:r>
      <w:r>
        <w:t>Eternaly</w:t>
      </w:r>
      <w:r>
        <w:t xml:space="preserve"> </w:t>
      </w:r>
      <w:r>
        <w:t>for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790 (data/riverside_cats/TC4_riv.cat)</w:t>
        <w:br/>
      </w:r>
      <w:r>
        <w:t>That</w:t>
      </w:r>
      <w:r>
        <w:t xml:space="preserve"> </w:t>
      </w:r>
      <w:r>
        <w:t>highte</w:t>
      </w:r>
      <w:r>
        <w:t xml:space="preserve"> </w:t>
      </w:r>
      <w:r>
        <w:t>Elisos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794 (data/riverside_cats/TC4_riv.cat)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don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795 (data/riverside_cats/TC4_riv.cat)</w:t>
        <w:br/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tendre</w:t>
      </w:r>
      <w:r>
        <w:t xml:space="preserve"> </w:t>
      </w:r>
      <w:r>
        <w:t>herte</w:t>
      </w:r>
      <w:r>
        <w:t xml:space="preserve"> </w:t>
      </w:r>
      <w:r>
        <w:t>this</w:t>
      </w:r>
      <w:r>
        <w:t xml:space="preserve"> </w:t>
      </w:r>
      <w:r>
        <w:t>sustene</w:t>
      </w:r>
      <w:r>
        <w:br/>
        <w:br/>
      </w:r>
    </w:p>
    <w:p>
      <w:r>
        <w:rPr>
          <w:b/>
        </w:rPr>
        <w:t>Present plural must end in -en or -e : herd</w:t>
      </w:r>
      <w:r>
        <w:br/>
        <w:t>Troilus and Criseyde; Book IV 807 (data/riverside_cats/TC4_riv.cat)</w:t>
        <w:br/>
      </w:r>
      <w:r>
        <w:t>Was</w:t>
      </w:r>
      <w:r>
        <w:t xml:space="preserve"> </w:t>
      </w:r>
      <w:r>
        <w:t>to</w:t>
      </w:r>
      <w:r>
        <w:t xml:space="preserve"> </w:t>
      </w:r>
      <w:r>
        <w:t>Criseyde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rPr>
          <w:i/>
        </w:rPr>
        <w:t>herd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809 (data/riverside_cats/TC4_riv.cat)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glad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servyse</w:t>
      </w:r>
      <w:r>
        <w:br/>
        <w:br/>
      </w:r>
    </w:p>
    <w:p>
      <w:r>
        <w:rPr>
          <w:b/>
        </w:rPr>
        <w:t>Present 3rd sg must end in -eth : swich</w:t>
      </w:r>
      <w:r>
        <w:br/>
        <w:t>Troilus and Criseyde; Book IV 833 (data/riverside_cats/TC4_riv.cat)</w:t>
        <w:br/>
      </w:r>
      <w:r>
        <w:t>Of</w:t>
      </w:r>
      <w:r>
        <w:t xml:space="preserve"> </w:t>
      </w:r>
      <w:r>
        <w:t>love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endeth</w:t>
      </w:r>
      <w:r>
        <w:t xml:space="preserve"> </w:t>
      </w:r>
      <w:r>
        <w:t>in</w:t>
      </w:r>
      <w:r>
        <w:t xml:space="preserve"> </w:t>
      </w:r>
      <w:r>
        <w:rPr>
          <w:i/>
        </w:rPr>
        <w:t>swich</w:t>
      </w:r>
      <w:r>
        <w:t xml:space="preserve"> </w:t>
      </w:r>
      <w:r>
        <w:t>wise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837 (data/riverside_cats/TC4_riv.cat)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t>troweth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843 (data/riverside_cats/TC4_riv.cat)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woful</w:t>
      </w:r>
      <w:r>
        <w:t xml:space="preserve"> </w:t>
      </w:r>
      <w:r>
        <w:t>body</w:t>
      </w:r>
      <w:r>
        <w:t xml:space="preserve"> </w:t>
      </w:r>
      <w:r>
        <w:t>harm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849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what</w:t>
      </w:r>
      <w:r>
        <w:t xml:space="preserve"> </w:t>
      </w:r>
      <w:r>
        <w:t>thynkestow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857 (data/riverside_cats/TC4_riv.cat)</w:t>
        <w:br/>
      </w:r>
      <w:r>
        <w:t>Allas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858 (data/riverside_cats/TC4_riv.cat)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863 (data/riverside_cats/TC4_riv.cat)</w:t>
        <w:br/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beere</w:t>
      </w:r>
      <w:r>
        <w:t xml:space="preserve"> </w:t>
      </w:r>
      <w:r>
        <w:t>bynde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868 (data/riverside_cats/TC4_riv.cat)</w:t>
        <w:br/>
      </w:r>
      <w:r>
        <w:t>Ben</w:t>
      </w:r>
      <w:r>
        <w:t xml:space="preserve"> </w:t>
      </w:r>
      <w:r>
        <w:t>fled</w:t>
      </w:r>
      <w:r>
        <w:t xml:space="preserve"> </w:t>
      </w:r>
      <w:r>
        <w:t>and</w:t>
      </w:r>
      <w:r>
        <w:t xml:space="preserve"> </w:t>
      </w:r>
      <w:r>
        <w:t>thus</w:t>
      </w:r>
      <w:r>
        <w:t xml:space="preserve"> </w:t>
      </w:r>
      <w:r>
        <w:rPr>
          <w:i/>
        </w:rPr>
        <w:t>lith</w:t>
      </w:r>
      <w:r>
        <w:t xml:space="preserve"> </w:t>
      </w:r>
      <w:r>
        <w:t>now</w:t>
      </w:r>
      <w:r>
        <w:t xml:space="preserve"> </w:t>
      </w:r>
      <w:r>
        <w:t>Criseyde</w:t>
      </w:r>
      <w:r>
        <w:t xml:space="preserve"> </w:t>
      </w:r>
      <w:r>
        <w:t>allone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876 (data/riverside_cats/TC4_riv.cat)</w:t>
        <w:br/>
      </w:r>
      <w:r>
        <w:t>Lo</w:t>
      </w:r>
      <w:r>
        <w:t xml:space="preserve"> </w:t>
      </w:r>
      <w:r>
        <w:t>nece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878 (data/riverside_cats/TC4_riv.cat)</w:t>
        <w:br/>
      </w:r>
      <w:r>
        <w:rPr>
          <w:i/>
        </w:rPr>
        <w:t>Hath</w:t>
      </w:r>
      <w:r>
        <w:t xml:space="preserve"> </w:t>
      </w:r>
      <w:r>
        <w:t>mad</w:t>
      </w:r>
      <w:r>
        <w:t xml:space="preserve"> </w:t>
      </w:r>
      <w:r>
        <w:t>eschaunge</w:t>
      </w:r>
      <w:r>
        <w:t xml:space="preserve"> </w:t>
      </w:r>
      <w:r>
        <w:t>of</w:t>
      </w:r>
      <w:r>
        <w:t xml:space="preserve"> </w:t>
      </w:r>
      <w:r>
        <w:t>Antenor</w:t>
      </w:r>
      <w:r>
        <w:t xml:space="preserve"> </w:t>
      </w:r>
      <w:r>
        <w:t>and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Present 3rd sg must end in -eth : dooth</w:t>
      </w:r>
      <w:r>
        <w:br/>
        <w:t>Troilus and Criseyde; Book IV 880 (data/riverside_cats/TC4_riv.cat)</w:t>
        <w:br/>
      </w:r>
      <w:r>
        <w:t>But</w:t>
      </w:r>
      <w:r>
        <w:t xml:space="preserve"> </w:t>
      </w:r>
      <w:r>
        <w:t>how</w:t>
      </w:r>
      <w:r>
        <w:t xml:space="preserve"> </w:t>
      </w:r>
      <w:r>
        <w:t>this</w:t>
      </w:r>
      <w:r>
        <w:t xml:space="preserve"> </w:t>
      </w:r>
      <w:r>
        <w:t>cas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Troilus</w:t>
      </w:r>
      <w:r>
        <w:t xml:space="preserve"> </w:t>
      </w:r>
      <w:r>
        <w:t>moleste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881 (data/riverside_cats/TC4_riv.cat)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non</w:t>
      </w:r>
      <w:r>
        <w:t xml:space="preserve"> </w:t>
      </w:r>
      <w:r>
        <w:t>erthly</w:t>
      </w:r>
      <w:r>
        <w:t xml:space="preserve"> </w:t>
      </w:r>
      <w:r>
        <w:t>mannes</w:t>
      </w:r>
      <w:r>
        <w:t xml:space="preserve"> </w:t>
      </w:r>
      <w:r>
        <w:t>tonge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883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sorwed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886 (data/riverside_cats/TC4_riv.cat)</w:t>
        <w:br/>
      </w:r>
      <w:r>
        <w:t>He</w:t>
      </w:r>
      <w:r>
        <w:t xml:space="preserve"> </w:t>
      </w:r>
      <w:r>
        <w:t>somwhat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</w:t>
      </w:r>
      <w:r>
        <w:t xml:space="preserve"> </w:t>
      </w:r>
      <w:r>
        <w:t>wepynge</w:t>
      </w:r>
      <w:r>
        <w:t xml:space="preserve"> </w:t>
      </w:r>
      <w:r>
        <w:t>now</w:t>
      </w:r>
      <w:r>
        <w:t xml:space="preserve"> </w:t>
      </w:r>
      <w:r>
        <w:t>withdrawe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891 (data/riverside_cats/TC4_riv.cat)</w:t>
        <w:br/>
      </w:r>
      <w:r>
        <w:t>As</w:t>
      </w:r>
      <w:r>
        <w:t xml:space="preserve"> </w:t>
      </w:r>
      <w:r>
        <w:t>ferforth</w:t>
      </w:r>
      <w:r>
        <w:t xml:space="preserve"> </w:t>
      </w:r>
      <w:r>
        <w:t>as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kan</w:t>
      </w:r>
      <w:r>
        <w:t xml:space="preserve"> </w:t>
      </w:r>
      <w:r>
        <w:t>comprehende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893 (data/riverside_cats/TC4_riv.cat)</w:t>
        <w:br/>
      </w:r>
      <w:r>
        <w:rPr>
          <w:i/>
        </w:rPr>
        <w:t>May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long</w:t>
      </w:r>
      <w:r>
        <w:t xml:space="preserve"> </w:t>
      </w:r>
      <w:r>
        <w:t>prologe</w:t>
      </w:r>
      <w:r>
        <w:t xml:space="preserve"> </w:t>
      </w:r>
      <w:r>
        <w:t>as</w:t>
      </w:r>
      <w:r>
        <w:t xml:space="preserve"> </w:t>
      </w:r>
      <w:r>
        <w:t>now</w:t>
      </w:r>
      <w:r>
        <w:t xml:space="preserve"> </w:t>
      </w:r>
      <w:r>
        <w:t>entende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896 (data/riverside_cats/TC4_riv.cat)</w:t>
        <w:br/>
      </w:r>
      <w:r>
        <w:t>So</w:t>
      </w:r>
      <w:r>
        <w:t xml:space="preserve"> </w:t>
      </w:r>
      <w:r>
        <w:t>lef</w:t>
      </w:r>
      <w:r>
        <w:t xml:space="preserve"> </w:t>
      </w:r>
      <w:r>
        <w:t>this</w:t>
      </w:r>
      <w:r>
        <w:t xml:space="preserve"> </w:t>
      </w:r>
      <w:r>
        <w:t>wo</w:t>
      </w:r>
      <w:r>
        <w:t xml:space="preserve"> </w:t>
      </w:r>
      <w:r>
        <w:t>er</w:t>
      </w:r>
      <w:r>
        <w:t xml:space="preserve"> </w:t>
      </w:r>
      <w:r>
        <w:t>Troilus</w:t>
      </w:r>
      <w:r>
        <w:t xml:space="preserve"> </w:t>
      </w:r>
      <w:r>
        <w:rPr>
          <w:i/>
        </w:rPr>
        <w:t>be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897 (data/riverside_cats/TC4_riv.cat)</w:t>
        <w:br/>
      </w:r>
      <w:r>
        <w:t>Gret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wo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sighte</w:t>
      </w:r>
      <w:r>
        <w:t xml:space="preserve"> </w:t>
      </w:r>
      <w:r>
        <w:t>soore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899 (data/riverside_cats/TC4_riv.cat)</w:t>
        <w:br/>
      </w:r>
      <w:r>
        <w:t>But</w:t>
      </w:r>
      <w:r>
        <w:t xml:space="preserve"> </w:t>
      </w:r>
      <w:r>
        <w:t>yit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rPr>
          <w:i/>
        </w:rPr>
        <w:t>is</w:t>
      </w:r>
      <w:r>
        <w:t xml:space="preserve"> </w:t>
      </w:r>
      <w:r>
        <w:t>muchel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Present 3rd sg must end in -eth : love</w:t>
      </w:r>
      <w:r>
        <w:br/>
        <w:t>Troilus and Criseyde; Book IV 900 (data/riverside_cats/TC4_riv.cat)</w:t>
        <w:br/>
      </w:r>
      <w:r>
        <w:t>That</w:t>
      </w:r>
      <w:r>
        <w:t xml:space="preserve"> </w:t>
      </w:r>
      <w:r>
        <w:rPr>
          <w:i/>
        </w:rPr>
        <w:t>love</w:t>
      </w:r>
      <w:r>
        <w:t xml:space="preserve"> </w:t>
      </w:r>
      <w:r>
        <w:t>hym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901 (data/riverside_cats/TC4_riv.cat)</w:t>
        <w:br/>
      </w:r>
      <w:r>
        <w:t>Allas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swich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902 (data/riverside_cats/TC4_riv.cat)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pitously</w:t>
      </w:r>
      <w:r>
        <w:t xml:space="preserve"> </w:t>
      </w:r>
      <w:r>
        <w:t>compleyne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904 (data/riverside_cats/TC4_riv.cat)</w:t>
        <w:br/>
      </w:r>
      <w:r>
        <w:t>Grevous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905 (data/riverside_cats/TC4_riv.cat)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do</w:t>
      </w:r>
      <w:r>
        <w:br/>
        <w:t>Troilus and Criseyde; Book IV 913 (data/riverside_cats/TC4_riv.cat)</w:t>
        <w:br/>
      </w:r>
      <w:r>
        <w:t>Quod</w:t>
      </w:r>
      <w:r>
        <w:t xml:space="preserve"> </w:t>
      </w:r>
      <w:r>
        <w:t>Pandarus</w:t>
      </w:r>
      <w:r>
        <w:t xml:space="preserve"> </w:t>
      </w:r>
      <w:r>
        <w:t>Allas</w:t>
      </w:r>
      <w:r>
        <w:t xml:space="preserve"> </w:t>
      </w:r>
      <w:r>
        <w:t>whi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914 (data/riverside_cats/TC4_riv.cat)</w:t>
        <w:br/>
      </w:r>
      <w:r>
        <w:t>Syn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the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faste</w:t>
      </w:r>
      <w:r>
        <w:t xml:space="preserve"> </w:t>
      </w:r>
      <w:r>
        <w:t>by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915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Aris</w:t>
      </w:r>
      <w:r>
        <w:t xml:space="preserve"> </w:t>
      </w:r>
      <w:r>
        <w:t>up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fynde</w:t>
      </w:r>
      <w:r>
        <w:br/>
        <w:t>Troilus and Criseyde; Book IV 916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bywopen</w:t>
      </w:r>
      <w:r>
        <w:t xml:space="preserve"> </w:t>
      </w:r>
      <w:r>
        <w:t>thus</w:t>
      </w:r>
      <w:r>
        <w:t xml:space="preserve"> </w:t>
      </w:r>
      <w:r>
        <w:t>ne</w:t>
      </w:r>
      <w:r>
        <w:t xml:space="preserve"> </w:t>
      </w:r>
      <w:r>
        <w:rPr>
          <w:i/>
        </w:rPr>
        <w:t>fynde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920 (data/riverside_cats/TC4_riv.cat)</w:t>
        <w:br/>
      </w:r>
      <w:r>
        <w:t>To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</w:t>
      </w:r>
      <w:r>
        <w:t xml:space="preserve"> </w:t>
      </w:r>
      <w:r>
        <w:t>fare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t>nat</w:t>
      </w:r>
      <w:r>
        <w:t xml:space="preserve"> </w:t>
      </w:r>
      <w:r>
        <w:t>come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921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good</w:t>
      </w:r>
      <w:r>
        <w:t xml:space="preserve"> </w:t>
      </w:r>
      <w:r>
        <w:t>that</w:t>
      </w:r>
      <w:r>
        <w:t xml:space="preserve"> </w:t>
      </w:r>
      <w:r>
        <w:t>Priam</w:t>
      </w:r>
      <w:r>
        <w:t xml:space="preserve"> </w:t>
      </w:r>
      <w:r>
        <w:rPr>
          <w:i/>
        </w:rPr>
        <w:t>may</w:t>
      </w:r>
      <w:r>
        <w:t xml:space="preserve"> </w:t>
      </w:r>
      <w:r>
        <w:t>dispende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924 (data/riverside_cats/TC4_riv.cat)</w:t>
        <w:br/>
      </w:r>
      <w:r>
        <w:t>So</w:t>
      </w:r>
      <w:r>
        <w:t xml:space="preserve"> </w:t>
      </w:r>
      <w:r>
        <w:t>lef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or</w:t>
      </w:r>
      <w:r>
        <w:t xml:space="preserve"> </w:t>
      </w:r>
      <w:r>
        <w:t>platly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937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sen</w:t>
      </w:r>
      <w:r>
        <w:t xml:space="preserve"> </w:t>
      </w:r>
      <w:r>
        <w:t>how</w:t>
      </w:r>
      <w:r>
        <w:t xml:space="preserve"> </w:t>
      </w:r>
      <w:r>
        <w:t>youre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now</w:t>
      </w:r>
      <w:r>
        <w:t xml:space="preserve"> </w:t>
      </w:r>
      <w:r>
        <w:t>availle</w:t>
      </w:r>
      <w:r>
        <w:br/>
        <w:br/>
      </w:r>
    </w:p>
    <w:p>
      <w:r>
        <w:rPr>
          <w:b/>
        </w:rPr>
        <w:t>Present 3rd sg must end in -eth : goth</w:t>
      </w:r>
      <w:r>
        <w:br/>
        <w:t>Troilus and Criseyde; Book IV 946 (data/riverside_cats/TC4_riv.cat)</w:t>
        <w:br/>
      </w:r>
      <w:r>
        <w:rPr>
          <w:i/>
        </w:rPr>
        <w:t>Goth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t>soughte</w:t>
      </w:r>
      <w:r>
        <w:br/>
        <w:br/>
      </w:r>
    </w:p>
    <w:p>
      <w:r>
        <w:rPr>
          <w:b/>
        </w:rPr>
        <w:t>Weak pt sg must end in -ed, -d, or -t : soughte</w:t>
      </w:r>
      <w:r>
        <w:br/>
        <w:t>Troilus and Criseyde; Book IV 946 (data/riverside_cats/TC4_riv.cat)</w:t>
        <w:br/>
      </w:r>
      <w:r>
        <w:t>Goth</w:t>
      </w:r>
      <w:r>
        <w:t xml:space="preserve"> </w:t>
      </w:r>
      <w:r>
        <w:t>Pandarus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he</w:t>
      </w:r>
      <w:r>
        <w:t xml:space="preserve"> </w:t>
      </w:r>
      <w:r>
        <w:rPr>
          <w:i/>
        </w:rPr>
        <w:t>soughte</w:t>
      </w:r>
      <w:r>
        <w:br/>
        <w:br/>
      </w:r>
    </w:p>
    <w:p>
      <w:r>
        <w:rPr>
          <w:b/>
        </w:rPr>
        <w:t>Infinitive must end in -en or -e : doon</w:t>
      </w:r>
      <w:r>
        <w:br/>
        <w:t>Troilus and Criseyde; Book IV 951 (data/riverside_cats/TC4_riv.cat)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sone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to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958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comth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by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958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rPr>
          <w:i/>
        </w:rPr>
        <w:t>comth</w:t>
      </w:r>
      <w:r>
        <w:t xml:space="preserve"> </w:t>
      </w:r>
      <w:r>
        <w:rPr>
          <w:i/>
        </w:rPr>
        <w:t>comth</w:t>
      </w:r>
      <w:r>
        <w:t xml:space="preserve"> </w:t>
      </w:r>
      <w:r>
        <w:t>by</w:t>
      </w:r>
      <w:r>
        <w:t xml:space="preserve"> </w:t>
      </w:r>
      <w:r>
        <w:t>necessitee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962 (data/riverside_cats/TC4_riv.cat)</w:t>
        <w:br/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Infinitive must end in -en or -e : forgon</w:t>
      </w:r>
      <w:r>
        <w:br/>
        <w:t>Troilus and Criseyde; Book IV 962 (data/riverside_cats/TC4_riv.cat)</w:t>
        <w:br/>
      </w:r>
      <w:r>
        <w:t>Hath</w:t>
      </w:r>
      <w:r>
        <w:t xml:space="preserve"> </w:t>
      </w:r>
      <w:r>
        <w:t>seyn</w:t>
      </w:r>
      <w:r>
        <w:t xml:space="preserve"> </w:t>
      </w:r>
      <w:r>
        <w:t>alwey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rPr>
          <w:i/>
        </w:rPr>
        <w:t>forgon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disponyth</w:t>
      </w:r>
      <w:r>
        <w:br/>
        <w:t>Troilus and Criseyde; Book IV 964 (data/riverside_cats/TC4_riv.cat)</w:t>
        <w:br/>
      </w:r>
      <w:r>
        <w:t>And</w:t>
      </w:r>
      <w:r>
        <w:t xml:space="preserve"> </w:t>
      </w:r>
      <w:r>
        <w:t>hem</w:t>
      </w:r>
      <w:r>
        <w:t xml:space="preserve"> </w:t>
      </w:r>
      <w:r>
        <w:rPr>
          <w:i/>
        </w:rPr>
        <w:t>disponyth</w:t>
      </w:r>
      <w:r>
        <w:t xml:space="preserve"> </w:t>
      </w:r>
      <w:r>
        <w:t>thorugh</w:t>
      </w:r>
      <w:r>
        <w:t xml:space="preserve"> </w:t>
      </w:r>
      <w:r>
        <w:t>his</w:t>
      </w:r>
      <w:r>
        <w:t xml:space="preserve"> </w:t>
      </w:r>
      <w:r>
        <w:t>ordinaunce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966 (data/riverside_cats/TC4_riv.cat)</w:t>
        <w:br/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comen</w:t>
      </w:r>
      <w:r>
        <w:t xml:space="preserve"> </w:t>
      </w:r>
      <w:r>
        <w:t>by</w:t>
      </w:r>
      <w:r>
        <w:t xml:space="preserve"> </w:t>
      </w:r>
      <w:r>
        <w:t>predestyne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970 (data/riverside_cats/TC4_riv.cat)</w:t>
        <w:br/>
      </w:r>
      <w:r>
        <w:t>And</w:t>
      </w:r>
      <w:r>
        <w:t xml:space="preserve"> </w:t>
      </w:r>
      <w:r>
        <w:t>som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nedely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971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fre</w:t>
      </w:r>
      <w:r>
        <w:t xml:space="preserve"> </w:t>
      </w:r>
      <w:r>
        <w:t>chois</w:t>
      </w:r>
      <w:r>
        <w:t xml:space="preserve"> </w:t>
      </w:r>
      <w:r>
        <w:rPr>
          <w:i/>
        </w:rPr>
        <w:t>is</w:t>
      </w:r>
      <w:r>
        <w:t xml:space="preserve"> </w:t>
      </w:r>
      <w:r>
        <w:t>yeven</w:t>
      </w:r>
      <w:r>
        <w:t xml:space="preserve"> </w:t>
      </w:r>
      <w:r>
        <w:t>us</w:t>
      </w:r>
      <w:r>
        <w:t xml:space="preserve"> </w:t>
      </w:r>
      <w:r>
        <w:t>everychon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975 (data/riverside_cats/TC4_riv.cat)</w:t>
        <w:br/>
      </w:r>
      <w:r>
        <w:t>Ne</w:t>
      </w:r>
      <w:r>
        <w:t xml:space="preserve"> </w:t>
      </w:r>
      <w:r>
        <w:t>God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deceyved</w:t>
      </w:r>
      <w:r>
        <w:t xml:space="preserve"> </w:t>
      </w:r>
      <w:r>
        <w:t>ben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976 (data/riverside_cats/TC4_riv.cat)</w:t>
        <w:br/>
      </w:r>
      <w:r>
        <w:t>Than</w:t>
      </w:r>
      <w:r>
        <w:t xml:space="preserve"> </w:t>
      </w:r>
      <w:r>
        <w:t>moot</w:t>
      </w:r>
      <w:r>
        <w:t xml:space="preserve"> </w:t>
      </w:r>
      <w:r>
        <w:t>it</w:t>
      </w:r>
      <w:r>
        <w:t xml:space="preserve"> </w:t>
      </w:r>
      <w:r>
        <w:t>fallen</w:t>
      </w:r>
      <w:r>
        <w:t xml:space="preserve"> </w:t>
      </w:r>
      <w:r>
        <w:t>theigh</w:t>
      </w:r>
      <w:r>
        <w:t xml:space="preserve"> </w:t>
      </w:r>
      <w:r>
        <w:t>men</w:t>
      </w:r>
      <w:r>
        <w:t xml:space="preserve"> </w:t>
      </w:r>
      <w:r>
        <w:t>hadde</w:t>
      </w:r>
      <w:r>
        <w:t xml:space="preserve"> </w:t>
      </w:r>
      <w:r>
        <w:t>it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977 (data/riverside_cats/TC4_riv.cat)</w:t>
        <w:br/>
      </w:r>
      <w:r>
        <w:t>That</w:t>
      </w:r>
      <w:r>
        <w:t xml:space="preserve"> </w:t>
      </w:r>
      <w:r>
        <w:t>purveiance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before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979 (data/riverside_cats/TC4_riv.cat)</w:t>
        <w:br/>
      </w:r>
      <w:r>
        <w:rPr>
          <w:i/>
        </w:rPr>
        <w:t>Hath</w:t>
      </w:r>
      <w:r>
        <w:t xml:space="preserve"> </w:t>
      </w:r>
      <w:r>
        <w:t>wist</w:t>
      </w:r>
      <w:r>
        <w:t xml:space="preserve"> </w:t>
      </w:r>
      <w:r>
        <w:t>byforn</w:t>
      </w:r>
      <w:r>
        <w:t xml:space="preserve"> </w:t>
      </w:r>
      <w:r>
        <w:t>oure</w:t>
      </w:r>
      <w:r>
        <w:t xml:space="preserve"> </w:t>
      </w:r>
      <w:r>
        <w:t>thought</w:t>
      </w:r>
      <w:r>
        <w:t xml:space="preserve"> </w:t>
      </w:r>
      <w:r>
        <w:t>ek</w:t>
      </w:r>
      <w:r>
        <w:t xml:space="preserve"> </w:t>
      </w:r>
      <w:r>
        <w:t>as</w:t>
      </w:r>
      <w:r>
        <w:t xml:space="preserve"> </w:t>
      </w:r>
      <w:r>
        <w:t>oure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983 (data/riverside_cats/TC4_riv.cat)</w:t>
        <w:br/>
      </w:r>
      <w:r>
        <w:t>Which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ben</w:t>
      </w:r>
      <w:r>
        <w:t xml:space="preserve"> </w:t>
      </w:r>
      <w:r>
        <w:t>deceyved</w:t>
      </w:r>
      <w:r>
        <w:t xml:space="preserve"> </w:t>
      </w:r>
      <w:r>
        <w:t>nevere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984 (data/riverside_cats/TC4_riv.cat)</w:t>
        <w:br/>
      </w:r>
      <w:r>
        <w:rPr>
          <w:i/>
        </w:rPr>
        <w:t>Hath</w:t>
      </w:r>
      <w:r>
        <w:t xml:space="preserve"> </w:t>
      </w:r>
      <w:r>
        <w:t>feled</w:t>
      </w:r>
      <w:r>
        <w:t xml:space="preserve"> </w:t>
      </w:r>
      <w:r>
        <w:t>byforn</w:t>
      </w:r>
      <w:r>
        <w:t xml:space="preserve"> </w:t>
      </w:r>
      <w:r>
        <w:t>withouten</w:t>
      </w:r>
      <w:r>
        <w:t xml:space="preserve"> </w:t>
      </w:r>
      <w:r>
        <w:t>ignoraunce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991 (data/riverside_cats/TC4_riv.cat)</w:t>
        <w:br/>
      </w:r>
      <w:r>
        <w:t>That</w:t>
      </w:r>
      <w:r>
        <w:t xml:space="preserve"> </w:t>
      </w:r>
      <w:r>
        <w:t>God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cler</w:t>
      </w:r>
      <w:r>
        <w:t xml:space="preserve"> </w:t>
      </w:r>
      <w:r>
        <w:t>wytynge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992 (data/riverside_cats/TC4_riv.cat)</w:t>
        <w:br/>
      </w:r>
      <w:r>
        <w:t>More</w:t>
      </w:r>
      <w:r>
        <w:t xml:space="preserve"> </w:t>
      </w:r>
      <w:r>
        <w:t>than</w:t>
      </w:r>
      <w:r>
        <w:t xml:space="preserve"> </w:t>
      </w:r>
      <w:r>
        <w:t>we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doutous</w:t>
      </w:r>
      <w:r>
        <w:t xml:space="preserve"> </w:t>
      </w:r>
      <w:r>
        <w:t>wenynge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997 (data/riverside_cats/TC4_riv.cat)</w:t>
        <w:br/>
      </w:r>
      <w:r>
        <w:t>They</w:t>
      </w:r>
      <w:r>
        <w:t xml:space="preserve"> </w:t>
      </w:r>
      <w: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998 (data/riverside_cats/TC4_riv.cat)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seyn</w:t>
      </w:r>
      <w:r>
        <w:t xml:space="preserve"> </w:t>
      </w:r>
      <w:r>
        <w:t>byfore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999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come</w:t>
      </w:r>
      <w:r>
        <w:t xml:space="preserve"> </w:t>
      </w:r>
      <w:r>
        <w:t>but</w:t>
      </w:r>
      <w:r>
        <w:t xml:space="preserve"> </w:t>
      </w:r>
      <w:r>
        <w:t>they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1000 (data/riverside_cats/TC4_riv.cat)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therfore</w:t>
      </w:r>
      <w:r>
        <w:t xml:space="preserve"> </w:t>
      </w:r>
      <w:r>
        <w:t>the</w:t>
      </w:r>
      <w:r>
        <w:t xml:space="preserve"> </w:t>
      </w:r>
      <w:r>
        <w:t>purveyaunce</w:t>
      </w:r>
      <w:r>
        <w:br/>
        <w:br/>
      </w:r>
    </w:p>
    <w:p>
      <w:r>
        <w:rPr>
          <w:b/>
        </w:rPr>
        <w:t>Present plural must end in -en or -e : sayn</w:t>
      </w:r>
      <w:r>
        <w:br/>
        <w:t>Troilus and Criseyde; Book IV 1006 (data/riverside_cats/TC4_riv.cat)</w:t>
        <w:br/>
      </w:r>
      <w:r>
        <w:t>That</w:t>
      </w:r>
      <w:r>
        <w:t xml:space="preserve"> </w:t>
      </w:r>
      <w:r>
        <w:t>ben</w:t>
      </w:r>
      <w:r>
        <w:t xml:space="preserve"> </w:t>
      </w:r>
      <w:r>
        <w:t>purveyed</w:t>
      </w:r>
      <w:r>
        <w:t xml:space="preserve"> </w:t>
      </w:r>
      <w:r>
        <w:t>but</w:t>
      </w:r>
      <w:r>
        <w:t xml:space="preserve"> </w:t>
      </w:r>
      <w:r>
        <w:t>nedly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1010 (data/riverside_cats/TC4_riv.cat)</w:t>
        <w:br/>
      </w:r>
      <w:r>
        <w:t>To</w:t>
      </w:r>
      <w:r>
        <w:t xml:space="preserve"> </w:t>
      </w:r>
      <w:r>
        <w:t>enqueren</w:t>
      </w:r>
      <w:r>
        <w:t xml:space="preserve"> </w:t>
      </w:r>
      <w:r>
        <w:t>which</w:t>
      </w:r>
      <w:r>
        <w:t xml:space="preserve"> </w:t>
      </w:r>
      <w:r>
        <w:t>thyng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thyng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1011 (data/riverside_cats/TC4_riv.cat)</w:t>
        <w:br/>
      </w:r>
      <w:r>
        <w:t>As</w:t>
      </w:r>
      <w:r>
        <w:t xml:space="preserve"> </w:t>
      </w:r>
      <w:r>
        <w:t>wheither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prescience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1015 (data/riverside_cats/TC4_riv.cat)</w:t>
        <w:br/>
      </w:r>
      <w:r>
        <w:rPr>
          <w:i/>
        </w:rPr>
        <w:t>Be</w:t>
      </w:r>
      <w:r>
        <w:t xml:space="preserve"> </w:t>
      </w:r>
      <w:r>
        <w:t>cause</w:t>
      </w:r>
      <w:r>
        <w:t xml:space="preserve"> </w:t>
      </w:r>
      <w:r>
        <w:t>certeyn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purveyinge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1017 (data/riverside_cats/TC4_riv.cat)</w:t>
        <w:br/>
      </w:r>
      <w:r>
        <w:t>How</w:t>
      </w:r>
      <w:r>
        <w:t xml:space="preserve"> </w:t>
      </w:r>
      <w:r>
        <w:t>the</w:t>
      </w:r>
      <w:r>
        <w:t xml:space="preserve"> </w:t>
      </w:r>
      <w:r>
        <w:t>ordre</w:t>
      </w:r>
      <w:r>
        <w:t xml:space="preserve"> </w:t>
      </w:r>
      <w:r>
        <w:t>of</w:t>
      </w:r>
      <w:r>
        <w:t xml:space="preserve"> </w:t>
      </w:r>
      <w:r>
        <w:t>causes</w:t>
      </w:r>
      <w:r>
        <w:t xml:space="preserve"> </w:t>
      </w:r>
      <w:r>
        <w:rPr>
          <w:i/>
        </w:rPr>
        <w:t>stant</w:t>
      </w:r>
      <w:r>
        <w:t xml:space="preserve"> </w:t>
      </w:r>
      <w:r>
        <w:t>but</w:t>
      </w:r>
      <w:r>
        <w:t xml:space="preserve"> </w:t>
      </w:r>
      <w:r>
        <w:t>wel</w:t>
      </w:r>
      <w:r>
        <w:t xml:space="preserve"> </w:t>
      </w:r>
      <w:r>
        <w:t>woot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1020 (data/riverside_cats/TC4_riv.cat)</w:t>
        <w:br/>
      </w:r>
      <w:r>
        <w:rPr>
          <w:i/>
        </w:rPr>
        <w:t>Be</w:t>
      </w:r>
      <w:r>
        <w:t xml:space="preserve"> </w:t>
      </w:r>
      <w:r>
        <w:t>necessarie</w:t>
      </w:r>
      <w:r>
        <w:t xml:space="preserve"> </w:t>
      </w:r>
      <w:r>
        <w:t>al</w:t>
      </w:r>
      <w:r>
        <w:t xml:space="preserve"> </w:t>
      </w:r>
      <w:r>
        <w:t>seme</w:t>
      </w:r>
      <w:r>
        <w:t xml:space="preserve"> </w:t>
      </w:r>
      <w:r>
        <w:t>it</w:t>
      </w:r>
      <w:r>
        <w:t xml:space="preserve"> </w:t>
      </w:r>
      <w:r>
        <w:t>nat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put</w:t>
      </w:r>
      <w:r>
        <w:br/>
        <w:t>Troilus and Criseyde; Book IV 1021 (data/riverside_cats/TC4_riv.cat)</w:t>
        <w:br/>
      </w:r>
      <w:r>
        <w:t>That</w:t>
      </w:r>
      <w:r>
        <w:t xml:space="preserve"> </w:t>
      </w:r>
      <w:r>
        <w:t>prescience</w:t>
      </w:r>
      <w:r>
        <w:t xml:space="preserve"> </w:t>
      </w:r>
      <w:r>
        <w:rPr>
          <w:i/>
        </w:rPr>
        <w:t>put</w:t>
      </w:r>
      <w:r>
        <w:t xml:space="preserve"> </w:t>
      </w:r>
      <w:r>
        <w:t>fallynge</w:t>
      </w:r>
      <w:r>
        <w:t xml:space="preserve"> </w:t>
      </w:r>
      <w:r>
        <w:t>necessaire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1025 (data/riverside_cats/TC4_riv.cat)</w:t>
        <w:br/>
      </w:r>
      <w:r>
        <w:t>That</w:t>
      </w:r>
      <w:r>
        <w:t xml:space="preserve"> </w:t>
      </w:r>
      <w:r>
        <w:t>certes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sooth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1031 (data/riverside_cats/TC4_riv.cat)</w:t>
        <w:br/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sitte</w:t>
      </w:r>
      <w:r>
        <w:br/>
        <w:t>Troilus and Criseyde; Book IV 1031 (data/riverside_cats/TC4_riv.cat)</w:t>
        <w:br/>
      </w:r>
      <w:r>
        <w:t>Be</w:t>
      </w:r>
      <w:r>
        <w:t xml:space="preserve"> </w:t>
      </w:r>
      <w:r>
        <w:t>soth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sitte</w:t>
      </w:r>
      <w:r>
        <w:t xml:space="preserve"> </w:t>
      </w:r>
      <w:r>
        <w:t>than</w:t>
      </w:r>
      <w:r>
        <w:t xml:space="preserve"> </w:t>
      </w:r>
      <w:r>
        <w:t>sey</w:t>
      </w:r>
      <w:r>
        <w:t xml:space="preserve"> </w:t>
      </w:r>
      <w:r>
        <w:t>I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1032 (data/riverside_cats/TC4_riv.cat)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mot</w:t>
      </w:r>
      <w:r>
        <w:t xml:space="preserve"> </w:t>
      </w:r>
      <w:r>
        <w:t>sitten</w:t>
      </w:r>
      <w:r>
        <w:t xml:space="preserve"> </w:t>
      </w:r>
      <w:r>
        <w:t>by</w:t>
      </w:r>
      <w:r>
        <w:t xml:space="preserve"> </w:t>
      </w:r>
      <w:r>
        <w:t>necessite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1033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necessite</w:t>
      </w:r>
      <w:r>
        <w:t xml:space="preserve"> </w:t>
      </w:r>
      <w:r>
        <w:t>in</w:t>
      </w:r>
      <w:r>
        <w:t xml:space="preserve"> </w:t>
      </w:r>
      <w:r>
        <w:t>eyther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1034 (data/riverside_cats/TC4_riv.cat)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hym</w:t>
      </w:r>
      <w:r>
        <w:t xml:space="preserve"> </w:t>
      </w:r>
      <w:r>
        <w:t>nede</w:t>
      </w:r>
      <w:r>
        <w:t xml:space="preserve"> </w:t>
      </w:r>
      <w:r>
        <w:t>of</w:t>
      </w:r>
      <w:r>
        <w:t xml:space="preserve"> </w:t>
      </w:r>
      <w:r>
        <w:t>sittynge</w:t>
      </w:r>
      <w:r>
        <w:t xml:space="preserve"> </w:t>
      </w:r>
      <w:r>
        <w:rPr>
          <w:i/>
        </w:rPr>
        <w:t>is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1036 (data/riverside_cats/TC4_riv.cat)</w:t>
        <w:br/>
      </w:r>
      <w:r>
        <w:t>There</w:t>
      </w:r>
      <w:r>
        <w:t xml:space="preserve"> </w:t>
      </w:r>
      <w:r>
        <w:rPr>
          <w:i/>
        </w:rPr>
        <w:t>mot</w:t>
      </w:r>
      <w:r>
        <w:t xml:space="preserve"> </w:t>
      </w:r>
      <w:r>
        <w:t>necessite</w:t>
      </w:r>
      <w:r>
        <w:t xml:space="preserve"> </w:t>
      </w:r>
      <w:r>
        <w:t>ben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bothe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1037 (data/riverside_cats/TC4_riv.cat)</w:t>
        <w:br/>
      </w:r>
      <w:r>
        <w:t>But</w:t>
      </w:r>
      <w:r>
        <w:t xml:space="preserve"> </w:t>
      </w:r>
      <w:r>
        <w:t>thow</w:t>
      </w:r>
      <w:r>
        <w:t xml:space="preserve"> </w:t>
      </w:r>
      <w:r>
        <w:t>mayst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1038 (data/riverside_cats/TC4_riv.cat)</w:t>
        <w:br/>
      </w:r>
      <w:r>
        <w:t>That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sittynge</w:t>
      </w:r>
      <w:r>
        <w:t xml:space="preserve"> </w:t>
      </w:r>
      <w:r>
        <w:t>soth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sit</w:t>
      </w:r>
      <w:r>
        <w:br/>
        <w:t>Troilus and Criseyde; Book IV 1039 (data/riverside_cats/TC4_riv.cat)</w:t>
        <w:br/>
      </w:r>
      <w:r>
        <w:t>But</w:t>
      </w:r>
      <w:r>
        <w:t xml:space="preserve"> </w:t>
      </w:r>
      <w:r>
        <w:t>rather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ther</w:t>
      </w:r>
      <w:r>
        <w:t xml:space="preserve"> </w:t>
      </w:r>
      <w:r>
        <w:t>byfore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1040 (data/riverside_cats/TC4_riv.cat)</w:t>
        <w:br/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opynyoun</w:t>
      </w:r>
      <w:r>
        <w:t xml:space="preserve"> </w:t>
      </w:r>
      <w:r>
        <w:t>soth</w:t>
      </w:r>
      <w:r>
        <w:t xml:space="preserve"> </w:t>
      </w:r>
      <w:r>
        <w:t>ywis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1048 (data/riverside_cats/TC4_riv.cat)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resoun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1051 (data/riverside_cats/TC4_riv.cat)</w:t>
        <w:br/>
      </w:r>
      <w:r>
        <w:t>For</w:t>
      </w:r>
      <w:r>
        <w:t xml:space="preserve"> </w:t>
      </w:r>
      <w:r>
        <w:t>although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thyng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come</w:t>
      </w:r>
      <w:r>
        <w:t xml:space="preserve"> </w:t>
      </w:r>
      <w:r>
        <w:t>ywys</w:t>
      </w:r>
      <w:r>
        <w:br/>
        <w:br/>
      </w:r>
    </w:p>
    <w:p>
      <w:r>
        <w:rPr>
          <w:b/>
        </w:rPr>
        <w:t>Present 3rd sg must end in -eth : comth</w:t>
      </w:r>
      <w:r>
        <w:br/>
        <w:t>Troilus and Criseyde; Book IV 1053 (data/riverside_cats/TC4_riv.cat)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purveyed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1053 (data/riverside_cats/TC4_riv.cat)</w:t>
        <w:br/>
      </w:r>
      <w:r>
        <w:t>Nat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t>purveyed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1055 (data/riverside_cats/TC4_riv.cat)</w:t>
        <w:br/>
      </w:r>
      <w:r>
        <w:t>That</w:t>
      </w:r>
      <w:r>
        <w:t xml:space="preserve"> </w:t>
      </w:r>
      <w:r>
        <w:t>thing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purveyd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1060 (data/riverside_cats/TC4_riv.cat)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abusioun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1062 (data/riverside_cats/TC4_riv.cat)</w:t>
        <w:br/>
      </w:r>
      <w:r>
        <w:rPr>
          <w:i/>
        </w:rPr>
        <w:t>Is</w:t>
      </w:r>
      <w:r>
        <w:t xml:space="preserve"> </w:t>
      </w:r>
      <w:r>
        <w:t>cause</w:t>
      </w:r>
      <w:r>
        <w:t xml:space="preserve"> </w:t>
      </w:r>
      <w:r>
        <w:t>of</w:t>
      </w:r>
      <w:r>
        <w:t xml:space="preserve"> </w:t>
      </w:r>
      <w:r>
        <w:t>Goddes</w:t>
      </w:r>
      <w:r>
        <w:t xml:space="preserve"> </w:t>
      </w:r>
      <w:r>
        <w:t>prescience</w:t>
      </w:r>
      <w:r>
        <w:t xml:space="preserve"> </w:t>
      </w:r>
      <w:r>
        <w:t>eternel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1065 (data/riverside_cats/TC4_riv.cat)</w:t>
        <w:br/>
      </w:r>
      <w:r>
        <w:t>What</w:t>
      </w:r>
      <w:r>
        <w:t xml:space="preserve"> </w:t>
      </w:r>
      <w:r>
        <w:t>myght</w:t>
      </w:r>
      <w:r>
        <w:t xml:space="preserve"> </w:t>
      </w:r>
      <w:r>
        <w:t>I</w:t>
      </w:r>
      <w:r>
        <w:t xml:space="preserve"> </w:t>
      </w:r>
      <w:r>
        <w:t>wene</w:t>
      </w:r>
      <w:r>
        <w:t xml:space="preserve"> </w:t>
      </w:r>
      <w:r>
        <w:t>and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thought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1066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purveyeth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1067 (data/riverside_cats/TC4_riv.cat)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t>ellis</w:t>
      </w:r>
      <w:r>
        <w:t xml:space="preserve"> </w:t>
      </w:r>
      <w:r>
        <w:t>nought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1074 (data/riverside_cats/TC4_riv.cat)</w:t>
        <w:br/>
      </w:r>
      <w:r>
        <w:t>Iwys</w:t>
      </w:r>
      <w:r>
        <w:t xml:space="preserve"> </w:t>
      </w:r>
      <w:r>
        <w:t>that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nedfully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1085 (data/riverside_cats/TC4_riv.cat)</w:t>
        <w:br/>
      </w:r>
      <w:r>
        <w:t>Com</w:t>
      </w:r>
      <w:r>
        <w:t xml:space="preserve"> </w:t>
      </w:r>
      <w:r>
        <w:t>Pandare</w:t>
      </w:r>
      <w:r>
        <w:t xml:space="preserve"> </w:t>
      </w:r>
      <w:r>
        <w:t>in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1090 (data/riverside_cats/TC4_riv.cat)</w:t>
        <w:br/>
      </w:r>
      <w:r>
        <w:t>What</w:t>
      </w:r>
      <w:r>
        <w:t xml:space="preserve"> </w:t>
      </w:r>
      <w:r>
        <w:t>parde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Criseyde</w:t>
      </w:r>
      <w:r>
        <w:t xml:space="preserve"> </w:t>
      </w:r>
      <w:r>
        <w:t>ago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rPr>
          <w:i/>
        </w:rP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Infinitive must end in -en or -e : fordoon</w:t>
      </w:r>
      <w:r>
        <w:br/>
        <w:t>Troilus and Criseyde; Book IV 1091 (data/riverside_cats/TC4_riv.cat)</w:t>
        <w:br/>
      </w:r>
      <w:r>
        <w:t>Whi</w:t>
      </w:r>
      <w:r>
        <w:t xml:space="preserve"> </w:t>
      </w:r>
      <w:r>
        <w:t>list</w:t>
      </w:r>
      <w:r>
        <w:t xml:space="preserve"> </w:t>
      </w:r>
      <w:r>
        <w:t>the</w:t>
      </w:r>
      <w:r>
        <w:t xml:space="preserve"> </w:t>
      </w:r>
      <w:r>
        <w:t>so</w:t>
      </w:r>
      <w:r>
        <w:t xml:space="preserve"> </w:t>
      </w:r>
      <w:r>
        <w:t>thiself</w:t>
      </w:r>
      <w:r>
        <w:t xml:space="preserve"> </w:t>
      </w:r>
      <w:r>
        <w:rPr>
          <w:i/>
        </w:rPr>
        <w:t>fordoon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Strong participle must end in -en or -e : ferd</w:t>
      </w:r>
      <w:r>
        <w:br/>
        <w:t>Troilus and Criseyde; Book IV 1094 (data/riverside_cats/TC4_riv.cat)</w:t>
        <w:br/>
      </w:r>
      <w:r>
        <w:t>Withouten</w:t>
      </w:r>
      <w:r>
        <w:t xml:space="preserve"> </w:t>
      </w:r>
      <w:r>
        <w:t>hire</w:t>
      </w:r>
      <w:r>
        <w:t xml:space="preserve"> </w:t>
      </w:r>
      <w:r>
        <w:t>and</w:t>
      </w:r>
      <w:r>
        <w:t xml:space="preserve"> </w:t>
      </w:r>
      <w:r>
        <w:rPr>
          <w:i/>
        </w:rPr>
        <w:t>ferd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at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1096 (data/riverside_cats/TC4_riv.cat)</w:t>
        <w:br/>
      </w:r>
      <w:r>
        <w:rPr>
          <w:i/>
        </w:rPr>
        <w:t>Hath</w:t>
      </w:r>
      <w:r>
        <w:t xml:space="preserve"> </w:t>
      </w:r>
      <w:r>
        <w:t>Kynde</w:t>
      </w:r>
      <w:r>
        <w:t xml:space="preserve"> </w:t>
      </w:r>
      <w:r>
        <w:t>the</w:t>
      </w:r>
      <w:r>
        <w:t xml:space="preserve"> </w:t>
      </w:r>
      <w:r>
        <w:t>wrought</w:t>
      </w:r>
      <w:r>
        <w:t xml:space="preserve"> </w:t>
      </w:r>
      <w:r>
        <w:t>al</w:t>
      </w:r>
      <w:r>
        <w:t xml:space="preserve"> </w:t>
      </w:r>
      <w:r>
        <w:t>only</w:t>
      </w:r>
      <w:r>
        <w:t xml:space="preserve"> </w:t>
      </w:r>
      <w:r>
        <w:t>hire</w:t>
      </w:r>
      <w:r>
        <w:t xml:space="preserve"> </w:t>
      </w:r>
      <w:r>
        <w:t>to</w:t>
      </w:r>
      <w:r>
        <w:t xml:space="preserve"> </w:t>
      </w:r>
      <w:r>
        <w:t>plese</w:t>
      </w:r>
      <w:r>
        <w:br/>
        <w:br/>
      </w:r>
    </w:p>
    <w:p>
      <w:r>
        <w:rPr>
          <w:b/>
        </w:rPr>
        <w:t>Present plural must end in -en or -e : gon</w:t>
      </w:r>
      <w:r>
        <w:br/>
        <w:t>Troilus and Criseyde; Book IV 1099 (data/riverside_cats/TC4_riv.cat)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love</w:t>
      </w:r>
      <w:r>
        <w:t xml:space="preserve"> </w:t>
      </w:r>
      <w:r>
        <w:t>ther</w:t>
      </w:r>
      <w:r>
        <w:t xml:space="preserve"> </w:t>
      </w:r>
      <w:r>
        <w:t>come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t xml:space="preserve"> </w:t>
      </w:r>
      <w:r>
        <w:t>plesaunces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1102 (data/riverside_cats/TC4_riv.cat)</w:t>
        <w:br/>
      </w:r>
      <w:r>
        <w:t>Touchyng</w:t>
      </w:r>
      <w:r>
        <w:t xml:space="preserve"> </w:t>
      </w:r>
      <w:r>
        <w:t>hire</w:t>
      </w:r>
      <w:r>
        <w:t xml:space="preserve"> </w:t>
      </w:r>
      <w:r>
        <w:t>goyng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1103 (data/riverside_cats/TC4_riv.cat)</w:t>
        <w:br/>
      </w:r>
      <w:r>
        <w:t>Ne</w:t>
      </w:r>
      <w:r>
        <w:t xml:space="preserve"> </w:t>
      </w:r>
      <w:r>
        <w:t>yif</w:t>
      </w:r>
      <w:r>
        <w:t xml:space="preserve"> </w:t>
      </w:r>
      <w:r>
        <w:t>she</w:t>
      </w:r>
      <w:r>
        <w:t xml:space="preserve"> </w:t>
      </w:r>
      <w:r>
        <w:rPr>
          <w:i/>
        </w:rPr>
        <w:t>kan</w:t>
      </w:r>
      <w:r>
        <w:t xml:space="preserve"> </w:t>
      </w:r>
      <w:r>
        <w:t>hireself</w:t>
      </w:r>
      <w:r>
        <w:t xml:space="preserve"> </w:t>
      </w:r>
      <w:r>
        <w:t>destourben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1111 (data/riverside_cats/TC4_riv.cat)</w:t>
        <w:br/>
      </w:r>
      <w:r>
        <w:rPr>
          <w:i/>
        </w:rPr>
        <w:t>Hath</w:t>
      </w:r>
      <w:r>
        <w:t xml:space="preserve"> </w:t>
      </w:r>
      <w:r>
        <w:t>somwhat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privete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1114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1114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my</w:t>
      </w:r>
      <w:r>
        <w:t xml:space="preserve"> </w:t>
      </w:r>
      <w:r>
        <w:t>counseil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seyth</w:t>
      </w:r>
      <w:r>
        <w:br/>
        <w:t>Troilus and Criseyde; Book IV 1118 (data/riverside_cats/TC4_riv.cat)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seyth</w:t>
      </w:r>
      <w:r>
        <w:t xml:space="preserve"> </w:t>
      </w:r>
      <w:r>
        <w:t>Certeyn</w:t>
      </w:r>
      <w:r>
        <w:t xml:space="preserve"> </w:t>
      </w:r>
      <w:r>
        <w:t>she</w:t>
      </w:r>
      <w:r>
        <w:t xml:space="preserve"> </w:t>
      </w:r>
      <w:r>
        <w:t>shal</w:t>
      </w:r>
      <w:r>
        <w:t xml:space="preserve"> </w:t>
      </w:r>
      <w:r>
        <w:t>nat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1118 (data/riverside_cats/TC4_riv.cat)</w:t>
        <w:br/>
      </w:r>
      <w:r>
        <w:t>Myn</w:t>
      </w:r>
      <w:r>
        <w:t xml:space="preserve"> </w:t>
      </w:r>
      <w:r>
        <w:t>herte</w:t>
      </w:r>
      <w:r>
        <w:t xml:space="preserve"> </w:t>
      </w:r>
      <w:r>
        <w:t>seyth</w:t>
      </w:r>
      <w:r>
        <w:t xml:space="preserve"> </w:t>
      </w:r>
      <w:r>
        <w:t>Certeyn</w:t>
      </w:r>
      <w:r>
        <w:t xml:space="preserve"> </w:t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wende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1120 (data/riverside_cats/TC4_riv.cat)</w:t>
        <w:br/>
      </w:r>
      <w:r>
        <w:t>And</w:t>
      </w:r>
      <w:r>
        <w:t xml:space="preserve"> </w:t>
      </w:r>
      <w:r>
        <w:t>hold</w:t>
      </w:r>
      <w:r>
        <w:t xml:space="preserve"> </w:t>
      </w:r>
      <w:r>
        <w:t>this</w:t>
      </w:r>
      <w:r>
        <w:t xml:space="preserve"> </w:t>
      </w:r>
      <w:r>
        <w:t>purpos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IV 1123 (data/riverside_cats/TC4_riv.cat)</w:t>
        <w:br/>
      </w:r>
      <w:r>
        <w:t>And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unto</w:t>
      </w:r>
      <w:r>
        <w:t xml:space="preserve"> </w:t>
      </w:r>
      <w:r>
        <w:t>it</w:t>
      </w:r>
      <w:r>
        <w:t xml:space="preserve"> </w:t>
      </w:r>
      <w:r>
        <w:t>more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1124 (data/riverside_cats/TC4_riv.cat)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tyme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1131 (data/riverside_cats/TC4_riv.cat)</w:t>
        <w:br/>
      </w:r>
      <w:r>
        <w:t>But</w:t>
      </w:r>
      <w:r>
        <w:t xml:space="preserve"> </w:t>
      </w:r>
      <w:r>
        <w:t>hem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toke</w:t>
      </w:r>
      <w:r>
        <w:t xml:space="preserve"> </w:t>
      </w:r>
      <w:r>
        <w:t>and</w:t>
      </w:r>
      <w:r>
        <w:t xml:space="preserve"> </w:t>
      </w:r>
      <w:r>
        <w:t>after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1137 (data/riverside_cats/TC4_riv.cat)</w:t>
        <w:br/>
      </w:r>
      <w:r>
        <w:t>For</w:t>
      </w:r>
      <w:r>
        <w:t xml:space="preserve"> </w:t>
      </w:r>
      <w:r>
        <w:t>peyne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ligne</w:t>
      </w:r>
      <w:r>
        <w:t xml:space="preserve"> </w:t>
      </w:r>
      <w:r>
        <w:t>aloes</w:t>
      </w:r>
      <w:r>
        <w:t xml:space="preserve"> </w:t>
      </w:r>
      <w:r>
        <w:t>or</w:t>
      </w:r>
      <w:r>
        <w:t xml:space="preserve"> </w:t>
      </w:r>
      <w:r>
        <w:t>galle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1141 (data/riverside_cats/TC4_riv.cat)</w:t>
        <w:br/>
      </w:r>
      <w:r>
        <w:t>That</w:t>
      </w:r>
      <w:r>
        <w:t xml:space="preserve"> </w:t>
      </w:r>
      <w:r>
        <w:t>nolde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rewed</w:t>
      </w:r>
      <w:r>
        <w:t xml:space="preserve"> </w:t>
      </w:r>
      <w:r>
        <w:t>on</w:t>
      </w:r>
      <w:r>
        <w:t xml:space="preserve"> </w:t>
      </w:r>
      <w:r>
        <w:t>hire</w:t>
      </w:r>
      <w:r>
        <w:t xml:space="preserve"> </w:t>
      </w:r>
      <w:r>
        <w:t>peynes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lith</w:t>
      </w:r>
      <w:r>
        <w:br/>
        <w:t>Troilus and Criseyde; Book IV 1154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she</w:t>
      </w:r>
      <w:r>
        <w:t xml:space="preserve"> </w:t>
      </w:r>
      <w:r>
        <w:rPr>
          <w:i/>
        </w:rPr>
        <w:t>lith</w:t>
      </w:r>
      <w:r>
        <w:t xml:space="preserve"> </w:t>
      </w:r>
      <w:r>
        <w:t>with</w:t>
      </w:r>
      <w:r>
        <w:t xml:space="preserve"> </w:t>
      </w:r>
      <w:r>
        <w:t>hewes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grene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1160 (data/riverside_cats/TC4_riv.cat)</w:t>
        <w:br/>
      </w:r>
      <w:r>
        <w:t>This</w:t>
      </w:r>
      <w:r>
        <w:t xml:space="preserve"> </w:t>
      </w:r>
      <w:r>
        <w:t>sorwful</w:t>
      </w:r>
      <w:r>
        <w:t xml:space="preserve"> </w:t>
      </w:r>
      <w:r>
        <w:t>man</w:t>
      </w:r>
      <w:r>
        <w:t xml:space="preserve"> </w:t>
      </w:r>
      <w:r>
        <w:rPr>
          <w:i/>
        </w:rPr>
        <w:t>kan</w:t>
      </w:r>
      <w:r>
        <w:t xml:space="preserve"> </w:t>
      </w:r>
      <w:r>
        <w:t>now</w:t>
      </w:r>
      <w:r>
        <w:t xml:space="preserve"> </w:t>
      </w:r>
      <w:r>
        <w:t>noon</w:t>
      </w:r>
      <w:r>
        <w:t xml:space="preserve"> </w:t>
      </w:r>
      <w:r>
        <w:t>other</w:t>
      </w:r>
      <w:r>
        <w:t xml:space="preserve"> </w:t>
      </w:r>
      <w:r>
        <w:t>red</w:t>
      </w:r>
      <w:r>
        <w:br/>
        <w:br/>
      </w:r>
    </w:p>
    <w:p>
      <w:r>
        <w:rPr>
          <w:b/>
        </w:rPr>
        <w:t>Weak pt sg must end in -ed, -d, or -t : kiste</w:t>
      </w:r>
      <w:r>
        <w:br/>
        <w:t>Troilus and Criseyde; Book IV 1161 (data/riverside_cats/TC4_riv.cat)</w:t>
        <w:br/>
      </w:r>
      <w:r>
        <w:t>But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hire</w:t>
      </w:r>
      <w:r>
        <w:t xml:space="preserve"> </w:t>
      </w:r>
      <w:r>
        <w:t>colde</w:t>
      </w:r>
      <w:r>
        <w:t xml:space="preserve"> </w:t>
      </w:r>
      <w:r>
        <w:t>mowth</w:t>
      </w:r>
      <w:r>
        <w:t xml:space="preserve"> </w:t>
      </w:r>
      <w:r>
        <w:t>he</w:t>
      </w:r>
      <w:r>
        <w:t xml:space="preserve"> </w:t>
      </w:r>
      <w:r>
        <w:rPr>
          <w:i/>
        </w:rPr>
        <w:t>kiste</w:t>
      </w:r>
      <w:r>
        <w:br/>
        <w:br/>
      </w:r>
    </w:p>
    <w:p>
      <w:r>
        <w:rPr>
          <w:b/>
        </w:rPr>
        <w:t>Present 3rd sg must end in -eth : rist</w:t>
      </w:r>
      <w:r>
        <w:br/>
        <w:t>Troilus and Criseyde; Book IV 1163 (data/riverside_cats/TC4_riv.cat)</w:t>
        <w:br/>
      </w:r>
      <w:r>
        <w:t>He</w:t>
      </w:r>
      <w:r>
        <w:t xml:space="preserve"> </w:t>
      </w:r>
      <w:r>
        <w:rPr>
          <w:i/>
        </w:rPr>
        <w:t>rist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and</w:t>
      </w:r>
      <w:r>
        <w:t xml:space="preserve"> </w:t>
      </w:r>
      <w:r>
        <w:t>long</w:t>
      </w:r>
      <w:r>
        <w:t xml:space="preserve"> </w:t>
      </w:r>
      <w:r>
        <w:t>streght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t>leyde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1164 (data/riverside_cats/TC4_riv.cat)</w:t>
        <w:br/>
      </w:r>
      <w:r>
        <w:t>For</w:t>
      </w:r>
      <w:r>
        <w:t xml:space="preserve"> </w:t>
      </w:r>
      <w:r>
        <w:t>signe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or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1165 (data/riverside_cats/TC4_riv.cat)</w:t>
        <w:br/>
      </w:r>
      <w:r>
        <w:rPr>
          <w:i/>
        </w:rPr>
        <w:t>Kan</w:t>
      </w:r>
      <w:r>
        <w:t xml:space="preserve"> </w:t>
      </w:r>
      <w:r>
        <w:t>he</w:t>
      </w:r>
      <w:r>
        <w:t xml:space="preserve"> </w:t>
      </w:r>
      <w:r>
        <w:t>non</w:t>
      </w:r>
      <w:r>
        <w:t xml:space="preserve"> </w:t>
      </w:r>
      <w:r>
        <w:t>fynde</w:t>
      </w:r>
      <w:r>
        <w:t xml:space="preserve"> </w:t>
      </w:r>
      <w:r>
        <w:t>in</w:t>
      </w:r>
      <w:r>
        <w:t xml:space="preserve"> </w:t>
      </w:r>
      <w:r>
        <w:t>nothyng</w:t>
      </w:r>
      <w:r>
        <w:t xml:space="preserve"> </w:t>
      </w:r>
      <w:r>
        <w:t>on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1166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his</w:t>
      </w:r>
      <w:r>
        <w:t xml:space="preserve"> </w:t>
      </w:r>
      <w:r>
        <w:t>song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rPr>
          <w:i/>
        </w:rPr>
        <w:t>is</w:t>
      </w:r>
      <w:r>
        <w:t xml:space="preserve"> </w:t>
      </w:r>
      <w:r>
        <w:t>weylaway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IV 1178 (data/riverside_cats/TC4_riv.cat)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he</w:t>
      </w:r>
      <w:r>
        <w:t xml:space="preserve"> </w:t>
      </w:r>
      <w:r>
        <w:rPr>
          <w:i/>
        </w:rPr>
        <w:t>woot</w:t>
      </w:r>
      <w:r>
        <w:t xml:space="preserve"> </w:t>
      </w:r>
      <w:r>
        <w:t>for</w:t>
      </w:r>
      <w:r>
        <w:t xml:space="preserve"> </w:t>
      </w:r>
      <w:r>
        <w:t>breth</w:t>
      </w:r>
      <w:r>
        <w:t xml:space="preserve"> </w:t>
      </w:r>
      <w:r>
        <w:t>ne</w:t>
      </w:r>
      <w:r>
        <w:t xml:space="preserve"> </w:t>
      </w:r>
      <w:r>
        <w:t>felte</w:t>
      </w:r>
      <w:r>
        <w:t xml:space="preserve"> </w:t>
      </w:r>
      <w:r>
        <w:t>he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1193 (data/riverside_cats/TC4_riv.cat)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that</w:t>
      </w:r>
      <w:r>
        <w:t xml:space="preserve"> </w:t>
      </w:r>
      <w:r>
        <w:t>falsly</w:t>
      </w:r>
      <w:r>
        <w:t xml:space="preserve"> </w:t>
      </w:r>
      <w:r>
        <w:t>have</w:t>
      </w:r>
      <w:r>
        <w:t xml:space="preserve"> </w:t>
      </w:r>
      <w:r>
        <w:t>ye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1194 (data/riverside_cats/TC4_riv.cat)</w:t>
        <w:br/>
      </w:r>
      <w:r>
        <w:t>Criseyde</w:t>
      </w:r>
      <w:r>
        <w:t xml:space="preserve"> </w:t>
      </w:r>
      <w:r>
        <w:t>and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no</w:t>
      </w:r>
      <w:r>
        <w:t xml:space="preserve"> </w:t>
      </w:r>
      <w:r>
        <w:t>werse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1196 (data/riverside_cats/TC4_riv.cat)</w:t>
        <w:br/>
      </w:r>
      <w:r>
        <w:t>Thus</w:t>
      </w:r>
      <w:r>
        <w:t xml:space="preserve"> </w:t>
      </w:r>
      <w:r>
        <w:t>cowardly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me</w:t>
      </w:r>
      <w:r>
        <w:t xml:space="preserve"> </w:t>
      </w:r>
      <w:r>
        <w:t>nevere</w:t>
      </w:r>
      <w:r>
        <w:t xml:space="preserve"> </w:t>
      </w:r>
      <w:r>
        <w:t>wynne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1197 (data/riverside_cats/TC4_riv.cat)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deth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twynne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1199 (data/riverside_cats/TC4_riv.cat)</w:t>
        <w:br/>
      </w:r>
      <w:r>
        <w:rPr>
          <w:i/>
        </w:rPr>
        <w:t>Wol</w:t>
      </w:r>
      <w:r>
        <w:t xml:space="preserve"> </w:t>
      </w:r>
      <w:r>
        <w:t>lete</w:t>
      </w:r>
      <w:r>
        <w:t xml:space="preserve"> </w:t>
      </w:r>
      <w:r>
        <w:t>and</w:t>
      </w:r>
      <w:r>
        <w:t xml:space="preserve"> </w:t>
      </w:r>
      <w:r>
        <w:t>folwe</w:t>
      </w:r>
      <w:r>
        <w:t xml:space="preserve"> </w:t>
      </w:r>
      <w:r>
        <w:t>hire</w:t>
      </w:r>
      <w:r>
        <w:t xml:space="preserve"> </w:t>
      </w:r>
      <w:r>
        <w:t>spirit</w:t>
      </w:r>
      <w:r>
        <w:t xml:space="preserve"> </w:t>
      </w:r>
      <w:r>
        <w:t>low</w:t>
      </w:r>
      <w:r>
        <w:t xml:space="preserve"> </w:t>
      </w:r>
      <w:r>
        <w:t>or</w:t>
      </w:r>
      <w:r>
        <w:t xml:space="preserve"> </w:t>
      </w:r>
      <w:r>
        <w:t>hye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1200 (data/riverside_cats/TC4_riv.cat)</w:t>
        <w:br/>
      </w:r>
      <w:r>
        <w:rPr>
          <w:i/>
        </w:rP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1200 (data/riverside_cats/TC4_riv.cat)</w:t>
        <w:br/>
      </w:r>
      <w:r>
        <w:t>Shal</w:t>
      </w:r>
      <w:r>
        <w:t xml:space="preserve"> </w:t>
      </w:r>
      <w:r>
        <w:t>nevere</w:t>
      </w:r>
      <w:r>
        <w:t xml:space="preserve"> </w:t>
      </w:r>
      <w:r>
        <w:t>lovere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dar</w:t>
      </w:r>
      <w:r>
        <w:br/>
        <w:t>Troilus and Criseyde; Book IV 1201 (data/riverside_cats/TC4_riv.cat)</w:t>
        <w:br/>
      </w:r>
      <w:r>
        <w:rPr>
          <w:i/>
        </w:rPr>
        <w:t>Dar</w:t>
      </w:r>
      <w:r>
        <w:t xml:space="preserve"> </w:t>
      </w:r>
      <w:r>
        <w:t>nat</w:t>
      </w:r>
      <w:r>
        <w:t xml:space="preserve"> </w:t>
      </w:r>
      <w:r>
        <w:t>for</w:t>
      </w:r>
      <w:r>
        <w:t xml:space="preserve"> </w:t>
      </w:r>
      <w:r>
        <w:t>fere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plural must end in -en or -e : wol</w:t>
      </w:r>
      <w:r>
        <w:br/>
        <w:t>Troilus and Criseyde; Book IV 1203 (data/riverside_cats/TC4_riv.cat)</w:t>
        <w:br/>
      </w:r>
      <w:r>
        <w:t>But</w:t>
      </w:r>
      <w:r>
        <w:t xml:space="preserve"> </w:t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suffre</w:t>
      </w:r>
      <w:r>
        <w:t xml:space="preserve"> </w:t>
      </w:r>
      <w:r>
        <w:t>us</w:t>
      </w:r>
      <w:r>
        <w:t xml:space="preserve"> </w:t>
      </w:r>
      <w:r>
        <w:t>lyven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Troilus and Criseyde; Book IV 1213 (data/riverside_cats/TC4_riv.cat)</w:t>
        <w:br/>
      </w:r>
      <w:r>
        <w:t>And</w:t>
      </w:r>
      <w:r>
        <w:t xml:space="preserve"> </w:t>
      </w:r>
      <w:r>
        <w:t>gan</w:t>
      </w:r>
      <w:r>
        <w:t xml:space="preserve"> </w:t>
      </w:r>
      <w:r>
        <w:t>to</w:t>
      </w:r>
      <w:r>
        <w:t xml:space="preserve"> </w:t>
      </w:r>
      <w:r>
        <w:t>sike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she</w:t>
      </w:r>
      <w:r>
        <w:t xml:space="preserve"> </w:t>
      </w:r>
      <w:r>
        <w:rPr>
          <w:i/>
        </w:rPr>
        <w:t>cride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1214 (data/riverside_cats/TC4_riv.cat)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Lady</w:t>
      </w:r>
      <w:r>
        <w:t xml:space="preserve"> </w:t>
      </w:r>
      <w:r>
        <w:t>myn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Troilus and Criseyde; Book IV 1227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anon</w:t>
      </w:r>
      <w:r>
        <w:t xml:space="preserve"> </w:t>
      </w:r>
      <w:r>
        <w:t>the</w:t>
      </w:r>
      <w:r>
        <w:t xml:space="preserve"> </w:t>
      </w:r>
      <w:r>
        <w:t>cause</w:t>
      </w:r>
      <w:r>
        <w:t xml:space="preserve"> </w:t>
      </w:r>
      <w:r>
        <w:t>hire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Troilus and Criseyde; Book IV 1234 (data/riverside_cats/TC4_riv.cat)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youreself</w:t>
      </w:r>
      <w:r>
        <w:t xml:space="preserve"> </w:t>
      </w:r>
      <w:r>
        <w:t>anon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1240 (data/riverside_cats/TC4_riv.cat)</w:t>
        <w:br/>
      </w:r>
      <w:r>
        <w:t>But</w:t>
      </w:r>
      <w:r>
        <w:t xml:space="preserve"> </w:t>
      </w:r>
      <w:r>
        <w:t>with</w:t>
      </w:r>
      <w:r>
        <w:t xml:space="preserve"> </w:t>
      </w:r>
      <w:r>
        <w:t>this</w:t>
      </w:r>
      <w:r>
        <w:t xml:space="preserve"> </w:t>
      </w:r>
      <w:r>
        <w:t>selve</w:t>
      </w:r>
      <w:r>
        <w:t xml:space="preserve"> </w:t>
      </w:r>
      <w:r>
        <w:t>swerd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here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1243 (data/riverside_cats/TC4_riv.cat)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streght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1246 (data/riverside_cats/TC4_riv.cat)</w:t>
        <w:br/>
      </w:r>
      <w:r>
        <w:t>Knowe</w:t>
      </w:r>
      <w:r>
        <w:t xml:space="preserve"> </w:t>
      </w:r>
      <w:r>
        <w:t>I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far</w:t>
      </w:r>
      <w:r>
        <w:t xml:space="preserve"> </w:t>
      </w:r>
      <w:r>
        <w:t>henne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1254 (data/riverside_cats/TC4_riv.cat)</w:t>
        <w:br/>
      </w:r>
      <w:r>
        <w:t>Lo</w:t>
      </w:r>
      <w:r>
        <w:t xml:space="preserve"> </w:t>
      </w:r>
      <w:r>
        <w:t>herte</w:t>
      </w:r>
      <w:r>
        <w:t xml:space="preserve"> </w:t>
      </w:r>
      <w:r>
        <w:t>myn</w:t>
      </w:r>
      <w:r>
        <w:t xml:space="preserve"> </w:t>
      </w:r>
      <w:r>
        <w:t>wel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compleyne</w:t>
      </w:r>
      <w:r>
        <w:br/>
        <w:t>Troilus and Criseyde; Book IV 1255 (data/riverside_cats/TC4_riv.cat)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wight</w:t>
      </w:r>
      <w:r>
        <w:t xml:space="preserve"> </w:t>
      </w:r>
      <w:r>
        <w:t>alwey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rPr>
          <w:i/>
        </w:rPr>
        <w:t>compleyne</w:t>
      </w:r>
      <w:r>
        <w:br/>
        <w:br/>
      </w:r>
    </w:p>
    <w:p>
      <w:r>
        <w:rPr>
          <w:b/>
        </w:rPr>
        <w:t>Present plural must end in -en or -e : woot</w:t>
      </w:r>
      <w:r>
        <w:br/>
        <w:t>Troilus and Criseyde; Book IV 1261 (data/riverside_cats/TC4_riv.cat)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t>as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1263 (data/riverside_cats/TC4_riv.cat)</w:t>
        <w:br/>
      </w:r>
      <w:r>
        <w:t>So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yow</w:t>
      </w:r>
      <w:r>
        <w:t xml:space="preserve"> </w:t>
      </w:r>
      <w:r>
        <w:t>whil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1267 (data/riverside_cats/TC4_riv.cat)</w:t>
        <w:br/>
      </w:r>
      <w:r>
        <w:t>That</w:t>
      </w:r>
      <w:r>
        <w:t xml:space="preserve"> </w:t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mys</w:t>
      </w:r>
      <w:r>
        <w:t xml:space="preserve"> </w:t>
      </w:r>
      <w:r>
        <w:t>and</w:t>
      </w:r>
      <w:r>
        <w:t xml:space="preserve"> </w:t>
      </w:r>
      <w:r>
        <w:t>slen</w:t>
      </w:r>
      <w:r>
        <w:t xml:space="preserve"> </w:t>
      </w:r>
      <w:r>
        <w:t>this</w:t>
      </w:r>
      <w:r>
        <w:t xml:space="preserve"> </w:t>
      </w:r>
      <w:r>
        <w:t>hevynesse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1268 (data/riverside_cats/TC4_riv.cat)</w:t>
        <w:br/>
      </w:r>
      <w:r>
        <w:t>Soth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wo</w:t>
      </w:r>
      <w:r>
        <w:t xml:space="preserve"> </w:t>
      </w:r>
      <w:r>
        <w:t>the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1269 (data/riverside_cats/TC4_riv.cat)</w:t>
        <w:br/>
      </w:r>
      <w:r>
        <w:t>For</w:t>
      </w:r>
      <w:r>
        <w:t xml:space="preserve"> </w:t>
      </w:r>
      <w:r>
        <w:t>aught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for</w:t>
      </w:r>
      <w:r>
        <w:t xml:space="preserve"> </w:t>
      </w:r>
      <w:r>
        <w:t>nothyng</w:t>
      </w:r>
      <w:r>
        <w:t xml:space="preserve"> </w:t>
      </w:r>
      <w:r>
        <w:t>ellis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1272 (data/riverside_cats/TC4_riv.cat)</w:t>
        <w:br/>
      </w:r>
      <w:r>
        <w:t>But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thanne</w:t>
      </w:r>
      <w:r>
        <w:t xml:space="preserve"> </w:t>
      </w:r>
      <w:r>
        <w:t>a</w:t>
      </w:r>
      <w:r>
        <w:t xml:space="preserve"> </w:t>
      </w:r>
      <w:r>
        <w:t>remede</w:t>
      </w:r>
      <w:r>
        <w:t xml:space="preserve"> </w:t>
      </w:r>
      <w:r>
        <w:t>unto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1279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ben</w:t>
      </w:r>
      <w:r>
        <w:t xml:space="preserve"> </w:t>
      </w:r>
      <w:r>
        <w:t>here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1284 (data/riverside_cats/TC4_riv.cat)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conclusioun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1295 (data/riverside_cats/TC4_riv.cat)</w:t>
        <w:br/>
      </w:r>
      <w:r>
        <w:t>That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t>don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demaunde</w:t>
      </w:r>
      <w:r>
        <w:br/>
        <w:br/>
      </w:r>
    </w:p>
    <w:p>
      <w:r>
        <w:rPr>
          <w:b/>
        </w:rPr>
        <w:t>Present plural must end in -en or -e : han</w:t>
      </w:r>
      <w:r>
        <w:br/>
        <w:t>Troilus and Criseyde; Book IV 1296 (data/riverside_cats/TC4_riv.cat)</w:t>
        <w:br/>
      </w:r>
      <w:r>
        <w:t>Now</w:t>
      </w:r>
      <w:r>
        <w:t xml:space="preserve"> </w:t>
      </w:r>
      <w:r>
        <w:t>herkneth</w:t>
      </w:r>
      <w:r>
        <w:t xml:space="preserve"> </w:t>
      </w:r>
      <w:r>
        <w:t>this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1297 (data/riverside_cats/TC4_riv.cat)</w:t>
        <w:br/>
      </w:r>
      <w:r>
        <w:t>My</w:t>
      </w:r>
      <w:r>
        <w:t xml:space="preserve"> </w:t>
      </w:r>
      <w:r>
        <w:t>goyng</w:t>
      </w:r>
      <w:r>
        <w:t xml:space="preserve"> </w:t>
      </w:r>
      <w:r>
        <w:t>graunted</w:t>
      </w:r>
      <w:r>
        <w:t xml:space="preserve"> </w:t>
      </w:r>
      <w:r>
        <w:rPr>
          <w:i/>
        </w:rPr>
        <w:t>is</w:t>
      </w:r>
      <w:r>
        <w:t xml:space="preserve"> </w:t>
      </w:r>
      <w:r>
        <w:t>by</w:t>
      </w:r>
      <w:r>
        <w:t xml:space="preserve"> </w:t>
      </w:r>
      <w:r>
        <w:t>parlement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1298 (data/riverside_cats/TC4_riv.cat)</w:t>
        <w:br/>
      </w:r>
      <w:r>
        <w:t>So</w:t>
      </w:r>
      <w:r>
        <w:t xml:space="preserve"> </w:t>
      </w:r>
      <w:r>
        <w:t>ferforth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withstonde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1313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estat</w:t>
      </w:r>
      <w:r>
        <w:t xml:space="preserve"> </w:t>
      </w:r>
      <w:r>
        <w:t>yheere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1317 (data/riverside_cats/TC4_riv.cat)</w:t>
        <w:br/>
      </w:r>
      <w:r>
        <w:t>And</w:t>
      </w:r>
      <w:r>
        <w:t xml:space="preserve"> </w:t>
      </w:r>
      <w:r>
        <w:t>thenk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Criseyde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agon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1320 (data/riverside_cats/TC4_riv.cat)</w:t>
        <w:br/>
      </w:r>
      <w:r>
        <w:t>Er</w:t>
      </w:r>
      <w:r>
        <w:t xml:space="preserve"> </w:t>
      </w:r>
      <w:r>
        <w:t>dayes</w:t>
      </w:r>
      <w:r>
        <w:t xml:space="preserve"> </w:t>
      </w:r>
      <w:r>
        <w:t>ten</w:t>
      </w:r>
      <w:r>
        <w:t xml:space="preserve"> </w:t>
      </w:r>
      <w:r>
        <w:t>this</w:t>
      </w:r>
      <w:r>
        <w:t xml:space="preserve"> </w:t>
      </w:r>
      <w:r>
        <w:t>dar</w:t>
      </w:r>
      <w:r>
        <w:t xml:space="preserve"> </w:t>
      </w:r>
      <w:r>
        <w:t>I</w:t>
      </w:r>
      <w:r>
        <w:t xml:space="preserve"> </w:t>
      </w:r>
      <w:r>
        <w:t>saufly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1322 (data/riverside_cats/TC4_riv.cat)</w:t>
        <w:br/>
      </w:r>
      <w:r>
        <w:t>So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togideres</w:t>
      </w:r>
      <w:r>
        <w:t xml:space="preserve"> </w:t>
      </w:r>
      <w:r>
        <w:t>evere</w:t>
      </w:r>
      <w:r>
        <w:t xml:space="preserve"> </w:t>
      </w:r>
      <w:r>
        <w:t>dwelle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1327 (data/riverside_cats/TC4_riv.cat)</w:t>
        <w:br/>
      </w:r>
      <w:r>
        <w:t>In</w:t>
      </w:r>
      <w:r>
        <w:t xml:space="preserve"> </w:t>
      </w:r>
      <w:r>
        <w:t>fourtenyght</w:t>
      </w:r>
      <w:r>
        <w:t xml:space="preserve"> </w:t>
      </w:r>
      <w:r>
        <w:t>ne</w:t>
      </w:r>
      <w:r>
        <w:t xml:space="preserve"> </w:t>
      </w:r>
      <w:r>
        <w:t>se</w:t>
      </w:r>
      <w:r>
        <w:t xml:space="preserve"> </w:t>
      </w:r>
      <w:r>
        <w:t>yow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ride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1331 (data/riverside_cats/TC4_riv.cat)</w:t>
        <w:br/>
      </w:r>
      <w:r>
        <w:t>Ye</w:t>
      </w:r>
      <w:r>
        <w:t xml:space="preserve"> </w:t>
      </w:r>
      <w:r>
        <w:t>knowe</w:t>
      </w:r>
      <w:r>
        <w:t xml:space="preserve"> </w:t>
      </w:r>
      <w:r>
        <w:t>ek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kyn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1332 (data/riverside_cats/TC4_riv.cat)</w:t>
        <w:br/>
      </w:r>
      <w:r>
        <w:t>But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onliche</w:t>
      </w:r>
      <w:r>
        <w:t xml:space="preserve"> </w:t>
      </w:r>
      <w:r>
        <w:t>it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1336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wyd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hath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woot</w:t>
      </w:r>
      <w:r>
        <w:br/>
        <w:t>Troilus and Criseyde; Book IV 1342 (data/riverside_cats/TC4_riv.cat)</w:t>
        <w:br/>
      </w:r>
      <w:r>
        <w:t>What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1346 (data/riverside_cats/TC4_riv.cat)</w:t>
        <w:br/>
      </w:r>
      <w:r>
        <w:t>Men</w:t>
      </w:r>
      <w:r>
        <w:t xml:space="preserve"> </w:t>
      </w:r>
      <w:r>
        <w:t>trete</w:t>
      </w:r>
      <w:r>
        <w:t xml:space="preserve"> </w:t>
      </w:r>
      <w:r>
        <w:t>of</w:t>
      </w:r>
      <w:r>
        <w:t xml:space="preserve"> </w:t>
      </w:r>
      <w:r>
        <w:t>pees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supposid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1347 (data/riverside_cats/TC4_riv.cat)</w:t>
        <w:br/>
      </w:r>
      <w:r>
        <w:t>That</w:t>
      </w:r>
      <w:r>
        <w:t xml:space="preserve"> </w:t>
      </w:r>
      <w:r>
        <w:t>men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Eleyne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restore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1351 (data/riverside_cats/TC4_riv.cat)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bettre</w:t>
      </w:r>
      <w:r>
        <w:t xml:space="preserve"> </w:t>
      </w:r>
      <w:r>
        <w:t>at</w:t>
      </w:r>
      <w:r>
        <w:t xml:space="preserve"> </w:t>
      </w:r>
      <w:r>
        <w:t>ese</w:t>
      </w:r>
      <w:r>
        <w:t xml:space="preserve"> </w:t>
      </w:r>
      <w:r>
        <w:t>of</w:t>
      </w:r>
      <w:r>
        <w:t xml:space="preserve"> </w:t>
      </w:r>
      <w:r>
        <w:t>herte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1352 (data/riverside_cats/TC4_riv.cat)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pees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1353 (data/riverside_cats/TC4_riv.cat)</w:t>
        <w:br/>
      </w:r>
      <w:r>
        <w:t>The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pees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nedes</w:t>
      </w:r>
      <w:r>
        <w:t xml:space="preserve"> </w:t>
      </w:r>
      <w:r>
        <w:t>dryve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1357 (data/riverside_cats/TC4_riv.cat)</w:t>
        <w:br/>
      </w:r>
      <w:r>
        <w:t>And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han</w:t>
      </w:r>
      <w:r>
        <w:t xml:space="preserve"> </w:t>
      </w:r>
      <w:r>
        <w:t>liberte</w:t>
      </w:r>
      <w:r>
        <w:t xml:space="preserve"> </w:t>
      </w:r>
      <w:r>
        <w:t>to</w:t>
      </w:r>
      <w:r>
        <w:t xml:space="preserve"> </w:t>
      </w:r>
      <w:r>
        <w:t>bleve</w:t>
      </w:r>
      <w:r>
        <w:br/>
        <w:br/>
      </w:r>
    </w:p>
    <w:p>
      <w:r>
        <w:rPr>
          <w:b/>
        </w:rPr>
        <w:t>Present 3rd sg must end in -eth : liste</w:t>
      </w:r>
      <w:r>
        <w:br/>
        <w:t>Troilus and Criseyde; Book IV 1358 (data/riverside_cats/TC4_riv.cat)</w:t>
        <w:br/>
      </w:r>
      <w:r>
        <w:t>Whereas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liste</w:t>
      </w:r>
      <w:r>
        <w:t xml:space="preserve"> </w:t>
      </w:r>
      <w:r>
        <w:t>the</w:t>
      </w:r>
      <w:r>
        <w:t xml:space="preserve"> </w:t>
      </w:r>
      <w:r>
        <w:t>bet</w:t>
      </w:r>
      <w:r>
        <w:t xml:space="preserve"> </w:t>
      </w:r>
      <w:r>
        <w:t>withouten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rPr>
          <w:i/>
        </w:rPr>
        <w:t>be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1359 (data/riverside_cats/TC4_riv.cat)</w:t>
        <w:br/>
      </w:r>
      <w:r>
        <w:t>And</w:t>
      </w:r>
      <w:r>
        <w:t xml:space="preserve"> </w:t>
      </w:r>
      <w:r>
        <w:t>though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non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1361 (data/riverside_cats/TC4_riv.cat)</w:t>
        <w:br/>
      </w:r>
      <w:r>
        <w:t>I</w:t>
      </w:r>
      <w:r>
        <w:t xml:space="preserve"> </w:t>
      </w:r>
      <w:r>
        <w:t>moste</w:t>
      </w:r>
      <w:r>
        <w:t xml:space="preserve"> </w:t>
      </w:r>
      <w:r>
        <w:t>come</w:t>
      </w:r>
      <w:r>
        <w:t xml:space="preserve"> </w:t>
      </w:r>
      <w:r>
        <w:t>for</w:t>
      </w:r>
      <w:r>
        <w:t xml:space="preserve"> </w:t>
      </w:r>
      <w:r>
        <w:t>whider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rede</w:t>
      </w:r>
      <w:r>
        <w:br/>
        <w:t>Troilus and Criseyde; Book IV 1364 (data/riverside_cats/TC4_riv.cat)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as</w:t>
      </w:r>
      <w:r>
        <w:t xml:space="preserve"> </w:t>
      </w:r>
      <w:r>
        <w:t>wisly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rede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1366 (data/riverside_cats/TC4_riv.cat)</w:t>
        <w:br/>
      </w:r>
      <w:r>
        <w:t>Have</w:t>
      </w:r>
      <w:r>
        <w:t xml:space="preserve"> </w:t>
      </w:r>
      <w:r>
        <w:t>here</w:t>
      </w:r>
      <w:r>
        <w:t xml:space="preserve"> </w:t>
      </w:r>
      <w:r>
        <w:t>another</w:t>
      </w:r>
      <w:r>
        <w:t xml:space="preserve"> </w:t>
      </w:r>
      <w:r>
        <w:t>wey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1367 (data/riverside_cats/TC4_riv.cat)</w:t>
        <w:br/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nat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1369 (data/riverside_cats/TC4_riv.cat)</w:t>
        <w:br/>
      </w:r>
      <w:r>
        <w:rPr>
          <w:i/>
        </w:rPr>
        <w:t>Is</w:t>
      </w:r>
      <w:r>
        <w:t xml:space="preserve"> </w:t>
      </w:r>
      <w:r>
        <w:t>old</w:t>
      </w:r>
      <w:r>
        <w:t xml:space="preserve"> </w:t>
      </w:r>
      <w:r>
        <w:t>and</w:t>
      </w:r>
      <w:r>
        <w:t xml:space="preserve"> </w:t>
      </w:r>
      <w:r>
        <w:t>elde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coveytise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1373 (data/riverside_cats/TC4_riv.cat)</w:t>
        <w:br/>
      </w:r>
      <w:r>
        <w:t>Lo</w:t>
      </w:r>
      <w:r>
        <w:t xml:space="preserve"> </w:t>
      </w:r>
      <w:r>
        <w:t>Troilus</w:t>
      </w:r>
      <w:r>
        <w:t xml:space="preserve"> </w:t>
      </w:r>
      <w:r>
        <w:t>men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hard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1375 (data/riverside_cats/TC4_riv.cat)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iwys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1377 (data/riverside_cats/TC4_riv.cat)</w:t>
        <w:br/>
      </w:r>
      <w:r>
        <w:t>For</w:t>
      </w:r>
      <w:r>
        <w:t xml:space="preserve"> </w:t>
      </w:r>
      <w:r>
        <w:t>ay</w:t>
      </w:r>
      <w:r>
        <w:t xml:space="preserve"> </w:t>
      </w:r>
      <w:r>
        <w:t>with</w:t>
      </w:r>
      <w:r>
        <w:t xml:space="preserve"> </w:t>
      </w:r>
      <w:r>
        <w:t>gold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herte</w:t>
      </w:r>
      <w:r>
        <w:t xml:space="preserve"> </w:t>
      </w:r>
      <w:r>
        <w:t>grave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1383 (data/riverside_cats/TC4_riv.cat)</w:t>
        <w:br/>
      </w:r>
      <w:r>
        <w:t>It</w:t>
      </w:r>
      <w:r>
        <w:t xml:space="preserve"> </w:t>
      </w:r>
      <w:r>
        <w:t>sent</w:t>
      </w:r>
      <w:r>
        <w:t xml:space="preserve"> </w:t>
      </w:r>
      <w:r>
        <w:rPr>
          <w:i/>
        </w:rPr>
        <w:t>is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frend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stant</w:t>
      </w:r>
      <w:r>
        <w:br/>
        <w:t>Troilus and Criseyde; Book IV 1386 (data/riverside_cats/TC4_riv.cat)</w:t>
        <w:br/>
      </w:r>
      <w:r>
        <w:t>Whil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town</w:t>
      </w:r>
      <w:r>
        <w:t xml:space="preserve"> </w:t>
      </w:r>
      <w:r>
        <w:rPr>
          <w:i/>
        </w:rPr>
        <w:t>stant</w:t>
      </w:r>
      <w:r>
        <w:t xml:space="preserve"> </w:t>
      </w:r>
      <w:r>
        <w:t>thus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1387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an</w:t>
      </w:r>
      <w:r>
        <w:t xml:space="preserve"> </w:t>
      </w:r>
      <w:r>
        <w:t>huge</w:t>
      </w:r>
      <w:r>
        <w:t xml:space="preserve"> </w:t>
      </w:r>
      <w:r>
        <w:t>quantite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1388 (data/riverside_cats/TC4_riv.cat)</w:t>
        <w:br/>
      </w:r>
      <w:r>
        <w:t>Thus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seyn</w:t>
      </w:r>
      <w:r>
        <w:t xml:space="preserve"> </w:t>
      </w:r>
      <w:r>
        <w:t>but</w:t>
      </w:r>
      <w:r>
        <w:t xml:space="preserve"> </w:t>
      </w:r>
      <w:r>
        <w:t>lest</w:t>
      </w:r>
      <w:r>
        <w:t xml:space="preserve"> </w:t>
      </w:r>
      <w:r>
        <w:t>it</w:t>
      </w:r>
      <w:r>
        <w:t xml:space="preserve"> </w:t>
      </w:r>
      <w:r>
        <w:t>folk</w:t>
      </w:r>
      <w:r>
        <w:t xml:space="preserve"> </w:t>
      </w:r>
      <w:r>
        <w:t>espide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1389 (data/riverside_cats/TC4_riv.cat)</w:t>
        <w:br/>
      </w:r>
      <w:r>
        <w:t>This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sent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wyght</w:t>
      </w:r>
      <w:r>
        <w:t xml:space="preserve"> </w:t>
      </w:r>
      <w:r>
        <w:t>but</w:t>
      </w:r>
      <w:r>
        <w:t xml:space="preserve"> </w:t>
      </w:r>
      <w:r>
        <w:t>by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bytyde</w:t>
      </w:r>
      <w:r>
        <w:br/>
        <w:t>Troilus and Criseyde; Book IV 1390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ek</w:t>
      </w:r>
      <w:r>
        <w:t xml:space="preserve"> </w:t>
      </w:r>
      <w:r>
        <w:t>shewen</w:t>
      </w:r>
      <w:r>
        <w:t xml:space="preserve"> </w:t>
      </w:r>
      <w:r>
        <w:t>hym</w:t>
      </w:r>
      <w:r>
        <w:t xml:space="preserve"> </w:t>
      </w:r>
      <w:r>
        <w:t>yf</w:t>
      </w:r>
      <w:r>
        <w:t xml:space="preserve"> </w:t>
      </w:r>
      <w:r>
        <w:t>pees</w:t>
      </w:r>
      <w:r>
        <w:t xml:space="preserve"> </w:t>
      </w:r>
      <w:r>
        <w:rPr>
          <w:i/>
        </w:rPr>
        <w:t>bytyde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1392 (data/riverside_cats/TC4_riv.cat)</w:t>
        <w:br/>
      </w:r>
      <w:r>
        <w:t>Toward</w:t>
      </w:r>
      <w:r>
        <w:t xml:space="preserve"> </w:t>
      </w:r>
      <w:r>
        <w:t>the</w:t>
      </w:r>
      <w:r>
        <w:t xml:space="preserve"> </w:t>
      </w:r>
      <w:r>
        <w:t>court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the</w:t>
      </w:r>
      <w:r>
        <w:t xml:space="preserve"> </w:t>
      </w:r>
      <w:r>
        <w:t>wrathe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1393 (data/riverside_cats/TC4_riv.cat)</w:t>
        <w:br/>
      </w:r>
      <w:r>
        <w:t>Of</w:t>
      </w:r>
      <w:r>
        <w:t xml:space="preserve"> </w:t>
      </w:r>
      <w:r>
        <w:t>Priamus</w:t>
      </w:r>
      <w:r>
        <w:t xml:space="preserve"> </w:t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hym</w:t>
      </w:r>
      <w:r>
        <w:t xml:space="preserve"> </w:t>
      </w:r>
      <w:r>
        <w:t>stonde</w:t>
      </w:r>
      <w:r>
        <w:t xml:space="preserve"> </w:t>
      </w:r>
      <w:r>
        <w:t>in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1396 (data/riverside_cats/TC4_riv.cat)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rPr>
          <w:i/>
        </w:rPr>
        <w:t>is</w:t>
      </w:r>
      <w:r>
        <w:t xml:space="preserve"> </w:t>
      </w:r>
      <w:r>
        <w:t>shal</w:t>
      </w:r>
      <w:r>
        <w:t xml:space="preserve"> </w:t>
      </w:r>
      <w:r>
        <w:t>he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1396 (data/riverside_cats/TC4_riv.cat)</w:t>
        <w:br/>
      </w:r>
      <w:r>
        <w:t>That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hevene</w:t>
      </w:r>
      <w:r>
        <w:t xml:space="preserve"> </w:t>
      </w:r>
      <w:r>
        <w:t>his</w:t>
      </w:r>
      <w:r>
        <w:t xml:space="preserve"> </w:t>
      </w:r>
      <w:r>
        <w:t>sowle</w:t>
      </w:r>
      <w:r>
        <w:t xml:space="preserve"> </w:t>
      </w:r>
      <w:r>
        <w:t>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mete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1399 (data/riverside_cats/TC4_riv.cat)</w:t>
        <w:br/>
      </w:r>
      <w:r>
        <w:t>Desir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soule</w:t>
      </w:r>
      <w:r>
        <w:t xml:space="preserve"> </w:t>
      </w:r>
      <w:r>
        <w:t>blende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1405 (data/riverside_cats/TC4_riv.cat)</w:t>
        <w:br/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not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goddes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1413 (data/riverside_cats/TC4_riv.cat)</w:t>
        <w:br/>
      </w:r>
      <w:r>
        <w:t>And</w:t>
      </w:r>
      <w:r>
        <w:t xml:space="preserve"> </w:t>
      </w:r>
      <w:r>
        <w:rPr>
          <w:i/>
        </w:rPr>
        <w:t>don</w:t>
      </w:r>
      <w:r>
        <w:t xml:space="preserve"> </w:t>
      </w:r>
      <w:r>
        <w:t>my</w:t>
      </w:r>
      <w:r>
        <w:t xml:space="preserve"> </w:t>
      </w:r>
      <w:r>
        <w:t>red</w:t>
      </w:r>
      <w:r>
        <w:t xml:space="preserve"> </w:t>
      </w:r>
      <w:r>
        <w:t>withinne</w:t>
      </w:r>
      <w:r>
        <w:t xml:space="preserve"> </w:t>
      </w:r>
      <w:r>
        <w:t>a</w:t>
      </w:r>
      <w:r>
        <w:t xml:space="preserve"> </w:t>
      </w:r>
      <w:r>
        <w:t>day</w:t>
      </w:r>
      <w:r>
        <w:t xml:space="preserve"> </w:t>
      </w:r>
      <w:r>
        <w:t>or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1419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starf</w:t>
      </w:r>
      <w:r>
        <w:t xml:space="preserve"> </w:t>
      </w:r>
      <w:r>
        <w:t>for</w:t>
      </w:r>
      <w:r>
        <w:t xml:space="preserve"> </w:t>
      </w:r>
      <w:r>
        <w:t>wo</w:t>
      </w:r>
      <w:r>
        <w:t xml:space="preserve"> </w:t>
      </w:r>
      <w:r>
        <w:t>neigh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Troilus and Criseyde; Book IV 1424 (data/riverside_cats/TC4_riv.cat)</w:t>
        <w:br/>
      </w:r>
      <w:r>
        <w:t>And</w:t>
      </w:r>
      <w:r>
        <w:t xml:space="preserve"> </w:t>
      </w:r>
      <w:r>
        <w:t>verrayliche</w:t>
      </w:r>
      <w:r>
        <w:t xml:space="preserve"> </w:t>
      </w:r>
      <w:r>
        <w:t>him</w:t>
      </w:r>
      <w:r>
        <w:t xml:space="preserve"> </w:t>
      </w:r>
      <w:r>
        <w:t>semed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1425 (data/riverside_cats/TC4_riv.cat)</w:t>
        <w:br/>
      </w:r>
      <w:r>
        <w:t>The</w:t>
      </w:r>
      <w:r>
        <w:t xml:space="preserve"> </w:t>
      </w:r>
      <w:r>
        <w:t>selve</w:t>
      </w:r>
      <w:r>
        <w:t xml:space="preserve"> </w:t>
      </w:r>
      <w:r>
        <w:t>wit</w:t>
      </w:r>
      <w:r>
        <w:t xml:space="preserve"> </w:t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late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Past plural must end in -en or -e : delited</w:t>
      </w:r>
      <w:r>
        <w:br/>
        <w:t>Troilus and Criseyde; Book IV 1435 (data/riverside_cats/TC4_riv.cat)</w:t>
        <w:br/>
      </w:r>
      <w:r>
        <w:rPr>
          <w:i/>
        </w:rPr>
        <w:t>Delited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t>made</w:t>
      </w:r>
      <w:r>
        <w:t xml:space="preserve"> </w:t>
      </w:r>
      <w:r>
        <w:t>hire</w:t>
      </w:r>
      <w:r>
        <w:t xml:space="preserve"> </w:t>
      </w:r>
      <w:r>
        <w:t>hertes</w:t>
      </w:r>
      <w:r>
        <w:t xml:space="preserve"> </w:t>
      </w:r>
      <w:r>
        <w:t>clere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1447 (data/riverside_cats/TC4_riv.cat)</w:t>
        <w:br/>
      </w:r>
      <w:r>
        <w:t>But</w:t>
      </w:r>
      <w:r>
        <w:t xml:space="preserve"> </w:t>
      </w:r>
      <w:r>
        <w:t>of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though</w:t>
      </w:r>
      <w:r>
        <w:t xml:space="preserve"> </w:t>
      </w:r>
      <w:r>
        <w:t>litel</w:t>
      </w:r>
      <w:r>
        <w:t xml:space="preserve"> </w:t>
      </w:r>
      <w:r>
        <w:rPr>
          <w:i/>
        </w:rPr>
        <w:t>be</w:t>
      </w:r>
      <w:r>
        <w:t xml:space="preserve"> </w:t>
      </w:r>
      <w:r>
        <w:t>to</w:t>
      </w:r>
      <w:r>
        <w:t xml:space="preserve"> </w:t>
      </w:r>
      <w:r>
        <w:t>recche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1455 (data/riverside_cats/TC4_riv.cat)</w:t>
        <w:br/>
      </w:r>
      <w:r>
        <w:t>Youre</w:t>
      </w:r>
      <w:r>
        <w:t xml:space="preserve"> </w:t>
      </w:r>
      <w:r>
        <w:t>syre</w:t>
      </w:r>
      <w:r>
        <w:t xml:space="preserve"> </w:t>
      </w:r>
      <w:r>
        <w:rPr>
          <w:i/>
        </w:rPr>
        <w:t>is</w:t>
      </w:r>
      <w:r>
        <w:t xml:space="preserve"> </w:t>
      </w:r>
      <w:r>
        <w:t>wys</w:t>
      </w:r>
      <w:r>
        <w:t xml:space="preserve"> </w:t>
      </w:r>
      <w:r>
        <w:t>and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1457 (data/riverside_cats/TC4_riv.cat)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hard</w:t>
      </w:r>
      <w:r>
        <w:t xml:space="preserve"> </w:t>
      </w:r>
      <w:r>
        <w:t>to</w:t>
      </w:r>
      <w:r>
        <w:t xml:space="preserve"> </w:t>
      </w:r>
      <w:r>
        <w:t>halten</w:t>
      </w:r>
      <w:r>
        <w:t xml:space="preserve"> </w:t>
      </w:r>
      <w:r>
        <w:t>unespied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1458 (data/riverside_cats/TC4_riv.cat)</w:t>
        <w:br/>
      </w:r>
      <w:r>
        <w:t>Byfore</w:t>
      </w:r>
      <w:r>
        <w:t xml:space="preserve"> </w:t>
      </w:r>
      <w:r>
        <w:t>a</w:t>
      </w:r>
      <w:r>
        <w:t xml:space="preserve"> </w:t>
      </w:r>
      <w:r>
        <w:t>crepel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craft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1460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moeble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1460 (data/riverside_cats/TC4_riv.cat)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moeble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biraft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1461 (data/riverside_cats/TC4_riv.cat)</w:t>
        <w:br/>
      </w:r>
      <w:r>
        <w:t>His</w:t>
      </w:r>
      <w:r>
        <w:t xml:space="preserve"> </w:t>
      </w:r>
      <w:r>
        <w:t>olde</w:t>
      </w:r>
      <w:r>
        <w:t xml:space="preserve"> </w:t>
      </w:r>
      <w:r>
        <w:t>sleighte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hym</w:t>
      </w:r>
      <w:r>
        <w:t xml:space="preserve"> </w:t>
      </w:r>
      <w:r>
        <w:t>laft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1462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blende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youre</w:t>
      </w:r>
      <w:r>
        <w:t xml:space="preserve"> </w:t>
      </w:r>
      <w:r>
        <w:t>wommanhede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1471 (data/riverside_cats/TC4_riv.cat)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ek</w:t>
      </w:r>
      <w:r>
        <w:t xml:space="preserve"> </w:t>
      </w:r>
      <w:r>
        <w:t>sen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glose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1472 (data/riverside_cats/TC4_riv.cat)</w:t>
        <w:br/>
      </w:r>
      <w:r>
        <w:t>To</w:t>
      </w:r>
      <w:r>
        <w:t xml:space="preserve"> </w:t>
      </w:r>
      <w:r>
        <w:t>ben</w:t>
      </w:r>
      <w:r>
        <w:t xml:space="preserve"> </w:t>
      </w:r>
      <w:r>
        <w:t>a</w:t>
      </w:r>
      <w:r>
        <w:t xml:space="preserve"> </w:t>
      </w:r>
      <w:r>
        <w:t>wif</w:t>
      </w:r>
      <w:r>
        <w:t xml:space="preserve"> </w:t>
      </w:r>
      <w:r>
        <w:t>and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wel</w:t>
      </w:r>
      <w:r>
        <w:t xml:space="preserve"> </w:t>
      </w:r>
      <w:r>
        <w:t>preche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1473 (data/riverside_cats/TC4_riv.cat)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som</w:t>
      </w:r>
      <w:r>
        <w:t xml:space="preserve"> </w:t>
      </w:r>
      <w:r>
        <w:t>Grek</w:t>
      </w:r>
      <w:r>
        <w:t xml:space="preserve"> </w:t>
      </w:r>
      <w:r>
        <w:t>so</w:t>
      </w:r>
      <w:r>
        <w:t xml:space="preserve"> </w:t>
      </w:r>
      <w:r>
        <w:t>preyse</w:t>
      </w:r>
      <w:r>
        <w:t xml:space="preserve"> </w:t>
      </w:r>
      <w:r>
        <w:t>and</w:t>
      </w:r>
      <w:r>
        <w:t xml:space="preserve"> </w:t>
      </w:r>
      <w:r>
        <w:t>wel</w:t>
      </w:r>
      <w:r>
        <w:t xml:space="preserve"> </w:t>
      </w:r>
      <w:r>
        <w:t>alose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1474 (data/riverside_cats/TC4_riv.cat)</w:t>
        <w:br/>
      </w:r>
      <w:r>
        <w:t>That</w:t>
      </w:r>
      <w:r>
        <w:t xml:space="preserve"> </w:t>
      </w:r>
      <w:r>
        <w:t>ravysshen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speche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rPr>
          <w:i/>
        </w:rP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rPr>
          <w:i/>
        </w:rP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1475 (data/riverside_cats/TC4_riv.cat)</w:t>
        <w:br/>
      </w:r>
      <w:r>
        <w:t>Or</w:t>
      </w:r>
      <w:r>
        <w:t xml:space="preserve"> </w:t>
      </w:r>
      <w:r>
        <w:t>do</w:t>
      </w:r>
      <w:r>
        <w:t xml:space="preserve"> </w:t>
      </w:r>
      <w:r>
        <w:t>yow</w:t>
      </w:r>
      <w:r>
        <w:t xml:space="preserve"> </w:t>
      </w:r>
      <w:r>
        <w:t>don</w:t>
      </w:r>
      <w:r>
        <w:t xml:space="preserve"> </w:t>
      </w:r>
      <w:r>
        <w:t>by</w:t>
      </w:r>
      <w:r>
        <w:t xml:space="preserve"> </w:t>
      </w:r>
      <w:r>
        <w:t>force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1476 (data/riverside_cats/TC4_riv.cat)</w:t>
        <w:br/>
      </w:r>
      <w:r>
        <w:t>And</w:t>
      </w:r>
      <w:r>
        <w:t xml:space="preserve"> </w:t>
      </w:r>
      <w:r>
        <w:t>Troilus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ye</w:t>
      </w:r>
      <w:r>
        <w:t xml:space="preserve"> </w:t>
      </w:r>
      <w:r>
        <w:t>nyl</w:t>
      </w:r>
      <w:r>
        <w:t xml:space="preserve"> </w:t>
      </w:r>
      <w:r>
        <w:rPr>
          <w:i/>
        </w:rPr>
        <w:t>han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1477 (data/riverside_cats/TC4_riv.cat)</w:t>
        <w:br/>
      </w:r>
      <w:r>
        <w:rPr>
          <w:i/>
        </w:rPr>
        <w:t>Shal</w:t>
      </w:r>
      <w:r>
        <w:t xml:space="preserve"> </w:t>
      </w:r>
      <w:r>
        <w:t>causeles</w:t>
      </w:r>
      <w:r>
        <w:t xml:space="preserve"> </w:t>
      </w:r>
      <w:r>
        <w:t>so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1478 (data/riverside_cats/TC4_riv.cat)</w:t>
        <w:br/>
      </w:r>
      <w:r>
        <w:t>And</w:t>
      </w:r>
      <w:r>
        <w:t xml:space="preserve"> </w:t>
      </w:r>
      <w:r>
        <w:t>over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despise</w:t>
      </w:r>
      <w:r>
        <w:br/>
        <w:br/>
      </w:r>
    </w:p>
    <w:p>
      <w:r>
        <w:rPr>
          <w:b/>
        </w:rPr>
        <w:t>Infinitive must end in -en or -e : seyn</w:t>
      </w:r>
      <w:r>
        <w:br/>
        <w:t>Troilus and Criseyde; Book IV 1479 (data/riverside_cats/TC4_riv.cat)</w:t>
        <w:br/>
      </w:r>
      <w:r>
        <w:t>Us</w:t>
      </w:r>
      <w:r>
        <w:t xml:space="preserve"> </w:t>
      </w:r>
      <w:r>
        <w:t>alle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t xml:space="preserve"> </w:t>
      </w:r>
      <w:r>
        <w:t>cite</w:t>
      </w:r>
      <w:r>
        <w:t xml:space="preserve"> </w:t>
      </w:r>
      <w:r>
        <w:t>nys</w:t>
      </w:r>
      <w:r>
        <w:t xml:space="preserve"> </w:t>
      </w:r>
      <w:r>
        <w:t>but</w:t>
      </w:r>
      <w:r>
        <w:t xml:space="preserve"> </w:t>
      </w:r>
      <w:r>
        <w:t>lorn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Troilus and Criseyde; Book IV 1481 (data/riverside_cats/TC4_riv.cat)</w:t>
        <w:br/>
      </w:r>
      <w:r>
        <w:t>Forwhi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han</w:t>
      </w:r>
      <w:r>
        <w:t xml:space="preserve"> </w:t>
      </w:r>
      <w:r>
        <w:t>it</w:t>
      </w:r>
      <w:r>
        <w:t xml:space="preserve"> </w:t>
      </w:r>
      <w:r>
        <w:t>alle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1483 (data/riverside_cats/TC4_riv.cat)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wordes</w:t>
      </w:r>
      <w:r>
        <w:t xml:space="preserve"> </w:t>
      </w:r>
      <w:r>
        <w:t>fere</w:t>
      </w:r>
      <w:r>
        <w:br/>
        <w:br/>
      </w:r>
    </w:p>
    <w:p>
      <w:r>
        <w:rPr>
          <w:b/>
        </w:rPr>
        <w:t>Present plural must end in -en or -e : shul</w:t>
      </w:r>
      <w:r>
        <w:br/>
        <w:t>Troilus and Criseyde; Book IV 1489 (data/riverside_cats/TC4_riv.cat)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dullen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rudenesse</w:t>
      </w:r>
      <w:r>
        <w:br/>
        <w:br/>
      </w:r>
    </w:p>
    <w:p>
      <w:r>
        <w:rPr>
          <w:b/>
        </w:rPr>
        <w:t>Present 3rd sg must end in -eth : remorde</w:t>
      </w:r>
      <w:r>
        <w:br/>
        <w:t>Troilus and Criseyde; Book IV 1491 (data/riverside_cats/TC4_riv.cat)</w:t>
        <w:br/>
      </w:r>
      <w:r>
        <w:rPr>
          <w:i/>
        </w:rPr>
        <w:t>Remorde</w:t>
      </w:r>
      <w:r>
        <w:t xml:space="preserve"> </w:t>
      </w:r>
      <w:r>
        <w:t>yow</w:t>
      </w:r>
      <w:r>
        <w:t xml:space="preserve"> </w:t>
      </w:r>
      <w:r>
        <w:t>or</w:t>
      </w:r>
      <w:r>
        <w:t xml:space="preserve"> </w:t>
      </w:r>
      <w:r>
        <w:t>vertu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1492 (data/riverside_cats/TC4_riv.cat)</w:t>
        <w:br/>
      </w:r>
      <w:r>
        <w:t>And</w:t>
      </w:r>
      <w:r>
        <w:t xml:space="preserve"> </w:t>
      </w:r>
      <w:r>
        <w:t>this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grevous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1493 (data/riverside_cats/TC4_riv.cat)</w:t>
        <w:br/>
      </w:r>
      <w:r>
        <w:t>That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brest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t>rende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1494 (data/riverside_cats/TC4_riv.cat)</w:t>
        <w:br/>
      </w:r>
      <w:r>
        <w:t>Ne</w:t>
      </w:r>
      <w:r>
        <w:t xml:space="preserve"> </w:t>
      </w:r>
      <w:r>
        <w:t>dredeles</w:t>
      </w:r>
      <w:r>
        <w:t xml:space="preserve"> </w:t>
      </w:r>
      <w:r>
        <w:t>in</w:t>
      </w:r>
      <w:r>
        <w:t xml:space="preserve"> </w:t>
      </w:r>
      <w:r>
        <w:t>me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synke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1504 (data/riverside_cats/TC4_riv.cat)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1504 (data/riverside_cats/TC4_riv.cat)</w:t>
        <w:br/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folie</w:t>
      </w:r>
      <w:r>
        <w:t xml:space="preserve"> </w:t>
      </w:r>
      <w:r>
        <w:t>is</w:t>
      </w:r>
      <w:r>
        <w:t xml:space="preserve"> </w:t>
      </w:r>
      <w:r>
        <w:t>whan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chese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1509 (data/riverside_cats/TC4_riv.cat)</w:t>
        <w:br/>
      </w:r>
      <w:r>
        <w:t>In</w:t>
      </w:r>
      <w:r>
        <w:t xml:space="preserve"> </w:t>
      </w:r>
      <w:r>
        <w:t>cas</w:t>
      </w:r>
      <w:r>
        <w:t xml:space="preserve"> </w:t>
      </w:r>
      <w:r>
        <w:t>ye</w:t>
      </w:r>
      <w:r>
        <w:t xml:space="preserve"> </w:t>
      </w:r>
      <w:r>
        <w:t>sholden</w:t>
      </w:r>
      <w:r>
        <w:t xml:space="preserve"> </w:t>
      </w:r>
      <w:r>
        <w:t>to</w:t>
      </w:r>
      <w:r>
        <w:t xml:space="preserve"> </w:t>
      </w:r>
      <w:r>
        <w:t>youre</w:t>
      </w:r>
      <w:r>
        <w:t xml:space="preserve"> </w:t>
      </w:r>
      <w:r>
        <w:t>fader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1514 (data/riverside_cats/TC4_riv.cat)</w:t>
        <w:br/>
      </w:r>
      <w:r>
        <w:t>Of</w:t>
      </w:r>
      <w:r>
        <w:t xml:space="preserve"> </w:t>
      </w:r>
      <w:r>
        <w:t>tresour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with</w:t>
      </w:r>
      <w:r>
        <w:t xml:space="preserve"> </w:t>
      </w:r>
      <w:r>
        <w:t>us</w:t>
      </w:r>
      <w:r>
        <w:t xml:space="preserve"> </w:t>
      </w:r>
      <w:r>
        <w:t>lede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Troilus and Criseyde; Book IV 1516 (data/riverside_cats/TC4_riv.cat)</w:t>
        <w:br/>
      </w:r>
      <w:r>
        <w:t>Til</w:t>
      </w:r>
      <w:r>
        <w:t xml:space="preserve"> </w:t>
      </w:r>
      <w:r>
        <w:t>into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ben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kan</w:t>
      </w:r>
      <w:r>
        <w:br/>
        <w:t>Troilus and Criseyde; Book IV 1518 (data/riverside_cats/TC4_riv.cat)</w:t>
        <w:br/>
      </w:r>
      <w:r>
        <w:t>For</w:t>
      </w:r>
      <w:r>
        <w:t xml:space="preserve"> </w:t>
      </w:r>
      <w:r>
        <w:t>everich</w:t>
      </w:r>
      <w:r>
        <w:t xml:space="preserve"> </w:t>
      </w:r>
      <w:r>
        <w:t>other</w:t>
      </w:r>
      <w:r>
        <w:t xml:space="preserve"> </w:t>
      </w:r>
      <w:r>
        <w:t>wey</w:t>
      </w:r>
      <w:r>
        <w:t xml:space="preserve"> </w:t>
      </w:r>
      <w:r>
        <w:t>ye</w:t>
      </w:r>
      <w:r>
        <w:t xml:space="preserve"> </w:t>
      </w:r>
      <w:r>
        <w:rPr>
          <w:i/>
        </w:rPr>
        <w:t>kan</w:t>
      </w:r>
      <w:r>
        <w:t xml:space="preserve"> </w:t>
      </w:r>
      <w:r>
        <w:t>recorde</w:t>
      </w:r>
      <w:r>
        <w:br/>
        <w:br/>
      </w:r>
    </w:p>
    <w:p>
      <w:r>
        <w:rPr>
          <w:b/>
        </w:rPr>
        <w:t>Present plural must end in -en or -e : go</w:t>
      </w:r>
      <w:r>
        <w:br/>
        <w:t>Troilus and Criseyde; Book IV 1525 (data/riverside_cats/TC4_riv.cat)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anon</w:t>
      </w:r>
      <w:r>
        <w:t xml:space="preserve"> </w:t>
      </w:r>
      <w:r>
        <w:t>for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1526 (data/riverside_cats/TC4_riv.cat)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assente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1528 (data/riverside_cats/TC4_riv.cat)</w:t>
        <w:br/>
      </w:r>
      <w:r>
        <w:rPr>
          <w:i/>
        </w:rPr>
        <w:t>Answerde</w:t>
      </w:r>
      <w:r>
        <w:t xml:space="preserve"> </w:t>
      </w:r>
      <w:r>
        <w:t>Ywys</w:t>
      </w:r>
      <w:r>
        <w:t xml:space="preserve"> </w:t>
      </w:r>
      <w:r>
        <w:t>my</w:t>
      </w:r>
      <w:r>
        <w:t xml:space="preserve"> </w:t>
      </w:r>
      <w:r>
        <w:t>deere</w:t>
      </w:r>
      <w:r>
        <w:t xml:space="preserve"> </w:t>
      </w:r>
      <w:r>
        <w:t>herte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1529 (data/riverside_cats/TC4_riv.cat)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stele</w:t>
      </w:r>
      <w:r>
        <w:t xml:space="preserve"> </w:t>
      </w:r>
      <w:r>
        <w:t>awey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IV 1532 (data/riverside_cats/TC4_riv.cat)</w:t>
        <w:br/>
      </w:r>
      <w:r>
        <w:t>And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so</w:t>
      </w:r>
      <w:r>
        <w:t xml:space="preserve"> </w:t>
      </w:r>
      <w:r>
        <w:t>at</w:t>
      </w:r>
      <w:r>
        <w:t xml:space="preserve"> </w:t>
      </w:r>
      <w:r>
        <w:t>my</w:t>
      </w:r>
      <w:r>
        <w:t xml:space="preserve"> </w:t>
      </w:r>
      <w:r>
        <w:t>mooste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tobreste</w:t>
      </w:r>
      <w:r>
        <w:br/>
        <w:t>Troilus and Criseyde; Book IV 1546 (data/riverside_cats/TC4_riv.cat)</w:t>
        <w:br/>
      </w:r>
      <w:r>
        <w:t>And</w:t>
      </w:r>
      <w:r>
        <w:t xml:space="preserve"> </w:t>
      </w:r>
      <w:r>
        <w:t>Attropos</w:t>
      </w:r>
      <w:r>
        <w:t xml:space="preserve"> </w:t>
      </w:r>
      <w:r>
        <w:t>my</w:t>
      </w:r>
      <w:r>
        <w:t xml:space="preserve"> </w:t>
      </w:r>
      <w:r>
        <w:t>thred</w:t>
      </w:r>
      <w:r>
        <w:t xml:space="preserve"> </w:t>
      </w:r>
      <w:r>
        <w:t>of</w:t>
      </w:r>
      <w:r>
        <w:t xml:space="preserve"> </w:t>
      </w:r>
      <w:r>
        <w:t>lif</w:t>
      </w:r>
      <w:r>
        <w:t xml:space="preserve"> </w:t>
      </w:r>
      <w:r>
        <w:rPr>
          <w:i/>
        </w:rPr>
        <w:t>tobreste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1550 (data/riverside_cats/TC4_riv.cat)</w:t>
        <w:br/>
      </w:r>
      <w:r>
        <w:t>Ber</w:t>
      </w:r>
      <w:r>
        <w:t xml:space="preserve"> </w:t>
      </w:r>
      <w:r>
        <w:t>witnesse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that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here</w:t>
      </w:r>
      <w:r>
        <w:br/>
        <w:br/>
      </w:r>
    </w:p>
    <w:p>
      <w:r>
        <w:rPr>
          <w:b/>
        </w:rPr>
        <w:t>Infinitive must end in -en or -e : go</w:t>
      </w:r>
      <w:r>
        <w:br/>
        <w:t>Troilus and Criseyde; Book IV 1555 (data/riverside_cats/TC4_riv.cat)</w:t>
        <w:br/>
      </w:r>
      <w:r>
        <w:t>But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speke</w:t>
      </w:r>
      <w:r>
        <w:t xml:space="preserve"> </w:t>
      </w:r>
      <w:r>
        <w:t>awey</w:t>
      </w:r>
      <w:r>
        <w:t xml:space="preserve"> </w:t>
      </w:r>
      <w:r>
        <w:t>thus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forbede</w:t>
      </w:r>
      <w:r>
        <w:br/>
        <w:t>Troilus and Criseyde; Book IV 1556 (data/riverside_cats/TC4_riv.cat)</w:t>
        <w:br/>
      </w:r>
      <w:r>
        <w:t>And</w:t>
      </w:r>
      <w:r>
        <w:t xml:space="preserve"> </w:t>
      </w:r>
      <w:r>
        <w:t>leten</w:t>
      </w:r>
      <w:r>
        <w:t xml:space="preserve"> </w:t>
      </w:r>
      <w:r>
        <w:t>alle</w:t>
      </w:r>
      <w:r>
        <w:t xml:space="preserve"> </w:t>
      </w:r>
      <w:r>
        <w:t>youre</w:t>
      </w:r>
      <w:r>
        <w:t xml:space="preserve"> </w:t>
      </w:r>
      <w:r>
        <w:t>frendes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hath</w:t>
      </w:r>
      <w:r>
        <w:br/>
        <w:t>Troilus and Criseyde; Book IV 1558 (data/riverside_cats/TC4_riv.cat)</w:t>
        <w:br/>
      </w:r>
      <w:r>
        <w:t>And</w:t>
      </w:r>
      <w:r>
        <w:t xml:space="preserve"> </w:t>
      </w:r>
      <w:r>
        <w:t>namely</w:t>
      </w:r>
      <w:r>
        <w:t xml:space="preserve"> </w:t>
      </w:r>
      <w:r>
        <w:t>syn</w:t>
      </w:r>
      <w:r>
        <w:t xml:space="preserve"> </w:t>
      </w:r>
      <w:r>
        <w:t>Troie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now</w:t>
      </w:r>
      <w:r>
        <w:t xml:space="preserve"> </w:t>
      </w:r>
      <w:r>
        <w:t>swich</w:t>
      </w:r>
      <w:r>
        <w:t xml:space="preserve"> </w:t>
      </w:r>
      <w:r>
        <w:t>nede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take</w:t>
      </w:r>
      <w:r>
        <w:br/>
        <w:t>Troilus and Criseyde; Book IV 1562 (data/riverside_cats/TC4_riv.cat)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be</w:t>
      </w:r>
      <w:r>
        <w:t xml:space="preserve"> </w:t>
      </w:r>
      <w:r>
        <w:t>that</w:t>
      </w:r>
      <w:r>
        <w:t xml:space="preserve"> </w:t>
      </w:r>
      <w:r>
        <w:t>pees</w:t>
      </w:r>
      <w:r>
        <w:t xml:space="preserve"> </w:t>
      </w:r>
      <w:r>
        <w:t>heereafter</w:t>
      </w:r>
      <w:r>
        <w:t xml:space="preserve"> </w:t>
      </w:r>
      <w:r>
        <w:rPr>
          <w:i/>
        </w:rPr>
        <w:t>take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1572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t>ne</w:t>
      </w:r>
      <w:r>
        <w:t xml:space="preserve"> </w:t>
      </w:r>
      <w:r>
        <w:t>drof</w:t>
      </w:r>
      <w:r>
        <w:t xml:space="preserve"> </w:t>
      </w:r>
      <w:r>
        <w:t>yow</w:t>
      </w:r>
      <w:r>
        <w:t xml:space="preserve"> </w:t>
      </w:r>
      <w:r>
        <w:t>naught</w:t>
      </w:r>
      <w:r>
        <w:t xml:space="preserve"> </w:t>
      </w:r>
      <w:r>
        <w:t>to</w:t>
      </w:r>
      <w:r>
        <w:t xml:space="preserve"> </w:t>
      </w:r>
      <w:r>
        <w:rPr>
          <w:i/>
        </w:rPr>
        <w:t>don</w:t>
      </w:r>
      <w:r>
        <w:t xml:space="preserve"> </w:t>
      </w:r>
      <w:r>
        <w:t>this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seyn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Present 3rd sg must end in -eth : overcomith</w:t>
      </w:r>
      <w:r>
        <w:br/>
        <w:t>Troilus and Criseyde; Book IV 1584 (data/riverside_cats/TC4_riv.cat)</w:t>
        <w:br/>
      </w:r>
      <w:r>
        <w:t>Men</w:t>
      </w:r>
      <w:r>
        <w:t xml:space="preserve"> </w:t>
      </w:r>
      <w:r>
        <w:t>seyn</w:t>
      </w:r>
      <w:r>
        <w:t xml:space="preserve"> </w:t>
      </w:r>
      <w:r>
        <w:t>The</w:t>
      </w:r>
      <w:r>
        <w:t xml:space="preserve"> </w:t>
      </w:r>
      <w:r>
        <w:t>suffrant</w:t>
      </w:r>
      <w:r>
        <w:t xml:space="preserve"> </w:t>
      </w:r>
      <w:r>
        <w:rPr>
          <w:i/>
        </w:rPr>
        <w:t>overcomith</w:t>
      </w:r>
      <w:r>
        <w:t xml:space="preserve"> </w:t>
      </w:r>
      <w:r>
        <w:t>parde</w:t>
      </w:r>
      <w:r>
        <w:br/>
        <w:br/>
      </w:r>
    </w:p>
    <w:p>
      <w:r>
        <w:rPr>
          <w:b/>
        </w:rPr>
        <w:t>Infinitive must end in -en or -e : han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rPr>
          <w:i/>
        </w:rP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-eth : moot</w:t>
      </w:r>
      <w:r>
        <w:br/>
        <w:t>Troilus and Criseyde; Book IV 1585 (data/riverside_cats/TC4_riv.cat)</w:t>
        <w:br/>
      </w:r>
      <w:r>
        <w:t>Ek</w:t>
      </w:r>
      <w:r>
        <w:t xml:space="preserve"> </w:t>
      </w:r>
      <w:r>
        <w:t>Whoso</w:t>
      </w:r>
      <w:r>
        <w:t xml:space="preserve"> </w:t>
      </w:r>
      <w:r>
        <w:t>wol</w:t>
      </w:r>
      <w:r>
        <w:t xml:space="preserve"> </w:t>
      </w:r>
      <w:r>
        <w:t>han</w:t>
      </w:r>
      <w:r>
        <w:t xml:space="preserve"> </w:t>
      </w:r>
      <w:r>
        <w:t>lief</w:t>
      </w:r>
      <w:r>
        <w:t xml:space="preserve"> </w:t>
      </w:r>
      <w:r>
        <w:t>he</w:t>
      </w:r>
      <w:r>
        <w:t xml:space="preserve"> </w:t>
      </w:r>
      <w:r>
        <w:t>lief</w:t>
      </w:r>
      <w:r>
        <w:t xml:space="preserve"> </w:t>
      </w:r>
      <w:r>
        <w:rPr>
          <w:i/>
        </w:rPr>
        <w:t>moot</w:t>
      </w:r>
      <w:r>
        <w:t xml:space="preserve"> </w:t>
      </w:r>
      <w:r>
        <w:t>lete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1587 (data/riverside_cats/TC4_riv.cat)</w:t>
        <w:br/>
      </w:r>
      <w:r>
        <w:t>By</w:t>
      </w:r>
      <w:r>
        <w:t xml:space="preserve"> </w:t>
      </w:r>
      <w:r>
        <w:t>pacience</w:t>
      </w:r>
      <w:r>
        <w:t xml:space="preserve"> </w:t>
      </w:r>
      <w:r>
        <w:t>and</w:t>
      </w:r>
      <w:r>
        <w:t xml:space="preserve"> </w:t>
      </w:r>
      <w:r>
        <w:t>thynk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helpe</w:t>
      </w:r>
      <w:r>
        <w:br/>
        <w:t>Troilus and Criseyde; Book IV 1594 (data/riverside_cats/TC4_riv.cat)</w:t>
        <w:br/>
      </w:r>
      <w:r>
        <w:t>I</w:t>
      </w:r>
      <w:r>
        <w:t xml:space="preserve"> </w:t>
      </w:r>
      <w:r>
        <w:t>mene</w:t>
      </w:r>
      <w:r>
        <w:t xml:space="preserve"> </w:t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Juno</w:t>
      </w:r>
      <w:r>
        <w:t xml:space="preserve"> </w:t>
      </w:r>
      <w:r>
        <w:t>hevenes</w:t>
      </w:r>
      <w:r>
        <w:t xml:space="preserve"> </w:t>
      </w:r>
      <w:r>
        <w:t>quene</w:t>
      </w:r>
      <w:r>
        <w:br/>
        <w:br/>
      </w:r>
    </w:p>
    <w:p>
      <w:r>
        <w:rPr>
          <w:b/>
        </w:rPr>
        <w:t>Present 3rd sg must end in -eth : be</w:t>
      </w:r>
      <w:r>
        <w:br/>
        <w:t>Troilus and Criseyde; Book IV 1597 (data/riverside_cats/TC4_riv.cat)</w:t>
        <w:br/>
      </w:r>
      <w:r>
        <w:t>And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this</w:t>
      </w:r>
      <w:r>
        <w:t xml:space="preserve"> </w:t>
      </w:r>
      <w:r>
        <w:rPr>
          <w:i/>
        </w:rPr>
        <w:t>be</w:t>
      </w:r>
      <w:r>
        <w:t xml:space="preserve"> </w:t>
      </w:r>
      <w:r>
        <w:t>soth</w:t>
      </w:r>
      <w:r>
        <w:t xml:space="preserve"> </w:t>
      </w:r>
      <w:r>
        <w:t>quod</w:t>
      </w:r>
      <w:r>
        <w:t xml:space="preserve"> </w:t>
      </w:r>
      <w:r>
        <w:t>Troilus</w:t>
      </w:r>
      <w:r>
        <w:br/>
        <w:br/>
      </w:r>
    </w:p>
    <w:p>
      <w:r>
        <w:rPr>
          <w:b/>
        </w:rPr>
        <w:t>Present 3rd sg must end in -eth : mot</w:t>
      </w:r>
      <w:r>
        <w:br/>
        <w:t>Troilus and Criseyde; Book IV 1599 (data/riverside_cats/TC4_riv.cat)</w:t>
        <w:br/>
      </w:r>
      <w:r>
        <w:t>Syn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that</w:t>
      </w:r>
      <w:r>
        <w:t xml:space="preserve"> </w:t>
      </w:r>
      <w:r>
        <w:t>nede</w:t>
      </w:r>
      <w:r>
        <w:t xml:space="preserve"> </w:t>
      </w:r>
      <w:r>
        <w:t>it</w:t>
      </w:r>
      <w:r>
        <w:t xml:space="preserve"> </w:t>
      </w:r>
      <w:r>
        <w:rPr>
          <w:i/>
        </w:rPr>
        <w:t>mot</w:t>
      </w:r>
      <w:r>
        <w:t xml:space="preserve"> </w:t>
      </w:r>
      <w:r>
        <w:t>be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1600 (data/riverside_cats/TC4_riv.cat)</w:t>
        <w:br/>
      </w:r>
      <w:r>
        <w:t>But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1604 (data/riverside_cats/TC4_riv.cat)</w:t>
        <w:br/>
      </w:r>
      <w:r>
        <w:t>O</w:t>
      </w:r>
      <w:r>
        <w:t xml:space="preserve"> </w:t>
      </w:r>
      <w:r>
        <w:t>mercy</w:t>
      </w:r>
      <w:r>
        <w:t xml:space="preserve"> </w:t>
      </w:r>
      <w:r>
        <w:t>God</w:t>
      </w:r>
      <w:r>
        <w:t xml:space="preserve"> </w:t>
      </w:r>
      <w:r>
        <w:t>what</w:t>
      </w:r>
      <w:r>
        <w:t xml:space="preserve"> </w:t>
      </w:r>
      <w:r>
        <w:t>lif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1607 (data/riverside_cats/TC4_riv.cat)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youre</w:t>
      </w:r>
      <w:r>
        <w:t xml:space="preserve"> </w:t>
      </w:r>
      <w:r>
        <w:t>wordes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yseene</w:t>
      </w:r>
      <w:r>
        <w:br/>
        <w:br/>
      </w:r>
    </w:p>
    <w:p>
      <w:r>
        <w:rPr>
          <w:b/>
        </w:rPr>
        <w:t>Present 3rd sg must end in -eth : doth</w:t>
      </w:r>
      <w:r>
        <w:br/>
        <w:t>Troilus and Criseyde; Book IV 1618 (data/riverside_cats/TC4_riv.cat)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wiste</w:t>
      </w:r>
      <w:r>
        <w:t xml:space="preserve"> </w:t>
      </w:r>
      <w:r>
        <w:t>how</w:t>
      </w:r>
      <w:r>
        <w:t xml:space="preserve"> </w:t>
      </w:r>
      <w:r>
        <w:t>soore</w:t>
      </w:r>
      <w:r>
        <w:t xml:space="preserve"> </w:t>
      </w:r>
      <w:r>
        <w:t>it</w:t>
      </w:r>
      <w:r>
        <w:t xml:space="preserve"> </w:t>
      </w:r>
      <w:r>
        <w:rPr>
          <w:i/>
        </w:rPr>
        <w:t>doth</w:t>
      </w:r>
      <w:r>
        <w:t xml:space="preserve"> </w:t>
      </w:r>
      <w:r>
        <w:t>me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Infinitive must end in -en or -e : gon</w:t>
      </w:r>
      <w:r>
        <w:br/>
        <w:t>Troilus and Criseyde; Book IV 1622 (data/riverside_cats/TC4_riv.cat)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mot</w:t>
      </w:r>
      <w:r>
        <w:t xml:space="preserve"> </w:t>
      </w:r>
      <w:r>
        <w:rPr>
          <w:i/>
        </w:rPr>
        <w:t>gon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Grekis</w:t>
      </w:r>
      <w:r>
        <w:t xml:space="preserve"> </w:t>
      </w:r>
      <w:r>
        <w:t>oost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1628 (data/riverside_cats/TC4_riv.cat)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may</w:t>
      </w:r>
      <w:r>
        <w:t xml:space="preserve"> </w:t>
      </w:r>
      <w:r>
        <w:t>holde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wol</w:t>
      </w:r>
      <w:r>
        <w:t xml:space="preserve"> </w:t>
      </w:r>
      <w:r>
        <w:t>awey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1631 (data/riverside_cats/TC4_riv.cat)</w:t>
        <w:br/>
      </w:r>
      <w:r>
        <w:t>Another</w:t>
      </w:r>
      <w:r>
        <w:t xml:space="preserve"> </w:t>
      </w:r>
      <w:r>
        <w:t>day</w:t>
      </w:r>
      <w:r>
        <w:t xml:space="preserve"> </w:t>
      </w:r>
      <w:r>
        <w:rPr>
          <w:i/>
        </w:rPr>
        <w:t>shal</w:t>
      </w:r>
      <w:r>
        <w:t xml:space="preserve"> </w:t>
      </w:r>
      <w:r>
        <w:t>torne</w:t>
      </w:r>
      <w:r>
        <w:t xml:space="preserve"> </w:t>
      </w:r>
      <w:r>
        <w:t>us</w:t>
      </w:r>
      <w:r>
        <w:t xml:space="preserve"> </w:t>
      </w:r>
      <w:r>
        <w:t>alle</w:t>
      </w:r>
      <w:r>
        <w:t xml:space="preserve"> </w:t>
      </w:r>
      <w:r>
        <w:t>to</w:t>
      </w:r>
      <w:r>
        <w:t xml:space="preserve"> </w:t>
      </w:r>
      <w:r>
        <w:t>joie</w:t>
      </w:r>
      <w:r>
        <w:br/>
        <w:br/>
      </w:r>
    </w:p>
    <w:p>
      <w:r>
        <w:rPr>
          <w:b/>
        </w:rPr>
        <w:t>Present 3rd sg must end in -eth : list</w:t>
      </w:r>
      <w:r>
        <w:br/>
        <w:t>Troilus and Criseyde; Book IV 1633 (data/riverside_cats/TC4_riv.cat)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don</w:t>
      </w:r>
      <w:r>
        <w:t xml:space="preserve"> </w:t>
      </w:r>
      <w:r>
        <w:t>ought</w:t>
      </w:r>
      <w:r>
        <w:t xml:space="preserve"> </w:t>
      </w:r>
      <w:r>
        <w:t>for</w:t>
      </w:r>
      <w:r>
        <w:t xml:space="preserve"> </w:t>
      </w:r>
      <w:r>
        <w:t>my</w:t>
      </w:r>
      <w:r>
        <w:t xml:space="preserve"> </w:t>
      </w:r>
      <w:r>
        <w:t>preyere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1637 (data/riverside_cats/TC4_riv.cat)</w:t>
        <w:br/>
      </w:r>
      <w:r>
        <w:t>I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sen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brynge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do</w:t>
      </w:r>
      <w:r>
        <w:br/>
        <w:t>Troilus and Criseyde; Book IV 1643 (data/riverside_cats/TC4_riv.cat)</w:t>
        <w:br/>
      </w:r>
      <w:r>
        <w:t>Of</w:t>
      </w:r>
      <w:r>
        <w:t xml:space="preserve"> </w:t>
      </w:r>
      <w:r>
        <w:t>oother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fro</w:t>
      </w:r>
      <w:r>
        <w:t xml:space="preserve"> </w:t>
      </w:r>
      <w:r>
        <w:t>youre</w:t>
      </w:r>
      <w:r>
        <w:t xml:space="preserve"> </w:t>
      </w:r>
      <w:r>
        <w:t>remembraunce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1645 (data/riverside_cats/TC4_riv.cat)</w:t>
        <w:br/>
      </w:r>
      <w:r>
        <w:t>That</w:t>
      </w:r>
      <w:r>
        <w:t xml:space="preserve"> </w:t>
      </w:r>
      <w:r>
        <w:t>love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thyng</w:t>
      </w:r>
      <w:r>
        <w:t xml:space="preserve"> </w:t>
      </w:r>
      <w:r>
        <w:t>ay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bisy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entende</w:t>
      </w:r>
      <w:r>
        <w:br/>
        <w:t>Troilus and Criseyde; Book IV 1649 (data/riverside_cats/TC4_riv.cat)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that</w:t>
      </w:r>
      <w:r>
        <w:t xml:space="preserve"> </w:t>
      </w:r>
      <w:r>
        <w:t>alle</w:t>
      </w:r>
      <w:r>
        <w:t xml:space="preserve"> </w:t>
      </w:r>
      <w:r>
        <w:t>trouthe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rPr>
          <w:i/>
        </w:rPr>
        <w:t>entende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Troilus and Criseyde; Book IV 1653 (data/riverside_cats/TC4_riv.cat)</w:t>
        <w:br/>
      </w:r>
      <w:r>
        <w:t>To</w:t>
      </w:r>
      <w:r>
        <w:t xml:space="preserve"> </w:t>
      </w:r>
      <w:r>
        <w:t>this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Troilus</w:t>
      </w:r>
      <w:r>
        <w:t xml:space="preserve"> </w:t>
      </w:r>
      <w:r>
        <w:t>and</w:t>
      </w:r>
      <w:r>
        <w:t xml:space="preserve"> </w:t>
      </w:r>
      <w:r>
        <w:t>seyde</w:t>
      </w:r>
      <w:r>
        <w:br/>
        <w:br/>
      </w:r>
    </w:p>
    <w:p>
      <w:r>
        <w:rPr>
          <w:b/>
        </w:rPr>
        <w:t>Present plural must end in -en or -e : may</w:t>
      </w:r>
      <w:r>
        <w:br/>
        <w:t>Troilus and Criseyde; Book IV 1658 (data/riverside_cats/TC4_riv.cat)</w:t>
        <w:br/>
      </w:r>
      <w:r>
        <w:t>At</w:t>
      </w:r>
      <w:r>
        <w:t xml:space="preserve"> </w:t>
      </w:r>
      <w:r>
        <w:t>shorte</w:t>
      </w:r>
      <w:r>
        <w:t xml:space="preserve"> </w:t>
      </w:r>
      <w:r>
        <w:t>wordes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leve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1659 (data/riverside_cats/TC4_riv.cat)</w:t>
        <w:br/>
      </w:r>
      <w:r>
        <w:t>I</w:t>
      </w:r>
      <w:r>
        <w:t xml:space="preserve"> </w:t>
      </w:r>
      <w:r>
        <w:t>kan</w:t>
      </w:r>
      <w:r>
        <w:t xml:space="preserve"> </w:t>
      </w:r>
      <w:r>
        <w:t>na</w:t>
      </w:r>
      <w:r>
        <w:t xml:space="preserve"> </w:t>
      </w:r>
      <w:r>
        <w:t>more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founde</w:t>
      </w:r>
      <w:r>
        <w:t xml:space="preserve"> </w:t>
      </w:r>
      <w:r>
        <w:t>at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1663 (data/riverside_cats/TC4_riv.cat)</w:t>
        <w:br/>
      </w:r>
      <w:r>
        <w:t>To</w:t>
      </w:r>
      <w:r>
        <w:t xml:space="preserve"> </w:t>
      </w:r>
      <w:r>
        <w:t>quyte</w:t>
      </w:r>
      <w:r>
        <w:t xml:space="preserve"> </w:t>
      </w:r>
      <w:r>
        <w:t>hym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rPr>
          <w:i/>
        </w:rPr>
        <w:t>kan</w:t>
      </w:r>
      <w:r>
        <w:t xml:space="preserve"> </w:t>
      </w:r>
      <w:r>
        <w:t>deserve</w:t>
      </w:r>
      <w:r>
        <w:br/>
        <w:br/>
      </w:r>
    </w:p>
    <w:p>
      <w:r>
        <w:rPr>
          <w:b/>
        </w:rPr>
        <w:t>Present 3rd sg must end in -eth : wol</w:t>
      </w:r>
      <w:r>
        <w:br/>
        <w:t>Troilus and Criseyde; Book IV 1664 (data/riverside_cats/TC4_riv.cat)</w:t>
        <w:br/>
      </w:r>
      <w:r>
        <w:t>And</w:t>
      </w:r>
      <w:r>
        <w:t xml:space="preserve"> </w:t>
      </w:r>
      <w:r>
        <w:t>while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wol</w:t>
      </w:r>
      <w:r>
        <w:t xml:space="preserve"> </w:t>
      </w:r>
      <w:r>
        <w:t>me</w:t>
      </w:r>
      <w:r>
        <w:t xml:space="preserve"> </w:t>
      </w:r>
      <w:r>
        <w:t>conserve</w:t>
      </w:r>
      <w:r>
        <w:br/>
        <w:br/>
      </w:r>
    </w:p>
    <w:p>
      <w:r>
        <w:rPr>
          <w:b/>
        </w:rPr>
        <w:t>Infinitive must end in -en or -e : don</w:t>
      </w:r>
      <w:r>
        <w:br/>
        <w:t>Troilus and Criseyde; Book IV 1665 (data/riverside_cats/TC4_riv.cat)</w:t>
        <w:br/>
      </w:r>
      <w:r>
        <w:t>I</w:t>
      </w:r>
      <w:r>
        <w:t xml:space="preserve"> </w:t>
      </w:r>
      <w:r>
        <w:t>shal</w:t>
      </w:r>
      <w:r>
        <w:t xml:space="preserve"> </w:t>
      </w:r>
      <w:r>
        <w:t>so</w:t>
      </w:r>
      <w:r>
        <w:t xml:space="preserve"> </w:t>
      </w:r>
      <w:r>
        <w:rPr>
          <w:i/>
        </w:rPr>
        <w:t>don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yow</w:t>
      </w:r>
      <w:r>
        <w:t xml:space="preserve"> </w:t>
      </w:r>
      <w:r>
        <w:t>founde</w:t>
      </w:r>
      <w:r>
        <w:br/>
        <w:br/>
      </w:r>
    </w:p>
    <w:p>
      <w:r>
        <w:rPr>
          <w:b/>
        </w:rPr>
        <w:t>Present 3rd sg must end in -eth : shal</w:t>
      </w:r>
      <w:r>
        <w:br/>
        <w:t>Troilus and Criseyde; Book IV 1666 (data/riverside_cats/TC4_riv.cat)</w:t>
        <w:br/>
      </w:r>
      <w:r>
        <w:t>That</w:t>
      </w:r>
      <w:r>
        <w:t xml:space="preserve"> </w:t>
      </w:r>
      <w:r>
        <w:t>ay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meward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rebounde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Troilus and Criseyde; Book IV 1683 (data/riverside_cats/TC4_riv.cat)</w:t>
        <w:br/>
      </w:r>
      <w:r>
        <w:t>But</w:t>
      </w:r>
      <w:r>
        <w:t xml:space="preserve"> </w:t>
      </w:r>
      <w:r>
        <w:t>Juppiter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myght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may</w:t>
      </w:r>
      <w:r>
        <w:br/>
        <w:t>Troilus and Criseyde; Book IV 1686 (data/riverside_cats/TC4_riv.cat)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youre</w:t>
      </w:r>
      <w:r>
        <w:t xml:space="preserve"> </w:t>
      </w:r>
      <w:r>
        <w:t>herte</w:t>
      </w:r>
      <w:r>
        <w:t xml:space="preserve"> </w:t>
      </w:r>
      <w:r>
        <w:t>and</w:t>
      </w:r>
      <w:r>
        <w:t xml:space="preserve"> </w:t>
      </w:r>
      <w:r>
        <w:t>myn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Troilus and Criseyde; Book IV 1687 (data/riverside_cats/TC4_riv.cat)</w:t>
        <w:br/>
      </w:r>
      <w:r>
        <w:t>And</w:t>
      </w:r>
      <w:r>
        <w:t xml:space="preserve"> </w:t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tyme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rise</w:t>
      </w:r>
      <w:r>
        <w:br/>
        <w:br/>
      </w:r>
    </w:p>
    <w:p>
      <w:r>
        <w:rPr>
          <w:b/>
        </w:rPr>
        <w:t>Weak pt sg must end in -ed, -d, or -t : cladde</w:t>
      </w:r>
      <w:r>
        <w:br/>
        <w:t>Troilus and Criseyde; Book IV 1690 (data/riverside_cats/TC4_riv.cat)</w:t>
        <w:br/>
      </w:r>
      <w:r>
        <w:t>The</w:t>
      </w:r>
      <w:r>
        <w:t xml:space="preserve"> </w:t>
      </w:r>
      <w:r>
        <w:t>day</w:t>
      </w:r>
      <w:r>
        <w:t xml:space="preserve"> </w:t>
      </w:r>
      <w:r>
        <w:t>gan</w:t>
      </w:r>
      <w:r>
        <w:t xml:space="preserve"> </w:t>
      </w:r>
      <w:r>
        <w:t>rise</w:t>
      </w:r>
      <w:r>
        <w:t xml:space="preserve"> </w:t>
      </w:r>
      <w:r>
        <w:t>and</w:t>
      </w:r>
      <w:r>
        <w:t xml:space="preserve"> </w:t>
      </w:r>
      <w:r>
        <w:t>Troilus</w:t>
      </w:r>
      <w:r>
        <w:t xml:space="preserve"> </w:t>
      </w:r>
      <w:r>
        <w:t>hym</w:t>
      </w:r>
      <w:r>
        <w:t xml:space="preserve"> </w:t>
      </w:r>
      <w:r>
        <w:rPr>
          <w:i/>
        </w:rPr>
        <w:t>cladde</w:t>
      </w:r>
      <w:r>
        <w:br/>
        <w:br/>
      </w:r>
    </w:p>
    <w:p>
      <w:r>
        <w:rPr>
          <w:b/>
        </w:rPr>
        <w:t>Present 3rd sg must end in -eth : kan</w:t>
      </w:r>
      <w:r>
        <w:br/>
        <w:t>Troilus and Criseyde; Book IV 1695 (data/riverside_cats/TC4_riv.cat)</w:t>
        <w:br/>
      </w:r>
      <w:r>
        <w:t>For</w:t>
      </w:r>
      <w:r>
        <w:t xml:space="preserve"> </w:t>
      </w:r>
      <w:r>
        <w:t>mannes</w:t>
      </w:r>
      <w:r>
        <w:t xml:space="preserve"> </w:t>
      </w:r>
      <w:r>
        <w:t>hed</w:t>
      </w:r>
      <w:r>
        <w:t xml:space="preserve"> </w:t>
      </w:r>
      <w:r>
        <w:t>ymagynen</w:t>
      </w:r>
      <w:r>
        <w:t xml:space="preserve"> </w:t>
      </w:r>
      <w:r>
        <w:t>ne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Troilus and Criseyde; Book IV 1701 (data/riverside_cats/TC4_riv.cat)</w:t>
        <w:br/>
      </w:r>
      <w:r>
        <w:t>Withouten</w:t>
      </w:r>
      <w:r>
        <w:t xml:space="preserve"> </w:t>
      </w:r>
      <w:r>
        <w:t>more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chaumbre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2 (data/riverside_cats/GP_riv.cat)</w:t>
        <w:br/>
      </w:r>
      <w:r>
        <w:t>The</w:t>
      </w:r>
      <w:r>
        <w:t xml:space="preserve"> </w:t>
      </w:r>
      <w:r>
        <w:t>droghte</w:t>
      </w:r>
      <w:r>
        <w:t xml:space="preserve"> </w:t>
      </w:r>
      <w:r>
        <w:t>of</w:t>
      </w:r>
      <w:r>
        <w:t xml:space="preserve"> </w:t>
      </w:r>
      <w:r>
        <w:t>March</w:t>
      </w:r>
      <w:r>
        <w:t xml:space="preserve"> </w:t>
      </w:r>
      <w:r>
        <w:rPr>
          <w:i/>
        </w:rPr>
        <w:t>hath</w:t>
      </w:r>
      <w:r>
        <w:t xml:space="preserve"> </w:t>
      </w:r>
      <w:r>
        <w:t>perced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4 (data/riverside_cats/GP_riv.cat)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vertu</w:t>
      </w:r>
      <w:r>
        <w:t xml:space="preserve"> </w:t>
      </w:r>
      <w:r>
        <w:t>engendred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18 (data/riverside_cats/GP_riv.cat)</w:t>
        <w:br/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hath</w:t>
      </w:r>
      <w:r>
        <w:t xml:space="preserve"> </w:t>
      </w:r>
      <w:r>
        <w:t>holpen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were</w:t>
      </w:r>
      <w:r>
        <w:t xml:space="preserve"> </w:t>
      </w:r>
      <w:r>
        <w:t>seeke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48 (data/riverside_cats/GP_riv.cat)</w:t>
        <w:br/>
      </w:r>
      <w:r>
        <w:t>And</w:t>
      </w:r>
      <w:r>
        <w:t xml:space="preserve"> </w:t>
      </w:r>
      <w:r>
        <w:t>therto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riden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ferre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52 (data/riverside_cats/GP_riv.cat)</w:t>
        <w:br/>
      </w:r>
      <w:r>
        <w:t>Ful</w:t>
      </w:r>
      <w:r>
        <w:t xml:space="preserve"> </w:t>
      </w:r>
      <w:r>
        <w:t>ofte</w:t>
      </w:r>
      <w:r>
        <w:t xml:space="preserve"> </w:t>
      </w:r>
      <w:r>
        <w:t>tyme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bord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54 (data/riverside_cats/GP_riv.cat)</w:t>
        <w:br/>
      </w:r>
      <w:r>
        <w:t>In</w:t>
      </w:r>
      <w:r>
        <w:t xml:space="preserve"> </w:t>
      </w:r>
      <w:r>
        <w:t>Lettow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reysed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Ruce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56 (data/riverside_cats/GP_riv.cat)</w:t>
        <w:br/>
      </w:r>
      <w:r>
        <w:t>In</w:t>
      </w:r>
      <w:r>
        <w:t xml:space="preserve"> </w:t>
      </w:r>
      <w:r>
        <w:t>Gernade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seege</w:t>
      </w:r>
      <w:r>
        <w:t xml:space="preserve"> </w:t>
      </w:r>
      <w:r>
        <w:t>eek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61 (data/riverside_cats/GP_riv.cat)</w:t>
        <w:br/>
      </w:r>
      <w:r>
        <w:t>At</w:t>
      </w:r>
      <w:r>
        <w:t xml:space="preserve"> </w:t>
      </w:r>
      <w:r>
        <w:t>mortal</w:t>
      </w:r>
      <w:r>
        <w:t xml:space="preserve"> </w:t>
      </w:r>
      <w:r>
        <w:t>batailles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fiftene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 (data/riverside_cats/GP_riv.cat)</w:t>
        <w:br/>
      </w:r>
      <w:r>
        <w:t>This</w:t>
      </w:r>
      <w:r>
        <w:t xml:space="preserve"> </w:t>
      </w:r>
      <w:r>
        <w:t>ilke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78 (data/riverside_cats/GP_riv.cat)</w:t>
        <w:br/>
      </w:r>
      <w:r>
        <w:t>And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pilgrymage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85 (data/riverside_cats/GP_riv.cat)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somtyme</w:t>
      </w:r>
      <w:r>
        <w:t xml:space="preserve"> </w:t>
      </w:r>
      <w:r>
        <w:t>in</w:t>
      </w:r>
      <w:r>
        <w:t xml:space="preserve"> </w:t>
      </w:r>
      <w:r>
        <w:t>chyvachie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92 (data/riverside_cats/GP_riv.cat)</w:t>
        <w:br/>
      </w:r>
      <w:r>
        <w:t>He</w:t>
      </w:r>
      <w:r>
        <w:t xml:space="preserve"> </w:t>
      </w:r>
      <w:r>
        <w:t>was</w:t>
      </w:r>
      <w:r>
        <w:t xml:space="preserve"> </w:t>
      </w:r>
      <w:r>
        <w:t>as</w:t>
      </w:r>
      <w:r>
        <w:t xml:space="preserve"> </w:t>
      </w:r>
      <w:r>
        <w:t>fressh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</w:t>
      </w:r>
      <w:r>
        <w:t xml:space="preserve"> </w:t>
      </w:r>
      <w:r>
        <w:t>of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101 (data/riverside_cats/GP_riv.cat)</w:t>
        <w:br/>
      </w:r>
      <w:r>
        <w:t>A</w:t>
      </w:r>
      <w:r>
        <w:t xml:space="preserve"> </w:t>
      </w:r>
      <w:r>
        <w:t>YEMAN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and</w:t>
      </w:r>
      <w:r>
        <w:t xml:space="preserve"> </w:t>
      </w:r>
      <w:r>
        <w:t>servantz</w:t>
      </w:r>
      <w:r>
        <w:t xml:space="preserve"> </w:t>
      </w:r>
      <w:r>
        <w:t>namo</w:t>
      </w:r>
      <w:r>
        <w:br/>
        <w:br/>
      </w:r>
    </w:p>
    <w:p>
      <w:r>
        <w:rPr>
          <w:b/>
        </w:rPr>
        <w:t>Past plural must end in -en or -e : drouped</w:t>
      </w:r>
      <w:r>
        <w:br/>
        <w:t>The General Prologue 107 (data/riverside_cats/GP_riv.cat)</w:t>
        <w:br/>
      </w:r>
      <w:r>
        <w:t>His</w:t>
      </w:r>
      <w:r>
        <w:t xml:space="preserve"> </w:t>
      </w:r>
      <w:r>
        <w:t>arwes</w:t>
      </w:r>
      <w:r>
        <w:t xml:space="preserve"> </w:t>
      </w:r>
      <w:r>
        <w:rPr>
          <w:i/>
        </w:rPr>
        <w:t>drouped</w:t>
      </w:r>
      <w:r>
        <w:t xml:space="preserve"> </w:t>
      </w:r>
      <w:r>
        <w:t>noght</w:t>
      </w:r>
      <w:r>
        <w:t xml:space="preserve"> </w:t>
      </w:r>
      <w:r>
        <w:t>with</w:t>
      </w:r>
      <w:r>
        <w:t xml:space="preserve"> </w:t>
      </w:r>
      <w:r>
        <w:t>fetheres</w:t>
      </w:r>
      <w:r>
        <w:t xml:space="preserve"> </w:t>
      </w:r>
      <w:r>
        <w:t>lowe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fedde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General Prologue 146 (data/riverside_cats/GP_riv.cat)</w:t>
        <w:br/>
      </w:r>
      <w:r>
        <w:t>Of</w:t>
      </w:r>
      <w:r>
        <w:t xml:space="preserve"> </w:t>
      </w:r>
      <w:r>
        <w:t>smale</w:t>
      </w:r>
      <w:r>
        <w:t xml:space="preserve"> </w:t>
      </w:r>
      <w:r>
        <w:t>houndes</w:t>
      </w:r>
      <w:r>
        <w:t xml:space="preserve"> </w:t>
      </w:r>
      <w:r>
        <w:t>hadde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163 (data/riverside_cats/GP_riv.cat)</w:t>
        <w:br/>
      </w:r>
      <w:r>
        <w:t>Another</w:t>
      </w:r>
      <w:r>
        <w:t xml:space="preserve"> </w:t>
      </w:r>
      <w:r>
        <w:t>NONNE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168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deyntee</w:t>
      </w:r>
      <w:r>
        <w:t xml:space="preserve"> </w:t>
      </w:r>
      <w:r>
        <w:t>hors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stable</w:t>
      </w:r>
      <w:r>
        <w:br/>
        <w:br/>
      </w:r>
    </w:p>
    <w:p>
      <w:r>
        <w:rPr>
          <w:b/>
        </w:rPr>
        <w:t>Present 3rd sg must end in -eth : dooth</w:t>
      </w:r>
      <w:r>
        <w:br/>
        <w:t>The General Prologue 171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as</w:t>
      </w:r>
      <w:r>
        <w:t xml:space="preserve"> </w:t>
      </w:r>
      <w:r>
        <w:t>loude</w:t>
      </w:r>
      <w:r>
        <w:t xml:space="preserve"> </w:t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chapel</w:t>
      </w:r>
      <w:r>
        <w:t xml:space="preserve"> </w:t>
      </w:r>
      <w:r>
        <w:t>belle</w:t>
      </w:r>
      <w:r>
        <w:br/>
        <w:br/>
      </w:r>
    </w:p>
    <w:p>
      <w:r>
        <w:rPr>
          <w:b/>
        </w:rPr>
        <w:t>Present 3rd sg must end in -eth : seith</w:t>
      </w:r>
      <w:r>
        <w:br/>
        <w:t>The General Prologue 178 (data/riverside_cats/GP_riv.cat)</w:t>
        <w:br/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hunters</w:t>
      </w:r>
      <w:r>
        <w:t xml:space="preserve"> </w:t>
      </w:r>
      <w:r>
        <w:t>ben</w:t>
      </w:r>
      <w:r>
        <w:t xml:space="preserve"> </w:t>
      </w:r>
      <w:r>
        <w:t>nat</w:t>
      </w:r>
      <w:r>
        <w:t xml:space="preserve"> </w:t>
      </w:r>
      <w:r>
        <w:t>hooly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179 (data/riverside_cats/GP_riv.cat)</w:t>
        <w:br/>
      </w:r>
      <w:r>
        <w:t>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recchelees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180 (data/riverside_cats/GP_riv.cat)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180 (data/riverside_cats/GP_riv.cat)</w:t>
        <w:br/>
      </w:r>
      <w:r>
        <w:rPr>
          <w:i/>
        </w:rPr>
        <w:t>Is</w:t>
      </w:r>
      <w:r>
        <w:t xml:space="preserve"> </w:t>
      </w:r>
      <w:r>
        <w:t>likned</w:t>
      </w:r>
      <w:r>
        <w:t xml:space="preserve"> </w:t>
      </w:r>
      <w:r>
        <w:t>til</w:t>
      </w:r>
      <w:r>
        <w:t xml:space="preserve"> </w:t>
      </w:r>
      <w:r>
        <w:t>a</w:t>
      </w:r>
      <w:r>
        <w:t xml:space="preserve"> </w:t>
      </w:r>
      <w:r>
        <w:t>fissh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waterlees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181 (data/riverside_cats/GP_riv.cat)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monk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cloystre</w:t>
      </w:r>
      <w:r>
        <w:br/>
        <w:br/>
      </w:r>
    </w:p>
    <w:p>
      <w:r>
        <w:rPr>
          <w:b/>
        </w:rPr>
        <w:t>Present 3rd sg must end in -eth : bit</w:t>
      </w:r>
      <w:r>
        <w:br/>
        <w:t>The General Prologue 187 (data/riverside_cats/GP_riv.cat)</w:t>
        <w:br/>
      </w:r>
      <w:r>
        <w:t>As</w:t>
      </w:r>
      <w:r>
        <w:t xml:space="preserve"> </w:t>
      </w:r>
      <w:r>
        <w:t>Austyn</w:t>
      </w:r>
      <w:r>
        <w:t xml:space="preserve"> </w:t>
      </w:r>
      <w:r>
        <w:rPr>
          <w:i/>
        </w:rPr>
        <w:t>bit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187 (data/riverside_cats/GP_riv.cat)</w:t>
        <w:br/>
      </w:r>
      <w:r>
        <w:t>As</w:t>
      </w:r>
      <w:r>
        <w:t xml:space="preserve"> </w:t>
      </w:r>
      <w:r>
        <w:t>Austyn</w:t>
      </w:r>
      <w:r>
        <w:t xml:space="preserve"> </w:t>
      </w:r>
      <w:r>
        <w:t>bit</w:t>
      </w:r>
      <w:r>
        <w:t xml:space="preserve"> </w:t>
      </w:r>
      <w:r>
        <w:t>How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</w:t>
      </w:r>
      <w:r>
        <w:t xml:space="preserve"> </w:t>
      </w:r>
      <w:r>
        <w:t>served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199 (data/riverside_cats/GP_riv.cat)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his</w:t>
      </w:r>
      <w:r>
        <w:t xml:space="preserve"> </w:t>
      </w:r>
      <w:r>
        <w:t>face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enoynt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210 (data/riverside_cats/GP_riv.cat)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210 (data/riverside_cats/GP_riv.cat)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ordres</w:t>
      </w:r>
      <w:r>
        <w:t xml:space="preserve"> </w:t>
      </w:r>
      <w:r>
        <w:t>foure</w:t>
      </w:r>
      <w:r>
        <w:t xml:space="preserve"> </w:t>
      </w:r>
      <w:r>
        <w:t>is</w:t>
      </w:r>
      <w:r>
        <w:t xml:space="preserve"> </w:t>
      </w:r>
      <w:r>
        <w:t>noon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212 (data/riverside_cats/GP_riv.cat)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mariage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218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power</w:t>
      </w:r>
      <w:r>
        <w:t xml:space="preserve"> </w:t>
      </w:r>
      <w:r>
        <w:t>of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General Prologue 221 (data/riverside_cats/GP_riv.cat)</w:t>
        <w:br/>
      </w:r>
      <w:r>
        <w:t>Ful</w:t>
      </w:r>
      <w:r>
        <w:t xml:space="preserve"> </w:t>
      </w:r>
      <w:r>
        <w:t>swetely</w:t>
      </w:r>
      <w:r>
        <w:t xml:space="preserve"> </w:t>
      </w:r>
      <w:r>
        <w:rPr>
          <w:i/>
        </w:rPr>
        <w:t>herde</w:t>
      </w:r>
      <w:r>
        <w:t xml:space="preserve"> </w:t>
      </w:r>
      <w:r>
        <w:t>he</w:t>
      </w:r>
      <w:r>
        <w:t xml:space="preserve"> </w:t>
      </w:r>
      <w:r>
        <w:t>confessioun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226 (data/riverside_cats/GP_riv.cat)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yshryve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226 (data/riverside_cats/GP_riv.cat)</w:t>
        <w:br/>
      </w:r>
      <w:r>
        <w:rPr>
          <w:i/>
        </w:rPr>
        <w:t>Is</w:t>
      </w:r>
      <w:r>
        <w:t xml:space="preserve"> </w:t>
      </w:r>
      <w:r>
        <w:t>signe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wel</w:t>
      </w:r>
      <w:r>
        <w:t xml:space="preserve"> </w:t>
      </w:r>
      <w:r>
        <w:t>yshryve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227 (data/riverside_cats/GP_riv.cat)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make</w:t>
      </w:r>
      <w:r>
        <w:t xml:space="preserve"> </w:t>
      </w:r>
      <w:r>
        <w:t>avaunt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t>smerte</w:t>
      </w:r>
      <w:r>
        <w:br/>
        <w:br/>
      </w:r>
    </w:p>
    <w:p>
      <w:r>
        <w:rPr>
          <w:b/>
        </w:rPr>
        <w:t>Present 3rd sg must end in -eth : smerte</w:t>
      </w:r>
      <w:r>
        <w:br/>
        <w:t>The General Prologue 230 (data/riverside_cats/GP_riv.cat)</w:t>
        <w:br/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wepe</w:t>
      </w:r>
      <w:r>
        <w:t xml:space="preserve"> </w:t>
      </w:r>
      <w:r>
        <w:t>althogh</w:t>
      </w:r>
      <w:r>
        <w:t xml:space="preserve"> </w:t>
      </w:r>
      <w:r>
        <w:t>hym</w:t>
      </w:r>
      <w:r>
        <w:t xml:space="preserve"> </w:t>
      </w:r>
      <w:r>
        <w:t>soore</w:t>
      </w:r>
      <w:r>
        <w:t xml:space="preserve"> </w:t>
      </w:r>
      <w:r>
        <w:rPr>
          <w:i/>
        </w:rPr>
        <w:t>smerte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246 (data/riverside_cats/GP_riv.cat)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honest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246 (data/riverside_cats/GP_riv.cat)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nat</w:t>
      </w:r>
      <w:r>
        <w:t xml:space="preserve"> </w:t>
      </w:r>
      <w:r>
        <w:t>honest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avaunce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253 (data/riverside_cats/GP_riv.cat)</w:t>
        <w:br/>
      </w:r>
      <w:r>
        <w:t>For</w:t>
      </w:r>
      <w:r>
        <w:t xml:space="preserve"> </w:t>
      </w:r>
      <w:r>
        <w:t>thogh</w:t>
      </w:r>
      <w:r>
        <w:t xml:space="preserve"> </w:t>
      </w:r>
      <w:r>
        <w:t>a</w:t>
      </w:r>
      <w:r>
        <w:t xml:space="preserve"> </w:t>
      </w:r>
      <w:r>
        <w:t>wydwe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noght</w:t>
      </w:r>
      <w:r>
        <w:t xml:space="preserve"> </w:t>
      </w:r>
      <w:r>
        <w:t>a</w:t>
      </w:r>
      <w:r>
        <w:t xml:space="preserve"> </w:t>
      </w:r>
      <w:r>
        <w:t>sho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255 (data/riverside_cats/GP_riv.cat)</w:t>
        <w:br/>
      </w:r>
      <w:r>
        <w:t>Yet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ferthyng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266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harpyng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songe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General Prologue 268 (data/riverside_cats/GP_riv.cat)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sterres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frosty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Weak pt sg must end in -ed, -d, or -t : bisette</w:t>
      </w:r>
      <w:r>
        <w:br/>
        <w:t>The General Prologue 279 (data/riverside_cats/GP_riv.cat)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man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wit</w:t>
      </w:r>
      <w:r>
        <w:t xml:space="preserve"> </w:t>
      </w:r>
      <w:r>
        <w:rPr>
          <w:i/>
        </w:rPr>
        <w:t>bisette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286 (data/riverside_cats/GP_riv.cat)</w:t>
        <w:br/>
      </w:r>
      <w:r>
        <w:t>That</w:t>
      </w:r>
      <w:r>
        <w:t xml:space="preserve"> </w:t>
      </w:r>
      <w:r>
        <w:t>unto</w:t>
      </w:r>
      <w:r>
        <w:t xml:space="preserve"> </w:t>
      </w:r>
      <w:r>
        <w:t>logyk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longe</w:t>
      </w:r>
      <w:r>
        <w:t xml:space="preserve"> </w:t>
      </w:r>
      <w:r>
        <w:t>ygo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291 (data/riverside_cats/GP_riv.cat)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geten</w:t>
      </w:r>
      <w:r>
        <w:t xml:space="preserve"> </w:t>
      </w:r>
      <w:r>
        <w:t>hym</w:t>
      </w:r>
      <w:r>
        <w:t xml:space="preserve"> </w:t>
      </w:r>
      <w:r>
        <w:t>yet</w:t>
      </w:r>
      <w:r>
        <w:t xml:space="preserve"> </w:t>
      </w:r>
      <w:r>
        <w:t>no</w:t>
      </w:r>
      <w:r>
        <w:t xml:space="preserve"> </w:t>
      </w:r>
      <w:r>
        <w:t>benefice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297 (data/riverside_cats/GP_riv.cat)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a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298 (data/riverside_cats/GP_riv.cat)</w:t>
        <w:br/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but</w:t>
      </w:r>
      <w:r>
        <w:t xml:space="preserve"> </w:t>
      </w:r>
      <w:r>
        <w:t>litel</w:t>
      </w:r>
      <w:r>
        <w:t xml:space="preserve"> </w:t>
      </w:r>
      <w:r>
        <w:t>gold</w:t>
      </w:r>
      <w:r>
        <w:t xml:space="preserve"> </w:t>
      </w:r>
      <w:r>
        <w:t>in</w:t>
      </w:r>
      <w:r>
        <w:t xml:space="preserve"> </w:t>
      </w:r>
      <w:r>
        <w:t>cofre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General Prologue 300 (data/riverside_cats/GP_riv.cat)</w:t>
        <w:br/>
      </w:r>
      <w:r>
        <w:t>On</w:t>
      </w:r>
      <w:r>
        <w:t xml:space="preserve"> </w:t>
      </w:r>
      <w:r>
        <w:t>bookes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lernynge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Past plural must end in -en or -e : yaf</w:t>
      </w:r>
      <w:r>
        <w:br/>
        <w:t>The General Prologue 302 (data/riverside_cats/GP_riv.cat)</w:t>
        <w:br/>
      </w:r>
      <w:r>
        <w:t>Of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yaf</w:t>
      </w:r>
      <w:r>
        <w:t xml:space="preserve"> </w:t>
      </w:r>
      <w:r>
        <w:t>hym</w:t>
      </w:r>
      <w:r>
        <w:t xml:space="preserve"> </w:t>
      </w:r>
      <w:r>
        <w:t>wherwith</w:t>
      </w:r>
      <w:r>
        <w:t xml:space="preserve"> </w:t>
      </w:r>
      <w:r>
        <w:t>to</w:t>
      </w:r>
      <w:r>
        <w:t xml:space="preserve"> </w:t>
      </w:r>
      <w:r>
        <w:t>scoleye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310 (data/riverside_cats/GP_riv.cat)</w:t>
        <w:br/>
      </w:r>
      <w:r>
        <w:t>That</w:t>
      </w:r>
      <w:r>
        <w:t xml:space="preserve"> </w:t>
      </w:r>
      <w:r>
        <w:t>often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Parvys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317 (data/riverside_cats/GP_riv.cat)</w:t>
        <w:br/>
      </w:r>
      <w:r>
        <w:t>Of</w:t>
      </w:r>
      <w:r>
        <w:t xml:space="preserve"> </w:t>
      </w:r>
      <w:r>
        <w:t>fees</w:t>
      </w:r>
      <w:r>
        <w:t xml:space="preserve"> </w:t>
      </w:r>
      <w:r>
        <w:t>and</w:t>
      </w:r>
      <w:r>
        <w:t xml:space="preserve"> </w:t>
      </w:r>
      <w:r>
        <w:t>robes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323 (data/riverside_cats/GP_riv.cat)</w:t>
        <w:br/>
      </w:r>
      <w:r>
        <w:t>In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caas</w:t>
      </w:r>
      <w:r>
        <w:t xml:space="preserve"> </w:t>
      </w:r>
      <w:r>
        <w:t>and</w:t>
      </w:r>
      <w:r>
        <w:t xml:space="preserve"> </w:t>
      </w:r>
      <w:r>
        <w:t>doomes</w:t>
      </w:r>
      <w:r>
        <w:t xml:space="preserve"> </w:t>
      </w:r>
      <w:r>
        <w:t>alle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332 (data/riverside_cats/GP_riv.cat)</w:t>
        <w:br/>
      </w:r>
      <w:r>
        <w:t>Whit</w:t>
      </w:r>
      <w:r>
        <w:t xml:space="preserve"> </w:t>
      </w:r>
      <w:r>
        <w:t>was</w:t>
      </w:r>
      <w:r>
        <w:t xml:space="preserve"> </w:t>
      </w:r>
      <w:r>
        <w:t>his</w:t>
      </w:r>
      <w:r>
        <w:t xml:space="preserve"> </w:t>
      </w:r>
      <w:r>
        <w:t>berd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dayesye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349 (data/riverside_cats/GP_riv.cat)</w:t>
        <w:br/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fat</w:t>
      </w:r>
      <w:r>
        <w:t xml:space="preserve"> </w:t>
      </w:r>
      <w:r>
        <w:t>partrich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muwe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359 (data/riverside_cats/GP_riv.cat)</w:t>
        <w:br/>
      </w:r>
      <w:r>
        <w:t>A</w:t>
      </w:r>
      <w:r>
        <w:t xml:space="preserve"> </w:t>
      </w:r>
      <w:r>
        <w:t>shirreve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contour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371 (data/riverside_cats/GP_riv.cat)</w:t>
        <w:br/>
      </w:r>
      <w:r>
        <w:t>Everich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wisdom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377 (data/riverside_cats/GP_riv.cat)</w:t>
        <w:br/>
      </w:r>
      <w:r>
        <w:t>And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vigilies</w:t>
      </w:r>
      <w:r>
        <w:t xml:space="preserve"> </w:t>
      </w:r>
      <w:r>
        <w:t>al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386 (data/riverside_cats/GP_riv.cat)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shyne</w:t>
      </w:r>
      <w:r>
        <w:t xml:space="preserve"> </w:t>
      </w:r>
      <w:r>
        <w:t>a</w:t>
      </w:r>
      <w:r>
        <w:t xml:space="preserve"> </w:t>
      </w:r>
      <w:r>
        <w:t>mormal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392 (data/riverside_cats/GP_riv.cat)</w:t>
        <w:br/>
      </w:r>
      <w:r>
        <w:t>A</w:t>
      </w:r>
      <w:r>
        <w:t xml:space="preserve"> </w:t>
      </w:r>
      <w:r>
        <w:t>daggere</w:t>
      </w:r>
      <w:r>
        <w:t xml:space="preserve"> </w:t>
      </w:r>
      <w:r>
        <w:t>hangynge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laas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399 (data/riverside_cats/GP_riv.cat)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</w:t>
      </w:r>
      <w:r>
        <w:t xml:space="preserve"> </w:t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425 (data/riverside_cats/GP_riv.cat)</w:t>
        <w:br/>
      </w:r>
      <w:r>
        <w:t>Ful</w:t>
      </w:r>
      <w:r>
        <w:t xml:space="preserve"> </w:t>
      </w:r>
      <w:r>
        <w:t>redy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apothecaries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442 (data/riverside_cats/GP_riv.cat)</w:t>
        <w:br/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wan</w:t>
      </w:r>
      <w:r>
        <w:t xml:space="preserve"> </w:t>
      </w:r>
      <w:r>
        <w:t>in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447 (data/riverside_cats/GP_riv.cat)</w:t>
        <w:br/>
      </w:r>
      <w:r>
        <w:t>Of</w:t>
      </w:r>
      <w:r>
        <w:t xml:space="preserve"> </w:t>
      </w:r>
      <w:r>
        <w:t>cloothmakyng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an</w:t>
      </w:r>
      <w:r>
        <w:t xml:space="preserve"> </w:t>
      </w:r>
      <w:r>
        <w:t>haunt</w:t>
      </w:r>
      <w:r>
        <w:br/>
        <w:br/>
      </w:r>
    </w:p>
    <w:p>
      <w:r>
        <w:rPr>
          <w:b/>
        </w:rPr>
        <w:t>Infinitive must end in -en or -e : goon</w:t>
      </w:r>
      <w:r>
        <w:br/>
        <w:t>The General Prologue 450 (data/riverside_cats/GP_riv.cat)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offrynge</w:t>
      </w:r>
      <w:r>
        <w:t xml:space="preserve"> </w:t>
      </w:r>
      <w:r>
        <w:t>bifore</w:t>
      </w:r>
      <w:r>
        <w:t xml:space="preserve"> </w:t>
      </w:r>
      <w:r>
        <w:t>hire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General Prologue 454 (data/riverside_cats/GP_riv.cat)</w:t>
        <w:br/>
      </w:r>
      <w:r>
        <w:t>I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swere</w:t>
      </w:r>
      <w:r>
        <w:t xml:space="preserve"> </w:t>
      </w:r>
      <w:r>
        <w:t>they</w:t>
      </w:r>
      <w:r>
        <w:t xml:space="preserve"> </w:t>
      </w:r>
      <w:r>
        <w:t>weyeden</w:t>
      </w:r>
      <w:r>
        <w:t xml:space="preserve"> </w:t>
      </w:r>
      <w:r>
        <w:t>ten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463 (data/riverside_cats/GP_riv.cat)</w:t>
        <w:br/>
      </w:r>
      <w:r>
        <w:t>And</w:t>
      </w:r>
      <w:r>
        <w:t xml:space="preserve"> </w:t>
      </w:r>
      <w:r>
        <w:t>thries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Jerusalem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464 (data/riverside_cats/GP_riv.cat)</w:t>
        <w:br/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passed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straunge</w:t>
      </w:r>
      <w:r>
        <w:t xml:space="preserve"> </w:t>
      </w:r>
      <w:r>
        <w:t>strem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465 (data/riverside_cats/GP_riv.cat)</w:t>
        <w:br/>
      </w:r>
      <w:r>
        <w:t>At</w:t>
      </w:r>
      <w:r>
        <w:t xml:space="preserve"> </w:t>
      </w:r>
      <w:r>
        <w:t>Rome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and</w:t>
      </w:r>
      <w:r>
        <w:t xml:space="preserve"> </w:t>
      </w:r>
      <w:r>
        <w:t>at</w:t>
      </w:r>
      <w:r>
        <w:t xml:space="preserve"> </w:t>
      </w:r>
      <w:r>
        <w:t>Boloigne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497 (data/riverside_cats/GP_riv.cat)</w:t>
        <w:br/>
      </w:r>
      <w:r>
        <w:t>That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wroghte</w:t>
      </w:r>
      <w:r>
        <w:t xml:space="preserve"> </w:t>
      </w:r>
      <w:r>
        <w:t>and</w:t>
      </w:r>
      <w:r>
        <w:t xml:space="preserve"> </w:t>
      </w:r>
      <w:r>
        <w:t>afterward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taughte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General Prologue 498 (data/riverside_cats/GP_riv.cat)</w:t>
        <w:br/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gospel</w:t>
      </w:r>
      <w:r>
        <w:t xml:space="preserve"> </w:t>
      </w:r>
      <w:r>
        <w:t>he</w:t>
      </w:r>
      <w:r>
        <w:t xml:space="preserve"> </w:t>
      </w:r>
      <w:r>
        <w:t>tho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caughte</w:t>
      </w:r>
      <w:r>
        <w:br/>
        <w:br/>
      </w:r>
    </w:p>
    <w:p>
      <w:r>
        <w:rPr>
          <w:b/>
        </w:rPr>
        <w:t>Present 3rd sg must end in -eth : ruste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rPr>
          <w:i/>
        </w:rP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t>do</w:t>
      </w:r>
      <w:r>
        <w:br/>
        <w:br/>
      </w:r>
    </w:p>
    <w:p>
      <w:r>
        <w:rPr>
          <w:b/>
        </w:rPr>
        <w:t>Infinitive must end in -en or -e : do</w:t>
      </w:r>
      <w:r>
        <w:br/>
        <w:t>The General Prologue 500 (data/riverside_cats/GP_riv.cat)</w:t>
        <w:br/>
      </w:r>
      <w:r>
        <w:t>That</w:t>
      </w:r>
      <w:r>
        <w:t xml:space="preserve"> </w:t>
      </w:r>
      <w:r>
        <w:t>if</w:t>
      </w:r>
      <w:r>
        <w:t xml:space="preserve"> </w:t>
      </w:r>
      <w:r>
        <w:t>gold</w:t>
      </w:r>
      <w:r>
        <w:t xml:space="preserve"> </w:t>
      </w:r>
      <w:r>
        <w:t>ruste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iren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501 (data/riverside_cats/GP_riv.cat)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a</w:t>
      </w:r>
      <w:r>
        <w:t xml:space="preserve"> </w:t>
      </w:r>
      <w:r>
        <w:t>preest</w:t>
      </w:r>
      <w:r>
        <w:t xml:space="preserve"> </w:t>
      </w:r>
      <w:r>
        <w:rPr>
          <w:i/>
        </w:rPr>
        <w:t>be</w:t>
      </w:r>
      <w:r>
        <w:t xml:space="preserve"> </w:t>
      </w:r>
      <w:r>
        <w:t>foul</w:t>
      </w:r>
      <w:r>
        <w:t xml:space="preserve"> </w:t>
      </w:r>
      <w:r>
        <w:t>on</w:t>
      </w:r>
      <w:r>
        <w:t xml:space="preserve"> </w:t>
      </w:r>
      <w:r>
        <w:t>whom</w:t>
      </w:r>
      <w:r>
        <w:t xml:space="preserve"> </w:t>
      </w:r>
      <w:r>
        <w:t>we</w:t>
      </w:r>
      <w:r>
        <w:t xml:space="preserve"> </w:t>
      </w:r>
      <w:r>
        <w:t>truste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507 (data/riverside_cats/GP_riv.cat)</w:t>
        <w:br/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benefice</w:t>
      </w:r>
      <w:r>
        <w:t xml:space="preserve"> </w:t>
      </w:r>
      <w:r>
        <w:t>to</w:t>
      </w:r>
      <w:r>
        <w:t xml:space="preserve"> </w:t>
      </w:r>
      <w:r>
        <w:t>hyre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General Prologue 512 (data/riverside_cats/GP_riv.cat)</w:t>
        <w:br/>
      </w:r>
      <w:r>
        <w:t>But</w:t>
      </w:r>
      <w:r>
        <w:t xml:space="preserve"> </w:t>
      </w:r>
      <w:r>
        <w:t>dwelte</w:t>
      </w:r>
      <w:r>
        <w:t xml:space="preserve"> </w:t>
      </w:r>
      <w:r>
        <w:t>at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rPr>
          <w:i/>
        </w:rPr>
        <w:t>kepte</w:t>
      </w:r>
      <w:r>
        <w:t xml:space="preserve"> </w:t>
      </w:r>
      <w:r>
        <w:t>wel</w:t>
      </w:r>
      <w:r>
        <w:t xml:space="preserve"> </w:t>
      </w:r>
      <w:r>
        <w:t>his</w:t>
      </w:r>
      <w:r>
        <w:t xml:space="preserve"> </w:t>
      </w:r>
      <w:r>
        <w:t>folde</w:t>
      </w:r>
      <w:r>
        <w:br/>
        <w:br/>
      </w:r>
    </w:p>
    <w:p>
      <w:r>
        <w:rPr>
          <w:b/>
        </w:rPr>
        <w:t>Present 3rd sg must end in -eth : ys</w:t>
      </w:r>
      <w:r>
        <w:br/>
        <w:t>The General Prologue 524 (data/riverside_cats/GP_riv.cat)</w:t>
        <w:br/>
      </w:r>
      <w:r>
        <w:t>A</w:t>
      </w:r>
      <w:r>
        <w:t xml:space="preserve"> </w:t>
      </w:r>
      <w:r>
        <w:t>bettre</w:t>
      </w:r>
      <w:r>
        <w:t xml:space="preserve"> </w:t>
      </w:r>
      <w:r>
        <w:t>preest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nowher</w:t>
      </w:r>
      <w:r>
        <w:t xml:space="preserve"> </w:t>
      </w:r>
      <w:r>
        <w:t>noon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General Prologue 528 (data/riverside_cats/GP_riv.cat)</w:t>
        <w:br/>
      </w:r>
      <w:r>
        <w:t>He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but</w:t>
      </w:r>
      <w:r>
        <w:t xml:space="preserve"> </w:t>
      </w:r>
      <w:r>
        <w:t>first</w:t>
      </w:r>
      <w:r>
        <w:t xml:space="preserve"> </w:t>
      </w:r>
      <w:r>
        <w:t>he</w:t>
      </w:r>
      <w:r>
        <w:t xml:space="preserve"> </w:t>
      </w:r>
      <w:r>
        <w:t>folwed</w:t>
      </w:r>
      <w:r>
        <w:t xml:space="preserve"> </w:t>
      </w:r>
      <w:r>
        <w:t>it</w:t>
      </w:r>
      <w:r>
        <w:t xml:space="preserve"> </w:t>
      </w:r>
      <w:r>
        <w:t>hymselve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530 (data/riverside_cats/GP_riv.cat)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ylad</w:t>
      </w:r>
      <w:r>
        <w:t xml:space="preserve"> </w:t>
      </w:r>
      <w:r>
        <w:t>of</w:t>
      </w:r>
      <w:r>
        <w:t xml:space="preserve"> </w:t>
      </w:r>
      <w:r>
        <w:t>dong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fother</w:t>
      </w:r>
      <w:r>
        <w:br/>
        <w:br/>
      </w:r>
    </w:p>
    <w:p>
      <w:r>
        <w:rPr>
          <w:b/>
        </w:rPr>
        <w:t>Weak pt sg must end in -ed, -d, or -t : payde</w:t>
      </w:r>
      <w:r>
        <w:br/>
        <w:t>The General Prologue 539 (data/riverside_cats/GP_riv.cat)</w:t>
        <w:br/>
      </w:r>
      <w:r>
        <w:t>His</w:t>
      </w:r>
      <w:r>
        <w:t xml:space="preserve"> </w:t>
      </w:r>
      <w:r>
        <w:t>tithes</w:t>
      </w:r>
      <w:r>
        <w:t xml:space="preserve"> </w:t>
      </w:r>
      <w:r>
        <w:rPr>
          <w:i/>
        </w:rPr>
        <w:t>payde</w:t>
      </w:r>
      <w:r>
        <w:t xml:space="preserve"> </w:t>
      </w:r>
      <w:r>
        <w:t>he</w:t>
      </w:r>
      <w:r>
        <w:t xml:space="preserve"> </w:t>
      </w:r>
      <w:r>
        <w:t>ful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wel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554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cop</w:t>
      </w:r>
      <w:r>
        <w:t xml:space="preserve"> </w:t>
      </w:r>
      <w:r>
        <w:t>right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nose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573 (data/riverside_cats/GP_riv.cat)</w:t>
        <w:br/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t>a</w:t>
      </w:r>
      <w:r>
        <w:t xml:space="preserve"> </w:t>
      </w:r>
      <w:r>
        <w:t>ful</w:t>
      </w:r>
      <w:r>
        <w:t xml:space="preserve"> </w:t>
      </w:r>
      <w:r>
        <w:t>fair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574 (data/riverside_cats/GP_riv.cat)</w:t>
        <w:br/>
      </w:r>
      <w:r>
        <w:t>That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mannes</w:t>
      </w:r>
      <w:r>
        <w:t xml:space="preserve"> </w:t>
      </w:r>
      <w:r>
        <w:t>wit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pace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576 (data/riverside_cats/GP_riv.cat)</w:t>
        <w:br/>
      </w:r>
      <w:r>
        <w:t>Of</w:t>
      </w:r>
      <w:r>
        <w:t xml:space="preserve"> </w:t>
      </w:r>
      <w:r>
        <w:t>maistres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mo</w:t>
      </w:r>
      <w:r>
        <w:t xml:space="preserve"> </w:t>
      </w:r>
      <w:r>
        <w:t>than</w:t>
      </w:r>
      <w:r>
        <w:t xml:space="preserve"> </w:t>
      </w:r>
      <w:r>
        <w:t>thries</w:t>
      </w:r>
      <w:r>
        <w:t xml:space="preserve"> </w:t>
      </w:r>
      <w:r>
        <w:t>ten</w:t>
      </w:r>
      <w:r>
        <w:br/>
        <w:br/>
      </w:r>
    </w:p>
    <w:p>
      <w:r>
        <w:rPr>
          <w:b/>
        </w:rPr>
        <w:t>Present 3rd sg must end in -eth : list</w:t>
      </w:r>
      <w:r>
        <w:br/>
        <w:t>The General Prologue 583 (data/riverside_cats/GP_riv.cat)</w:t>
        <w:br/>
      </w:r>
      <w:r>
        <w:t>Or</w:t>
      </w:r>
      <w:r>
        <w:t xml:space="preserve"> </w:t>
      </w:r>
      <w:r>
        <w:t>lyve</w:t>
      </w:r>
      <w:r>
        <w:t xml:space="preserve"> </w:t>
      </w:r>
      <w:r>
        <w:t>as</w:t>
      </w:r>
      <w:r>
        <w:t xml:space="preserve"> </w:t>
      </w:r>
      <w:r>
        <w:t>scarsly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desire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588 (data/riverside_cats/GP_riv.cat)</w:t>
        <w:br/>
      </w:r>
      <w:r>
        <w:t>His</w:t>
      </w:r>
      <w:r>
        <w:t xml:space="preserve"> </w:t>
      </w:r>
      <w:r>
        <w:t>berd</w:t>
      </w:r>
      <w:r>
        <w:t xml:space="preserve"> </w:t>
      </w:r>
      <w:r>
        <w:t>was</w:t>
      </w:r>
      <w:r>
        <w:t xml:space="preserve"> </w:t>
      </w:r>
      <w:r>
        <w:t>shave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hade</w:t>
      </w:r>
      <w:r>
        <w:br/>
        <w:t>The General Prologue 617 (data/riverside_cats/GP_riv.cat)</w:t>
        <w:br/>
      </w:r>
      <w:r>
        <w:t>A</w:t>
      </w:r>
      <w:r>
        <w:t xml:space="preserve"> </w:t>
      </w:r>
      <w:r>
        <w:t>long</w:t>
      </w:r>
      <w:r>
        <w:t xml:space="preserve"> </w:t>
      </w:r>
      <w:r>
        <w:t>surcote</w:t>
      </w:r>
      <w:r>
        <w:t xml:space="preserve"> </w:t>
      </w:r>
      <w:r>
        <w:t>of</w:t>
      </w:r>
      <w:r>
        <w:t xml:space="preserve"> </w:t>
      </w:r>
      <w:r>
        <w:t>pers</w:t>
      </w:r>
      <w:r>
        <w:t xml:space="preserve"> </w:t>
      </w:r>
      <w:r>
        <w:t>upon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637 (data/riverside_cats/GP_riv.cat)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wel</w:t>
      </w:r>
      <w:r>
        <w:t xml:space="preserve"> </w:t>
      </w:r>
      <w:r>
        <w:t>dronken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the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639 (data/riverside_cats/GP_riv.cat)</w:t>
        <w:br/>
      </w:r>
      <w:r>
        <w:t>A</w:t>
      </w:r>
      <w:r>
        <w:t xml:space="preserve"> </w:t>
      </w:r>
      <w:r>
        <w:t>fewe</w:t>
      </w:r>
      <w:r>
        <w:t xml:space="preserve"> </w:t>
      </w:r>
      <w:r>
        <w:t>termes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two</w:t>
      </w:r>
      <w:r>
        <w:t xml:space="preserve"> </w:t>
      </w:r>
      <w:r>
        <w:t>or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641 (data/riverside_cats/GP_riv.cat)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herde</w:t>
      </w:r>
      <w:r>
        <w:t xml:space="preserve"> </w:t>
      </w:r>
      <w:r>
        <w:t>it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643 (data/riverside_cats/GP_riv.cat)</w:t>
        <w:br/>
      </w:r>
      <w:r>
        <w:rPr>
          <w:i/>
        </w:rPr>
        <w:t>Kan</w:t>
      </w:r>
      <w:r>
        <w:t xml:space="preserve"> </w:t>
      </w:r>
      <w:r>
        <w:t>clepen</w:t>
      </w:r>
      <w:r>
        <w:t xml:space="preserve"> </w:t>
      </w:r>
      <w:r>
        <w:t>Watte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pope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643 (data/riverside_cats/GP_riv.cat)</w:t>
        <w:br/>
      </w:r>
      <w:r>
        <w:rPr>
          <w:i/>
        </w:rPr>
        <w:t>Kan</w:t>
      </w:r>
      <w:r>
        <w:t xml:space="preserve"> </w:t>
      </w:r>
      <w:r>
        <w:t>clepen</w:t>
      </w:r>
      <w:r>
        <w:t xml:space="preserve"> </w:t>
      </w:r>
      <w:r>
        <w:t>Watte</w:t>
      </w:r>
      <w:r>
        <w:t xml:space="preserve"> </w:t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rPr>
          <w:i/>
        </w:rPr>
        <w:t>kan</w:t>
      </w:r>
      <w:r>
        <w:t xml:space="preserve"> </w:t>
      </w:r>
      <w:r>
        <w:t>the</w:t>
      </w:r>
      <w:r>
        <w:t xml:space="preserve"> </w:t>
      </w:r>
      <w:r>
        <w:t>pope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645 (data/riverside_cats/GP_riv.cat)</w:t>
        <w:br/>
      </w:r>
      <w:r>
        <w:t>Thanne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spent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philosophie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658 (data/riverside_cats/GP_riv.cat)</w:t>
        <w:br/>
      </w:r>
      <w:r>
        <w:t>Purs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ercedekenes</w:t>
      </w:r>
      <w:r>
        <w:t xml:space="preserve"> </w:t>
      </w:r>
      <w:r>
        <w:t>helle</w:t>
      </w:r>
      <w:r>
        <w:t xml:space="preserve"> </w:t>
      </w:r>
      <w:r>
        <w:t>seyde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wol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t>savith</w:t>
      </w:r>
      <w:r>
        <w:br/>
        <w:br/>
      </w:r>
    </w:p>
    <w:p>
      <w:r>
        <w:rPr>
          <w:b/>
        </w:rPr>
        <w:t>Present 3rd sg must end in -eth : savith</w:t>
      </w:r>
      <w:r>
        <w:br/>
        <w:t>The General Prologue 661 (data/riverside_cats/GP_riv.cat)</w:t>
        <w:br/>
      </w:r>
      <w:r>
        <w:t>For</w:t>
      </w:r>
      <w:r>
        <w:t xml:space="preserve"> </w:t>
      </w:r>
      <w:r>
        <w:t>curs</w:t>
      </w:r>
      <w:r>
        <w:t xml:space="preserve"> </w:t>
      </w:r>
      <w:r>
        <w:t>wol</w:t>
      </w:r>
      <w:r>
        <w:t xml:space="preserve"> </w:t>
      </w:r>
      <w:r>
        <w:t>slee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assoillyng</w:t>
      </w:r>
      <w:r>
        <w:t xml:space="preserve"> </w:t>
      </w:r>
      <w:r>
        <w:rPr>
          <w:i/>
        </w:rPr>
        <w:t>savith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663 (data/riverside_cats/GP_riv.cat)</w:t>
        <w:br/>
      </w:r>
      <w:r>
        <w:t>In</w:t>
      </w:r>
      <w:r>
        <w:t xml:space="preserve"> </w:t>
      </w:r>
      <w:r>
        <w:t>daunger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owene</w:t>
      </w:r>
      <w:r>
        <w:t xml:space="preserve"> </w:t>
      </w:r>
      <w:r>
        <w:t>gise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666 (data/riverside_cats/GP_riv.cat)</w:t>
        <w:br/>
      </w:r>
      <w:r>
        <w:t>A</w:t>
      </w:r>
      <w:r>
        <w:t xml:space="preserve"> </w:t>
      </w:r>
      <w:r>
        <w:t>gerland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set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heed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668 (data/riverside_cats/GP_riv.cat)</w:t>
        <w:br/>
      </w:r>
      <w:r>
        <w:t>A</w:t>
      </w:r>
      <w:r>
        <w:t xml:space="preserve"> </w:t>
      </w:r>
      <w:r>
        <w:t>bokeleer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maad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cake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675 (data/riverside_cats/GP_riv.cat)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heer</w:t>
      </w:r>
      <w:r>
        <w:t xml:space="preserve"> </w:t>
      </w:r>
      <w:r>
        <w:t>as</w:t>
      </w:r>
      <w:r>
        <w:t xml:space="preserve"> </w:t>
      </w:r>
      <w:r>
        <w:t>yelow</w:t>
      </w:r>
      <w:r>
        <w:t xml:space="preserve"> </w:t>
      </w:r>
      <w:r>
        <w:t>as</w:t>
      </w:r>
      <w:r>
        <w:t xml:space="preserve"> </w:t>
      </w:r>
      <w:r>
        <w:t>wex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677 (data/riverside_cats/GP_riv.cat)</w:t>
        <w:br/>
      </w:r>
      <w:r>
        <w:t>By</w:t>
      </w:r>
      <w:r>
        <w:t xml:space="preserve"> </w:t>
      </w:r>
      <w:r>
        <w:t>ounces</w:t>
      </w:r>
      <w:r>
        <w:t xml:space="preserve"> </w:t>
      </w:r>
      <w:r>
        <w:t>henge</w:t>
      </w:r>
      <w:r>
        <w:t xml:space="preserve"> </w:t>
      </w:r>
      <w:r>
        <w:t>his</w:t>
      </w:r>
      <w:r>
        <w:t xml:space="preserve"> </w:t>
      </w:r>
      <w:r>
        <w:t>lokkes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Weak pt sg must end in -ed, -d, or -t : overspradde</w:t>
      </w:r>
      <w:r>
        <w:br/>
        <w:t>The General Prologue 678 (data/riverside_cats/GP_riv.cat)</w:t>
        <w:br/>
      </w:r>
      <w:r>
        <w:t>And</w:t>
      </w:r>
      <w:r>
        <w:t xml:space="preserve"> </w:t>
      </w:r>
      <w:r>
        <w:t>therwith</w:t>
      </w:r>
      <w:r>
        <w:t xml:space="preserve"> </w:t>
      </w:r>
      <w:r>
        <w:t>he</w:t>
      </w:r>
      <w:r>
        <w:t xml:space="preserve"> </w:t>
      </w:r>
      <w:r>
        <w:t>his</w:t>
      </w:r>
      <w:r>
        <w:t xml:space="preserve"> </w:t>
      </w:r>
      <w:r>
        <w:t>shuldres</w:t>
      </w:r>
      <w:r>
        <w:t xml:space="preserve"> </w:t>
      </w:r>
      <w:r>
        <w:rPr>
          <w:i/>
        </w:rPr>
        <w:t>overspradde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684 (data/riverside_cats/GP_riv.cat)</w:t>
        <w:br/>
      </w:r>
      <w:r>
        <w:t>Swiche</w:t>
      </w:r>
      <w:r>
        <w:t xml:space="preserve"> </w:t>
      </w:r>
      <w:r>
        <w:t>glarynge</w:t>
      </w:r>
      <w:r>
        <w:t xml:space="preserve"> </w:t>
      </w:r>
      <w:r>
        <w:t>eyen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an</w:t>
      </w:r>
      <w:r>
        <w:t xml:space="preserve"> </w:t>
      </w:r>
      <w:r>
        <w:t>hare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689 (data/riverside_cats/GP_riv.cat)</w:t>
        <w:br/>
      </w:r>
      <w:r>
        <w:t>No</w:t>
      </w:r>
      <w:r>
        <w:t xml:space="preserve"> </w:t>
      </w:r>
      <w:r>
        <w:t>berd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sholde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wente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General Prologue 697 (data/riverside_cats/GP_riv.cat)</w:t>
        <w:br/>
      </w:r>
      <w:r>
        <w:t>That</w:t>
      </w:r>
      <w:r>
        <w:t xml:space="preserve"> </w:t>
      </w:r>
      <w:r>
        <w:t>Seint</w:t>
      </w:r>
      <w:r>
        <w:t xml:space="preserve"> </w:t>
      </w:r>
      <w:r>
        <w:t>Peter</w:t>
      </w:r>
      <w:r>
        <w:t xml:space="preserve"> </w:t>
      </w:r>
      <w:r>
        <w:t>hadde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General Prologue 698 (data/riverside_cats/GP_riv.cat)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t>til</w:t>
      </w:r>
      <w:r>
        <w:t xml:space="preserve"> </w:t>
      </w:r>
      <w:r>
        <w:t>Jhesu</w:t>
      </w:r>
      <w:r>
        <w:t xml:space="preserve"> </w:t>
      </w:r>
      <w:r>
        <w:t>Crist</w:t>
      </w:r>
      <w:r>
        <w:t xml:space="preserve"> </w:t>
      </w:r>
      <w:r>
        <w:t>hym</w:t>
      </w:r>
      <w:r>
        <w:t xml:space="preserve"> </w:t>
      </w:r>
      <w:r>
        <w:rPr>
          <w:i/>
        </w:rPr>
        <w:t>hente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General Prologue 700 (data/riverside_cats/GP_riv.cat)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glas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pigges</w:t>
      </w:r>
      <w:r>
        <w:t xml:space="preserve"> </w:t>
      </w:r>
      <w:r>
        <w:t>bones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720 (data/riverside_cats/GP_riv.cat)</w:t>
        <w:br/>
      </w:r>
      <w:r>
        <w:t>But</w:t>
      </w:r>
      <w:r>
        <w:t xml:space="preserve"> </w:t>
      </w:r>
      <w:r>
        <w:t>now</w:t>
      </w:r>
      <w:r>
        <w:t xml:space="preserve"> </w:t>
      </w:r>
      <w:r>
        <w:rPr>
          <w:i/>
        </w:rPr>
        <w:t>is</w:t>
      </w:r>
      <w:r>
        <w:t xml:space="preserve"> </w:t>
      </w:r>
      <w:r>
        <w:t>tyme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731 (data/riverside_cats/GP_riv.cat)</w:t>
        <w:br/>
      </w:r>
      <w:r>
        <w:t>Whoso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a</w:t>
      </w:r>
      <w:r>
        <w:t xml:space="preserve"> </w:t>
      </w:r>
      <w:r>
        <w:t>tale</w:t>
      </w:r>
      <w:r>
        <w:t xml:space="preserve"> </w:t>
      </w:r>
      <w:r>
        <w:t>after</w:t>
      </w:r>
      <w:r>
        <w:t xml:space="preserve"> </w:t>
      </w:r>
      <w:r>
        <w:t>a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moot</w:t>
      </w:r>
      <w:r>
        <w:br/>
        <w:t>The General Prologue 732 (data/riverside_cats/GP_riv.cat)</w:t>
        <w:br/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reherce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General Prologue 732 (data/riverside_cats/GP_riv.cat)</w:t>
        <w:br/>
      </w:r>
      <w:r>
        <w:t>He</w:t>
      </w:r>
      <w:r>
        <w:t xml:space="preserve"> </w:t>
      </w:r>
      <w:r>
        <w:t>moot</w:t>
      </w:r>
      <w:r>
        <w:t xml:space="preserve"> </w:t>
      </w:r>
      <w:r>
        <w:t>reherce</w:t>
      </w:r>
      <w:r>
        <w:t xml:space="preserve"> </w:t>
      </w:r>
      <w:r>
        <w:t>as</w:t>
      </w:r>
      <w:r>
        <w:t xml:space="preserve"> </w:t>
      </w:r>
      <w:r>
        <w:t>ny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speke</w:t>
      </w:r>
      <w:r>
        <w:br/>
        <w:t>The General Prologue 734 (data/riverside_cats/GP_riv.cat)</w:t>
        <w:br/>
      </w:r>
      <w:r>
        <w:t>Al</w:t>
      </w:r>
      <w:r>
        <w:t xml:space="preserve"> </w:t>
      </w:r>
      <w:r>
        <w:rPr>
          <w:i/>
        </w:rPr>
        <w:t>speke</w:t>
      </w:r>
      <w:r>
        <w:t xml:space="preserve"> </w:t>
      </w:r>
      <w:r>
        <w:t>he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rudeliche</w:t>
      </w:r>
      <w:r>
        <w:t xml:space="preserve"> </w:t>
      </w:r>
      <w:r>
        <w:t>and</w:t>
      </w:r>
      <w:r>
        <w:t xml:space="preserve"> </w:t>
      </w:r>
      <w:r>
        <w:t>large</w:t>
      </w:r>
      <w:r>
        <w:br/>
        <w:br/>
      </w:r>
    </w:p>
    <w:p>
      <w:r>
        <w:rPr>
          <w:b/>
        </w:rPr>
        <w:t>Present 3rd sg must end in -eth : moot</w:t>
      </w:r>
      <w:r>
        <w:br/>
        <w:t>The General Prologue 735 (data/riverside_cats/GP_riv.cat)</w:t>
        <w:br/>
      </w:r>
      <w:r>
        <w:t>Or</w:t>
      </w:r>
      <w:r>
        <w:t xml:space="preserve"> </w:t>
      </w:r>
      <w:r>
        <w:t>ellis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telle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untrewe</w:t>
      </w:r>
      <w:r>
        <w:br/>
        <w:br/>
      </w:r>
    </w:p>
    <w:p>
      <w:r>
        <w:rPr>
          <w:b/>
        </w:rPr>
        <w:t>Present 3rd sg must end in -eth : may</w:t>
      </w:r>
      <w:r>
        <w:br/>
        <w:t>The General Prologue 737 (data/riverside_cats/GP_riv.cat)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spare</w:t>
      </w:r>
      <w:r>
        <w:t xml:space="preserve"> </w:t>
      </w:r>
      <w:r>
        <w:t>althogh</w:t>
      </w:r>
      <w:r>
        <w:t xml:space="preserve"> </w:t>
      </w:r>
      <w:r>
        <w:t>he</w:t>
      </w:r>
      <w:r>
        <w:t xml:space="preserve"> </w:t>
      </w:r>
      <w:r>
        <w:t>were</w:t>
      </w:r>
      <w:r>
        <w:t xml:space="preserve"> </w:t>
      </w:r>
      <w:r>
        <w:t>his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General Prologue 740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no</w:t>
      </w:r>
      <w:r>
        <w:t xml:space="preserve"> </w:t>
      </w:r>
      <w:r>
        <w:t>vileynye</w:t>
      </w:r>
      <w:r>
        <w:t xml:space="preserve"> </w:t>
      </w:r>
      <w:r>
        <w:t>is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General Prologue 746 (data/riverside_cats/GP_riv.cat)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t>is</w:t>
      </w:r>
      <w:r>
        <w:t xml:space="preserve"> </w:t>
      </w:r>
      <w:r>
        <w:t>short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understonde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General Prologue 748 (data/riverside_cats/GP_riv.cat)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soper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he</w:t>
      </w:r>
      <w:r>
        <w:t xml:space="preserve"> </w:t>
      </w:r>
      <w:r>
        <w:t>us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lakkede</w:t>
      </w:r>
      <w:r>
        <w:br/>
        <w:t>The General Prologue 756 (data/riverside_cats/GP_riv.cat)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manhod</w:t>
      </w:r>
      <w:r>
        <w:t xml:space="preserve"> </w:t>
      </w:r>
      <w:r>
        <w:t>hym</w:t>
      </w:r>
      <w:r>
        <w:t xml:space="preserve"> </w:t>
      </w:r>
      <w:r>
        <w:rPr>
          <w:i/>
        </w:rPr>
        <w:t>lakkede</w:t>
      </w:r>
      <w:r>
        <w:t xml:space="preserve"> </w:t>
      </w:r>
      <w:r>
        <w:t>right</w:t>
      </w:r>
      <w:r>
        <w:t xml:space="preserve"> </w:t>
      </w:r>
      <w:r>
        <w:t>naught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766 (data/riverside_cats/GP_riv.cat)</w:t>
        <w:br/>
      </w:r>
      <w:r>
        <w:t>Fayn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myrthe</w:t>
      </w:r>
      <w:r>
        <w:t xml:space="preserve"> </w:t>
      </w:r>
      <w:r>
        <w:t>wiste</w:t>
      </w:r>
      <w:r>
        <w:t xml:space="preserve"> </w:t>
      </w:r>
      <w:r>
        <w:t>I</w:t>
      </w:r>
      <w:r>
        <w:t xml:space="preserve"> </w:t>
      </w:r>
      <w:r>
        <w:t>how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768 (data/riverside_cats/GP_riv.cat)</w:t>
        <w:br/>
      </w:r>
      <w:r>
        <w:t>To</w:t>
      </w:r>
      <w:r>
        <w:t xml:space="preserve"> </w:t>
      </w:r>
      <w:r>
        <w:t>doon</w:t>
      </w:r>
      <w:r>
        <w:t xml:space="preserve"> </w:t>
      </w:r>
      <w:r>
        <w:t>yow</w:t>
      </w:r>
      <w:r>
        <w:t xml:space="preserve"> </w:t>
      </w:r>
      <w:r>
        <w:t>ese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coste</w:t>
      </w:r>
      <w:r>
        <w:t xml:space="preserve"> </w:t>
      </w:r>
      <w:r>
        <w:t>noght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769 (data/riverside_cats/GP_riv.cat)</w:t>
        <w:br/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Caunterbury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3rd sg must end in -eth : quite</w:t>
      </w:r>
      <w:r>
        <w:br/>
        <w:t>The General Prologue 770 (data/riverside_cats/GP_riv.cat)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martir</w:t>
      </w:r>
      <w:r>
        <w:t xml:space="preserve"> </w:t>
      </w:r>
      <w:r>
        <w:rPr>
          <w:i/>
        </w:rPr>
        <w:t>quite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meede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General Prologue 771 (data/riverside_cats/GP_riv.cat)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goon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773 (data/riverside_cats/GP_riv.cat)</w:t>
        <w:br/>
      </w:r>
      <w:r>
        <w:t>For</w:t>
      </w:r>
      <w:r>
        <w:t xml:space="preserve"> </w:t>
      </w:r>
      <w:r>
        <w:t>trewely</w:t>
      </w:r>
      <w:r>
        <w:t xml:space="preserve"> </w:t>
      </w:r>
      <w:r>
        <w:t>confort</w:t>
      </w:r>
      <w:r>
        <w:t xml:space="preserve"> </w:t>
      </w:r>
      <w:r>
        <w:t>ne</w:t>
      </w:r>
      <w:r>
        <w:t xml:space="preserve"> </w:t>
      </w:r>
      <w:r>
        <w:t>myrthe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Infinitive must end in -en or -e : doon</w:t>
      </w:r>
      <w:r>
        <w:br/>
        <w:t>The General Prologue 776 (data/riverside_cats/GP_riv.cat)</w:t>
        <w:br/>
      </w:r>
      <w:r>
        <w:t>As</w:t>
      </w:r>
      <w:r>
        <w:t xml:space="preserve"> </w:t>
      </w:r>
      <w:r>
        <w:t>I</w:t>
      </w:r>
      <w:r>
        <w:t xml:space="preserve"> </w:t>
      </w:r>
      <w:r>
        <w:t>seyde</w:t>
      </w:r>
      <w:r>
        <w:t xml:space="preserve"> </w:t>
      </w:r>
      <w:r>
        <w:t>erst</w:t>
      </w:r>
      <w:r>
        <w:t xml:space="preserve"> </w:t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781 (data/riverside_cats/GP_riv.cat)</w:t>
        <w:br/>
      </w:r>
      <w:r>
        <w:t>Now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Past plural must end in -en or -e : graunted</w:t>
      </w:r>
      <w:r>
        <w:br/>
        <w:t>The General Prologue 786 (data/riverside_cats/GP_riv.cat)</w:t>
        <w:br/>
      </w:r>
      <w:r>
        <w:t>And</w:t>
      </w:r>
      <w:r>
        <w:t xml:space="preserve"> </w:t>
      </w:r>
      <w:r>
        <w:rPr>
          <w:i/>
        </w:rPr>
        <w:t>graunted</w:t>
      </w:r>
      <w:r>
        <w:t xml:space="preserve"> </w:t>
      </w:r>
      <w:r>
        <w:t>hym</w:t>
      </w:r>
      <w:r>
        <w:t xml:space="preserve"> </w:t>
      </w:r>
      <w:r>
        <w:t>withouten</w:t>
      </w:r>
      <w:r>
        <w:t xml:space="preserve"> </w:t>
      </w:r>
      <w:r>
        <w:t>moore</w:t>
      </w:r>
      <w:r>
        <w:t xml:space="preserve"> </w:t>
      </w:r>
      <w:r>
        <w:t>avys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790 (data/riverside_cats/GP_riv.cat)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poynt</w:t>
      </w:r>
      <w:r>
        <w:t xml:space="preserve"> </w:t>
      </w:r>
      <w:r>
        <w:t>to</w:t>
      </w:r>
      <w:r>
        <w:t xml:space="preserve"> </w:t>
      </w:r>
      <w:r>
        <w:t>speken</w:t>
      </w:r>
      <w:r>
        <w:t xml:space="preserve"> </w:t>
      </w:r>
      <w:r>
        <w:t>short</w:t>
      </w:r>
      <w:r>
        <w:t xml:space="preserve"> </w:t>
      </w:r>
      <w:r>
        <w:t>and</w:t>
      </w:r>
      <w:r>
        <w:t xml:space="preserve"> </w:t>
      </w:r>
      <w:r>
        <w:t>pleyn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792 (data/riverside_cats/GP_riv.cat)</w:t>
        <w:br/>
      </w:r>
      <w:r>
        <w:t>In</w:t>
      </w:r>
      <w:r>
        <w:t xml:space="preserve"> </w:t>
      </w:r>
      <w:r>
        <w:t>this</w:t>
      </w:r>
      <w:r>
        <w:t xml:space="preserve"> </w:t>
      </w:r>
      <w:r>
        <w:t>viage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tales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794 (data/riverside_cats/GP_riv.cat)</w:t>
        <w:br/>
      </w:r>
      <w:r>
        <w:t>And</w:t>
      </w:r>
      <w:r>
        <w:t xml:space="preserve"> </w:t>
      </w:r>
      <w:r>
        <w:t>homward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tellen</w:t>
      </w:r>
      <w:r>
        <w:t xml:space="preserve"> </w:t>
      </w:r>
      <w:r>
        <w:t>othere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795 (data/riverside_cats/GP_riv.cat)</w:t>
        <w:br/>
      </w:r>
      <w:r>
        <w:t>Of</w:t>
      </w:r>
      <w:r>
        <w:t xml:space="preserve"> </w:t>
      </w:r>
      <w:r>
        <w:t>aventures</w:t>
      </w:r>
      <w:r>
        <w:t xml:space="preserve"> </w:t>
      </w:r>
      <w:r>
        <w:t>that</w:t>
      </w:r>
      <w:r>
        <w:t xml:space="preserve"> </w:t>
      </w:r>
      <w:r>
        <w:t>whilom</w:t>
      </w:r>
      <w:r>
        <w:t xml:space="preserve"> </w:t>
      </w:r>
      <w:r>
        <w:rPr>
          <w:i/>
        </w:rPr>
        <w:t>han</w:t>
      </w:r>
      <w:r>
        <w:t xml:space="preserve"> </w:t>
      </w:r>
      <w:r>
        <w:t>bifalle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Infinitive must end in -en or -e : seyn</w:t>
      </w:r>
      <w:r>
        <w:br/>
        <w:t>The General Prologue 797 (data/riverside_cats/GP_riv.cat)</w:t>
        <w:br/>
      </w:r>
      <w:r>
        <w:t>That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telleth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caas</w:t>
      </w:r>
      <w:r>
        <w:br/>
        <w:br/>
      </w:r>
    </w:p>
    <w:p>
      <w:r>
        <w:rPr>
          <w:b/>
        </w:rPr>
        <w:t>Present 3rd sg must end in -eth : wole</w:t>
      </w:r>
      <w:r>
        <w:br/>
        <w:t>The General Prologue 805 (data/riverside_cats/GP_riv.cat)</w:t>
        <w:br/>
      </w:r>
      <w:r>
        <w:t>And</w:t>
      </w:r>
      <w:r>
        <w:t xml:space="preserve"> </w:t>
      </w:r>
      <w:r>
        <w:t>whoso</w:t>
      </w:r>
      <w:r>
        <w:t xml:space="preserve"> </w:t>
      </w:r>
      <w:r>
        <w:rPr>
          <w:i/>
        </w:rPr>
        <w:t>wole</w:t>
      </w:r>
      <w:r>
        <w:t xml:space="preserve"> </w:t>
      </w:r>
      <w:r>
        <w:t>my</w:t>
      </w:r>
      <w:r>
        <w:t xml:space="preserve"> </w:t>
      </w:r>
      <w:r>
        <w:t>juggement</w:t>
      </w:r>
      <w:r>
        <w:t xml:space="preserve"> </w:t>
      </w:r>
      <w:r>
        <w:t>withseye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806 (data/riverside_cats/GP_riv.cat)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spenden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weye</w:t>
      </w:r>
      <w:r>
        <w:br/>
        <w:br/>
      </w:r>
    </w:p>
    <w:p>
      <w:r>
        <w:rPr>
          <w:b/>
        </w:rPr>
        <w:t>Present 3rd sg must end in -eth : leste</w:t>
      </w:r>
      <w:r>
        <w:br/>
        <w:t>The General Prologue 828 (data/riverside_cats/GP_riv.cat)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Lordynges</w:t>
      </w:r>
      <w:r>
        <w:t xml:space="preserve"> </w:t>
      </w:r>
      <w:r>
        <w:t>herkneth</w:t>
      </w:r>
      <w:r>
        <w:t xml:space="preserve"> </w:t>
      </w:r>
      <w:r>
        <w:t>if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831 (data/riverside_cats/GP_riv.cat)</w:t>
        <w:br/>
      </w:r>
      <w:r>
        <w:t>Lat</w:t>
      </w:r>
      <w:r>
        <w:t xml:space="preserve"> </w:t>
      </w:r>
      <w:r>
        <w:t>se</w:t>
      </w:r>
      <w:r>
        <w:t xml:space="preserve"> </w:t>
      </w:r>
      <w:r>
        <w:t>now</w:t>
      </w:r>
      <w:r>
        <w:t xml:space="preserve"> </w:t>
      </w:r>
      <w:r>
        <w:t>who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833 (data/riverside_cats/GP_riv.cat)</w:t>
        <w:br/>
      </w:r>
      <w:r>
        <w:t>Whoso</w:t>
      </w:r>
      <w:r>
        <w:t xml:space="preserve"> </w:t>
      </w:r>
      <w:r>
        <w:rPr>
          <w:i/>
        </w:rPr>
        <w:t>be</w:t>
      </w:r>
      <w:r>
        <w:t xml:space="preserve"> </w:t>
      </w:r>
      <w:r>
        <w:t>rebel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juggement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834 (data/riverside_cats/GP_riv.cat)</w:t>
        <w:br/>
      </w:r>
      <w:r>
        <w:rPr>
          <w:i/>
        </w:rPr>
        <w:t>Shal</w:t>
      </w:r>
      <w:r>
        <w:t xml:space="preserve"> </w:t>
      </w:r>
      <w:r>
        <w:t>paye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t>is</w:t>
      </w:r>
      <w:r>
        <w:t xml:space="preserve"> </w:t>
      </w:r>
      <w:r>
        <w:t>spent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834 (data/riverside_cats/GP_riv.cat)</w:t>
        <w:br/>
      </w:r>
      <w:r>
        <w:t>Shal</w:t>
      </w:r>
      <w:r>
        <w:t xml:space="preserve"> </w:t>
      </w:r>
      <w:r>
        <w:t>paye</w:t>
      </w:r>
      <w:r>
        <w:t xml:space="preserve"> </w:t>
      </w:r>
      <w:r>
        <w:t>for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wey</w:t>
      </w:r>
      <w:r>
        <w:t xml:space="preserve"> </w:t>
      </w:r>
      <w:r>
        <w:rPr>
          <w:i/>
        </w:rPr>
        <w:t>is</w:t>
      </w:r>
      <w:r>
        <w:t xml:space="preserve"> </w:t>
      </w:r>
      <w:r>
        <w:t>spent</w:t>
      </w:r>
      <w:r>
        <w:br/>
        <w:br/>
      </w:r>
    </w:p>
    <w:p>
      <w:r>
        <w:rPr>
          <w:b/>
        </w:rPr>
        <w:t>Present 3rd sg must end in -eth : hath</w:t>
      </w:r>
      <w:r>
        <w:br/>
        <w:t>The General Prologue 836 (data/riverside_cats/GP_riv.cat)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shorteste</w:t>
      </w:r>
      <w:r>
        <w:t xml:space="preserve"> </w:t>
      </w:r>
      <w: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shal</w:t>
      </w:r>
      <w:r>
        <w:br/>
        <w:t>The General Prologue 836 (data/riverside_cats/GP_riv.cat)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t>shorteste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838 (data/riverside_cats/GP_riv.cat)</w:t>
        <w:br/>
      </w:r>
      <w:r>
        <w:t>Now</w:t>
      </w:r>
      <w:r>
        <w:t xml:space="preserve"> </w:t>
      </w:r>
      <w:r>
        <w:t>draweth</w:t>
      </w:r>
      <w:r>
        <w:t xml:space="preserve"> </w:t>
      </w:r>
      <w:r>
        <w:t>cut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myn</w:t>
      </w:r>
      <w:r>
        <w:t xml:space="preserve"> </w:t>
      </w:r>
      <w:r>
        <w:t>accord</w:t>
      </w:r>
      <w:r>
        <w:br/>
        <w:br/>
      </w:r>
    </w:p>
    <w:p>
      <w:r>
        <w:rPr>
          <w:b/>
        </w:rPr>
        <w:t>Present 3rd sg must end in -eth : is</w:t>
      </w:r>
      <w:r>
        <w:br/>
        <w:t>The General Prologue 845 (data/riverside_cats/GP_riv.cat)</w:t>
        <w:br/>
      </w:r>
      <w:r>
        <w:t>The</w:t>
      </w:r>
      <w:r>
        <w:t xml:space="preserve"> </w:t>
      </w:r>
      <w:r>
        <w:t>sothe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fil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General Prologue 849 (data/riverside_cats/GP_riv.cat)</w:t>
        <w:br/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what</w:t>
      </w:r>
      <w:r>
        <w:t xml:space="preserve"> </w:t>
      </w:r>
      <w:r>
        <w:t>nedeth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be</w:t>
      </w:r>
      <w:r>
        <w:br/>
        <w:t>The General Prologue 854 (data/riverside_cats/GP_riv.cat)</w:t>
        <w:br/>
      </w:r>
      <w:r>
        <w:t>What</w:t>
      </w:r>
      <w:r>
        <w:t xml:space="preserve"> </w:t>
      </w:r>
      <w:r>
        <w:t>welcome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a</w:t>
      </w:r>
      <w:r>
        <w:t xml:space="preserve"> </w:t>
      </w:r>
      <w:r>
        <w:t>Goddes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3191 (data/riverside_cats/MilT_riv.cat)</w:t>
        <w:br/>
      </w:r>
      <w:r>
        <w:rPr>
          <w:i/>
        </w:rPr>
        <w:t>Hadde</w:t>
      </w:r>
      <w:r>
        <w:t xml:space="preserve"> </w:t>
      </w:r>
      <w:r>
        <w:t>lerned</w:t>
      </w:r>
      <w:r>
        <w:t xml:space="preserve"> </w:t>
      </w:r>
      <w:r>
        <w:t>art</w:t>
      </w:r>
      <w:r>
        <w:t xml:space="preserve"> </w:t>
      </w:r>
      <w:r>
        <w:t>but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fantasye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3203 (data/riverside_cats/MilT_riv.cat)</w:t>
        <w:br/>
      </w:r>
      <w:r>
        <w:t>A</w:t>
      </w:r>
      <w:r>
        <w:t xml:space="preserve"> </w:t>
      </w:r>
      <w:r>
        <w:t>chambre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t>hostelrye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3206 (data/riverside_cats/MilT_riv.cat)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as</w:t>
      </w:r>
      <w:r>
        <w:t xml:space="preserve"> </w:t>
      </w:r>
      <w:r>
        <w:t>sweete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roote</w:t>
      </w:r>
      <w:r>
        <w:br/>
        <w:br/>
      </w:r>
    </w:p>
    <w:p>
      <w:r>
        <w:rPr>
          <w:b/>
        </w:rPr>
        <w:t>Weak pt sg must end in -ed, -d, or -t : spente</w:t>
      </w:r>
      <w:r>
        <w:br/>
        <w:t>The Miller's Tale 3219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this</w:t>
      </w:r>
      <w:r>
        <w:t xml:space="preserve"> </w:t>
      </w:r>
      <w:r>
        <w:t>sweete</w:t>
      </w:r>
      <w:r>
        <w:t xml:space="preserve"> </w:t>
      </w:r>
      <w:r>
        <w:t>clerk</w:t>
      </w:r>
      <w:r>
        <w:t xml:space="preserve"> </w:t>
      </w:r>
      <w:r>
        <w:t>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spente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3221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newe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3248 (data/riverside_cats/MilT_riv.cat)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newe</w:t>
      </w:r>
      <w:r>
        <w:t xml:space="preserve"> </w:t>
      </w:r>
      <w:r>
        <w:t>perejonette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3266 (data/riverside_cats/MilT_riv.cat)</w:t>
        <w:br/>
      </w:r>
      <w:r>
        <w:t>As</w:t>
      </w:r>
      <w:r>
        <w:t xml:space="preserve"> </w:t>
      </w:r>
      <w:r>
        <w:t>brood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boos</w:t>
      </w:r>
      <w:r>
        <w:t xml:space="preserve"> </w:t>
      </w:r>
      <w:r>
        <w:t>of</w:t>
      </w:r>
      <w:r>
        <w:t xml:space="preserve"> </w:t>
      </w:r>
      <w:r>
        <w:t>a</w:t>
      </w:r>
      <w:r>
        <w:t xml:space="preserve"> </w:t>
      </w:r>
      <w:r>
        <w:t>bokeler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3281 (data/riverside_cats/MilT_riv.cat)</w:t>
        <w:br/>
      </w:r>
      <w:r>
        <w:t>Or</w:t>
      </w:r>
      <w:r>
        <w:t xml:space="preserve"> </w:t>
      </w:r>
      <w:r>
        <w:t>I</w:t>
      </w:r>
      <w:r>
        <w:t xml:space="preserve"> </w:t>
      </w:r>
      <w:r>
        <w:t>wol</w:t>
      </w:r>
      <w:r>
        <w:t xml:space="preserve"> </w:t>
      </w:r>
      <w:r>
        <w:t>dyen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3292 (data/riverside_cats/MilT_riv.cat)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his</w:t>
      </w:r>
      <w:r>
        <w:t xml:space="preserve"> </w:t>
      </w:r>
      <w:r>
        <w:t>comandement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3294 (data/riverside_cats/MilT_riv.cat)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jalousie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3299 (data/riverside_cats/MilT_riv.cat)</w:t>
        <w:br/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litherly</w:t>
      </w:r>
      <w:r>
        <w:t xml:space="preserve"> </w:t>
      </w:r>
      <w:r>
        <w:t>biset</w:t>
      </w:r>
      <w:r>
        <w:t xml:space="preserve"> </w:t>
      </w:r>
      <w:r>
        <w:t>his</w:t>
      </w:r>
      <w:r>
        <w:t xml:space="preserve"> </w:t>
      </w:r>
      <w:r>
        <w:t>whyle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Miller's Tale 3301 (data/riverside_cats/MilT_riv.cat)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accorded</w:t>
      </w:r>
      <w:r>
        <w:t xml:space="preserve"> </w:t>
      </w:r>
      <w:r>
        <w:t>and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Miller's Tale 3319 (data/riverside_cats/MilT_riv.cat)</w:t>
        <w:br/>
      </w:r>
      <w:r>
        <w:t>In</w:t>
      </w:r>
      <w:r>
        <w:t xml:space="preserve"> </w:t>
      </w:r>
      <w:r>
        <w:t>hoses</w:t>
      </w:r>
      <w:r>
        <w:t xml:space="preserve"> </w:t>
      </w:r>
      <w:r>
        <w:t>rede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fetisly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3324 (data/riverside_cats/MilT_riv.cat)</w:t>
        <w:br/>
      </w:r>
      <w:r>
        <w:t>As</w:t>
      </w:r>
      <w:r>
        <w:t xml:space="preserve"> </w:t>
      </w:r>
      <w:r>
        <w:t>whit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blosme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rys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3325 (data/riverside_cats/MilT_riv.cat)</w:t>
        <w:br/>
      </w:r>
      <w:r>
        <w:t>A</w:t>
      </w:r>
      <w:r>
        <w:t xml:space="preserve"> </w:t>
      </w:r>
      <w:r>
        <w:t>myrie</w:t>
      </w:r>
      <w:r>
        <w:t xml:space="preserve"> </w:t>
      </w:r>
      <w:r>
        <w:t>child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3337 (data/riverside_cats/MilT_riv.cat)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somdeel</w:t>
      </w:r>
      <w:r>
        <w:t xml:space="preserve"> </w:t>
      </w:r>
      <w:r>
        <w:t>squaymous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3340 (data/riverside_cats/MilT_riv.cat)</w:t>
        <w:br/>
      </w:r>
      <w:r>
        <w:rPr>
          <w:i/>
        </w:rPr>
        <w:t>Gooth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sencer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haliday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Miller's Tale 3342 (data/riverside_cats/MilT_riv.cat)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lovely</w:t>
      </w:r>
      <w:r>
        <w:t xml:space="preserve"> </w:t>
      </w:r>
      <w:r>
        <w:t>look</w:t>
      </w:r>
      <w:r>
        <w:t xml:space="preserve"> </w:t>
      </w:r>
      <w:r>
        <w:t>on</w:t>
      </w:r>
      <w:r>
        <w:t xml:space="preserve"> </w:t>
      </w:r>
      <w:r>
        <w:t>hem</w:t>
      </w:r>
      <w:r>
        <w:t xml:space="preserve"> </w:t>
      </w:r>
      <w:r>
        <w:t>he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3346 (data/riverside_cats/MilT_riv.cat)</w:t>
        <w:br/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seyn</w:t>
      </w:r>
      <w:r>
        <w:t xml:space="preserve"> </w:t>
      </w:r>
      <w:r>
        <w:t>if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mous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3353 (data/riverside_cats/MilT_riv.cat)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t>his</w:t>
      </w:r>
      <w:r>
        <w:t xml:space="preserve"> </w:t>
      </w:r>
      <w:r>
        <w:t>gyterne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ytake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3355 (data/riverside_cats/MilT_riv.cat)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jolif</w:t>
      </w:r>
      <w:r>
        <w:t xml:space="preserve"> </w:t>
      </w:r>
      <w:r>
        <w:t>and</w:t>
      </w:r>
      <w:r>
        <w:t xml:space="preserve"> </w:t>
      </w:r>
      <w:r>
        <w:t>amorous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3357 (data/riverside_cats/MilT_riv.cat)</w:t>
        <w:br/>
      </w:r>
      <w:r>
        <w:t>A</w:t>
      </w:r>
      <w:r>
        <w:t xml:space="preserve"> </w:t>
      </w:r>
      <w:r>
        <w:t>litel</w:t>
      </w:r>
      <w:r>
        <w:t xml:space="preserve"> </w:t>
      </w:r>
      <w:r>
        <w:t>after</w:t>
      </w:r>
      <w:r>
        <w:t xml:space="preserve"> </w:t>
      </w:r>
      <w:r>
        <w:t>cokkes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ycrowe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3361 (data/riverside_cats/MilT_riv.cat)</w:t>
        <w:br/>
      </w:r>
      <w:r>
        <w:t>Now</w:t>
      </w:r>
      <w:r>
        <w:t xml:space="preserve"> </w:t>
      </w:r>
      <w:r>
        <w:t>deere</w:t>
      </w:r>
      <w:r>
        <w:t xml:space="preserve"> </w:t>
      </w:r>
      <w:r>
        <w:t>lady</w:t>
      </w:r>
      <w:r>
        <w:t xml:space="preserve"> </w:t>
      </w:r>
      <w:r>
        <w:t>if</w:t>
      </w:r>
      <w:r>
        <w:t xml:space="preserve"> </w:t>
      </w:r>
      <w:r>
        <w:t>thy</w:t>
      </w:r>
      <w:r>
        <w:t xml:space="preserve"> </w:t>
      </w:r>
      <w:r>
        <w:t>wille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3370 (data/riverside_cats/MilT_riv.cat)</w:t>
        <w:br/>
      </w:r>
      <w:r>
        <w:t>This</w:t>
      </w:r>
      <w:r>
        <w:t xml:space="preserve"> </w:t>
      </w:r>
      <w:r>
        <w:t>passeth</w:t>
      </w:r>
      <w:r>
        <w:t xml:space="preserve"> </w:t>
      </w:r>
      <w:r>
        <w:t>forth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weel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3372 (data/riverside_cats/MilT_riv.cat)</w:t>
        <w:br/>
      </w:r>
      <w:r>
        <w:t>So</w:t>
      </w:r>
      <w:r>
        <w:t xml:space="preserve"> </w:t>
      </w:r>
      <w:r>
        <w:t>woweth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3381 (data/riverside_cats/MilT_riv.cat)</w:t>
        <w:br/>
      </w:r>
      <w:r>
        <w:t>For</w:t>
      </w:r>
      <w:r>
        <w:t xml:space="preserve"> </w:t>
      </w:r>
      <w:r>
        <w:t>som</w:t>
      </w:r>
      <w:r>
        <w:t xml:space="preserve"> </w:t>
      </w:r>
      <w:r>
        <w:t>folk</w:t>
      </w:r>
      <w:r>
        <w:t xml:space="preserve"> </w:t>
      </w:r>
      <w:r>
        <w:rPr>
          <w:i/>
        </w:rPr>
        <w:t>wol</w:t>
      </w:r>
      <w:r>
        <w:t xml:space="preserve"> </w:t>
      </w:r>
      <w:r>
        <w:t>ben</w:t>
      </w:r>
      <w:r>
        <w:t xml:space="preserve"> </w:t>
      </w:r>
      <w:r>
        <w:t>wonnen</w:t>
      </w:r>
      <w:r>
        <w:t xml:space="preserve"> </w:t>
      </w:r>
      <w:r>
        <w:t>for</w:t>
      </w:r>
      <w:r>
        <w:t xml:space="preserve"> </w:t>
      </w:r>
      <w:r>
        <w:t>richesse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3387 (data/riverside_cats/MilT_riv.cat)</w:t>
        <w:br/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blowe</w:t>
      </w:r>
      <w:r>
        <w:t xml:space="preserve"> </w:t>
      </w:r>
      <w:r>
        <w:t>the</w:t>
      </w:r>
      <w:r>
        <w:t xml:space="preserve"> </w:t>
      </w:r>
      <w:r>
        <w:t>bukkes</w:t>
      </w:r>
      <w:r>
        <w:t xml:space="preserve"> </w:t>
      </w:r>
      <w:r>
        <w:t>horn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3391 (data/riverside_cats/MilT_riv.cat)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3391 (data/riverside_cats/MilT_riv.cat)</w:t>
        <w:br/>
      </w:r>
      <w:r>
        <w:t>Ful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proverbe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Miller's Tale 3392 (data/riverside_cats/MilT_riv.cat)</w:t>
        <w:br/>
      </w:r>
      <w:r>
        <w:t>Men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Alwey</w:t>
      </w:r>
      <w:r>
        <w:t xml:space="preserve"> </w:t>
      </w:r>
      <w:r>
        <w:t>the</w:t>
      </w:r>
      <w:r>
        <w:t xml:space="preserve"> </w:t>
      </w:r>
      <w:r>
        <w:t>nye</w:t>
      </w:r>
      <w:r>
        <w:t xml:space="preserve"> </w:t>
      </w:r>
      <w:r>
        <w:t>slye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3394 (data/riverside_cats/MilT_riv.cat)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be</w:t>
      </w:r>
      <w:r>
        <w:t xml:space="preserve"> </w:t>
      </w:r>
      <w:r>
        <w:t>wood</w:t>
      </w:r>
      <w:r>
        <w:t xml:space="preserve"> </w:t>
      </w:r>
      <w:r>
        <w:t>or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3398 (data/riverside_cats/MilT_riv.cat)</w:t>
        <w:br/>
      </w:r>
      <w:r>
        <w:t>For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waille</w:t>
      </w:r>
      <w:r>
        <w:t xml:space="preserve"> </w:t>
      </w:r>
      <w:r>
        <w:t>and</w:t>
      </w:r>
      <w:r>
        <w:t xml:space="preserve"> </w:t>
      </w:r>
      <w:r>
        <w:t>synge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3403 (data/riverside_cats/MilT_riv.cat)</w:t>
        <w:br/>
      </w:r>
      <w:r>
        <w:t>That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shapen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wyle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3405 (data/riverside_cats/MilT_riv.cat)</w:t>
        <w:br/>
      </w:r>
      <w:r>
        <w:t>And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game</w:t>
      </w:r>
      <w:r>
        <w:t xml:space="preserve"> </w:t>
      </w:r>
      <w:r>
        <w:t>wente</w:t>
      </w:r>
      <w:r>
        <w:t xml:space="preserve"> </w:t>
      </w:r>
      <w:r>
        <w:t>aright</w:t>
      </w:r>
      <w:r>
        <w:br/>
        <w:br/>
      </w:r>
    </w:p>
    <w:p>
      <w:r>
        <w:rPr>
          <w:b/>
        </w:rPr>
        <w:t>Present 3rd sg must end in -eth : dooth</w:t>
      </w:r>
      <w:r>
        <w:br/>
        <w:t>The Miller's Tale 3410 (data/riverside_cats/MilT_riv.cat)</w:t>
        <w:br/>
      </w:r>
      <w:r>
        <w:t>But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unto</w:t>
      </w:r>
      <w:r>
        <w:t xml:space="preserve"> </w:t>
      </w:r>
      <w:r>
        <w:t>his</w:t>
      </w:r>
      <w:r>
        <w:t xml:space="preserve"> </w:t>
      </w:r>
      <w:r>
        <w:t>chambre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3422 (data/riverside_cats/MilT_riv.cat)</w:t>
        <w:br/>
      </w:r>
      <w:r>
        <w:t>Til</w:t>
      </w:r>
      <w:r>
        <w:t xml:space="preserve"> </w:t>
      </w:r>
      <w:r>
        <w:t>Sonday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3423 (data/riverside_cats/MilT_riv.cat)</w:t>
        <w:br/>
      </w:r>
      <w:r>
        <w:t>This</w:t>
      </w:r>
      <w:r>
        <w:t xml:space="preserve"> </w:t>
      </w:r>
      <w:r>
        <w:t>sely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hath</w:t>
      </w:r>
      <w:r>
        <w:t xml:space="preserve"> </w:t>
      </w:r>
      <w:r>
        <w:t>greet</w:t>
      </w:r>
      <w:r>
        <w:t xml:space="preserve"> </w:t>
      </w:r>
      <w:r>
        <w:t>merveyle</w:t>
      </w:r>
      <w:r>
        <w:br/>
        <w:br/>
      </w:r>
    </w:p>
    <w:p>
      <w:r>
        <w:rPr>
          <w:b/>
        </w:rPr>
        <w:t>Present 3rd sg must end in -eth : shilde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Weak pt sg must end in -ed, -d, or -t : deyde</w:t>
      </w:r>
      <w:r>
        <w:br/>
        <w:t>The Miller's Tale 3427 (data/riverside_cats/MilT_riv.cat)</w:t>
        <w:br/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deyde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3428 (data/riverside_cats/MilT_riv.cat)</w:t>
        <w:br/>
      </w:r>
      <w:r>
        <w:t>This</w:t>
      </w:r>
      <w:r>
        <w:t xml:space="preserve"> </w:t>
      </w:r>
      <w:r>
        <w:t>world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ful</w:t>
      </w:r>
      <w:r>
        <w:t xml:space="preserve"> </w:t>
      </w:r>
      <w:r>
        <w:t>tikel</w:t>
      </w:r>
      <w:r>
        <w:t xml:space="preserve"> </w:t>
      </w:r>
      <w:r>
        <w:t>sikerly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3434 (data/riverside_cats/MilT_riv.cat)</w:t>
        <w:br/>
      </w:r>
      <w:r>
        <w:t>This</w:t>
      </w:r>
      <w:r>
        <w:t xml:space="preserve"> </w:t>
      </w:r>
      <w:r>
        <w:t>knave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ful</w:t>
      </w:r>
      <w:r>
        <w:t xml:space="preserve"> </w:t>
      </w:r>
      <w:r>
        <w:t>sturdily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3437 (data/riverside_cats/MilT_riv.cat)</w:t>
        <w:br/>
      </w:r>
      <w:r>
        <w:t>What</w:t>
      </w:r>
      <w:r>
        <w:t xml:space="preserve"> </w:t>
      </w:r>
      <w:r>
        <w:t>how</w:t>
      </w:r>
      <w:r>
        <w:t xml:space="preserve"> </w:t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3438 (data/riverside_cats/MilT_riv.cat)</w:t>
        <w:br/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slepen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longe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3439 (data/riverside_cats/MilT_riv.cat)</w:t>
        <w:br/>
      </w:r>
      <w:r>
        <w:t>But</w:t>
      </w:r>
      <w:r>
        <w:t xml:space="preserve"> </w:t>
      </w:r>
      <w:r>
        <w:t>al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3450 (data/riverside_cats/MilT_riv.cat)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3450 (data/riverside_cats/MilT_riv.cat)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woot</w:t>
      </w:r>
      <w:r>
        <w:t xml:space="preserve"> </w:t>
      </w:r>
      <w:r>
        <w:t>litel</w:t>
      </w:r>
      <w:r>
        <w:t xml:space="preserve"> </w:t>
      </w:r>
      <w:r>
        <w:t>what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3451 (data/riverside_cats/MilT_riv.cat)</w:t>
        <w:br/>
      </w:r>
      <w:r>
        <w:t>This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falle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astromye</w:t>
      </w:r>
      <w:r>
        <w:br/>
        <w:br/>
      </w:r>
    </w:p>
    <w:p>
      <w:r>
        <w:rPr>
          <w:b/>
        </w:rPr>
        <w:t>Present 3rd sg must end in -eth : kan</w:t>
      </w:r>
      <w:r>
        <w:br/>
        <w:t>The Miller's Tale 3456 (data/riverside_cats/MilT_riv.cat)</w:t>
        <w:br/>
      </w:r>
      <w:r>
        <w:t>That</w:t>
      </w:r>
      <w:r>
        <w:t xml:space="preserve"> </w:t>
      </w:r>
      <w:r>
        <w:t>noght</w:t>
      </w:r>
      <w:r>
        <w:t xml:space="preserve"> </w:t>
      </w:r>
      <w:r>
        <w:t>but</w:t>
      </w:r>
      <w:r>
        <w:t xml:space="preserve"> </w:t>
      </w:r>
      <w:r>
        <w:t>oonly</w:t>
      </w:r>
      <w:r>
        <w:t xml:space="preserve"> </w:t>
      </w:r>
      <w:r>
        <w:t>his</w:t>
      </w:r>
      <w:r>
        <w:t xml:space="preserve"> </w:t>
      </w:r>
      <w:r>
        <w:t>bileve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3463 (data/riverside_cats/MilT_riv.cat)</w:t>
        <w:br/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rated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studiyng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Miller's Tale 3475 (data/riverside_cats/MilT_riv.cat)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sholdres</w:t>
      </w:r>
      <w:r>
        <w:t xml:space="preserve"> </w:t>
      </w:r>
      <w:r>
        <w:t>myghtily</w:t>
      </w:r>
      <w:r>
        <w:br/>
        <w:br/>
      </w:r>
    </w:p>
    <w:p>
      <w:r>
        <w:rPr>
          <w:b/>
        </w:rPr>
        <w:t>Weak pt sg must end in -ed, -d, or -t : cride</w:t>
      </w:r>
      <w:r>
        <w:br/>
        <w:t>The Miller's Tale 3476 (data/riverside_cats/MilT_riv.cat)</w:t>
        <w:br/>
      </w:r>
      <w:r>
        <w:t>And</w:t>
      </w:r>
      <w:r>
        <w:t xml:space="preserve"> </w:t>
      </w:r>
      <w:r>
        <w:t>shook</w:t>
      </w:r>
      <w:r>
        <w:t xml:space="preserve"> </w:t>
      </w:r>
      <w:r>
        <w:t>hym</w:t>
      </w:r>
      <w:r>
        <w:t xml:space="preserve"> </w:t>
      </w:r>
      <w:r>
        <w:t>harde</w:t>
      </w:r>
      <w:r>
        <w:t xml:space="preserve"> </w:t>
      </w:r>
      <w:r>
        <w:t>and</w:t>
      </w:r>
      <w:r>
        <w:t xml:space="preserve"> </w:t>
      </w:r>
      <w:r>
        <w:rPr>
          <w:i/>
        </w:rPr>
        <w:t>cride</w:t>
      </w:r>
      <w:r>
        <w:t xml:space="preserve"> </w:t>
      </w:r>
      <w:r>
        <w:t>spitously</w:t>
      </w:r>
      <w:r>
        <w:br/>
        <w:br/>
      </w:r>
    </w:p>
    <w:p>
      <w:r>
        <w:rPr>
          <w:b/>
        </w:rPr>
        <w:t>Infinitive must end in -en or -e : sik</w:t>
      </w:r>
      <w:r>
        <w:br/>
        <w:t>The Miller's Tale 3488 (data/riverside_cats/MilT_riv.cat)</w:t>
        <w:br/>
      </w:r>
      <w:r>
        <w:t>Gan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sik</w:t>
      </w:r>
      <w:r>
        <w:t xml:space="preserve"> </w:t>
      </w:r>
      <w:r>
        <w:t>soore</w:t>
      </w:r>
      <w:r>
        <w:t xml:space="preserve"> </w:t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3490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What</w:t>
      </w:r>
      <w:r>
        <w:t xml:space="preserve"> </w:t>
      </w:r>
      <w:r>
        <w:t>seystow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Miller's Tale 3491 (data/riverside_cats/MilT_riv.cat)</w:t>
        <w:br/>
      </w:r>
      <w:r>
        <w:t>What</w:t>
      </w:r>
      <w:r>
        <w:t xml:space="preserve"> </w:t>
      </w:r>
      <w:r>
        <w:t>Thynk</w:t>
      </w:r>
      <w:r>
        <w:t xml:space="preserve"> </w:t>
      </w:r>
      <w:r>
        <w:t>on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that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3492 (data/riverside_cats/MilT_riv.cat)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Fecche</w:t>
      </w:r>
      <w:r>
        <w:t xml:space="preserve"> </w:t>
      </w:r>
      <w:r>
        <w:t>me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3496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doun</w:t>
      </w:r>
      <w:r>
        <w:t xml:space="preserve"> </w:t>
      </w:r>
      <w:r>
        <w:t>and</w:t>
      </w:r>
      <w:r>
        <w:t xml:space="preserve"> </w:t>
      </w:r>
      <w:r>
        <w:t>comth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Miller's Tale 3499 (data/riverside_cats/MilT_riv.cat)</w:t>
        <w:br/>
      </w:r>
      <w:r>
        <w:t>This</w:t>
      </w:r>
      <w:r>
        <w:t xml:space="preserve"> </w:t>
      </w:r>
      <w:r>
        <w:t>Nicholas</w:t>
      </w:r>
      <w:r>
        <w:t xml:space="preserve"> </w:t>
      </w:r>
      <w:r>
        <w:t>his</w:t>
      </w:r>
      <w:r>
        <w:t xml:space="preserve"> </w:t>
      </w:r>
      <w:r>
        <w:t>dore</w:t>
      </w:r>
      <w:r>
        <w:t xml:space="preserve"> </w:t>
      </w:r>
      <w:r>
        <w:t>faste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3500 (data/riverside_cats/MilT_riv.cat)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the</w:t>
      </w:r>
      <w:r>
        <w:t xml:space="preserve"> </w:t>
      </w:r>
      <w:r>
        <w:t>carpenter</w:t>
      </w:r>
      <w:r>
        <w:t xml:space="preserve"> </w:t>
      </w:r>
      <w:r>
        <w:t>by</w:t>
      </w:r>
      <w:r>
        <w:t xml:space="preserve"> </w:t>
      </w:r>
      <w:r>
        <w:t>hym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3504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Cristes</w:t>
      </w:r>
      <w:r>
        <w:t xml:space="preserve"> </w:t>
      </w:r>
      <w:r>
        <w:t>conseil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3506 (data/riverside_cats/MilT_riv.cat)</w:t>
        <w:br/>
      </w:r>
      <w:r>
        <w:t>For</w:t>
      </w:r>
      <w:r>
        <w:t xml:space="preserve"> </w:t>
      </w:r>
      <w:r>
        <w:t>this</w:t>
      </w:r>
      <w:r>
        <w:t xml:space="preserve"> </w:t>
      </w:r>
      <w:r>
        <w:t>vengeaunce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therfore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3517 (data/riverside_cats/MilT_riv.cat)</w:t>
        <w:br/>
      </w:r>
      <w:r>
        <w:rPr>
          <w:i/>
        </w:rPr>
        <w:t>Shal</w:t>
      </w:r>
      <w:r>
        <w:t xml:space="preserve"> </w:t>
      </w:r>
      <w:r>
        <w:t>falle</w:t>
      </w:r>
      <w:r>
        <w:t xml:space="preserve"> </w:t>
      </w:r>
      <w:r>
        <w:t>a</w:t>
      </w:r>
      <w:r>
        <w:t xml:space="preserve"> </w:t>
      </w:r>
      <w:r>
        <w:t>reyn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wilde</w:t>
      </w:r>
      <w:r>
        <w:t xml:space="preserve"> </w:t>
      </w:r>
      <w:r>
        <w:t>and</w:t>
      </w:r>
      <w:r>
        <w:t xml:space="preserve"> </w:t>
      </w:r>
      <w:r>
        <w:t>wood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3520 (data/riverside_cats/MilT_riv.cat)</w:t>
        <w:br/>
      </w:r>
      <w:r>
        <w:t>Shal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dreynt</w:t>
      </w:r>
      <w:r>
        <w:t xml:space="preserve"> </w:t>
      </w:r>
      <w:r>
        <w:t>so</w:t>
      </w:r>
      <w:r>
        <w:t xml:space="preserve"> </w:t>
      </w:r>
      <w:r>
        <w:t>hidous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shour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3521 (data/riverside_cats/MilT_riv.cat)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mankynde</w:t>
      </w:r>
      <w:r>
        <w:t xml:space="preserve"> </w:t>
      </w:r>
      <w:r>
        <w:t>drenche</w:t>
      </w:r>
      <w:r>
        <w:t xml:space="preserve"> </w:t>
      </w:r>
      <w:r>
        <w:t>and</w:t>
      </w:r>
      <w:r>
        <w:t xml:space="preserve"> </w:t>
      </w:r>
      <w:r>
        <w:t>lese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3523 (data/riverside_cats/MilT_riv.cat)</w:t>
        <w:br/>
      </w:r>
      <w:r>
        <w:t>And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drenche</w:t>
      </w:r>
      <w:r>
        <w:t xml:space="preserve"> </w:t>
      </w:r>
      <w:r>
        <w:t>Allas</w:t>
      </w:r>
      <w:r>
        <w:t xml:space="preserve"> </w:t>
      </w:r>
      <w:r>
        <w:t>myn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3525 (data/riverside_cats/MilT_riv.cat)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remedie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cas</w:t>
      </w:r>
      <w:r>
        <w:br/>
        <w:br/>
      </w:r>
    </w:p>
    <w:p>
      <w:r>
        <w:rPr>
          <w:b/>
        </w:rPr>
        <w:t>Present 3rd sg must end in -eth : seith</w:t>
      </w:r>
      <w:r>
        <w:br/>
        <w:t>The Miller's Tale 3529 (data/riverside_cats/MilT_riv.cat)</w:t>
        <w:br/>
      </w:r>
      <w:r>
        <w:t>For</w:t>
      </w:r>
      <w:r>
        <w:t xml:space="preserve"> </w:t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Salomon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ful</w:t>
      </w:r>
      <w:r>
        <w:t xml:space="preserve"> </w:t>
      </w:r>
      <w:r>
        <w:t>trewe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3535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Lord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warned</w:t>
      </w:r>
      <w:r>
        <w:t xml:space="preserve"> </w:t>
      </w:r>
      <w:r>
        <w:t>hym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3541 (data/riverside_cats/MilT_riv.cat)</w:t>
        <w:br/>
      </w:r>
      <w:r>
        <w:t>Hym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be</w:t>
      </w:r>
      <w:r>
        <w:t xml:space="preserve"> </w:t>
      </w:r>
      <w:r>
        <w:t>levere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3544 (data/riverside_cats/MilT_riv.cat)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woostou</w:t>
      </w:r>
      <w:r>
        <w:t xml:space="preserve"> </w:t>
      </w:r>
      <w:r>
        <w:t>what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best</w:t>
      </w:r>
      <w:r>
        <w:t xml:space="preserve"> </w:t>
      </w:r>
      <w:r>
        <w:t>to</w:t>
      </w:r>
      <w:r>
        <w:t xml:space="preserve"> </w:t>
      </w:r>
      <w:r>
        <w:t>doone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3546 (data/riverside_cats/MilT_riv.cat)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preche</w:t>
      </w:r>
      <w:r>
        <w:t xml:space="preserve"> </w:t>
      </w:r>
      <w:r>
        <w:t>or</w:t>
      </w:r>
      <w:r>
        <w:t xml:space="preserve"> </w:t>
      </w:r>
      <w:r>
        <w:t>maken</w:t>
      </w:r>
      <w:r>
        <w:t xml:space="preserve"> </w:t>
      </w:r>
      <w:r>
        <w:t>tariyng</w:t>
      </w:r>
      <w:r>
        <w:br/>
        <w:br/>
      </w:r>
    </w:p>
    <w:p>
      <w:r>
        <w:rPr>
          <w:b/>
        </w:rPr>
        <w:t>Infinitive must end in -en or -e : han</w:t>
      </w:r>
      <w:r>
        <w:br/>
        <w:t>The Miller's Tale 3551 (data/riverside_cats/MilT_riv.cat)</w:t>
        <w:br/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therinne</w:t>
      </w:r>
      <w:r>
        <w:t xml:space="preserve"> </w:t>
      </w:r>
      <w:r>
        <w:t>vitaille</w:t>
      </w:r>
      <w:r>
        <w:t xml:space="preserve"> </w:t>
      </w:r>
      <w:r>
        <w:t>suffisant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3555 (data/riverside_cats/MilT_riv.cat)</w:t>
        <w:br/>
      </w:r>
      <w:r>
        <w:t>But</w:t>
      </w:r>
      <w:r>
        <w:t xml:space="preserve"> </w:t>
      </w:r>
      <w:r>
        <w:t>Robyn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wite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thy</w:t>
      </w:r>
      <w:r>
        <w:t xml:space="preserve"> </w:t>
      </w:r>
      <w:r>
        <w:t>knave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3560 (data/riverside_cats/MilT_riv.cat)</w:t>
        <w:br/>
      </w:r>
      <w:r>
        <w:t>To</w:t>
      </w:r>
      <w:r>
        <w:t xml:space="preserve"> </w:t>
      </w:r>
      <w:r>
        <w:t>han</w:t>
      </w:r>
      <w:r>
        <w:t xml:space="preserve"> </w:t>
      </w:r>
      <w:r>
        <w:t>as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grace</w:t>
      </w:r>
      <w:r>
        <w:t xml:space="preserve"> </w:t>
      </w:r>
      <w:r>
        <w:t>as</w:t>
      </w:r>
      <w:r>
        <w:t xml:space="preserve"> </w:t>
      </w:r>
      <w:r>
        <w:t>Noe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3rd sg must end in -eth : espye</w:t>
      </w:r>
      <w:r>
        <w:br/>
        <w:t>The Miller's Tale 3566 (data/riverside_cats/MilT_riv.cat)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oure</w:t>
      </w:r>
      <w:r>
        <w:t xml:space="preserve"> </w:t>
      </w:r>
      <w:r>
        <w:t>purveiaunce</w:t>
      </w:r>
      <w:r>
        <w:t xml:space="preserve"> </w:t>
      </w:r>
      <w:r>
        <w:rPr>
          <w:i/>
        </w:rPr>
        <w:t>espye</w:t>
      </w:r>
      <w:r>
        <w:br/>
        <w:br/>
      </w:r>
    </w:p>
    <w:p>
      <w:r>
        <w:rPr>
          <w:b/>
        </w:rPr>
        <w:t>Present 3rd sg must end in -eth : comth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3570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water</w:t>
      </w:r>
      <w:r>
        <w:t xml:space="preserve"> </w:t>
      </w:r>
      <w:r>
        <w:t>comth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Miller's Tale 3573 (data/riverside_cats/MilT_riv.cat)</w:t>
        <w:br/>
      </w:r>
      <w:r>
        <w:t>That</w:t>
      </w:r>
      <w:r>
        <w:t xml:space="preserve"> </w:t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frely</w:t>
      </w:r>
      <w:r>
        <w:t xml:space="preserve"> </w:t>
      </w:r>
      <w:r>
        <w:t>passen</w:t>
      </w:r>
      <w:r>
        <w:t xml:space="preserve"> </w:t>
      </w:r>
      <w:r>
        <w:t>forth</w:t>
      </w:r>
      <w:r>
        <w:t xml:space="preserve"> </w:t>
      </w:r>
      <w:r>
        <w:t>oure</w:t>
      </w:r>
      <w:r>
        <w:t xml:space="preserve"> </w:t>
      </w:r>
      <w:r>
        <w:t>way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3574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grete</w:t>
      </w:r>
      <w:r>
        <w:t xml:space="preserve"> </w:t>
      </w:r>
      <w:r>
        <w:t>shour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away</w:t>
      </w:r>
      <w:r>
        <w:br/>
        <w:br/>
      </w:r>
    </w:p>
    <w:p>
      <w:r>
        <w:rPr>
          <w:b/>
        </w:rPr>
        <w:t>Present 3rd sg must end in -eth : dooth</w:t>
      </w:r>
      <w:r>
        <w:br/>
        <w:t>The Miller's Tale 3576 (data/riverside_cats/MilT_riv.cat)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white</w:t>
      </w:r>
      <w:r>
        <w:t xml:space="preserve"> </w:t>
      </w:r>
      <w:r>
        <w:t>doke</w:t>
      </w:r>
      <w:r>
        <w:t xml:space="preserve"> </w:t>
      </w:r>
      <w:r>
        <w:t>after</w:t>
      </w:r>
      <w:r>
        <w:t xml:space="preserve"> </w:t>
      </w:r>
      <w:r>
        <w:t>hire</w:t>
      </w:r>
      <w:r>
        <w:t xml:space="preserve"> </w:t>
      </w:r>
      <w:r>
        <w:t>drake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3578 (data/riverside_cats/MilT_riv.cat)</w:t>
        <w:br/>
      </w:r>
      <w:r>
        <w:t>Be</w:t>
      </w:r>
      <w:r>
        <w:t xml:space="preserve"> </w:t>
      </w:r>
      <w:r>
        <w:t>myrie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flood</w:t>
      </w:r>
      <w:r>
        <w:t xml:space="preserve"> </w:t>
      </w:r>
      <w:r>
        <w:rPr>
          <w:i/>
        </w:rPr>
        <w:t>wol</w:t>
      </w:r>
      <w:r>
        <w:t xml:space="preserve"> </w:t>
      </w:r>
      <w:r>
        <w:t>passe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3579 (data/riverside_cats/MilT_riv.cat)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wolt</w:t>
      </w:r>
      <w:r>
        <w:t xml:space="preserve"> </w:t>
      </w:r>
      <w:r>
        <w:rPr>
          <w:i/>
        </w:rPr>
        <w:t>seyn</w:t>
      </w:r>
      <w:r>
        <w:t xml:space="preserve"> </w:t>
      </w:r>
      <w:r>
        <w:t>Hayl</w:t>
      </w:r>
      <w:r>
        <w:t xml:space="preserve"> </w:t>
      </w:r>
      <w:r>
        <w:t>maister</w:t>
      </w:r>
      <w:r>
        <w:t xml:space="preserve"> </w:t>
      </w:r>
      <w:r>
        <w:t>Nicholay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3580 (data/riverside_cats/MilT_riv.cat)</w:t>
        <w:br/>
      </w:r>
      <w:r>
        <w:t>Good</w:t>
      </w:r>
      <w:r>
        <w:t xml:space="preserve"> </w:t>
      </w:r>
      <w:r>
        <w:t>morwe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thee</w:t>
      </w:r>
      <w:r>
        <w:t xml:space="preserve"> </w:t>
      </w:r>
      <w:r>
        <w:t>wel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Miller's Tale 3581 (data/riverside_cats/MilT_riv.cat)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be</w:t>
      </w:r>
      <w:r>
        <w:t xml:space="preserve"> </w:t>
      </w:r>
      <w:r>
        <w:t>lordes</w:t>
      </w:r>
      <w:r>
        <w:t xml:space="preserve"> </w:t>
      </w:r>
      <w:r>
        <w:t>al</w:t>
      </w:r>
      <w:r>
        <w:t xml:space="preserve"> </w:t>
      </w:r>
      <w:r>
        <w:t>oure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speke</w:t>
      </w:r>
      <w:r>
        <w:br/>
        <w:t>The Miller's Tale 3586 (data/riverside_cats/MilT_riv.cat)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ne</w:t>
      </w:r>
      <w:r>
        <w:t xml:space="preserve"> </w:t>
      </w:r>
      <w:r>
        <w:rPr>
          <w:i/>
        </w:rPr>
        <w:t>speke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3588 (data/riverside_cats/MilT_riv.cat)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owene</w:t>
      </w:r>
      <w:r>
        <w:t xml:space="preserve"> </w:t>
      </w:r>
      <w:r>
        <w:t>heeste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shal</w:t>
      </w:r>
      <w:r>
        <w:br/>
        <w:t>The Miller's Tale 3590 (data/riverside_cats/MilT_riv.cat)</w:t>
        <w:br/>
      </w:r>
      <w:r>
        <w:t>For</w:t>
      </w:r>
      <w:r>
        <w:t xml:space="preserve"> </w:t>
      </w:r>
      <w:r>
        <w:t>that</w:t>
      </w:r>
      <w:r>
        <w:t xml:space="preserve"> </w:t>
      </w:r>
      <w:r>
        <w:t>bitwixe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3592 (data/riverside_cats/MilT_riv.cat)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t>speede</w:t>
      </w:r>
      <w:r>
        <w:br/>
        <w:br/>
      </w:r>
    </w:p>
    <w:p>
      <w:r>
        <w:rPr>
          <w:b/>
        </w:rPr>
        <w:t>Present 3rd sg must end in -eth : speede</w:t>
      </w:r>
      <w:r>
        <w:br/>
        <w:t>The Miller's Tale 3592 (data/riverside_cats/MilT_riv.cat)</w:t>
        <w:br/>
      </w:r>
      <w:r>
        <w:t>This</w:t>
      </w:r>
      <w:r>
        <w:t xml:space="preserve"> </w:t>
      </w:r>
      <w:r>
        <w:t>ordinance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Go</w:t>
      </w:r>
      <w:r>
        <w:t xml:space="preserve"> </w:t>
      </w:r>
      <w:r>
        <w:t>God</w:t>
      </w:r>
      <w:r>
        <w:t xml:space="preserve"> </w:t>
      </w:r>
      <w:r>
        <w:t>thee</w:t>
      </w:r>
      <w:r>
        <w:t xml:space="preserve"> </w:t>
      </w:r>
      <w:r>
        <w:rPr>
          <w:i/>
        </w:rPr>
        <w:t>speede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3594 (data/riverside_cats/MilT_riv.cat)</w:t>
        <w:br/>
      </w:r>
      <w:r>
        <w:t>Into</w:t>
      </w:r>
      <w:r>
        <w:t xml:space="preserve"> </w:t>
      </w:r>
      <w:r>
        <w:t>oure</w:t>
      </w:r>
      <w:r>
        <w:t xml:space="preserve"> </w:t>
      </w:r>
      <w:r>
        <w:t>knedyngtubbes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crepe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3601 (data/riverside_cats/MilT_riv.cat)</w:t>
        <w:br/>
      </w:r>
      <w:r>
        <w:t>This</w:t>
      </w:r>
      <w:r>
        <w:t xml:space="preserve"> </w:t>
      </w:r>
      <w:r>
        <w:t>sely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goth</w:t>
      </w:r>
      <w:r>
        <w:t xml:space="preserve"> </w:t>
      </w:r>
      <w:r>
        <w:t>forth</w:t>
      </w:r>
      <w:r>
        <w:t xml:space="preserve"> </w:t>
      </w:r>
      <w:r>
        <w:t>his</w:t>
      </w:r>
      <w:r>
        <w:t xml:space="preserve"> </w:t>
      </w:r>
      <w:r>
        <w:t>wey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3615 (data/riverside_cats/MilT_riv.cat)</w:t>
        <w:br/>
      </w:r>
      <w:r>
        <w:t>Hym</w:t>
      </w:r>
      <w:r>
        <w:t xml:space="preserve"> </w:t>
      </w:r>
      <w:r>
        <w:t>thynketh</w:t>
      </w:r>
      <w:r>
        <w:t xml:space="preserve"> </w:t>
      </w:r>
      <w:r>
        <w:t>verraily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3630 (data/riverside_cats/MilT_riv.cat)</w:t>
        <w:br/>
      </w:r>
      <w:r>
        <w:t>But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maad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array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3632 (data/riverside_cats/MilT_riv.cat)</w:t>
        <w:br/>
      </w:r>
      <w:r>
        <w:t>Upon</w:t>
      </w:r>
      <w:r>
        <w:t xml:space="preserve"> </w:t>
      </w:r>
      <w:r>
        <w:t>his</w:t>
      </w:r>
      <w:r>
        <w:t xml:space="preserve"> </w:t>
      </w:r>
      <w:r>
        <w:t>nede</w:t>
      </w:r>
      <w:r>
        <w:t xml:space="preserve"> </w:t>
      </w:r>
      <w:r>
        <w:t>to</w:t>
      </w:r>
      <w:r>
        <w:t xml:space="preserve"> </w:t>
      </w:r>
      <w:r>
        <w:t>London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heere</w:t>
      </w:r>
      <w:r>
        <w:br/>
        <w:t>The Miller's Tale 3642 (data/riverside_cats/MilT_riv.cat)</w:t>
        <w:br/>
      </w:r>
      <w:r>
        <w:t>Awaitynge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reyn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heere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Miller's Tale 3649 (data/riverside_cats/MilT_riv.cat)</w:t>
        <w:br/>
      </w:r>
      <w:r>
        <w:t>And</w:t>
      </w:r>
      <w:r>
        <w:t xml:space="preserve"> </w:t>
      </w:r>
      <w:r>
        <w:t>Alisoun</w:t>
      </w:r>
      <w:r>
        <w:t xml:space="preserve"> </w:t>
      </w:r>
      <w:r>
        <w:t>ful</w:t>
      </w:r>
      <w:r>
        <w:t xml:space="preserve"> </w:t>
      </w:r>
      <w:r>
        <w:t>softe</w:t>
      </w:r>
      <w:r>
        <w:t xml:space="preserve"> </w:t>
      </w:r>
      <w:r>
        <w:t>adoun</w:t>
      </w:r>
      <w:r>
        <w:t xml:space="preserve"> </w:t>
      </w:r>
      <w:r>
        <w:t>she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Miller's Tale 3650 (data/riverside_cats/MilT_riv.cat)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3658 (data/riverside_cats/MilT_riv.cat)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love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3rd sg must end in -eth : be</w:t>
      </w:r>
      <w:r>
        <w:br/>
        <w:t>The Miller's Tale 3665 (data/riverside_cats/MilT_riv.cat)</w:t>
        <w:br/>
      </w:r>
      <w:r>
        <w:t>Syn</w:t>
      </w:r>
      <w:r>
        <w:t xml:space="preserve"> </w:t>
      </w:r>
      <w:r>
        <w:t>Saterday</w:t>
      </w:r>
      <w:r>
        <w:t xml:space="preserve"> </w:t>
      </w:r>
      <w:r>
        <w:t>I</w:t>
      </w:r>
      <w:r>
        <w:t xml:space="preserve"> </w:t>
      </w:r>
      <w:r>
        <w:t>trowe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went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3666 (data/riverside_cats/MilT_riv.cat)</w:t>
        <w:br/>
      </w:r>
      <w:r>
        <w:t>For</w:t>
      </w:r>
      <w:r>
        <w:t xml:space="preserve"> </w:t>
      </w:r>
      <w:r>
        <w:t>tymber</w:t>
      </w:r>
      <w:r>
        <w:t xml:space="preserve"> </w:t>
      </w:r>
      <w:r>
        <w:t>ther</w:t>
      </w:r>
      <w:r>
        <w:t xml:space="preserve"> </w:t>
      </w:r>
      <w:r>
        <w:t>oure</w:t>
      </w:r>
      <w:r>
        <w:t xml:space="preserve"> </w:t>
      </w:r>
      <w:r>
        <w:t>abbot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3667 (data/riverside_cats/MilT_riv.cat)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wont</w:t>
      </w:r>
      <w:r>
        <w:t xml:space="preserve"> </w:t>
      </w:r>
      <w:r>
        <w:t>for</w:t>
      </w:r>
      <w:r>
        <w:t xml:space="preserve"> </w:t>
      </w:r>
      <w:r>
        <w:t>tymber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seyn</w:t>
      </w:r>
      <w:r>
        <w:br/>
        <w:t>The Miller's Tale 3670 (data/riverside_cats/MilT_riv.cat)</w:t>
        <w:br/>
      </w:r>
      <w:r>
        <w:t>Where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nat</w:t>
      </w:r>
      <w:r>
        <w:t xml:space="preserve"> </w:t>
      </w:r>
      <w:r>
        <w:t>soothly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stant</w:t>
      </w:r>
      <w:r>
        <w:br/>
        <w:t>The Miller's Tale 3677 (data/riverside_cats/MilT_riv.cat)</w:t>
        <w:br/>
      </w:r>
      <w:r>
        <w:t>That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ful</w:t>
      </w:r>
      <w:r>
        <w:t xml:space="preserve"> </w:t>
      </w:r>
      <w:r>
        <w:t>lowe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boures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3687 (data/riverside_cats/MilT_riv.cat)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firste</w:t>
      </w:r>
      <w:r>
        <w:t xml:space="preserve"> </w:t>
      </w:r>
      <w:r>
        <w:t>cok</w:t>
      </w:r>
      <w:r>
        <w:t xml:space="preserve"> </w:t>
      </w:r>
      <w:r>
        <w:rPr>
          <w:i/>
        </w:rPr>
        <w:t>hath</w:t>
      </w:r>
      <w:r>
        <w:t xml:space="preserve"> </w:t>
      </w:r>
      <w:r>
        <w:t>crowe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rist</w:t>
      </w:r>
      <w:r>
        <w:br/>
        <w:t>The Miller's Tale 3688 (data/riverside_cats/MilT_riv.cat)</w:t>
        <w:br/>
      </w:r>
      <w:r>
        <w:t>Up</w:t>
      </w:r>
      <w:r>
        <w:t xml:space="preserve"> </w:t>
      </w:r>
      <w:r>
        <w:rPr>
          <w:i/>
        </w:rPr>
        <w:t>rist</w:t>
      </w:r>
      <w:r>
        <w:t xml:space="preserve"> </w:t>
      </w:r>
      <w:r>
        <w:t>this</w:t>
      </w:r>
      <w:r>
        <w:t xml:space="preserve"> </w:t>
      </w:r>
      <w:r>
        <w:t>joly</w:t>
      </w:r>
      <w:r>
        <w:t xml:space="preserve"> </w:t>
      </w:r>
      <w:r>
        <w:t>lovere</w:t>
      </w:r>
      <w:r>
        <w:t xml:space="preserve"> </w:t>
      </w:r>
      <w:r>
        <w:t>Absolon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3691 (data/riverside_cats/MilT_riv.cat)</w:t>
        <w:br/>
      </w:r>
      <w:r>
        <w:t>To</w:t>
      </w:r>
      <w:r>
        <w:t xml:space="preserve"> </w:t>
      </w:r>
      <w:r>
        <w:t>smellen</w:t>
      </w:r>
      <w:r>
        <w:t xml:space="preserve"> </w:t>
      </w:r>
      <w:r>
        <w:t>sweete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kembd</w:t>
      </w:r>
      <w:r>
        <w:t xml:space="preserve"> </w:t>
      </w:r>
      <w:r>
        <w:t>his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do</w:t>
      </w:r>
      <w:r>
        <w:br/>
        <w:t>The Miller's Tale 3698 (data/riverside_cats/MilT_riv.cat)</w:t>
        <w:br/>
      </w:r>
      <w:r>
        <w:t>What</w:t>
      </w:r>
      <w:r>
        <w:t xml:space="preserve"> </w:t>
      </w:r>
      <w:r>
        <w:rPr>
          <w:i/>
        </w:rPr>
        <w:t>do</w:t>
      </w:r>
      <w:r>
        <w:t xml:space="preserve"> </w:t>
      </w:r>
      <w:r>
        <w:t>ye</w:t>
      </w:r>
      <w:r>
        <w:t xml:space="preserve"> </w:t>
      </w:r>
      <w:r>
        <w:t>honycomb</w:t>
      </w:r>
      <w:r>
        <w:t xml:space="preserve"> </w:t>
      </w:r>
      <w:r>
        <w:t>sweete</w:t>
      </w:r>
      <w:r>
        <w:t xml:space="preserve"> </w:t>
      </w:r>
      <w:r>
        <w:t>Alisoun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3703 (data/riverside_cats/MilT_riv.cat)</w:t>
        <w:br/>
      </w:r>
      <w:r>
        <w:t>No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thogh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swelte</w:t>
      </w:r>
      <w:r>
        <w:t xml:space="preserve"> </w:t>
      </w:r>
      <w:r>
        <w:t>and</w:t>
      </w:r>
      <w:r>
        <w:t xml:space="preserve"> </w:t>
      </w:r>
      <w:r>
        <w:t>swete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3706 (data/riverside_cats/MilT_riv.cat)</w:t>
        <w:br/>
      </w:r>
      <w:r>
        <w:t>That</w:t>
      </w:r>
      <w:r>
        <w:t xml:space="preserve"> </w:t>
      </w:r>
      <w:r>
        <w:t>lik</w:t>
      </w:r>
      <w:r>
        <w:t xml:space="preserve"> </w:t>
      </w:r>
      <w:r>
        <w:t>a</w:t>
      </w:r>
      <w:r>
        <w:t xml:space="preserve"> </w:t>
      </w:r>
      <w:r>
        <w:t>turtel</w:t>
      </w:r>
      <w:r>
        <w:t xml:space="preserve"> </w:t>
      </w:r>
      <w:r>
        <w:t>trewe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moornynge</w:t>
      </w:r>
      <w:r>
        <w:br/>
        <w:br/>
      </w:r>
    </w:p>
    <w:p>
      <w:r>
        <w:rPr>
          <w:b/>
        </w:rPr>
        <w:t>Present 3rd sg must end in -eth : help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rPr>
          <w:i/>
        </w:rP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wol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Infinitive must end in -en or -e : pa</w:t>
      </w:r>
      <w:r>
        <w:br/>
        <w:t>The Miller's Tale 3709 (data/riverside_cats/MilT_riv.cat)</w:t>
        <w:br/>
      </w:r>
      <w:r>
        <w:t>As</w:t>
      </w:r>
      <w:r>
        <w:t xml:space="preserve"> </w:t>
      </w:r>
      <w:r>
        <w:t>help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com</w:t>
      </w:r>
      <w:r>
        <w:t xml:space="preserve"> </w:t>
      </w:r>
      <w:r>
        <w:rPr>
          <w:i/>
        </w:rPr>
        <w:t>pa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3716 (data/riverside_cats/MilT_riv.cat)</w:t>
        <w:br/>
      </w:r>
      <w:r>
        <w:t>Thanne</w:t>
      </w:r>
      <w:r>
        <w:t xml:space="preserve"> </w:t>
      </w:r>
      <w:r>
        <w:t>kysse</w:t>
      </w:r>
      <w:r>
        <w:t xml:space="preserve"> </w:t>
      </w:r>
      <w:r>
        <w:t>me</w:t>
      </w:r>
      <w:r>
        <w:t xml:space="preserve"> </w:t>
      </w:r>
      <w:r>
        <w:t>syn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bet</w:t>
      </w:r>
      <w:r>
        <w:br/>
        <w:br/>
      </w:r>
    </w:p>
    <w:p>
      <w:r>
        <w:rPr>
          <w:b/>
        </w:rPr>
        <w:t>Infinitive must end in -en or -e : go</w:t>
      </w:r>
      <w:r>
        <w:br/>
        <w:t>The Miller's Tale 3718 (data/riverside_cats/MilT_riv.cat)</w:t>
        <w:br/>
      </w:r>
      <w:r>
        <w:t>Wiltow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go</w:t>
      </w:r>
      <w:r>
        <w:t xml:space="preserve"> </w:t>
      </w:r>
      <w:r>
        <w:t>thy</w:t>
      </w:r>
      <w:r>
        <w:t xml:space="preserve"> </w:t>
      </w:r>
      <w:r>
        <w:t>wey</w:t>
      </w:r>
      <w:r>
        <w:t xml:space="preserve"> </w:t>
      </w:r>
      <w:r>
        <w:t>therwith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3723 (data/riverside_cats/MilT_riv.cat)</w:t>
        <w:br/>
      </w:r>
      <w:r>
        <w:t>This</w:t>
      </w:r>
      <w:r>
        <w:t xml:space="preserve"> </w:t>
      </w:r>
      <w:r>
        <w:t>Absolon</w:t>
      </w:r>
      <w:r>
        <w:t xml:space="preserve"> </w:t>
      </w:r>
      <w:r>
        <w:t>doun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knees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3737 (data/riverside_cats/MilT_riv.cat)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a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3741 (data/riverside_cats/MilT_riv.cat)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forth</w:t>
      </w:r>
      <w:r>
        <w:t xml:space="preserve"> </w:t>
      </w:r>
      <w:r>
        <w:t>a</w:t>
      </w:r>
      <w:r>
        <w:t xml:space="preserve"> </w:t>
      </w:r>
      <w:r>
        <w:t>sory</w:t>
      </w:r>
      <w:r>
        <w:t xml:space="preserve"> </w:t>
      </w:r>
      <w:r>
        <w:t>pas</w:t>
      </w:r>
      <w:r>
        <w:br/>
        <w:br/>
      </w:r>
    </w:p>
    <w:p>
      <w:r>
        <w:rPr>
          <w:b/>
        </w:rPr>
        <w:t>Present 3rd sg must end in -eth : goth</w:t>
      </w:r>
      <w:r>
        <w:br/>
        <w:t>The Miller's Tale 3743 (data/riverside_cats/MilT_riv.cat)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corpus</w:t>
      </w:r>
      <w:r>
        <w:t xml:space="preserve"> </w:t>
      </w:r>
      <w:r>
        <w:t>this</w:t>
      </w:r>
      <w:r>
        <w:t xml:space="preserve"> </w:t>
      </w:r>
      <w:r>
        <w:rPr>
          <w:i/>
        </w:rPr>
        <w:t>goth</w:t>
      </w:r>
      <w:r>
        <w:t xml:space="preserve"> </w:t>
      </w:r>
      <w:r>
        <w:t>faire</w:t>
      </w:r>
      <w:r>
        <w:t xml:space="preserve"> </w:t>
      </w:r>
      <w:r>
        <w:t>and</w:t>
      </w:r>
      <w:r>
        <w:t xml:space="preserve"> </w:t>
      </w:r>
      <w:r>
        <w:t>weel</w:t>
      </w:r>
      <w:r>
        <w:br/>
        <w:br/>
      </w:r>
    </w:p>
    <w:p>
      <w:r>
        <w:rPr>
          <w:b/>
        </w:rPr>
        <w:t>Present 3rd sg must end in -eth : seith</w:t>
      </w:r>
      <w:r>
        <w:br/>
        <w:t>The Miller's Tale 3749 (data/riverside_cats/MilT_riv.cat)</w:t>
        <w:br/>
      </w:r>
      <w:r>
        <w:t>But</w:t>
      </w:r>
      <w:r>
        <w:t xml:space="preserve"> </w:t>
      </w:r>
      <w:r>
        <w:t>Absolon</w:t>
      </w:r>
      <w:r>
        <w:t xml:space="preserve"> </w:t>
      </w:r>
      <w:r>
        <w:t>that</w:t>
      </w:r>
      <w:r>
        <w:t xml:space="preserve"> </w:t>
      </w:r>
      <w:r>
        <w:rPr>
          <w:i/>
        </w:rPr>
        <w:t>seith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3755 (data/riverside_cats/MilT_riv.cat)</w:t>
        <w:br/>
      </w:r>
      <w:r>
        <w:t>For</w:t>
      </w:r>
      <w:r>
        <w:t xml:space="preserve"> </w:t>
      </w:r>
      <w:r>
        <w:t>fro</w:t>
      </w:r>
      <w:r>
        <w:t xml:space="preserve"> </w:t>
      </w:r>
      <w:r>
        <w:t>that</w:t>
      </w:r>
      <w:r>
        <w:t xml:space="preserve"> </w:t>
      </w:r>
      <w:r>
        <w:t>tyme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ers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Miller's Tale 3756 (data/riverside_cats/MilT_riv.cat)</w:t>
        <w:br/>
      </w:r>
      <w:r>
        <w:t>Of</w:t>
      </w:r>
      <w:r>
        <w:t xml:space="preserve"> </w:t>
      </w:r>
      <w:r>
        <w:t>paramours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kers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3759 (data/riverside_cats/MilT_riv.cat)</w:t>
        <w:br/>
      </w:r>
      <w:r>
        <w:t>And</w:t>
      </w:r>
      <w:r>
        <w:t xml:space="preserve"> </w:t>
      </w:r>
      <w:r>
        <w:t>weep</w:t>
      </w:r>
      <w:r>
        <w:t xml:space="preserve"> </w:t>
      </w:r>
      <w:r>
        <w:t>as</w:t>
      </w:r>
      <w:r>
        <w:t xml:space="preserve"> </w:t>
      </w:r>
      <w:r>
        <w:t>dooth</w:t>
      </w:r>
      <w:r>
        <w:t xml:space="preserve"> </w:t>
      </w:r>
      <w:r>
        <w:t>a</w:t>
      </w:r>
      <w:r>
        <w:t xml:space="preserve"> </w:t>
      </w:r>
      <w:r>
        <w:t>child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ybete</w:t>
      </w:r>
      <w:r>
        <w:br/>
        <w:br/>
      </w:r>
    </w:p>
    <w:p>
      <w:r>
        <w:rPr>
          <w:b/>
        </w:rPr>
        <w:t>Past plural must end in -en or -e : cleped</w:t>
      </w:r>
      <w:r>
        <w:br/>
        <w:t>The Miller's Tale 3761 (data/riverside_cats/MilT_riv.cat)</w:t>
        <w:br/>
      </w:r>
      <w:r>
        <w:t>Until</w:t>
      </w:r>
      <w:r>
        <w:t xml:space="preserve"> </w:t>
      </w:r>
      <w:r>
        <w:t>a</w:t>
      </w:r>
      <w:r>
        <w:t xml:space="preserve"> </w:t>
      </w:r>
      <w:r>
        <w:t>smyth</w:t>
      </w:r>
      <w:r>
        <w:t xml:space="preserve"> </w:t>
      </w:r>
      <w:r>
        <w:t>men</w:t>
      </w:r>
      <w:r>
        <w:t xml:space="preserve"> </w:t>
      </w:r>
      <w:r>
        <w:rPr>
          <w:i/>
        </w:rPr>
        <w:t>cleped</w:t>
      </w:r>
      <w:r>
        <w:t xml:space="preserve"> </w:t>
      </w:r>
      <w:r>
        <w:t>daun</w:t>
      </w:r>
      <w:r>
        <w:t xml:space="preserve"> </w:t>
      </w:r>
      <w:r>
        <w:t>Gerveys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3769 (data/riverside_cats/MilT_riv.cat)</w:t>
        <w:br/>
      </w:r>
      <w:r>
        <w:t>What</w:t>
      </w:r>
      <w:r>
        <w:t xml:space="preserve"> </w:t>
      </w:r>
      <w:r>
        <w:t>eyleth</w:t>
      </w:r>
      <w:r>
        <w:t xml:space="preserve"> </w:t>
      </w:r>
      <w:r>
        <w:t>yow</w:t>
      </w:r>
      <w:r>
        <w:t xml:space="preserve"> </w:t>
      </w:r>
      <w:r>
        <w:t>Som</w:t>
      </w:r>
      <w:r>
        <w:t xml:space="preserve"> </w:t>
      </w:r>
      <w:r>
        <w:t>gay</w:t>
      </w:r>
      <w:r>
        <w:t xml:space="preserve"> </w:t>
      </w:r>
      <w:r>
        <w:t>gerl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3770 (data/riverside_cats/MilT_riv.cat)</w:t>
        <w:br/>
      </w:r>
      <w:r>
        <w:rPr>
          <w:i/>
        </w:rPr>
        <w:t>Hath</w:t>
      </w:r>
      <w:r>
        <w:t xml:space="preserve"> </w:t>
      </w:r>
      <w:r>
        <w:t>broght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upon</w:t>
      </w:r>
      <w:r>
        <w:t xml:space="preserve"> </w:t>
      </w:r>
      <w:r>
        <w:t>the</w:t>
      </w:r>
      <w:r>
        <w:t xml:space="preserve"> </w:t>
      </w:r>
      <w:r>
        <w:t>viritoot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Miller's Tale 3771 (data/riverside_cats/MilT_riv.cat)</w:t>
        <w:br/>
      </w:r>
      <w:r>
        <w:t>By</w:t>
      </w:r>
      <w:r>
        <w:t xml:space="preserve"> </w:t>
      </w:r>
      <w:r>
        <w:t>Seinte</w:t>
      </w:r>
      <w:r>
        <w:t xml:space="preserve"> </w:t>
      </w:r>
      <w:r>
        <w:t>Note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mene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3774 (data/riverside_cats/MilT_riv.cat)</w:t>
        <w:br/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moore</w:t>
      </w:r>
      <w:r>
        <w:t xml:space="preserve"> </w:t>
      </w:r>
      <w:r>
        <w:t>tow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distaf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3779 (data/riverside_cats/MilT_riv.cat)</w:t>
        <w:br/>
      </w:r>
      <w:r>
        <w:t>Gerveys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Certes</w:t>
      </w:r>
      <w:r>
        <w:t xml:space="preserve"> </w:t>
      </w:r>
      <w:r>
        <w:t>were</w:t>
      </w:r>
      <w:r>
        <w:t xml:space="preserve"> </w:t>
      </w:r>
      <w:r>
        <w:t>it</w:t>
      </w:r>
      <w:r>
        <w:t xml:space="preserve"> </w:t>
      </w:r>
      <w:r>
        <w:t>gold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Infinitive must end in -en or -e : do</w:t>
      </w:r>
      <w:r>
        <w:br/>
        <w:t>The Miller's Tale 3782 (data/riverside_cats/MilT_riv.cat)</w:t>
        <w:br/>
      </w:r>
      <w:r>
        <w:t>Ey</w:t>
      </w:r>
      <w:r>
        <w:t xml:space="preserve"> </w:t>
      </w:r>
      <w:r>
        <w:t>Cristes</w:t>
      </w:r>
      <w:r>
        <w:t xml:space="preserve"> </w:t>
      </w:r>
      <w:r>
        <w:t>foo</w:t>
      </w:r>
      <w:r>
        <w:t xml:space="preserve"> </w:t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do</w:t>
      </w:r>
      <w:r>
        <w:t xml:space="preserve"> </w:t>
      </w:r>
      <w:r>
        <w:t>therwith</w:t>
      </w:r>
      <w:r>
        <w:br/>
        <w:br/>
      </w:r>
    </w:p>
    <w:p>
      <w:r>
        <w:rPr>
          <w:b/>
        </w:rPr>
        <w:t>Present 3rd sg must end in -eth : may</w:t>
      </w:r>
      <w:r>
        <w:br/>
        <w:t>The Miller's Tale 3783 (data/riverside_cats/MilT_riv.cat)</w:t>
        <w:br/>
      </w:r>
      <w:r>
        <w:t>Therof</w:t>
      </w:r>
      <w:r>
        <w:t xml:space="preserve"> </w:t>
      </w:r>
      <w:r>
        <w:t>quod</w:t>
      </w:r>
      <w:r>
        <w:t xml:space="preserve"> </w:t>
      </w:r>
      <w:r>
        <w:t>Absolon</w:t>
      </w:r>
      <w:r>
        <w:t xml:space="preserve"> </w:t>
      </w:r>
      <w:r>
        <w:t>be</w:t>
      </w:r>
      <w:r>
        <w:t xml:space="preserve"> </w:t>
      </w:r>
      <w:r>
        <w:t>as</w:t>
      </w:r>
      <w:r>
        <w:t xml:space="preserve"> </w:t>
      </w:r>
      <w:r>
        <w:t>be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Miller's Tale 3785 (data/riverside_cats/MilT_riv.cat)</w:t>
        <w:br/>
      </w:r>
      <w:r>
        <w:t>And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the</w:t>
      </w:r>
      <w:r>
        <w:t xml:space="preserve"> </w:t>
      </w:r>
      <w:r>
        <w:t>kultour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colde</w:t>
      </w:r>
      <w:r>
        <w:t xml:space="preserve"> </w:t>
      </w:r>
      <w:r>
        <w:t>stele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3790 (data/riverside_cats/MilT_riv.cat)</w:t>
        <w:br/>
      </w:r>
      <w:r>
        <w:t>This</w:t>
      </w:r>
      <w:r>
        <w:t xml:space="preserve"> </w:t>
      </w:r>
      <w:r>
        <w:t>Alison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Who</w:t>
      </w:r>
      <w:r>
        <w:t xml:space="preserve"> </w:t>
      </w:r>
      <w: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3790 (data/riverside_cats/MilT_riv.cat)</w:t>
        <w:br/>
      </w:r>
      <w:r>
        <w:t>This</w:t>
      </w:r>
      <w:r>
        <w:t xml:space="preserve"> </w:t>
      </w:r>
      <w:r>
        <w:t>Alison</w:t>
      </w:r>
      <w:r>
        <w:t xml:space="preserve"> </w:t>
      </w:r>
      <w:r>
        <w:t>answerde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br/>
        <w:br/>
      </w:r>
    </w:p>
    <w:p>
      <w:r>
        <w:rPr>
          <w:b/>
        </w:rPr>
        <w:t>Present 3rd sg must end in -eth : woot</w:t>
      </w:r>
      <w:r>
        <w:br/>
        <w:t>The Miller's Tale 3792 (data/riverside_cats/MilT_riv.cat)</w:t>
        <w:br/>
      </w:r>
      <w:r>
        <w:t>Why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sweete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3rd sg must end in -eth : save</w:t>
      </w:r>
      <w:r>
        <w:br/>
        <w:t>The Miller's Tale 3795 (data/riverside_cats/MilT_riv.cat)</w:t>
        <w:br/>
      </w:r>
      <w:r>
        <w:t>My</w:t>
      </w:r>
      <w:r>
        <w:t xml:space="preserve"> </w:t>
      </w:r>
      <w:r>
        <w:t>mooder</w:t>
      </w:r>
      <w:r>
        <w:t xml:space="preserve"> </w:t>
      </w:r>
      <w:r>
        <w:t>yaf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scape</w:t>
      </w:r>
      <w:r>
        <w:br/>
        <w:t>The Miller's Tale 3800 (data/riverside_cats/MilT_riv.cat)</w:t>
        <w:br/>
      </w:r>
      <w:r>
        <w:t>He</w:t>
      </w:r>
      <w:r>
        <w:t xml:space="preserve"> </w:t>
      </w:r>
      <w:r>
        <w:t>sholde</w:t>
      </w:r>
      <w:r>
        <w:t xml:space="preserve"> </w:t>
      </w:r>
      <w:r>
        <w:t>kisse</w:t>
      </w:r>
      <w:r>
        <w:t xml:space="preserve"> </w:t>
      </w:r>
      <w:r>
        <w:t>his</w:t>
      </w:r>
      <w:r>
        <w:t xml:space="preserve"> </w:t>
      </w:r>
      <w:r>
        <w:t>ers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scape</w:t>
      </w:r>
      <w:r>
        <w:br/>
        <w:br/>
      </w:r>
    </w:p>
    <w:p>
      <w:r>
        <w:rPr>
          <w:b/>
        </w:rPr>
        <w:t>Present 3rd sg must end in -eth : gooth</w:t>
      </w:r>
      <w:r>
        <w:br/>
        <w:t>The Miller's Tale 3811 (data/riverside_cats/MilT_riv.cat)</w:t>
        <w:br/>
      </w:r>
      <w:r>
        <w:t>Of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the</w:t>
      </w:r>
      <w:r>
        <w:t xml:space="preserve"> </w:t>
      </w:r>
      <w:r>
        <w:t>skyn</w:t>
      </w:r>
      <w:r>
        <w:t xml:space="preserve"> </w:t>
      </w:r>
      <w:r>
        <w:t>an</w:t>
      </w:r>
      <w:r>
        <w:t xml:space="preserve"> </w:t>
      </w:r>
      <w:r>
        <w:t>handebrede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Weak pt sg must end in -ed, -d, or -t : brende</w:t>
      </w:r>
      <w:r>
        <w:br/>
        <w:t>The Miller's Tale 3812 (data/riverside_cats/MilT_riv.cat)</w:t>
        <w:br/>
      </w:r>
      <w:r>
        <w:t>The</w:t>
      </w:r>
      <w:r>
        <w:t xml:space="preserve"> </w:t>
      </w:r>
      <w:r>
        <w:t>hoote</w:t>
      </w:r>
      <w:r>
        <w:t xml:space="preserve"> </w:t>
      </w:r>
      <w:r>
        <w:t>kultour</w:t>
      </w:r>
      <w:r>
        <w:t xml:space="preserve"> </w:t>
      </w:r>
      <w:r>
        <w:rPr>
          <w:i/>
        </w:rPr>
        <w:t>brende</w:t>
      </w:r>
      <w:r>
        <w:t xml:space="preserve"> </w:t>
      </w:r>
      <w:r>
        <w:t>so</w:t>
      </w:r>
      <w:r>
        <w:t xml:space="preserve"> </w:t>
      </w:r>
      <w:r>
        <w:t>his</w:t>
      </w:r>
      <w:r>
        <w:t xml:space="preserve"> </w:t>
      </w:r>
      <w:r>
        <w:t>toute</w:t>
      </w:r>
      <w:r>
        <w:br/>
        <w:br/>
      </w:r>
    </w:p>
    <w:p>
      <w:r>
        <w:rPr>
          <w:b/>
        </w:rPr>
        <w:t>Weak pt sg must end in -ed, -d, or -t : sterte</w:t>
      </w:r>
      <w:r>
        <w:br/>
        <w:t>The Miller's Tale 3816 (data/riverside_cats/MilT_riv.cat)</w:t>
        <w:br/>
      </w:r>
      <w:r>
        <w:t>This</w:t>
      </w:r>
      <w:r>
        <w:t xml:space="preserve"> </w:t>
      </w:r>
      <w:r>
        <w:t>carpenter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slomber</w:t>
      </w:r>
      <w:r>
        <w:t xml:space="preserve"> </w:t>
      </w:r>
      <w:r>
        <w:rPr>
          <w:i/>
        </w:rPr>
        <w:t>sterte</w:t>
      </w:r>
      <w:r>
        <w:br/>
        <w:br/>
      </w:r>
    </w:p>
    <w:p>
      <w:r>
        <w:rPr>
          <w:b/>
        </w:rPr>
        <w:t>Present 3rd sg must end in -eth : comth</w:t>
      </w:r>
      <w:r>
        <w:br/>
        <w:t>The Miller's Tale 3818 (data/riverside_cats/MilT_riv.cat)</w:t>
        <w:br/>
      </w:r>
      <w:r>
        <w:t>And</w:t>
      </w:r>
      <w:r>
        <w:t xml:space="preserve"> </w:t>
      </w:r>
      <w:r>
        <w:t>thoughte</w:t>
      </w:r>
      <w:r>
        <w:t xml:space="preserve"> </w:t>
      </w:r>
      <w:r>
        <w:t>Allas</w:t>
      </w:r>
      <w:r>
        <w:t xml:space="preserve"> </w:t>
      </w:r>
      <w:r>
        <w:t>now</w:t>
      </w:r>
      <w:r>
        <w:t xml:space="preserve"> </w:t>
      </w:r>
      <w:r>
        <w:rPr>
          <w:i/>
        </w:rPr>
        <w:t>comth</w:t>
      </w:r>
      <w:r>
        <w:t xml:space="preserve"> </w:t>
      </w:r>
      <w:r>
        <w:t>Nowelis</w:t>
      </w:r>
      <w:r>
        <w:t xml:space="preserve"> </w:t>
      </w:r>
      <w:r>
        <w:t>flood</w:t>
      </w:r>
      <w:r>
        <w:br/>
        <w:br/>
      </w:r>
    </w:p>
    <w:p>
      <w:r>
        <w:rPr>
          <w:b/>
        </w:rPr>
        <w:t>Present 3rd sg must end in -eth : sit</w:t>
      </w:r>
      <w:r>
        <w:br/>
        <w:t>The Miller's Tale 3819 (data/riverside_cats/MilT_riv.cat)</w:t>
        <w:br/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hym</w:t>
      </w:r>
      <w:r>
        <w:t xml:space="preserve"> </w:t>
      </w:r>
      <w:r>
        <w:t>up</w:t>
      </w:r>
      <w:r>
        <w:t xml:space="preserve"> </w:t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Miller's Tale 3837 (data/riverside_cats/MilT_riv.cat)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hem</w:t>
      </w:r>
      <w:r>
        <w:t xml:space="preserve"> </w:t>
      </w:r>
      <w:r>
        <w:t>hanged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roof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Miller's Tale 3843 (data/riverside_cats/MilT_riv.cat)</w:t>
        <w:br/>
      </w:r>
      <w:r>
        <w:t>For</w:t>
      </w:r>
      <w:r>
        <w:t xml:space="preserve"> </w:t>
      </w:r>
      <w:r>
        <w:t>what</w:t>
      </w:r>
      <w:r>
        <w:t xml:space="preserve"> </w:t>
      </w:r>
      <w:r>
        <w:t>so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carpenter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Miller's Tale 3844 (data/riverside_cats/MilT_riv.cat)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for</w:t>
      </w:r>
      <w:r>
        <w:t xml:space="preserve"> </w:t>
      </w:r>
      <w:r>
        <w:t>noght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his</w:t>
      </w:r>
      <w:r>
        <w:t xml:space="preserve"> </w:t>
      </w:r>
      <w:r>
        <w:t>reson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3848 (data/riverside_cats/MilT_riv.cat)</w:t>
        <w:br/>
      </w:r>
      <w:r>
        <w:t>They</w:t>
      </w:r>
      <w:r>
        <w:t xml:space="preserve"> </w:t>
      </w:r>
      <w:r>
        <w:t>seyde</w:t>
      </w:r>
      <w:r>
        <w:t xml:space="preserve"> </w:t>
      </w:r>
      <w:r>
        <w:t>The</w:t>
      </w:r>
      <w:r>
        <w:t xml:space="preserve"> </w:t>
      </w:r>
      <w:r>
        <w:t>man</w:t>
      </w:r>
      <w:r>
        <w:t xml:space="preserve"> </w:t>
      </w:r>
      <w:r>
        <w:rPr>
          <w:i/>
        </w:rPr>
        <w:t>is</w:t>
      </w:r>
      <w:r>
        <w:t xml:space="preserve"> </w:t>
      </w:r>
      <w:r>
        <w:t>wood</w:t>
      </w:r>
      <w:r>
        <w:t xml:space="preserve"> </w:t>
      </w:r>
      <w:r>
        <w:t>my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hath</w:t>
      </w:r>
      <w:r>
        <w:br/>
        <w:t>The Miller's Tale 3852 (data/riverside_cats/MilT_riv.cat)</w:t>
        <w:br/>
      </w:r>
      <w:r>
        <w:t>And</w:t>
      </w:r>
      <w:r>
        <w:t xml:space="preserve"> </w:t>
      </w:r>
      <w:r>
        <w:t>Absolon</w:t>
      </w:r>
      <w:r>
        <w:t xml:space="preserve"> </w:t>
      </w:r>
      <w:r>
        <w:rPr>
          <w:i/>
        </w:rPr>
        <w:t>hath</w:t>
      </w:r>
      <w:r>
        <w:t xml:space="preserve"> </w:t>
      </w:r>
      <w:r>
        <w:t>kist</w:t>
      </w:r>
      <w:r>
        <w:t xml:space="preserve"> </w:t>
      </w:r>
      <w:r>
        <w:t>hir</w:t>
      </w:r>
      <w:r>
        <w:t xml:space="preserve"> </w:t>
      </w:r>
      <w:r>
        <w:t>nether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3853 (data/riverside_cats/MilT_riv.cat)</w:t>
        <w:br/>
      </w:r>
      <w:r>
        <w:t>And</w:t>
      </w:r>
      <w:r>
        <w:t xml:space="preserve"> </w:t>
      </w:r>
      <w:r>
        <w:t>Nicholas</w:t>
      </w:r>
      <w:r>
        <w:t xml:space="preserve"> </w:t>
      </w:r>
      <w:r>
        <w:rPr>
          <w:i/>
        </w:rPr>
        <w:t>is</w:t>
      </w:r>
      <w:r>
        <w:t xml:space="preserve"> </w:t>
      </w:r>
      <w:r>
        <w:t>scalded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towte</w:t>
      </w:r>
      <w:r>
        <w:br/>
        <w:br/>
      </w:r>
    </w:p>
    <w:p>
      <w:r>
        <w:rPr>
          <w:b/>
        </w:rPr>
        <w:t>Present 3rd sg must end in -eth : is</w:t>
      </w:r>
      <w:r>
        <w:br/>
        <w:t>The Miller's Tale 3854 (data/riverside_cats/MilT_riv.cat)</w:t>
        <w:br/>
      </w:r>
      <w:r>
        <w:t>This</w:t>
      </w:r>
      <w:r>
        <w:t xml:space="preserve"> </w:t>
      </w:r>
      <w:r>
        <w:t>tale</w:t>
      </w:r>
      <w:r>
        <w:t xml:space="preserve"> </w:t>
      </w:r>
      <w:r>
        <w:rPr>
          <w:i/>
        </w:rPr>
        <w:t>is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t>save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rowte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112 (data/riverside_cats/MancT_riv.cat)</w:t>
        <w:br/>
      </w:r>
      <w:r>
        <w:t>He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bowe</w:t>
      </w:r>
      <w:r>
        <w:t xml:space="preserve"> </w:t>
      </w:r>
      <w:r>
        <w:t>wroghte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130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crowe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139 (data/riverside_cats/MancT_riv.cat)</w:t>
        <w:br/>
      </w:r>
      <w:r>
        <w:t>Now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Phebus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143 (data/riverside_cats/MancT_riv.cat)</w:t>
        <w:br/>
      </w:r>
      <w:r>
        <w:t>Save</w:t>
      </w:r>
      <w:r>
        <w:t xml:space="preserve"> </w:t>
      </w:r>
      <w:r>
        <w:t>oonly</w:t>
      </w:r>
      <w:r>
        <w:t xml:space="preserve"> </w:t>
      </w:r>
      <w:r>
        <w:t>if</w:t>
      </w:r>
      <w:r>
        <w:t xml:space="preserve"> </w:t>
      </w:r>
      <w:r>
        <w:t>the</w:t>
      </w:r>
      <w:r>
        <w:t xml:space="preserve"> </w:t>
      </w:r>
      <w:r>
        <w:t>sothe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148 (data/riverside_cats/MancT_riv.cat)</w:t>
        <w:br/>
      </w:r>
      <w:r>
        <w:t>A</w:t>
      </w:r>
      <w:r>
        <w:t xml:space="preserve"> </w:t>
      </w:r>
      <w:r>
        <w:t>good</w:t>
      </w:r>
      <w:r>
        <w:t xml:space="preserve"> </w:t>
      </w:r>
      <w:r>
        <w:t>wyf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clene</w:t>
      </w:r>
      <w:r>
        <w:t xml:space="preserve"> </w:t>
      </w:r>
      <w:r>
        <w:t>of</w:t>
      </w:r>
      <w:r>
        <w:t xml:space="preserve"> </w:t>
      </w:r>
      <w:r>
        <w:t>werk</w:t>
      </w:r>
      <w:r>
        <w:t xml:space="preserve"> </w:t>
      </w:r>
      <w:r>
        <w:t>and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151 (data/riverside_cats/MancT_riv.cat)</w:t>
        <w:br/>
      </w:r>
      <w:r>
        <w:t>To</w:t>
      </w:r>
      <w:r>
        <w:t xml:space="preserve"> </w:t>
      </w:r>
      <w:r>
        <w:t>kepe</w:t>
      </w:r>
      <w:r>
        <w:t xml:space="preserve"> </w:t>
      </w:r>
      <w:r>
        <w:t>a</w:t>
      </w:r>
      <w:r>
        <w:t xml:space="preserve"> </w:t>
      </w:r>
      <w:r>
        <w:t>shrewe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3rd sg must end in -eth : kan</w:t>
      </w:r>
      <w:r>
        <w:br/>
        <w:t>The Manciple's Tale 156 (data/riverside_cats/MancT_riv.cat)</w:t>
        <w:br/>
      </w:r>
      <w:r>
        <w:t>This</w:t>
      </w:r>
      <w:r>
        <w:t xml:space="preserve"> </w:t>
      </w:r>
      <w:r>
        <w:t>worthy</w:t>
      </w:r>
      <w:r>
        <w:t xml:space="preserve"> </w:t>
      </w:r>
      <w:r>
        <w:t>Phebus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han</w:t>
      </w:r>
      <w:r>
        <w:br/>
        <w:t>The Manciple's Tale 159 (data/riverside_cats/MancT_riv.cat)</w:t>
        <w:br/>
      </w:r>
      <w:r>
        <w:t>That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put</w:t>
      </w:r>
      <w:r>
        <w:t xml:space="preserve"> </w:t>
      </w:r>
      <w:r>
        <w:t>hym</w:t>
      </w:r>
      <w:r>
        <w:t xml:space="preserve"> </w:t>
      </w:r>
      <w:r>
        <w:t>from</w:t>
      </w:r>
      <w:r>
        <w:t xml:space="preserve"> </w:t>
      </w:r>
      <w:r>
        <w:t>hir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woot</w:t>
      </w:r>
      <w:r>
        <w:br/>
        <w:t>The Manciple's Tale 160 (data/riverside_cats/MancT_riv.cat)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160 (data/riverside_cats/MancT_riv.cat)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162 (data/riverside_cats/MancT_riv.cat)</w:t>
        <w:br/>
      </w:r>
      <w:r>
        <w:rPr>
          <w:i/>
        </w:rPr>
        <w:t>Hath</w:t>
      </w:r>
      <w:r>
        <w:t xml:space="preserve"> </w:t>
      </w:r>
      <w:r>
        <w:t>natureelly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168 (data/riverside_cats/MancT_riv.cat)</w:t>
        <w:br/>
      </w:r>
      <w:r>
        <w:t>Although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of</w:t>
      </w:r>
      <w:r>
        <w:t xml:space="preserve"> </w:t>
      </w:r>
      <w:r>
        <w:t>gold</w:t>
      </w:r>
      <w:r>
        <w:t xml:space="preserve"> </w:t>
      </w:r>
      <w:r>
        <w:rPr>
          <w:i/>
        </w:rPr>
        <w:t>be</w:t>
      </w:r>
      <w:r>
        <w:t xml:space="preserve"> </w:t>
      </w:r>
      <w:r>
        <w:t>never</w:t>
      </w:r>
      <w:r>
        <w:t xml:space="preserve"> </w:t>
      </w:r>
      <w:r>
        <w:t>so</w:t>
      </w:r>
      <w:r>
        <w:t xml:space="preserve"> </w:t>
      </w:r>
      <w:r>
        <w:t>gay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169 (data/riverside_cats/MancT_riv.cat)</w:t>
        <w:br/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t>by</w:t>
      </w:r>
      <w:r>
        <w:t xml:space="preserve"> </w:t>
      </w:r>
      <w:r>
        <w:t>twenty</w:t>
      </w:r>
      <w:r>
        <w:t xml:space="preserve"> </w:t>
      </w:r>
      <w:r>
        <w:t>thousand</w:t>
      </w:r>
      <w:r>
        <w:t xml:space="preserve"> </w:t>
      </w:r>
      <w:r>
        <w:t>foold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170 (data/riverside_cats/MancT_riv.cat)</w:t>
        <w:br/>
      </w:r>
      <w:r>
        <w:t>Levere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forest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rude</w:t>
      </w:r>
      <w:r>
        <w:t xml:space="preserve"> </w:t>
      </w:r>
      <w:r>
        <w:t>and</w:t>
      </w:r>
      <w:r>
        <w:t xml:space="preserve"> </w:t>
      </w:r>
      <w:r>
        <w:t>coold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172 (data/riverside_cats/MancT_riv.cat)</w:t>
        <w:br/>
      </w:r>
      <w:r>
        <w:t>For</w:t>
      </w:r>
      <w:r>
        <w:t xml:space="preserve"> </w:t>
      </w:r>
      <w:r>
        <w:t>evere</w:t>
      </w:r>
      <w:r>
        <w:t xml:space="preserve"> </w:t>
      </w:r>
      <w:r>
        <w:t>this</w:t>
      </w:r>
      <w:r>
        <w:t xml:space="preserve"> </w:t>
      </w:r>
      <w:r>
        <w:t>brid</w:t>
      </w:r>
      <w:r>
        <w:t xml:space="preserve"> </w:t>
      </w:r>
      <w:r>
        <w:rPr>
          <w:i/>
        </w:rPr>
        <w:t>wol</w:t>
      </w:r>
      <w:r>
        <w:t xml:space="preserve"> </w:t>
      </w:r>
      <w:r>
        <w:t>doon</w:t>
      </w:r>
      <w:r>
        <w:t xml:space="preserve"> </w:t>
      </w:r>
      <w:r>
        <w:t>his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173 (data/riverside_cats/MancT_riv.cat)</w:t>
        <w:br/>
      </w:r>
      <w:r>
        <w:t>To</w:t>
      </w:r>
      <w:r>
        <w:t xml:space="preserve"> </w:t>
      </w:r>
      <w:r>
        <w:t>escape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cage</w:t>
      </w:r>
      <w:r>
        <w:t xml:space="preserve"> </w:t>
      </w:r>
      <w:r>
        <w:t>yif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177 (data/riverside_cats/MancT_riv.cat)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seen</w:t>
      </w:r>
      <w:r>
        <w:t xml:space="preserve"> </w:t>
      </w:r>
      <w:r>
        <w:t>a</w:t>
      </w:r>
      <w:r>
        <w:t xml:space="preserve"> </w:t>
      </w:r>
      <w:r>
        <w:t>mous</w:t>
      </w:r>
      <w:r>
        <w:t xml:space="preserve"> </w:t>
      </w:r>
      <w:r>
        <w:rPr>
          <w:i/>
        </w:rPr>
        <w:t>go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wal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181 (data/riverside_cats/MancT_riv.cat)</w:t>
        <w:br/>
      </w:r>
      <w:r>
        <w:t>Lo</w:t>
      </w:r>
      <w:r>
        <w:t xml:space="preserve"> </w:t>
      </w:r>
      <w:r>
        <w:t>heere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lust</w:t>
      </w:r>
      <w:r>
        <w:t xml:space="preserve"> </w:t>
      </w:r>
      <w:r>
        <w:t>his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184 (data/riverside_cats/MancT_riv.cat)</w:t>
        <w:br/>
      </w:r>
      <w:r>
        <w:t>The</w:t>
      </w:r>
      <w:r>
        <w:t xml:space="preserve"> </w:t>
      </w:r>
      <w:r>
        <w:t>lewedeste</w:t>
      </w:r>
      <w:r>
        <w:t xml:space="preserve"> </w:t>
      </w:r>
      <w:r>
        <w:t>wolf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185 (data/riverside_cats/MancT_riv.cat)</w:t>
        <w:br/>
      </w:r>
      <w:r>
        <w:t>Or</w:t>
      </w:r>
      <w:r>
        <w:t xml:space="preserve"> </w:t>
      </w:r>
      <w:r>
        <w:t>leest</w:t>
      </w:r>
      <w:r>
        <w:t xml:space="preserve"> </w:t>
      </w:r>
      <w:r>
        <w:t>of</w:t>
      </w:r>
      <w:r>
        <w:t xml:space="preserve"> </w:t>
      </w:r>
      <w:r>
        <w:t>reputacioun</w:t>
      </w:r>
      <w:r>
        <w:t xml:space="preserve"> </w:t>
      </w:r>
      <w:r>
        <w:rPr>
          <w:i/>
        </w:rPr>
        <w:t>wol</w:t>
      </w:r>
      <w:r>
        <w:t xml:space="preserve"> </w:t>
      </w:r>
      <w:r>
        <w:t>she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lust</w:t>
      </w:r>
      <w:r>
        <w:br/>
        <w:t>The Manciple's Tale 186 (data/riverside_cats/MancT_riv.cat)</w:t>
        <w:br/>
      </w:r>
      <w:r>
        <w:t>In</w:t>
      </w:r>
      <w:r>
        <w:t xml:space="preserve"> </w:t>
      </w:r>
      <w:r>
        <w:t>tyme</w:t>
      </w:r>
      <w:r>
        <w:t xml:space="preserve"> </w:t>
      </w:r>
      <w:r>
        <w:t>whan</w:t>
      </w:r>
      <w:r>
        <w:t xml:space="preserve"> </w:t>
      </w:r>
      <w:r>
        <w:t>hir</w:t>
      </w:r>
      <w:r>
        <w:t xml:space="preserve"> </w:t>
      </w:r>
      <w:r>
        <w:rPr>
          <w:i/>
        </w:rPr>
        <w:t>lust</w:t>
      </w:r>
      <w:r>
        <w:t xml:space="preserve"> </w:t>
      </w:r>
      <w:r>
        <w:t>to</w:t>
      </w:r>
      <w:r>
        <w:t xml:space="preserve"> </w:t>
      </w:r>
      <w:r>
        <w:t>han</w:t>
      </w:r>
      <w:r>
        <w:t xml:space="preserve"> </w:t>
      </w:r>
      <w:r>
        <w:t>a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193 (data/riverside_cats/MancT_riv.cat)</w:t>
        <w:br/>
      </w:r>
      <w:r>
        <w:t>Flessh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newefangel</w:t>
      </w:r>
      <w:r>
        <w:t xml:space="preserve"> </w:t>
      </w:r>
      <w:r>
        <w:t>with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198 (data/riverside_cats/MancT_riv.cat)</w:t>
        <w:br/>
      </w:r>
      <w:r>
        <w:t>For</w:t>
      </w:r>
      <w:r>
        <w:t xml:space="preserve"> </w:t>
      </w:r>
      <w:r>
        <w:t>under</w:t>
      </w:r>
      <w:r>
        <w:t xml:space="preserve"> </w:t>
      </w:r>
      <w:r>
        <w:t>hym</w:t>
      </w:r>
      <w:r>
        <w:t xml:space="preserve"> </w:t>
      </w:r>
      <w:r>
        <w:t>another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204 (data/riverside_cats/MancT_riv.cat)</w:t>
        <w:br/>
      </w:r>
      <w:r>
        <w:t>His</w:t>
      </w:r>
      <w:r>
        <w:t xml:space="preserve"> </w:t>
      </w:r>
      <w:r>
        <w:t>wyf</w:t>
      </w:r>
      <w:r>
        <w:t xml:space="preserve"> </w:t>
      </w:r>
      <w:r>
        <w:t>anon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t>lemman</w:t>
      </w:r>
      <w:r>
        <w:t xml:space="preserve"> </w:t>
      </w:r>
      <w:r>
        <w:t>sent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207 (data/riverside_cats/MancT_riv.cat)</w:t>
        <w:br/>
      </w:r>
      <w:r>
        <w:t>The</w:t>
      </w:r>
      <w:r>
        <w:t xml:space="preserve"> </w:t>
      </w:r>
      <w:r>
        <w:t>wise</w:t>
      </w:r>
      <w:r>
        <w:t xml:space="preserve"> </w:t>
      </w:r>
      <w:r>
        <w:t>Plato</w:t>
      </w:r>
      <w:r>
        <w:t xml:space="preserve"> </w:t>
      </w:r>
      <w:r>
        <w:t>seith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moot</w:t>
      </w:r>
      <w:r>
        <w:br/>
        <w:t>The Manciple's Tale 208 (data/riverside_cats/MancT_riv.cat)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moot</w:t>
      </w:r>
      <w:r>
        <w:t xml:space="preserve"> </w:t>
      </w:r>
      <w:r>
        <w:t>nede</w:t>
      </w:r>
      <w:r>
        <w:t xml:space="preserve"> </w:t>
      </w:r>
      <w:r>
        <w:t>accorde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209 (data/riverside_cats/MancT_riv.cat)</w:t>
        <w:br/>
      </w:r>
      <w:r>
        <w:t>If</w:t>
      </w:r>
      <w:r>
        <w:t xml:space="preserve"> </w:t>
      </w:r>
      <w:r>
        <w:t>men</w:t>
      </w:r>
      <w:r>
        <w:t xml:space="preserve"> </w:t>
      </w:r>
      <w:r>
        <w:rPr>
          <w:i/>
        </w:rPr>
        <w:t>shal</w:t>
      </w:r>
      <w:r>
        <w:t xml:space="preserve"> </w:t>
      </w:r>
      <w:r>
        <w:t>telle</w:t>
      </w:r>
      <w:r>
        <w:t xml:space="preserve"> </w:t>
      </w:r>
      <w:r>
        <w:t>proprely</w:t>
      </w:r>
      <w:r>
        <w:t xml:space="preserve"> </w:t>
      </w:r>
      <w:r>
        <w:t>a</w:t>
      </w:r>
      <w:r>
        <w:t xml:space="preserve"> </w:t>
      </w:r>
      <w:r>
        <w:t>thyng</w:t>
      </w:r>
      <w:r>
        <w:br/>
        <w:br/>
      </w:r>
    </w:p>
    <w:p>
      <w:r>
        <w:rPr>
          <w:b/>
        </w:rPr>
        <w:t>Present 3rd sg must end in -eth : moot</w:t>
      </w:r>
      <w:r>
        <w:br/>
        <w:t>The Manciple's Tale 210 (data/riverside_cats/MancT_riv.cat)</w:t>
        <w:br/>
      </w:r>
      <w:r>
        <w:t>The</w:t>
      </w:r>
      <w:r>
        <w:t xml:space="preserve"> </w:t>
      </w:r>
      <w:r>
        <w:t>word</w:t>
      </w:r>
      <w:r>
        <w:t xml:space="preserve"> </w:t>
      </w:r>
      <w:r>
        <w:rPr>
          <w:i/>
        </w:rPr>
        <w:t>moot</w:t>
      </w:r>
      <w:r>
        <w:t xml:space="preserve"> </w:t>
      </w:r>
      <w:r>
        <w:t>cosyn</w:t>
      </w:r>
      <w:r>
        <w:t xml:space="preserve"> </w:t>
      </w:r>
      <w:r>
        <w:t>be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werkyng</w:t>
      </w:r>
      <w:r>
        <w:br/>
        <w:br/>
      </w:r>
    </w:p>
    <w:p>
      <w:r>
        <w:rPr>
          <w:b/>
        </w:rPr>
        <w:t>Present 3rd sg must end in -eth : bee</w:t>
      </w:r>
      <w:r>
        <w:br/>
        <w:t>The Manciple's Tale 214 (data/riverside_cats/MancT_riv.cat)</w:t>
        <w:br/>
      </w:r>
      <w:r>
        <w:t>If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t>dishonest</w:t>
      </w:r>
      <w:r>
        <w:t xml:space="preserve"> </w:t>
      </w:r>
      <w:r>
        <w:t>she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be</w:t>
      </w:r>
      <w:r>
        <w:br/>
        <w:t>The Manciple's Tale 216 (data/riverside_cats/MancT_riv.cat)</w:t>
        <w:br/>
      </w:r>
      <w:r>
        <w:t>If</w:t>
      </w:r>
      <w:r>
        <w:t xml:space="preserve"> </w:t>
      </w:r>
      <w:r>
        <w:t>it</w:t>
      </w:r>
      <w:r>
        <w:t xml:space="preserve"> </w:t>
      </w:r>
      <w:r>
        <w:t>so</w:t>
      </w:r>
      <w:r>
        <w:t xml:space="preserve"> </w:t>
      </w:r>
      <w:r>
        <w:rPr>
          <w:i/>
        </w:rPr>
        <w:t>be</w:t>
      </w:r>
      <w:r>
        <w:t xml:space="preserve"> </w:t>
      </w:r>
      <w:r>
        <w:t>they</w:t>
      </w:r>
      <w:r>
        <w:t xml:space="preserve"> </w:t>
      </w:r>
      <w:r>
        <w:t>werke</w:t>
      </w:r>
      <w:r>
        <w:t xml:space="preserve"> </w:t>
      </w:r>
      <w:r>
        <w:t>bothe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shal</w:t>
      </w:r>
      <w:r>
        <w:br/>
        <w:t>The Manciple's Tale 218 (data/riverside_cats/MancT_riv.cat)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as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shal</w:t>
      </w:r>
      <w:r>
        <w:br/>
        <w:t>The Manciple's Tale 220 (data/riverside_cats/MancT_riv.cat)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cleped</w:t>
      </w:r>
      <w:r>
        <w:t xml:space="preserve"> </w:t>
      </w:r>
      <w:r>
        <w:t>his</w:t>
      </w:r>
      <w:r>
        <w:t xml:space="preserve"> </w:t>
      </w:r>
      <w:r>
        <w:t>wenche</w:t>
      </w:r>
      <w:r>
        <w:t xml:space="preserve"> </w:t>
      </w:r>
      <w:r>
        <w:t>or</w:t>
      </w:r>
      <w:r>
        <w:t xml:space="preserve"> </w:t>
      </w:r>
      <w:r>
        <w:t>his</w:t>
      </w:r>
      <w:r>
        <w:t xml:space="preserve"> </w:t>
      </w:r>
      <w:r>
        <w:t>lemman</w:t>
      </w:r>
      <w:r>
        <w:br/>
        <w:br/>
      </w:r>
    </w:p>
    <w:p>
      <w:r>
        <w:rPr>
          <w:b/>
        </w:rPr>
        <w:t>Present 3rd sg must end in -eth : woot</w:t>
      </w:r>
      <w:r>
        <w:br/>
        <w:t>The Manciple's Tale 221 (data/riverside_cats/MancT_riv.cat)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myn</w:t>
      </w:r>
      <w:r>
        <w:t xml:space="preserve"> </w:t>
      </w:r>
      <w:r>
        <w:t>owene</w:t>
      </w:r>
      <w:r>
        <w:t xml:space="preserve"> </w:t>
      </w:r>
      <w:r>
        <w:t>deere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plural must end in -en or -e : leyn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rPr>
          <w:i/>
        </w:rP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lith</w:t>
      </w:r>
      <w:r>
        <w:br/>
        <w:t>The Manciple's Tale 222 (data/riverside_cats/MancT_riv.cat)</w:t>
        <w:br/>
      </w:r>
      <w:r>
        <w:t>Men</w:t>
      </w:r>
      <w:r>
        <w:t xml:space="preserve"> </w:t>
      </w:r>
      <w:r>
        <w:t>leyn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t>as</w:t>
      </w:r>
      <w:r>
        <w:t xml:space="preserve"> </w:t>
      </w:r>
      <w:r>
        <w:t>lowe</w:t>
      </w:r>
      <w:r>
        <w:t xml:space="preserve"> </w:t>
      </w:r>
      <w:r>
        <w:t>as</w:t>
      </w:r>
      <w:r>
        <w:t xml:space="preserve"> </w:t>
      </w:r>
      <w:r>
        <w:rPr>
          <w:i/>
        </w:rPr>
        <w:t>lith</w:t>
      </w:r>
      <w:r>
        <w:t xml:space="preserve"> </w:t>
      </w:r>
      <w:r>
        <w:t>that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225 (data/riverside_cats/MancT_riv.cat)</w:t>
        <w:br/>
      </w:r>
      <w:r>
        <w:t>The</w:t>
      </w:r>
      <w:r>
        <w:t xml:space="preserve"> </w:t>
      </w:r>
      <w:r>
        <w:t>same</w:t>
      </w:r>
      <w:r>
        <w:t xml:space="preserve"> </w:t>
      </w:r>
      <w:r>
        <w:t>I</w:t>
      </w:r>
      <w:r>
        <w:t xml:space="preserve"> </w:t>
      </w:r>
      <w:r>
        <w:t>seye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difference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230 (data/riverside_cats/MancT_riv.cat)</w:t>
        <w:br/>
      </w:r>
      <w:r>
        <w:t>Lo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cleped</w:t>
      </w:r>
      <w:r>
        <w:t xml:space="preserve"> </w:t>
      </w:r>
      <w:r>
        <w:t>a</w:t>
      </w:r>
      <w:r>
        <w:t xml:space="preserve"> </w:t>
      </w:r>
      <w:r>
        <w:t>capitayn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231 (data/riverside_cats/MancT_riv.cat)</w:t>
        <w:br/>
      </w:r>
      <w:r>
        <w:t>And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outlawe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smal</w:t>
      </w:r>
      <w:r>
        <w:t xml:space="preserve"> </w:t>
      </w:r>
      <w:r>
        <w:t>meynee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232 (data/riverside_cats/MancT_riv.cat)</w:t>
        <w:br/>
      </w:r>
      <w:r>
        <w:t>And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harm</w:t>
      </w:r>
      <w:r>
        <w:t xml:space="preserve"> </w:t>
      </w:r>
      <w:r>
        <w:t>as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Infinitive must end in -en or -e : go</w:t>
      </w:r>
      <w:r>
        <w:br/>
        <w:t>The Manciple's Tale 237 (data/riverside_cats/MancT_riv.cat)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247 (data/riverside_cats/MancT_riv.cat)</w:t>
        <w:br/>
      </w:r>
      <w:r>
        <w:t>To</w:t>
      </w:r>
      <w:r>
        <w:t xml:space="preserve"> </w:t>
      </w:r>
      <w:r>
        <w:t>heere</w:t>
      </w:r>
      <w:r>
        <w:t xml:space="preserve"> </w:t>
      </w:r>
      <w:r>
        <w:t>thy</w:t>
      </w:r>
      <w:r>
        <w:t xml:space="preserve"> </w:t>
      </w:r>
      <w:r>
        <w:t>voys</w:t>
      </w:r>
      <w:r>
        <w:t xml:space="preserve"> </w:t>
      </w:r>
      <w:r>
        <w:t>Allas</w:t>
      </w:r>
      <w:r>
        <w:t xml:space="preserve"> </w:t>
      </w:r>
      <w:r>
        <w:t>what</w:t>
      </w:r>
      <w:r>
        <w:t xml:space="preserve"> </w:t>
      </w:r>
      <w:r>
        <w:t>song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252 (data/riverside_cats/MancT_riv.cat)</w:t>
        <w:br/>
      </w:r>
      <w:r>
        <w:t>For</w:t>
      </w:r>
      <w:r>
        <w:t xml:space="preserve"> </w:t>
      </w:r>
      <w:r>
        <w:t>al</w:t>
      </w:r>
      <w:r>
        <w:t xml:space="preserve"> </w:t>
      </w:r>
      <w:r>
        <w:t>thy</w:t>
      </w:r>
      <w:r>
        <w:t xml:space="preserve"> </w:t>
      </w:r>
      <w:r>
        <w:t>waityng</w:t>
      </w:r>
      <w:r>
        <w:t xml:space="preserve"> </w:t>
      </w:r>
      <w:r>
        <w:t>blered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Manciple's Tale 257 (data/riverside_cats/MancT_riv.cat)</w:t>
        <w:br/>
      </w:r>
      <w:r>
        <w:t>What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moore</w:t>
      </w:r>
      <w:r>
        <w:t xml:space="preserve"> </w:t>
      </w:r>
      <w:r>
        <w:t>The</w:t>
      </w:r>
      <w:r>
        <w:t xml:space="preserve"> </w:t>
      </w:r>
      <w:r>
        <w:t>crowe</w:t>
      </w:r>
      <w:r>
        <w:t xml:space="preserve"> </w:t>
      </w:r>
      <w:r>
        <w:t>anon</w:t>
      </w:r>
      <w:r>
        <w:t xml:space="preserve"> </w:t>
      </w:r>
      <w:r>
        <w:t>hym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Manciple's Tale 261 (data/riverside_cats/MancT_riv.cat)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t>saugh</w:t>
      </w:r>
      <w:r>
        <w:t xml:space="preserve"> </w:t>
      </w:r>
      <w:r>
        <w:t>it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Manciple's Tale 264 (data/riverside_cats/MancT_riv.cat)</w:t>
        <w:br/>
      </w:r>
      <w:r>
        <w:t>His</w:t>
      </w:r>
      <w:r>
        <w:t xml:space="preserve"> </w:t>
      </w:r>
      <w:r>
        <w:t>bowe</w:t>
      </w:r>
      <w:r>
        <w:t xml:space="preserve"> </w:t>
      </w:r>
      <w:r>
        <w:t>he</w:t>
      </w:r>
      <w:r>
        <w:t xml:space="preserve"> </w:t>
      </w:r>
      <w:r>
        <w:t>bente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sette</w:t>
      </w:r>
      <w:r>
        <w:t xml:space="preserve"> </w:t>
      </w:r>
      <w:r>
        <w:t>therinne</w:t>
      </w:r>
      <w:r>
        <w:t xml:space="preserve"> </w:t>
      </w:r>
      <w:r>
        <w:t>a</w:t>
      </w:r>
      <w:r>
        <w:t xml:space="preserve"> </w:t>
      </w:r>
      <w:r>
        <w:t>flo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265 (data/riverside_cats/MancT_riv.cat)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ire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thanne</w:t>
      </w:r>
      <w:r>
        <w:t xml:space="preserve"> </w:t>
      </w:r>
      <w:r>
        <w:t>hath</w:t>
      </w:r>
      <w:r>
        <w:t xml:space="preserve"> </w:t>
      </w:r>
      <w:r>
        <w:t>he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Infinitive must end in -en or -e : doon</w:t>
      </w:r>
      <w:r>
        <w:br/>
        <w:t>The Manciple's Tale 278 (data/riverside_cats/MancT_riv.cat)</w:t>
        <w:br/>
      </w:r>
      <w:r>
        <w:t>O</w:t>
      </w:r>
      <w:r>
        <w:t xml:space="preserve"> </w:t>
      </w:r>
      <w:r>
        <w:t>rakel</w:t>
      </w:r>
      <w:r>
        <w:t xml:space="preserve"> </w:t>
      </w:r>
      <w:r>
        <w:t>hand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foule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289 (data/riverside_cats/MancT_riv.cat)</w:t>
        <w:br/>
      </w:r>
      <w:r>
        <w:t>Allas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folk</w:t>
      </w:r>
      <w:r>
        <w:t xml:space="preserve"> </w:t>
      </w:r>
      <w:r>
        <w:rPr>
          <w:i/>
        </w:rPr>
        <w:t>hath</w:t>
      </w:r>
      <w:r>
        <w:t xml:space="preserve"> </w:t>
      </w:r>
      <w:r>
        <w:t>rakel</w:t>
      </w:r>
      <w:r>
        <w:t xml:space="preserve"> </w:t>
      </w:r>
      <w:r>
        <w:t>ire</w:t>
      </w:r>
      <w:r>
        <w:br/>
        <w:br/>
      </w:r>
    </w:p>
    <w:p>
      <w:r>
        <w:rPr>
          <w:b/>
        </w:rPr>
        <w:t>Infinitive must end in -en or -e : forgon</w:t>
      </w:r>
      <w:r>
        <w:br/>
        <w:t>The Manciple's Tale 295 (data/riverside_cats/MancT_riv.cat)</w:t>
        <w:br/>
      </w:r>
      <w:r>
        <w:t>Now</w:t>
      </w:r>
      <w:r>
        <w:t xml:space="preserve"> </w:t>
      </w:r>
      <w:r>
        <w:t>shaltow</w:t>
      </w:r>
      <w:r>
        <w:t xml:space="preserve"> </w:t>
      </w:r>
      <w:r>
        <w:t>false</w:t>
      </w:r>
      <w:r>
        <w:t xml:space="preserve"> </w:t>
      </w:r>
      <w:r>
        <w:t>theef</w:t>
      </w:r>
      <w:r>
        <w:t xml:space="preserve"> </w:t>
      </w:r>
      <w:r>
        <w:t>thy</w:t>
      </w:r>
      <w:r>
        <w:t xml:space="preserve"> </w:t>
      </w:r>
      <w:r>
        <w:t>song</w:t>
      </w:r>
      <w:r>
        <w:t xml:space="preserve"> </w:t>
      </w:r>
      <w:r>
        <w:rPr>
          <w:i/>
        </w:rPr>
        <w:t>forgon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Manciple's Tale 298 (data/riverside_cats/MancT_riv.cat)</w:t>
        <w:br/>
      </w:r>
      <w:r>
        <w:t>Thus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men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traytour</w:t>
      </w:r>
      <w:r>
        <w:t xml:space="preserve"> </w:t>
      </w:r>
      <w:r>
        <w:t>been</w:t>
      </w:r>
      <w:r>
        <w:t xml:space="preserve"> </w:t>
      </w:r>
      <w:r>
        <w:t>awreke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299 (data/riverside_cats/MancT_riv.cat)</w:t>
        <w:br/>
      </w:r>
      <w:r>
        <w:t>Thou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t>ofspryng</w:t>
      </w:r>
      <w:r>
        <w:t xml:space="preserve"> </w:t>
      </w:r>
      <w:r>
        <w:t>evere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blake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Manciple's Tale 300 (data/riverside_cats/MancT_riv.cat)</w:t>
        <w:br/>
      </w:r>
      <w:r>
        <w:t>Ne</w:t>
      </w:r>
      <w:r>
        <w:t xml:space="preserve"> </w:t>
      </w:r>
      <w:r>
        <w:t>nevere</w:t>
      </w:r>
      <w:r>
        <w:t xml:space="preserve"> </w:t>
      </w:r>
      <w:r>
        <w:t>sweete</w:t>
      </w:r>
      <w:r>
        <w:t xml:space="preserve"> </w:t>
      </w:r>
      <w:r>
        <w:t>noyse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Manciple's Tale 302 (data/riverside_cats/MancT_riv.cat)</w:t>
        <w:br/>
      </w:r>
      <w:r>
        <w:t>In</w:t>
      </w:r>
      <w:r>
        <w:t xml:space="preserve"> </w:t>
      </w:r>
      <w:r>
        <w:t>tokenynge</w:t>
      </w:r>
      <w:r>
        <w:t xml:space="preserve"> </w:t>
      </w:r>
      <w:r>
        <w:t>that</w:t>
      </w:r>
      <w:r>
        <w:t xml:space="preserve"> </w:t>
      </w:r>
      <w:r>
        <w:t>thurgh</w:t>
      </w:r>
      <w:r>
        <w:t xml:space="preserve"> </w:t>
      </w:r>
      <w:r>
        <w:t>thee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is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Strong pt sg must not end in -en or -e : refte</w:t>
      </w:r>
      <w:r>
        <w:br/>
        <w:t>The Manciple's Tale 305 (data/riverside_cats/MancT_riv.cat)</w:t>
        <w:br/>
      </w:r>
      <w:r>
        <w:t>And</w:t>
      </w:r>
      <w:r>
        <w:t xml:space="preserve"> </w:t>
      </w:r>
      <w:r>
        <w:t>made</w:t>
      </w:r>
      <w:r>
        <w:t xml:space="preserve"> </w:t>
      </w:r>
      <w:r>
        <w:t>hym</w:t>
      </w:r>
      <w:r>
        <w:t xml:space="preserve"> </w:t>
      </w:r>
      <w:r>
        <w:t>blak</w:t>
      </w:r>
      <w:r>
        <w:t xml:space="preserve"> </w:t>
      </w:r>
      <w:r>
        <w:t>and</w:t>
      </w:r>
      <w:r>
        <w:t xml:space="preserve"> </w:t>
      </w:r>
      <w:r>
        <w:rPr>
          <w:i/>
        </w:rPr>
        <w:t>refte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t>song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312 (data/riverside_cats/MancT_riv.cat)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another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dight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wol</w:t>
      </w:r>
      <w:r>
        <w:br/>
        <w:t>The Manciple's Tale 313 (data/riverside_cats/MancT_riv.cat)</w:t>
        <w:br/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yow</w:t>
      </w:r>
      <w:r>
        <w:t xml:space="preserve"> </w:t>
      </w:r>
      <w:r>
        <w:t>haten</w:t>
      </w:r>
      <w:r>
        <w:t xml:space="preserve"> </w:t>
      </w:r>
      <w:r>
        <w:t>mortally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Manciple's Tale 314 (data/riverside_cats/MancT_riv.cat)</w:t>
        <w:br/>
      </w:r>
      <w:r>
        <w:t>Daun</w:t>
      </w:r>
      <w:r>
        <w:t xml:space="preserve"> </w:t>
      </w:r>
      <w:r>
        <w:t>Salomon</w:t>
      </w:r>
      <w:r>
        <w:t xml:space="preserve"> </w:t>
      </w:r>
      <w:r>
        <w:t>as</w:t>
      </w:r>
      <w:r>
        <w:t xml:space="preserve"> </w:t>
      </w:r>
      <w:r>
        <w:t>wise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Manciple's Tale 317 (data/riverside_cats/MancT_riv.cat)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320 (data/riverside_cats/MancT_riv.cat)</w:t>
        <w:br/>
      </w:r>
      <w:r>
        <w:t>A</w:t>
      </w:r>
      <w:r>
        <w:t xml:space="preserve"> </w:t>
      </w:r>
      <w:r>
        <w:t>wikked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worse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feend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Manciple's Tale 321 (data/riverside_cats/MancT_riv.cat)</w:t>
        <w:br/>
      </w:r>
      <w:r>
        <w:t>My</w:t>
      </w:r>
      <w:r>
        <w:t xml:space="preserve"> </w:t>
      </w:r>
      <w:r>
        <w:t>sone</w:t>
      </w:r>
      <w:r>
        <w:t xml:space="preserve"> </w:t>
      </w:r>
      <w:r>
        <w:t>from</w:t>
      </w:r>
      <w:r>
        <w:t xml:space="preserve"> </w:t>
      </w:r>
      <w:r>
        <w:t>a</w:t>
      </w:r>
      <w:r>
        <w:t xml:space="preserve"> </w:t>
      </w:r>
      <w:r>
        <w:t>feend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hem</w:t>
      </w:r>
      <w:r>
        <w:t xml:space="preserve"> </w:t>
      </w:r>
      <w:r>
        <w:t>blesse</w:t>
      </w:r>
      <w:r>
        <w:br/>
        <w:br/>
      </w:r>
    </w:p>
    <w:p>
      <w:r>
        <w:rPr>
          <w:b/>
        </w:rPr>
        <w:t>Present 3rd sg must end in -eth : speeke</w:t>
      </w:r>
      <w:r>
        <w:br/>
        <w:t>The Manciple's Tale 324 (data/riverside_cats/MancT_riv.cat)</w:t>
        <w:br/>
      </w:r>
      <w:r>
        <w:t>For</w:t>
      </w:r>
      <w:r>
        <w:t xml:space="preserve"> </w:t>
      </w:r>
      <w:r>
        <w:t>man</w:t>
      </w:r>
      <w:r>
        <w:t xml:space="preserve"> </w:t>
      </w:r>
      <w:r>
        <w:t>sholde</w:t>
      </w:r>
      <w:r>
        <w:t xml:space="preserve"> </w:t>
      </w:r>
      <w:r>
        <w:t>hym</w:t>
      </w:r>
      <w:r>
        <w:t xml:space="preserve"> </w:t>
      </w:r>
      <w:r>
        <w:t>avyse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speeke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326 (data/riverside_cats/MancT_riv.cat)</w:t>
        <w:br/>
      </w:r>
      <w:r>
        <w:rPr>
          <w:i/>
        </w:rPr>
        <w:t>Hath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been</w:t>
      </w:r>
      <w:r>
        <w:t xml:space="preserve"> </w:t>
      </w:r>
      <w:r>
        <w:t>spilt</w:t>
      </w:r>
      <w:r>
        <w:t xml:space="preserve"> </w:t>
      </w:r>
      <w:r>
        <w:t>as</w:t>
      </w:r>
      <w:r>
        <w:t xml:space="preserve"> </w:t>
      </w:r>
      <w:r>
        <w:t>clerkes</w:t>
      </w:r>
      <w:r>
        <w:t xml:space="preserve"> </w:t>
      </w:r>
      <w:r>
        <w:t>teche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328 (data/riverside_cats/MancT_riv.cat)</w:t>
        <w:br/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shent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generally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333 (data/riverside_cats/MancT_riv.cat)</w:t>
        <w:br/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restreyne</w:t>
      </w:r>
      <w:r>
        <w:t xml:space="preserve"> </w:t>
      </w:r>
      <w:r>
        <w:t>and</w:t>
      </w:r>
      <w:r>
        <w:t xml:space="preserve"> </w:t>
      </w:r>
      <w:r>
        <w:t>kepe</w:t>
      </w:r>
      <w:r>
        <w:t xml:space="preserve"> </w:t>
      </w:r>
      <w:r>
        <w:t>wel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Manciple's Tale 336 (data/riverside_cats/MancT_riv.cat)</w:t>
        <w:br/>
      </w:r>
      <w:r>
        <w:t>Ther</w:t>
      </w:r>
      <w:r>
        <w:t xml:space="preserve"> </w:t>
      </w:r>
      <w:r>
        <w:t>lasse</w:t>
      </w:r>
      <w:r>
        <w:t xml:space="preserve"> </w:t>
      </w:r>
      <w:r>
        <w:t>spekyng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ynough</w:t>
      </w:r>
      <w:r>
        <w:t xml:space="preserve"> </w:t>
      </w:r>
      <w:r>
        <w:t>suffised</w:t>
      </w:r>
      <w:r>
        <w:br/>
        <w:br/>
      </w:r>
    </w:p>
    <w:p>
      <w:r>
        <w:rPr>
          <w:b/>
        </w:rPr>
        <w:t>Present 3rd sg must end in -eth : comth</w:t>
      </w:r>
      <w:r>
        <w:br/>
        <w:t>The Manciple's Tale 337 (data/riverside_cats/MancT_riv.cat)</w:t>
        <w:br/>
      </w:r>
      <w:r>
        <w:rPr>
          <w:i/>
        </w:rPr>
        <w:t>Comth</w:t>
      </w:r>
      <w:r>
        <w:t xml:space="preserve"> </w:t>
      </w:r>
      <w:r>
        <w:t>muchel</w:t>
      </w:r>
      <w:r>
        <w:t xml:space="preserve"> </w:t>
      </w:r>
      <w:r>
        <w:t>harm</w:t>
      </w:r>
      <w:r>
        <w:t xml:space="preserve"> </w:t>
      </w:r>
      <w:r>
        <w:t>thus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and</w:t>
      </w:r>
      <w:r>
        <w:t xml:space="preserve"> </w:t>
      </w:r>
      <w:r>
        <w:t>taught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343 (data/riverside_cats/MancT_riv.cat)</w:t>
        <w:br/>
      </w:r>
      <w:r>
        <w:t>A</w:t>
      </w:r>
      <w:r>
        <w:t xml:space="preserve"> </w:t>
      </w:r>
      <w:r>
        <w:t>jangler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abhomynable</w:t>
      </w:r>
      <w:r>
        <w:br/>
        <w:br/>
      </w:r>
    </w:p>
    <w:p>
      <w:r>
        <w:rPr>
          <w:b/>
        </w:rPr>
        <w:t>Present 3rd sg must end in -eth : leste</w:t>
      </w:r>
      <w:r>
        <w:br/>
        <w:t>The Manciple's Tale 349 (data/riverside_cats/MancT_riv.cat)</w:t>
        <w:br/>
      </w:r>
      <w:r>
        <w:t>The</w:t>
      </w:r>
      <w:r>
        <w:t xml:space="preserve"> </w:t>
      </w:r>
      <w:r>
        <w:t>Flemyng</w:t>
      </w:r>
      <w:r>
        <w:t xml:space="preserve"> </w:t>
      </w:r>
      <w:r>
        <w:t>seith</w:t>
      </w:r>
      <w:r>
        <w:t xml:space="preserve"> </w:t>
      </w:r>
      <w:r>
        <w:t>and</w:t>
      </w:r>
      <w:r>
        <w:t xml:space="preserve"> </w:t>
      </w:r>
      <w:r>
        <w:t>lerne</w:t>
      </w:r>
      <w:r>
        <w:t xml:space="preserve"> </w:t>
      </w:r>
      <w:r>
        <w:t>it</w:t>
      </w:r>
      <w:r>
        <w:t xml:space="preserve"> </w:t>
      </w:r>
      <w:r>
        <w:t>if</w:t>
      </w:r>
      <w:r>
        <w:t xml:space="preserve"> </w:t>
      </w:r>
      <w:r>
        <w:t>thee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thar</w:t>
      </w:r>
      <w:r>
        <w:br/>
        <w:t>The Manciple's Tale 352 (data/riverside_cats/MancT_riv.cat)</w:t>
        <w:br/>
      </w:r>
      <w:r>
        <w:t>Thee</w:t>
      </w:r>
      <w:r>
        <w:t xml:space="preserve"> </w:t>
      </w:r>
      <w:r>
        <w:rPr>
          <w:i/>
        </w:rPr>
        <w:t>thar</w:t>
      </w:r>
      <w:r>
        <w:t xml:space="preserve"> </w:t>
      </w:r>
      <w:r>
        <w:t>nat</w:t>
      </w:r>
      <w:r>
        <w:t xml:space="preserve"> </w:t>
      </w:r>
      <w:r>
        <w:t>drede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biwreyd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t>sayn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Manciple's Tale 353 (data/riverside_cats/MancT_riv.cat)</w:t>
        <w:br/>
      </w:r>
      <w:r>
        <w:t>But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mysseyd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wel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may</w:t>
      </w:r>
      <w:r>
        <w:br/>
        <w:t>The Manciple's Tale 354 (data/riverside_cats/MancT_riv.cat)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by</w:t>
      </w:r>
      <w:r>
        <w:t xml:space="preserve"> </w:t>
      </w:r>
      <w:r>
        <w:t>no</w:t>
      </w:r>
      <w:r>
        <w:t xml:space="preserve"> </w:t>
      </w:r>
      <w:r>
        <w:t>wey</w:t>
      </w:r>
      <w:r>
        <w:t xml:space="preserve"> </w:t>
      </w:r>
      <w:r>
        <w:t>clepe</w:t>
      </w:r>
      <w:r>
        <w:t xml:space="preserve"> </w:t>
      </w:r>
      <w:r>
        <w:t>his</w:t>
      </w:r>
      <w:r>
        <w:t xml:space="preserve"> </w:t>
      </w:r>
      <w:r>
        <w:t>word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rPr>
          <w:i/>
        </w:rP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t>gooth</w:t>
      </w:r>
      <w:r>
        <w:br/>
        <w:br/>
      </w:r>
    </w:p>
    <w:p>
      <w:r>
        <w:rPr>
          <w:b/>
        </w:rPr>
        <w:t>Present 3rd sg must end in -eth : gooth</w:t>
      </w:r>
      <w:r>
        <w:br/>
        <w:t>The Manciple's Tale 355 (data/riverside_cats/MancT_riv.cat)</w:t>
        <w:br/>
      </w:r>
      <w:r>
        <w:t>Thyng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is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it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Present 3rd sg must end in -eth : hath</w:t>
      </w:r>
      <w:r>
        <w:br/>
        <w:t>The Manciple's Tale 357 (data/riverside_cats/MancT_riv.cat)</w:t>
        <w:br/>
      </w:r>
      <w:r>
        <w:t>He</w:t>
      </w:r>
      <w:r>
        <w:t xml:space="preserve"> </w:t>
      </w:r>
      <w:r>
        <w:t>is</w:t>
      </w:r>
      <w:r>
        <w:t xml:space="preserve"> </w:t>
      </w:r>
      <w:r>
        <w:t>his</w:t>
      </w:r>
      <w:r>
        <w:t xml:space="preserve"> </w:t>
      </w:r>
      <w:r>
        <w:t>thral</w:t>
      </w:r>
      <w:r>
        <w:t xml:space="preserve"> </w:t>
      </w:r>
      <w:r>
        <w:t>to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Present 3rd sg must end in -eth : is</w:t>
      </w:r>
      <w:r>
        <w:br/>
        <w:t>The Manciple's Tale 358 (data/riverside_cats/MancT_riv.cat)</w:t>
        <w:br/>
      </w:r>
      <w:r>
        <w:t>A</w:t>
      </w:r>
      <w:r>
        <w:t xml:space="preserve"> </w:t>
      </w:r>
      <w:r>
        <w:t>tale</w:t>
      </w:r>
      <w:r>
        <w:t xml:space="preserve"> </w:t>
      </w:r>
      <w:r>
        <w:t>of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now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Pardoner's Tale 469 (data/riverside_cats/PardT_riv.cat)</w:t>
        <w:br/>
      </w:r>
      <w:r>
        <w:t>Thurgh</w:t>
      </w:r>
      <w:r>
        <w:t xml:space="preserve"> </w:t>
      </w:r>
      <w:r>
        <w:t>which</w:t>
      </w:r>
      <w:r>
        <w:t xml:space="preserve"> </w:t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sacrifise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473 (data/riverside_cats/PardT_riv.cat)</w:t>
        <w:br/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grisly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heere</w:t>
      </w:r>
      <w:r>
        <w:t xml:space="preserve"> </w:t>
      </w:r>
      <w:r>
        <w:t>hem</w:t>
      </w:r>
      <w:r>
        <w:t xml:space="preserve"> </w:t>
      </w:r>
      <w:r>
        <w:t>swere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487 (data/riverside_cats/PardT_riv.cat)</w:t>
        <w:br/>
      </w:r>
      <w:r>
        <w:t>So</w:t>
      </w:r>
      <w:r>
        <w:t xml:space="preserve"> </w:t>
      </w:r>
      <w:r>
        <w:t>dronke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nyste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soghte</w:t>
      </w:r>
      <w:r>
        <w:br/>
        <w:t>The Pardoner's Tale 488 (data/riverside_cats/PardT_riv.cat)</w:t>
        <w:br/>
      </w:r>
      <w:r>
        <w:t>Herodes</w:t>
      </w:r>
      <w:r>
        <w:t xml:space="preserve"> </w:t>
      </w:r>
      <w:r>
        <w:t>whoso</w:t>
      </w:r>
      <w:r>
        <w:t xml:space="preserve"> </w:t>
      </w:r>
      <w:r>
        <w:t>wel</w:t>
      </w:r>
      <w:r>
        <w:t xml:space="preserve"> </w:t>
      </w:r>
      <w:r>
        <w:t>the</w:t>
      </w:r>
      <w:r>
        <w:t xml:space="preserve"> </w:t>
      </w:r>
      <w:r>
        <w:t>stories</w:t>
      </w:r>
      <w:r>
        <w:t xml:space="preserve"> </w:t>
      </w:r>
      <w:r>
        <w:rPr>
          <w:i/>
        </w:rPr>
        <w:t>soghte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493 (data/riverside_cats/PardT_riv.cat)</w:t>
        <w:br/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kan</w:t>
      </w:r>
      <w:r>
        <w:br/>
        <w:t>The Pardoner's Tale 493 (data/riverside_cats/PardT_riv.cat)</w:t>
        <w:br/>
      </w:r>
      <w:r>
        <w:t>He</w:t>
      </w:r>
      <w:r>
        <w:t xml:space="preserve"> </w:t>
      </w:r>
      <w:r>
        <w:t>seith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difference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495 (data/riverside_cats/PardT_riv.cat)</w:t>
        <w:br/>
      </w:r>
      <w:r>
        <w:t>And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dronkelewe</w:t>
      </w:r>
      <w:r>
        <w:br/>
        <w:br/>
      </w:r>
    </w:p>
    <w:p>
      <w:r>
        <w:rPr>
          <w:b/>
        </w:rPr>
        <w:t>Present 3rd sg must end in -eth : doth</w:t>
      </w:r>
      <w:r>
        <w:br/>
        <w:t>The Pardoner's Tale 497 (data/riverside_cats/PardT_riv.cat)</w:t>
        <w:br/>
      </w:r>
      <w:r>
        <w:t>Persevereth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doth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501 (data/riverside_cats/PardT_riv.cat)</w:t>
        <w:br/>
      </w:r>
      <w:r>
        <w:t>Til</w:t>
      </w:r>
      <w:r>
        <w:t xml:space="preserve"> </w:t>
      </w:r>
      <w:r>
        <w:t>Crist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boght</w:t>
      </w:r>
      <w:r>
        <w:t xml:space="preserve"> </w:t>
      </w:r>
      <w:r>
        <w:t>us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blood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sayn</w:t>
      </w:r>
      <w:r>
        <w:br/>
        <w:t>The Pardoner's Tale 502 (data/riverside_cats/PardT_riv.cat)</w:t>
        <w:br/>
      </w:r>
      <w:r>
        <w:t>Lo</w:t>
      </w:r>
      <w:r>
        <w:t xml:space="preserve"> </w:t>
      </w:r>
      <w:r>
        <w:t>how</w:t>
      </w:r>
      <w:r>
        <w:t xml:space="preserve"> </w:t>
      </w:r>
      <w:r>
        <w:t>deere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507 (data/riverside_cats/PardT_riv.cat)</w:t>
        <w:br/>
      </w:r>
      <w:r>
        <w:t>Were</w:t>
      </w:r>
      <w:r>
        <w:t xml:space="preserve"> </w:t>
      </w:r>
      <w:r>
        <w:t>dryven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vice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523 (data/riverside_cats/PardT_riv.cat)</w:t>
        <w:br/>
      </w:r>
      <w:r>
        <w:rPr>
          <w:i/>
        </w:rP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523 (data/riverside_cats/PardT_riv.cat)</w:t>
        <w:br/>
      </w:r>
      <w:r>
        <w:t>Shal</w:t>
      </w:r>
      <w:r>
        <w:t xml:space="preserve"> </w:t>
      </w:r>
      <w:r>
        <w:t>God</w:t>
      </w:r>
      <w:r>
        <w:t xml:space="preserve"> </w:t>
      </w:r>
      <w:r>
        <w:t>destroyen</w:t>
      </w:r>
      <w:r>
        <w:t xml:space="preserve"> </w:t>
      </w:r>
      <w:r>
        <w:t>bothe</w:t>
      </w:r>
      <w:r>
        <w:t xml:space="preserve"> </w:t>
      </w:r>
      <w:r>
        <w:t>as</w:t>
      </w:r>
      <w:r>
        <w:t xml:space="preserve"> </w:t>
      </w:r>
      <w:r>
        <w:t>Paulus</w:t>
      </w:r>
      <w:r>
        <w:t xml:space="preserve"> </w:t>
      </w:r>
      <w:r>
        <w:rPr>
          <w:i/>
        </w:rPr>
        <w:t>seith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525 (data/riverside_cats/PardT_riv.cat)</w:t>
        <w:br/>
      </w:r>
      <w:r>
        <w:t>To</w:t>
      </w:r>
      <w:r>
        <w:t xml:space="preserve"> </w:t>
      </w:r>
      <w:r>
        <w:t>seye</w:t>
      </w:r>
      <w:r>
        <w:t xml:space="preserve"> </w:t>
      </w:r>
      <w:r>
        <w:t>this</w:t>
      </w:r>
      <w:r>
        <w:t xml:space="preserve"> </w:t>
      </w:r>
      <w:r>
        <w:t>word</w:t>
      </w:r>
      <w:r>
        <w:t xml:space="preserve"> </w:t>
      </w:r>
      <w:r>
        <w:t>and</w:t>
      </w:r>
      <w:r>
        <w:t xml:space="preserve"> </w:t>
      </w:r>
      <w:r>
        <w:t>fouler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dede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529 (data/riverside_cats/PardT_riv.cat)</w:t>
        <w:br/>
      </w:r>
      <w:r>
        <w:t>The</w:t>
      </w:r>
      <w:r>
        <w:t xml:space="preserve"> </w:t>
      </w:r>
      <w:r>
        <w:t>apostel</w:t>
      </w:r>
      <w:r>
        <w:t xml:space="preserve"> </w:t>
      </w:r>
      <w:r>
        <w:t>wepyng</w:t>
      </w:r>
      <w:r>
        <w:t xml:space="preserve"> </w:t>
      </w:r>
      <w:r>
        <w:rPr>
          <w:i/>
        </w:rPr>
        <w:t>seith</w:t>
      </w:r>
      <w:r>
        <w:t xml:space="preserve"> </w:t>
      </w:r>
      <w:r>
        <w:t>ful</w:t>
      </w:r>
      <w:r>
        <w:t xml:space="preserve"> </w:t>
      </w:r>
      <w:r>
        <w:t>pitously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533 (data/riverside_cats/PardT_riv.cat)</w:t>
        <w:br/>
      </w:r>
      <w:r>
        <w:t>Of</w:t>
      </w:r>
      <w:r>
        <w:t xml:space="preserve"> </w:t>
      </w:r>
      <w:r>
        <w:t>whiche</w:t>
      </w:r>
      <w:r>
        <w:t xml:space="preserve"> </w:t>
      </w:r>
      <w:r>
        <w:t>the</w:t>
      </w:r>
      <w:r>
        <w:t xml:space="preserve"> </w:t>
      </w:r>
      <w:r>
        <w:t>ende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</w:t>
      </w:r>
      <w:r>
        <w:t xml:space="preserve"> </w:t>
      </w:r>
      <w:r>
        <w:t>wombe</w:t>
      </w:r>
      <w:r>
        <w:t xml:space="preserve"> </w:t>
      </w:r>
      <w:r>
        <w:rPr>
          <w:i/>
        </w:rPr>
        <w:t>is</w:t>
      </w:r>
      <w:r>
        <w:t xml:space="preserve"> </w:t>
      </w:r>
      <w:r>
        <w:t>hir</w:t>
      </w:r>
      <w:r>
        <w:t xml:space="preserve"> </w:t>
      </w:r>
      <w:r>
        <w:t>god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536 (data/riverside_cats/PardT_riv.cat)</w:t>
        <w:br/>
      </w:r>
      <w:r>
        <w:t>At</w:t>
      </w:r>
      <w:r>
        <w:t xml:space="preserve"> </w:t>
      </w:r>
      <w:r>
        <w:t>either</w:t>
      </w:r>
      <w:r>
        <w:t xml:space="preserve"> </w:t>
      </w:r>
      <w:r>
        <w:t>ende</w:t>
      </w:r>
      <w:r>
        <w:t xml:space="preserve"> </w:t>
      </w:r>
      <w:r>
        <w:t>of</w:t>
      </w:r>
      <w:r>
        <w:t xml:space="preserve"> </w:t>
      </w:r>
      <w:r>
        <w:t>thee</w:t>
      </w:r>
      <w:r>
        <w:t xml:space="preserve"> </w:t>
      </w:r>
      <w:r>
        <w:t>foul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soun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537 (data/riverside_cats/PardT_riv.cat)</w:t>
        <w:br/>
      </w:r>
      <w:r>
        <w:t>How</w:t>
      </w:r>
      <w:r>
        <w:t xml:space="preserve"> </w:t>
      </w:r>
      <w:r>
        <w:t>greet</w:t>
      </w:r>
      <w:r>
        <w:t xml:space="preserve"> </w:t>
      </w:r>
      <w:r>
        <w:t>labour</w:t>
      </w:r>
      <w:r>
        <w:t xml:space="preserve"> </w:t>
      </w:r>
      <w:r>
        <w:t>and</w:t>
      </w:r>
      <w:r>
        <w:t xml:space="preserve"> </w:t>
      </w:r>
      <w:r>
        <w:t>cost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thee</w:t>
      </w:r>
      <w:r>
        <w:t xml:space="preserve"> </w:t>
      </w:r>
      <w:r>
        <w:t>to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543 (data/riverside_cats/PardT_riv.cat)</w:t>
        <w:br/>
      </w:r>
      <w:r>
        <w:t>That</w:t>
      </w:r>
      <w:r>
        <w:t xml:space="preserve"> </w:t>
      </w:r>
      <w:r>
        <w:t>may</w:t>
      </w:r>
      <w:r>
        <w:t xml:space="preserve"> </w:t>
      </w:r>
      <w:r>
        <w:rPr>
          <w:i/>
        </w:rPr>
        <w:t>go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golet</w:t>
      </w:r>
      <w:r>
        <w:t xml:space="preserve"> </w:t>
      </w:r>
      <w:r>
        <w:t>softe</w:t>
      </w:r>
      <w:r>
        <w:t xml:space="preserve"> </w:t>
      </w:r>
      <w:r>
        <w:t>and</w:t>
      </w:r>
      <w:r>
        <w:t xml:space="preserve"> </w:t>
      </w:r>
      <w:r>
        <w:t>swoote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545 (data/riverside_cats/PardT_riv.cat)</w:t>
        <w:br/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his</w:t>
      </w:r>
      <w:r>
        <w:t xml:space="preserve"> </w:t>
      </w:r>
      <w:r>
        <w:t>sauce</w:t>
      </w:r>
      <w:r>
        <w:t xml:space="preserve"> </w:t>
      </w:r>
      <w:r>
        <w:t>ymaked</w:t>
      </w:r>
      <w:r>
        <w:t xml:space="preserve"> </w:t>
      </w:r>
      <w:r>
        <w:t>by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548 (data/riverside_cats/PardT_riv.cat)</w:t>
        <w:br/>
      </w:r>
      <w:r>
        <w:rPr>
          <w:i/>
        </w:rPr>
        <w:t>Is</w:t>
      </w:r>
      <w:r>
        <w:t xml:space="preserve"> </w:t>
      </w:r>
      <w:r>
        <w:t>deed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lyveth</w:t>
      </w:r>
      <w:r>
        <w:t xml:space="preserve"> </w:t>
      </w:r>
      <w:r>
        <w:t>in</w:t>
      </w:r>
      <w:r>
        <w:t xml:space="preserve"> </w:t>
      </w:r>
      <w:r>
        <w:t>tho</w:t>
      </w:r>
      <w:r>
        <w:t xml:space="preserve"> </w:t>
      </w:r>
      <w:r>
        <w:t>vices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549 (data/riverside_cats/PardT_riv.cat)</w:t>
        <w:br/>
      </w:r>
      <w:r>
        <w:t>A</w:t>
      </w:r>
      <w:r>
        <w:t xml:space="preserve"> </w:t>
      </w:r>
      <w:r>
        <w:t>lecherous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wyn</w:t>
      </w:r>
      <w:r>
        <w:t xml:space="preserve"> </w:t>
      </w:r>
      <w:r>
        <w:t>and</w:t>
      </w:r>
      <w:r>
        <w:t xml:space="preserve"> </w:t>
      </w:r>
      <w:r>
        <w:t>dronkenesse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550 (data/riverside_cats/PardT_riv.cat)</w:t>
        <w:br/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stryvyng</w:t>
      </w:r>
      <w:r>
        <w:t xml:space="preserve"> </w:t>
      </w:r>
      <w:r>
        <w:t>and</w:t>
      </w:r>
      <w:r>
        <w:t xml:space="preserve"> </w:t>
      </w:r>
      <w:r>
        <w:t>of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551 (data/riverside_cats/PardT_riv.cat)</w:t>
        <w:br/>
      </w:r>
      <w:r>
        <w:t>O</w:t>
      </w:r>
      <w:r>
        <w:t xml:space="preserve"> </w:t>
      </w:r>
      <w:r>
        <w:t>dronke</w:t>
      </w:r>
      <w:r>
        <w:t xml:space="preserve"> </w:t>
      </w:r>
      <w:r>
        <w:t>man</w:t>
      </w:r>
      <w:r>
        <w:t xml:space="preserve"> </w:t>
      </w:r>
      <w:r>
        <w:t>disfigured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552 (data/riverside_cats/PardT_riv.cat)</w:t>
        <w:br/>
      </w:r>
      <w:r>
        <w:t>Sour</w:t>
      </w:r>
      <w:r>
        <w:t xml:space="preserve"> </w:t>
      </w:r>
      <w:r>
        <w:rPr>
          <w:i/>
        </w:rPr>
        <w:t>is</w:t>
      </w:r>
      <w:r>
        <w:t xml:space="preserve"> </w:t>
      </w:r>
      <w:r>
        <w:t>thy</w:t>
      </w:r>
      <w:r>
        <w:t xml:space="preserve"> </w:t>
      </w:r>
      <w:r>
        <w:t>breeth</w:t>
      </w:r>
      <w:r>
        <w:t xml:space="preserve"> </w:t>
      </w:r>
      <w:r>
        <w:t>foul</w:t>
      </w:r>
      <w:r>
        <w:t xml:space="preserve"> </w:t>
      </w:r>
      <w:r>
        <w:t>artow</w:t>
      </w:r>
      <w:r>
        <w:t xml:space="preserve"> </w:t>
      </w:r>
      <w:r>
        <w:t>to</w:t>
      </w:r>
      <w:r>
        <w:t xml:space="preserve"> </w:t>
      </w:r>
      <w:r>
        <w:t>embrace</w:t>
      </w:r>
      <w:r>
        <w:br/>
        <w:br/>
      </w:r>
    </w:p>
    <w:p>
      <w:r>
        <w:rPr>
          <w:b/>
        </w:rPr>
        <w:t>Present 3rd sg must end in -eth : woot</w:t>
      </w:r>
      <w:r>
        <w:br/>
        <w:t>The Pardoner's Tale 555 (data/riverside_cats/PardT_riv.cat)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Sampsoun</w:t>
      </w:r>
      <w:r>
        <w:t xml:space="preserve"> </w:t>
      </w:r>
      <w:r>
        <w:t>drank</w:t>
      </w:r>
      <w:r>
        <w:t xml:space="preserve"> </w:t>
      </w:r>
      <w:r>
        <w:t>nevere</w:t>
      </w:r>
      <w:r>
        <w:t xml:space="preserve"> </w:t>
      </w:r>
      <w:r>
        <w:t>no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557 (data/riverside_cats/PardT_riv.cat)</w:t>
        <w:br/>
      </w:r>
      <w:r>
        <w:t>Thy</w:t>
      </w:r>
      <w:r>
        <w:t xml:space="preserve"> </w:t>
      </w:r>
      <w:r>
        <w:t>tonge</w:t>
      </w:r>
      <w:r>
        <w:t xml:space="preserve"> </w:t>
      </w:r>
      <w:r>
        <w:rPr>
          <w:i/>
        </w:rPr>
        <w:t>is</w:t>
      </w:r>
      <w:r>
        <w:t xml:space="preserve"> </w:t>
      </w:r>
      <w:r>
        <w:t>lost</w:t>
      </w:r>
      <w:r>
        <w:t xml:space="preserve"> </w:t>
      </w:r>
      <w:r>
        <w:t>and</w:t>
      </w:r>
      <w:r>
        <w:t xml:space="preserve"> </w:t>
      </w:r>
      <w:r>
        <w:t>al</w:t>
      </w:r>
      <w:r>
        <w:t xml:space="preserve"> </w:t>
      </w:r>
      <w:r>
        <w:t>thyn</w:t>
      </w:r>
      <w:r>
        <w:t xml:space="preserve"> </w:t>
      </w:r>
      <w:r>
        <w:t>honeste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558 (data/riverside_cats/PardT_riv.cat)</w:t>
        <w:br/>
      </w:r>
      <w:r>
        <w:t>For</w:t>
      </w:r>
      <w:r>
        <w:t xml:space="preserve"> </w:t>
      </w:r>
      <w:r>
        <w:t>dronkenesse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sepulture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560 (data/riverside_cats/PardT_riv.cat)</w:t>
        <w:br/>
      </w:r>
      <w:r>
        <w:t>In</w:t>
      </w:r>
      <w:r>
        <w:t xml:space="preserve"> </w:t>
      </w:r>
      <w:r>
        <w:t>whom</w:t>
      </w:r>
      <w:r>
        <w:t xml:space="preserve"> </w:t>
      </w:r>
      <w:r>
        <w:t>that</w:t>
      </w:r>
      <w:r>
        <w:t xml:space="preserve"> </w:t>
      </w:r>
      <w:r>
        <w:t>drynke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dominacioun</w:t>
      </w:r>
      <w:r>
        <w:br/>
        <w:br/>
      </w:r>
    </w:p>
    <w:p>
      <w:r>
        <w:rPr>
          <w:b/>
        </w:rPr>
        <w:t>Present 3rd sg must end in -eth : kan</w:t>
      </w:r>
      <w:r>
        <w:br/>
        <w:t>The Pardoner's Tale 561 (data/riverside_cats/PardT_riv.cat)</w:t>
        <w:br/>
      </w:r>
      <w:r>
        <w:t>He</w:t>
      </w:r>
      <w:r>
        <w:t xml:space="preserve"> </w:t>
      </w:r>
      <w:r>
        <w:rPr>
          <w:i/>
        </w:rP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561 (data/riverside_cats/PardT_riv.cat)</w:t>
        <w:br/>
      </w:r>
      <w:r>
        <w:t>He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conseil</w:t>
      </w:r>
      <w:r>
        <w:t xml:space="preserve"> </w:t>
      </w:r>
      <w:r>
        <w:t>kepe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564 (data/riverside_cats/PardT_riv.cat)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selle</w:t>
      </w:r>
      <w:r>
        <w:t xml:space="preserve"> </w:t>
      </w:r>
      <w:r>
        <w:t>in</w:t>
      </w:r>
      <w:r>
        <w:t xml:space="preserve"> </w:t>
      </w:r>
      <w:r>
        <w:t>Fysshstrete</w:t>
      </w:r>
      <w:r>
        <w:t xml:space="preserve"> </w:t>
      </w:r>
      <w:r>
        <w:t>or</w:t>
      </w:r>
      <w:r>
        <w:t xml:space="preserve"> </w:t>
      </w:r>
      <w:r>
        <w:t>in</w:t>
      </w:r>
      <w:r>
        <w:t xml:space="preserve"> </w:t>
      </w:r>
      <w:r>
        <w:t>Chepe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568 (data/riverside_cats/PardT_riv.cat)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hath</w:t>
      </w:r>
      <w:r>
        <w:t xml:space="preserve"> </w:t>
      </w:r>
      <w:r>
        <w:t>dronken</w:t>
      </w:r>
      <w:r>
        <w:t xml:space="preserve"> </w:t>
      </w:r>
      <w:r>
        <w:t>draughtes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572 (data/riverside_cats/PardT_riv.cat)</w:t>
        <w:br/>
      </w:r>
      <w:r>
        <w:t>And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wol</w:t>
      </w:r>
      <w:r>
        <w:t xml:space="preserve"> </w:t>
      </w:r>
      <w:r>
        <w:t>he</w:t>
      </w:r>
      <w:r>
        <w:t xml:space="preserve"> </w:t>
      </w:r>
      <w:r>
        <w:t>seye</w:t>
      </w:r>
      <w:r>
        <w:t xml:space="preserve"> </w:t>
      </w:r>
      <w:r>
        <w:t>Sampsoun</w:t>
      </w:r>
      <w:r>
        <w:t xml:space="preserve"> </w:t>
      </w:r>
      <w:r>
        <w:t>Sampsoun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587 (data/riverside_cats/PardT_riv.cat)</w:t>
        <w:br/>
      </w:r>
      <w:r>
        <w:t>Of</w:t>
      </w:r>
      <w:r>
        <w:t xml:space="preserve"> </w:t>
      </w:r>
      <w:r>
        <w:t>wynyevyng</w:t>
      </w:r>
      <w:r>
        <w:t xml:space="preserve"> </w:t>
      </w:r>
      <w:r>
        <w:t>to</w:t>
      </w:r>
      <w:r>
        <w:t xml:space="preserve"> </w:t>
      </w:r>
      <w:r>
        <w:t>hem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han</w:t>
      </w:r>
      <w:r>
        <w:t xml:space="preserve"> </w:t>
      </w:r>
      <w:r>
        <w:t>justise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588 (data/riverside_cats/PardT_riv.cat)</w:t>
        <w:br/>
      </w:r>
      <w:r>
        <w:t>Namoore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591 (data/riverside_cats/PardT_riv.cat)</w:t>
        <w:br/>
      </w:r>
      <w:r>
        <w:t>Hasard</w:t>
      </w:r>
      <w:r>
        <w:t xml:space="preserve"> </w:t>
      </w:r>
      <w:r>
        <w:rPr>
          <w:i/>
        </w:rPr>
        <w:t>is</w:t>
      </w:r>
      <w:r>
        <w:t xml:space="preserve"> </w:t>
      </w:r>
      <w:r>
        <w:t>verray</w:t>
      </w:r>
      <w:r>
        <w:t xml:space="preserve"> </w:t>
      </w:r>
      <w:r>
        <w:t>mooder</w:t>
      </w:r>
      <w:r>
        <w:t xml:space="preserve"> </w:t>
      </w:r>
      <w:r>
        <w:t>of</w:t>
      </w:r>
      <w:r>
        <w:t xml:space="preserve"> </w:t>
      </w:r>
      <w:r>
        <w:t>lesynges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595 (data/riverside_cats/PardT_riv.cat)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repreeve</w:t>
      </w:r>
      <w:r>
        <w:t xml:space="preserve"> </w:t>
      </w:r>
      <w:r>
        <w:t>and</w:t>
      </w:r>
      <w:r>
        <w:t xml:space="preserve"> </w:t>
      </w:r>
      <w:r>
        <w:t>contrarie</w:t>
      </w:r>
      <w:r>
        <w:t xml:space="preserve"> </w:t>
      </w:r>
      <w:r>
        <w:t>of</w:t>
      </w:r>
      <w:r>
        <w:t xml:space="preserve"> </w:t>
      </w:r>
      <w:r>
        <w:t>honour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598 (data/riverside_cats/PardT_riv.cat)</w:t>
        <w:br/>
      </w:r>
      <w:r>
        <w:t>The</w:t>
      </w:r>
      <w:r>
        <w:t xml:space="preserve"> </w:t>
      </w:r>
      <w:r>
        <w:t>moore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yholden</w:t>
      </w:r>
      <w:r>
        <w:t xml:space="preserve"> </w:t>
      </w:r>
      <w:r>
        <w:t>desolaat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618 (data/riverside_cats/PardT_riv.cat)</w:t>
        <w:br/>
      </w:r>
      <w:r>
        <w:rPr>
          <w:i/>
        </w:rPr>
        <w:t>Shul</w:t>
      </w:r>
      <w:r>
        <w:t xml:space="preserve"> </w:t>
      </w:r>
      <w:r>
        <w:t>nat</w:t>
      </w:r>
      <w:r>
        <w:t xml:space="preserve"> </w:t>
      </w:r>
      <w:r>
        <w:t>allyen</w:t>
      </w:r>
      <w:r>
        <w:t xml:space="preserve"> </w:t>
      </w:r>
      <w:r>
        <w:t>yow</w:t>
      </w:r>
      <w:r>
        <w:t xml:space="preserve"> </w:t>
      </w:r>
      <w:r>
        <w:t>with</w:t>
      </w:r>
      <w:r>
        <w:t xml:space="preserve"> </w:t>
      </w:r>
      <w:r>
        <w:t>hasardours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627 (data/riverside_cats/PardT_riv.cat)</w:t>
        <w:br/>
      </w:r>
      <w:r>
        <w:t>Lordes</w:t>
      </w:r>
      <w:r>
        <w:t xml:space="preserve"> </w:t>
      </w:r>
      <w:r>
        <w:rPr>
          <w:i/>
        </w:rPr>
        <w:t>may</w:t>
      </w:r>
      <w:r>
        <w:t xml:space="preserve"> </w:t>
      </w:r>
      <w:r>
        <w:t>fynden</w:t>
      </w:r>
      <w:r>
        <w:t xml:space="preserve"> </w:t>
      </w:r>
      <w:r>
        <w:t>oother</w:t>
      </w:r>
      <w:r>
        <w:t xml:space="preserve"> </w:t>
      </w:r>
      <w:r>
        <w:t>maner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632 (data/riverside_cats/PardT_riv.cat)</w:t>
        <w:br/>
      </w:r>
      <w:r>
        <w:t>And</w:t>
      </w:r>
      <w:r>
        <w:t xml:space="preserve"> </w:t>
      </w:r>
      <w:r>
        <w:t>fals</w:t>
      </w:r>
      <w:r>
        <w:t xml:space="preserve"> </w:t>
      </w:r>
      <w:r>
        <w:t>sweryng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yet</w:t>
      </w:r>
      <w:r>
        <w:t xml:space="preserve"> </w:t>
      </w:r>
      <w:r>
        <w:t>moore</w:t>
      </w:r>
      <w:r>
        <w:t xml:space="preserve"> </w:t>
      </w:r>
      <w:r>
        <w:t>reprevable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635 (data/riverside_cats/PardT_riv.cat)</w:t>
        <w:br/>
      </w:r>
      <w:r>
        <w:t>Of</w:t>
      </w:r>
      <w:r>
        <w:t xml:space="preserve"> </w:t>
      </w:r>
      <w:r>
        <w:t>sweryng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hooly</w:t>
      </w:r>
      <w:r>
        <w:t xml:space="preserve"> </w:t>
      </w:r>
      <w:r>
        <w:t>Jeremye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641 (data/riverside_cats/PardT_riv.cat)</w:t>
        <w:br/>
      </w:r>
      <w:r>
        <w:t>Hou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heeste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647 (data/riverside_cats/PardT_riv.cat)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seconde</w:t>
      </w:r>
      <w:r>
        <w:t xml:space="preserve"> </w:t>
      </w:r>
      <w:r>
        <w:t>heeste</w:t>
      </w:r>
      <w:r>
        <w:t xml:space="preserve"> </w:t>
      </w:r>
      <w:r>
        <w:t>of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that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649 (data/riverside_cats/PardT_riv.cat)</w:t>
        <w:br/>
      </w:r>
      <w:r>
        <w:t>That</w:t>
      </w:r>
      <w:r>
        <w:t xml:space="preserve"> </w:t>
      </w:r>
      <w:r>
        <w:t>vengeance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parten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650 (data/riverside_cats/PardT_riv.cat)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othes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outrageous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653 (data/riverside_cats/PardT_riv.cat)</w:t>
        <w:br/>
      </w:r>
      <w:r>
        <w:t>Sevene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cynk</w:t>
      </w:r>
      <w:r>
        <w:t xml:space="preserve"> </w:t>
      </w:r>
      <w:r>
        <w:t>and</w:t>
      </w:r>
      <w:r>
        <w:t xml:space="preserve"> </w:t>
      </w:r>
      <w:r>
        <w:t>treye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653 (data/riverside_cats/PardT_riv.cat)</w:t>
        <w:br/>
      </w:r>
      <w:r>
        <w:t>Sevene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chaunce</w:t>
      </w:r>
      <w:r>
        <w:t xml:space="preserve"> </w:t>
      </w:r>
      <w:r>
        <w:t>and</w:t>
      </w:r>
      <w:r>
        <w:t xml:space="preserve"> </w:t>
      </w:r>
      <w:r>
        <w:t>thyn</w:t>
      </w:r>
      <w:r>
        <w:t xml:space="preserve"> </w:t>
      </w:r>
      <w:r>
        <w:rPr>
          <w:i/>
        </w:rPr>
        <w:t>is</w:t>
      </w:r>
      <w:r>
        <w:t xml:space="preserve"> </w:t>
      </w:r>
      <w:r>
        <w:t>cynk</w:t>
      </w:r>
      <w:r>
        <w:t xml:space="preserve"> </w:t>
      </w:r>
      <w:r>
        <w:t>and</w:t>
      </w:r>
      <w:r>
        <w:t xml:space="preserve"> </w:t>
      </w:r>
      <w:r>
        <w:t>treye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655 (data/riverside_cats/PardT_riv.cat)</w:t>
        <w:br/>
      </w:r>
      <w:r>
        <w:t>This</w:t>
      </w:r>
      <w:r>
        <w:t xml:space="preserve"> </w:t>
      </w:r>
      <w:r>
        <w:t>daggere</w:t>
      </w:r>
      <w:r>
        <w:t xml:space="preserve"> </w:t>
      </w:r>
      <w:r>
        <w:t>shal</w:t>
      </w:r>
      <w:r>
        <w:t xml:space="preserve"> </w:t>
      </w:r>
      <w:r>
        <w:t>thurghout</w:t>
      </w:r>
      <w:r>
        <w:t xml:space="preserve"> </w:t>
      </w:r>
      <w:r>
        <w:t>thyn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dyde</w:t>
      </w:r>
      <w:r>
        <w:br/>
        <w:t>The Pardoner's Tale 658 (data/riverside_cats/PardT_riv.cat)</w:t>
        <w:br/>
      </w:r>
      <w:r>
        <w:t>Now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love</w:t>
      </w:r>
      <w:r>
        <w:t xml:space="preserve"> </w:t>
      </w:r>
      <w:r>
        <w:t>of</w:t>
      </w:r>
      <w:r>
        <w:t xml:space="preserve"> </w:t>
      </w:r>
      <w:r>
        <w:t>Crist</w:t>
      </w:r>
      <w:r>
        <w:t xml:space="preserve"> </w:t>
      </w:r>
      <w:r>
        <w:t>that</w:t>
      </w:r>
      <w:r>
        <w:t xml:space="preserve"> </w:t>
      </w:r>
      <w:r>
        <w:t>for</w:t>
      </w:r>
      <w:r>
        <w:t xml:space="preserve"> </w:t>
      </w:r>
      <w:r>
        <w:t>us</w:t>
      </w:r>
      <w:r>
        <w:t xml:space="preserve"> </w:t>
      </w:r>
      <w:r>
        <w:rPr>
          <w:i/>
        </w:rPr>
        <w:t>dyde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668 (data/riverside_cats/PardT_riv.cat)</w:t>
        <w:br/>
      </w:r>
      <w:r>
        <w:t>What</w:t>
      </w:r>
      <w:r>
        <w:t xml:space="preserve"> </w:t>
      </w:r>
      <w:r>
        <w:t>cors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that</w:t>
      </w:r>
      <w:r>
        <w:t xml:space="preserve"> </w:t>
      </w:r>
      <w:r>
        <w:t>passeth</w:t>
      </w:r>
      <w:r>
        <w:t xml:space="preserve"> </w:t>
      </w:r>
      <w:r>
        <w:t>heer</w:t>
      </w:r>
      <w:r>
        <w:t xml:space="preserve"> </w:t>
      </w:r>
      <w:r>
        <w:t>forby</w:t>
      </w:r>
      <w:r>
        <w:br/>
        <w:br/>
      </w:r>
    </w:p>
    <w:p>
      <w:r>
        <w:rPr>
          <w:b/>
        </w:rPr>
        <w:t>Past plural must end in -en or -e : cam</w:t>
      </w:r>
      <w:r>
        <w:br/>
        <w:t>The Pardoner's Tale 671 (data/riverside_cats/PardT_riv.cat)</w:t>
        <w:br/>
      </w:r>
      <w:r>
        <w:t>It</w:t>
      </w:r>
      <w:r>
        <w:t xml:space="preserve"> </w:t>
      </w:r>
      <w:r>
        <w:t>was</w:t>
      </w:r>
      <w:r>
        <w:t xml:space="preserve"> </w:t>
      </w:r>
      <w:r>
        <w:t>me</w:t>
      </w:r>
      <w:r>
        <w:t xml:space="preserve"> </w:t>
      </w:r>
      <w:r>
        <w:t>toold</w:t>
      </w:r>
      <w:r>
        <w:t xml:space="preserve"> </w:t>
      </w:r>
      <w:r>
        <w:t>er</w:t>
      </w:r>
      <w:r>
        <w:t xml:space="preserve"> </w:t>
      </w:r>
      <w:r>
        <w:t>ye</w:t>
      </w:r>
      <w:r>
        <w:t xml:space="preserve"> </w:t>
      </w:r>
      <w:r>
        <w:rPr>
          <w:i/>
        </w:rPr>
        <w:t>cam</w:t>
      </w:r>
      <w:r>
        <w:t xml:space="preserve"> </w:t>
      </w:r>
      <w:r>
        <w:t>heer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Pardoner's Tale 673 (data/riverside_cats/PardT_riv.cat)</w:t>
        <w:br/>
      </w:r>
      <w:r>
        <w:t>And</w:t>
      </w:r>
      <w:r>
        <w:t xml:space="preserve"> </w:t>
      </w:r>
      <w:r>
        <w:t>sodeynly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tonyght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679 (data/riverside_cats/PardT_riv.cat)</w:t>
        <w:br/>
      </w:r>
      <w:r>
        <w:t>He</w:t>
      </w:r>
      <w:r>
        <w:t xml:space="preserve"> </w:t>
      </w:r>
      <w:r>
        <w:t>hath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pestilence</w:t>
      </w:r>
      <w:r>
        <w:br/>
        <w:br/>
      </w:r>
    </w:p>
    <w:p>
      <w:r>
        <w:rPr>
          <w:b/>
        </w:rPr>
        <w:t>Weak pt sg must end in -ed, -d, or -t : taughte</w:t>
      </w:r>
      <w:r>
        <w:br/>
        <w:t>The Pardoner's Tale 684 (data/riverside_cats/PardT_riv.cat)</w:t>
        <w:br/>
      </w:r>
      <w:r>
        <w:t>Thus</w:t>
      </w:r>
      <w:r>
        <w:t xml:space="preserve"> </w:t>
      </w:r>
      <w:r>
        <w:rPr>
          <w:i/>
        </w:rPr>
        <w:t>taughte</w:t>
      </w:r>
      <w:r>
        <w:t xml:space="preserve"> </w:t>
      </w:r>
      <w:r>
        <w:t>me</w:t>
      </w:r>
      <w:r>
        <w:t xml:space="preserve"> </w:t>
      </w:r>
      <w:r>
        <w:t>my</w:t>
      </w:r>
      <w:r>
        <w:t xml:space="preserve"> </w:t>
      </w:r>
      <w:r>
        <w:t>dame</w:t>
      </w:r>
      <w:r>
        <w:t xml:space="preserve"> </w:t>
      </w:r>
      <w:r>
        <w:t>I</w:t>
      </w:r>
      <w:r>
        <w:t xml:space="preserve"> </w:t>
      </w:r>
      <w:r>
        <w:t>sey</w:t>
      </w:r>
      <w:r>
        <w:t xml:space="preserve"> </w:t>
      </w:r>
      <w:r>
        <w:t>namoore</w:t>
      </w:r>
      <w:r>
        <w:br/>
        <w:br/>
      </w:r>
    </w:p>
    <w:p>
      <w:r>
        <w:rPr>
          <w:b/>
        </w:rPr>
        <w:t>Present 3rd sg must end in -eth : seith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Pardoner's Tale 686 (data/riverside_cats/PardT_riv.cat)</w:t>
        <w:br/>
      </w:r>
      <w:r>
        <w:t>The</w:t>
      </w:r>
      <w:r>
        <w:t xml:space="preserve"> </w:t>
      </w:r>
      <w:r>
        <w:t>child</w:t>
      </w:r>
      <w:r>
        <w:t xml:space="preserve"> </w:t>
      </w:r>
      <w:r>
        <w:t>seith</w:t>
      </w:r>
      <w:r>
        <w:t xml:space="preserve"> </w:t>
      </w:r>
      <w:r>
        <w:t>sooth</w:t>
      </w:r>
      <w:r>
        <w:t xml:space="preserve"> </w:t>
      </w:r>
      <w:r>
        <w:t>for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rPr>
          <w:i/>
        </w:rPr>
        <w:t>slayn</w:t>
      </w:r>
      <w:r>
        <w:t xml:space="preserve"> </w:t>
      </w:r>
      <w:r>
        <w:t>this</w:t>
      </w:r>
      <w:r>
        <w:t xml:space="preserve"> </w:t>
      </w:r>
      <w:r>
        <w:t>yeer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689 (data/riverside_cats/PardT_riv.cat)</w:t>
        <w:br/>
      </w:r>
      <w:r>
        <w:t>I</w:t>
      </w:r>
      <w:r>
        <w:t xml:space="preserve"> </w:t>
      </w:r>
      <w:r>
        <w:t>trowe</w:t>
      </w:r>
      <w:r>
        <w:t xml:space="preserve"> </w:t>
      </w:r>
      <w:r>
        <w:t>his</w:t>
      </w:r>
      <w:r>
        <w:t xml:space="preserve"> </w:t>
      </w:r>
      <w:r>
        <w:t>habitacioun</w:t>
      </w:r>
      <w:r>
        <w:t xml:space="preserve"> </w:t>
      </w:r>
      <w:r>
        <w:rPr>
          <w:i/>
        </w:rPr>
        <w:t>be</w:t>
      </w:r>
      <w:r>
        <w:t xml:space="preserve"> </w:t>
      </w:r>
      <w:r>
        <w:t>there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699 (data/riverside_cats/PardT_riv.cat)</w:t>
        <w:br/>
      </w:r>
      <w:r>
        <w:t>And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sleen</w:t>
      </w:r>
      <w:r>
        <w:t xml:space="preserve"> </w:t>
      </w:r>
      <w:r>
        <w:t>this</w:t>
      </w:r>
      <w:r>
        <w:t xml:space="preserve"> </w:t>
      </w:r>
      <w:r>
        <w:t>false</w:t>
      </w:r>
      <w:r>
        <w:t xml:space="preserve"> </w:t>
      </w:r>
      <w:r>
        <w:t>traytour</w:t>
      </w:r>
      <w:r>
        <w:t xml:space="preserve"> </w:t>
      </w:r>
      <w:r>
        <w:t>Deeth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701 (data/riverside_cats/PardT_riv.cat)</w:t>
        <w:br/>
      </w:r>
      <w:r>
        <w:t>By</w:t>
      </w:r>
      <w:r>
        <w:t xml:space="preserve"> </w:t>
      </w:r>
      <w:r>
        <w:t>Goddes</w:t>
      </w:r>
      <w:r>
        <w:t xml:space="preserve"> </w:t>
      </w:r>
      <w:r>
        <w:t>dignitee</w:t>
      </w:r>
      <w:r>
        <w:t xml:space="preserve"> </w:t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702 (data/riverside_cats/PardT_riv.cat)</w:t>
        <w:br/>
      </w:r>
      <w:r>
        <w:t>Togidres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thise</w:t>
      </w:r>
      <w:r>
        <w:t xml:space="preserve"> </w:t>
      </w:r>
      <w:r>
        <w:t>thre</w:t>
      </w:r>
      <w:r>
        <w:t xml:space="preserve"> </w:t>
      </w:r>
      <w:r>
        <w:t>hir</w:t>
      </w:r>
      <w:r>
        <w:t xml:space="preserve"> </w:t>
      </w:r>
      <w:r>
        <w:t>trouthes</w:t>
      </w:r>
      <w:r>
        <w:t xml:space="preserve"> </w:t>
      </w:r>
      <w:r>
        <w:t>plight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Pardoner's Tale 706 (data/riverside_cats/PardT_riv.cat)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towardes</w:t>
      </w:r>
      <w:r>
        <w:t xml:space="preserve"> </w:t>
      </w:r>
      <w:r>
        <w:t>that</w:t>
      </w:r>
      <w:r>
        <w:t xml:space="preserve"> </w:t>
      </w:r>
      <w:r>
        <w:t>village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707 (data/riverside_cats/PardT_riv.cat)</w:t>
        <w:br/>
      </w:r>
      <w:r>
        <w:t>Of</w:t>
      </w:r>
      <w:r>
        <w:t xml:space="preserve"> </w:t>
      </w:r>
      <w:r>
        <w:t>which</w:t>
      </w:r>
      <w:r>
        <w:t xml:space="preserve"> </w:t>
      </w:r>
      <w:r>
        <w:t>the</w:t>
      </w:r>
      <w:r>
        <w:t xml:space="preserve"> </w:t>
      </w:r>
      <w:r>
        <w:t>taverner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biforn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sworn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Pardoner's Tale 708 (data/riverside_cats/PardT_riv.cat)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grisly</w:t>
      </w:r>
      <w:r>
        <w:t xml:space="preserve"> </w:t>
      </w:r>
      <w:r>
        <w:t>ooth</w:t>
      </w:r>
      <w:r>
        <w:t xml:space="preserve"> </w:t>
      </w:r>
      <w:r>
        <w:t>thanne</w:t>
      </w:r>
      <w:r>
        <w:t xml:space="preserve"> </w:t>
      </w:r>
      <w:r>
        <w:t>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710 (data/riverside_cats/PardT_riv.cat)</w:t>
        <w:br/>
      </w:r>
      <w:r>
        <w:t>Deeth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may</w:t>
      </w:r>
      <w:r>
        <w:t xml:space="preserve"> </w:t>
      </w:r>
      <w:r>
        <w:t>hym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710 (data/riverside_cats/PardT_riv.cat)</w:t>
        <w:br/>
      </w:r>
      <w:r>
        <w:t>Deeth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t xml:space="preserve"> </w:t>
      </w:r>
      <w:r>
        <w:t>hym</w:t>
      </w:r>
      <w:r>
        <w:t xml:space="preserve"> </w:t>
      </w:r>
      <w:r>
        <w:t>hente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711 (data/riverside_cats/PardT_riv.cat)</w:t>
        <w:br/>
      </w:r>
      <w:r>
        <w:t>Whan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goon</w:t>
      </w:r>
      <w:r>
        <w:t xml:space="preserve"> </w:t>
      </w:r>
      <w:r>
        <w:t>nat</w:t>
      </w:r>
      <w:r>
        <w:t xml:space="preserve"> </w:t>
      </w:r>
      <w:r>
        <w:t>fully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mile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712 (data/riverside_cats/PardT_riv.cat)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they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troden</w:t>
      </w:r>
      <w:r>
        <w:t xml:space="preserve"> </w:t>
      </w:r>
      <w:r>
        <w:t>over</w:t>
      </w:r>
      <w:r>
        <w:t xml:space="preserve"> </w:t>
      </w:r>
      <w:r>
        <w:t>a</w:t>
      </w:r>
      <w:r>
        <w:t xml:space="preserve"> </w:t>
      </w:r>
      <w:r>
        <w:t>stile</w:t>
      </w:r>
      <w:r>
        <w:br/>
        <w:br/>
      </w:r>
    </w:p>
    <w:p>
      <w:r>
        <w:rPr>
          <w:b/>
        </w:rPr>
        <w:t>Present 3rd sg must end in -eth : see</w:t>
      </w:r>
      <w:r>
        <w:br/>
        <w:t>The Pardoner's Tale 715 (data/riverside_cats/PardT_riv.cat)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Now</w:t>
      </w:r>
      <w:r>
        <w:t xml:space="preserve"> </w:t>
      </w:r>
      <w:r>
        <w:t>lordes</w:t>
      </w:r>
      <w:r>
        <w:t xml:space="preserve"> </w:t>
      </w:r>
      <w:r>
        <w:t>God</w:t>
      </w:r>
      <w:r>
        <w:t xml:space="preserve"> </w:t>
      </w:r>
      <w:r>
        <w:t>yow</w:t>
      </w:r>
      <w:r>
        <w:t xml:space="preserve"> </w:t>
      </w:r>
      <w:r>
        <w:rPr>
          <w:i/>
        </w:rPr>
        <w:t>see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725 (data/riverside_cats/PardT_riv.cat)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age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726 (data/riverside_cats/PardT_riv.cat)</w:t>
        <w:br/>
      </w:r>
      <w:r>
        <w:t>As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727 (data/riverside_cats/PardT_riv.cat)</w:t>
        <w:br/>
      </w:r>
      <w:r>
        <w:t>Ne</w:t>
      </w:r>
      <w:r>
        <w:t xml:space="preserve"> </w:t>
      </w:r>
      <w:r>
        <w:t>Deeth</w:t>
      </w:r>
      <w:r>
        <w:t xml:space="preserve"> </w:t>
      </w:r>
      <w:r>
        <w:t>allas</w:t>
      </w:r>
      <w:r>
        <w:t xml:space="preserve"> </w:t>
      </w:r>
      <w:r>
        <w:t>ne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han</w:t>
      </w:r>
      <w:r>
        <w:t xml:space="preserve"> </w:t>
      </w:r>
      <w:r>
        <w:t>my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729 (data/riverside_cats/PardT_riv.cat)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ground</w:t>
      </w:r>
      <w:r>
        <w:t xml:space="preserve"> </w:t>
      </w:r>
      <w:r>
        <w:t>which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moodres</w:t>
      </w:r>
      <w:r>
        <w:t xml:space="preserve"> </w:t>
      </w:r>
      <w:r>
        <w:t>gate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733 (data/riverside_cats/PardT_riv.cat)</w:t>
        <w:br/>
      </w:r>
      <w:r>
        <w:t>Allas</w:t>
      </w:r>
      <w:r>
        <w:t xml:space="preserve"> </w:t>
      </w:r>
      <w:r>
        <w:t>whan</w:t>
      </w:r>
      <w:r>
        <w:t xml:space="preserve"> </w:t>
      </w:r>
      <w:r>
        <w:rPr>
          <w:i/>
        </w:rPr>
        <w:t>shul</w:t>
      </w:r>
      <w:r>
        <w:t xml:space="preserve"> </w:t>
      </w:r>
      <w:r>
        <w:t>my</w:t>
      </w:r>
      <w:r>
        <w:t xml:space="preserve"> </w:t>
      </w:r>
      <w:r>
        <w:t>bones</w:t>
      </w:r>
      <w:r>
        <w:t xml:space="preserve"> </w:t>
      </w:r>
      <w:r>
        <w:t>been</w:t>
      </w:r>
      <w:r>
        <w:t xml:space="preserve"> </w:t>
      </w:r>
      <w:r>
        <w:t>at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735 (data/riverside_cats/PardT_riv.cat)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chambre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Infinitive must end in -en or -e : do</w:t>
      </w:r>
      <w:r>
        <w:br/>
        <w:t>The Pardoner's Tale 737 (data/riverside_cats/PardT_riv.cat)</w:t>
        <w:br/>
      </w:r>
      <w:r>
        <w:t>But</w:t>
      </w:r>
      <w:r>
        <w:t xml:space="preserve"> </w:t>
      </w:r>
      <w:r>
        <w:t>yet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she</w:t>
      </w:r>
      <w:r>
        <w:t xml:space="preserve"> </w:t>
      </w:r>
      <w:r>
        <w:t>wol</w:t>
      </w:r>
      <w:r>
        <w:t xml:space="preserve"> </w:t>
      </w:r>
      <w:r>
        <w:t>nat</w:t>
      </w:r>
      <w:r>
        <w:t xml:space="preserve"> </w:t>
      </w:r>
      <w:r>
        <w:rPr>
          <w:i/>
        </w:rPr>
        <w:t>do</w:t>
      </w:r>
      <w:r>
        <w:t xml:space="preserve"> </w:t>
      </w:r>
      <w:r>
        <w:t>that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738 (data/riverside_cats/PardT_riv.cat)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pale</w:t>
      </w:r>
      <w:r>
        <w:t xml:space="preserve"> </w:t>
      </w:r>
      <w:r>
        <w:t>and</w:t>
      </w:r>
      <w:r>
        <w:t xml:space="preserve"> </w:t>
      </w:r>
      <w:r>
        <w:t>welked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739 (data/riverside_cats/PardT_riv.cat)</w:t>
        <w:br/>
      </w:r>
      <w:r>
        <w:t>But</w:t>
      </w:r>
      <w:r>
        <w:t xml:space="preserve"> </w:t>
      </w:r>
      <w:r>
        <w:t>sires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curteisye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742 (data/riverside_cats/PardT_riv.cat)</w:t>
        <w:br/>
      </w:r>
      <w:r>
        <w:t>In</w:t>
      </w:r>
      <w:r>
        <w:t xml:space="preserve"> </w:t>
      </w:r>
      <w:r>
        <w:t>Hooly</w:t>
      </w:r>
      <w:r>
        <w:t xml:space="preserve"> </w:t>
      </w:r>
      <w:r>
        <w:t>Writ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yourself</w:t>
      </w:r>
      <w:r>
        <w:t xml:space="preserve"> </w:t>
      </w:r>
      <w:r>
        <w:t>wel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748 (data/riverside_cats/PardT_riv.cat)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yow</w:t>
      </w:r>
      <w:r>
        <w:t xml:space="preserve"> </w:t>
      </w:r>
      <w:r>
        <w:t>where</w:t>
      </w:r>
      <w:r>
        <w:t xml:space="preserve"> </w:t>
      </w:r>
      <w:r>
        <w:t>ye</w:t>
      </w:r>
      <w:r>
        <w:t xml:space="preserve"> </w:t>
      </w:r>
      <w:r>
        <w:t>go</w:t>
      </w:r>
      <w:r>
        <w:t xml:space="preserve"> </w:t>
      </w:r>
      <w:r>
        <w:t>or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Pardoner's Tale 749 (data/riverside_cats/PardT_riv.cat)</w:t>
        <w:br/>
      </w:r>
      <w:r>
        <w:t>I</w:t>
      </w:r>
      <w:r>
        <w:t xml:space="preserve"> </w:t>
      </w:r>
      <w:r>
        <w:t>moot</w:t>
      </w:r>
      <w:r>
        <w:t xml:space="preserve"> </w:t>
      </w:r>
      <w:r>
        <w:rPr>
          <w:i/>
        </w:rPr>
        <w:t>go</w:t>
      </w:r>
      <w:r>
        <w:t xml:space="preserve"> </w:t>
      </w:r>
      <w:r>
        <w:t>thider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760 (data/riverside_cats/PardT_riv.cat)</w:t>
        <w:br/>
      </w:r>
      <w:r>
        <w:t>Now</w:t>
      </w:r>
      <w:r>
        <w:t xml:space="preserve"> </w:t>
      </w:r>
      <w:r>
        <w:t>sires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be</w:t>
      </w:r>
      <w:r>
        <w:t xml:space="preserve"> </w:t>
      </w:r>
      <w:r>
        <w:t>so</w:t>
      </w:r>
      <w:r>
        <w:t xml:space="preserve"> </w:t>
      </w:r>
      <w:r>
        <w:t>leef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765 (data/riverside_cats/PardT_riv.cat)</w:t>
        <w:br/>
      </w:r>
      <w:r>
        <w:t>Se</w:t>
      </w:r>
      <w:r>
        <w:t xml:space="preserve"> </w:t>
      </w:r>
      <w:r>
        <w:t>ye</w:t>
      </w:r>
      <w:r>
        <w:t xml:space="preserve"> </w:t>
      </w:r>
      <w:r>
        <w:t>that</w:t>
      </w:r>
      <w:r>
        <w:t xml:space="preserve"> </w:t>
      </w:r>
      <w:r>
        <w:t>ook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hym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Present 3rd sg must end in -eth : save</w:t>
      </w:r>
      <w:r>
        <w:br/>
        <w:t>The Pardoner's Tale 766 (data/riverside_cats/PardT_riv.cat)</w:t>
        <w:br/>
      </w:r>
      <w:r>
        <w:t>God</w:t>
      </w:r>
      <w:r>
        <w:t xml:space="preserve"> </w:t>
      </w:r>
      <w:r>
        <w:rPr>
          <w:i/>
        </w:rPr>
        <w:t>save</w:t>
      </w:r>
      <w:r>
        <w:t xml:space="preserve"> </w:t>
      </w:r>
      <w:r>
        <w:t>yow</w:t>
      </w:r>
      <w:r>
        <w:t xml:space="preserve"> </w:t>
      </w:r>
      <w:r>
        <w:t>that</w:t>
      </w:r>
      <w:r>
        <w:t xml:space="preserve"> </w:t>
      </w:r>
      <w:r>
        <w:t>boghte</w:t>
      </w:r>
      <w:r>
        <w:t xml:space="preserve"> </w:t>
      </w:r>
      <w:r>
        <w:t>agayn</w:t>
      </w:r>
      <w:r>
        <w:t xml:space="preserve"> </w:t>
      </w:r>
      <w:r>
        <w:t>mankynde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778 (data/riverside_cats/PardT_riv.cat)</w:t>
        <w:br/>
      </w:r>
      <w:r>
        <w:t>My</w:t>
      </w:r>
      <w:r>
        <w:t xml:space="preserve"> </w:t>
      </w:r>
      <w:r>
        <w:t>wit</w:t>
      </w:r>
      <w:r>
        <w:t xml:space="preserve"> </w:t>
      </w:r>
      <w:r>
        <w:rPr>
          <w:i/>
        </w:rPr>
        <w:t>is</w:t>
      </w:r>
      <w:r>
        <w:t xml:space="preserve"> </w:t>
      </w:r>
      <w:r>
        <w:t>greet</w:t>
      </w:r>
      <w:r>
        <w:t xml:space="preserve"> </w:t>
      </w:r>
      <w:r>
        <w:t>though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bourde</w:t>
      </w:r>
      <w:r>
        <w:t xml:space="preserve"> </w:t>
      </w:r>
      <w:r>
        <w:t>and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779 (data/riverside_cats/PardT_riv.cat)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rPr>
          <w:i/>
        </w:rPr>
        <w:t>hath</w:t>
      </w:r>
      <w:r>
        <w:t xml:space="preserve"> </w:t>
      </w:r>
      <w:r>
        <w:t>Fortune</w:t>
      </w:r>
      <w:r>
        <w:t xml:space="preserve"> </w:t>
      </w:r>
      <w:r>
        <w:t>unto</w:t>
      </w:r>
      <w:r>
        <w:t xml:space="preserve"> </w:t>
      </w:r>
      <w:r>
        <w:t>us</w:t>
      </w:r>
      <w:r>
        <w:t xml:space="preserve"> </w:t>
      </w:r>
      <w:r>
        <w:t>yiven</w:t>
      </w:r>
      <w:r>
        <w:br/>
        <w:br/>
      </w:r>
    </w:p>
    <w:p>
      <w:r>
        <w:rPr>
          <w:b/>
        </w:rPr>
        <w:t>Present 3rd sg must end in -eth : comth</w:t>
      </w:r>
      <w:r>
        <w:br/>
        <w:t>The Pardoner's Tale 781 (data/riverside_cats/PardT_riv.cat)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comth</w:t>
      </w:r>
      <w:r>
        <w:t xml:space="preserve"> </w:t>
      </w:r>
      <w:r>
        <w:t>so</w:t>
      </w:r>
      <w:r>
        <w:t xml:space="preserve"> </w:t>
      </w:r>
      <w:r>
        <w:t>wol</w:t>
      </w:r>
      <w:r>
        <w:t xml:space="preserve"> </w:t>
      </w:r>
      <w:r>
        <w:t>we</w:t>
      </w:r>
      <w:r>
        <w:t xml:space="preserve"> </w:t>
      </w:r>
      <w:r>
        <w:t>spende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Pardoner's Tale 781 (data/riverside_cats/PardT_riv.cat)</w:t>
        <w:br/>
      </w:r>
      <w:r>
        <w:t>And</w:t>
      </w:r>
      <w:r>
        <w:t xml:space="preserve"> </w:t>
      </w:r>
      <w:r>
        <w:t>lightly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comth</w:t>
      </w:r>
      <w:r>
        <w:t xml:space="preserve"> </w:t>
      </w:r>
      <w:r>
        <w:t>so</w:t>
      </w:r>
      <w:r>
        <w:t xml:space="preserve"> </w:t>
      </w:r>
      <w:r>
        <w:rPr>
          <w:i/>
        </w:rPr>
        <w:t>wol</w:t>
      </w:r>
      <w:r>
        <w:t xml:space="preserve"> </w:t>
      </w:r>
      <w:r>
        <w:t>we</w:t>
      </w:r>
      <w:r>
        <w:t xml:space="preserve"> </w:t>
      </w:r>
      <w:r>
        <w:t>spende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783 (data/riverside_cats/PardT_riv.cat)</w:t>
        <w:br/>
      </w:r>
      <w:r>
        <w:t>Today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a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Pardoner's Tale 786 (data/riverside_cats/PardT_riv.cat)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gold</w:t>
      </w:r>
      <w:r>
        <w:t xml:space="preserve"> </w:t>
      </w:r>
      <w:r>
        <w:t>is</w:t>
      </w:r>
      <w:r>
        <w:t xml:space="preserve"> </w:t>
      </w:r>
      <w:r>
        <w:t>oures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788 (data/riverside_cats/PardT_riv.cat)</w:t>
        <w:br/>
      </w:r>
      <w:r>
        <w:t>But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daye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Infinitive must end in -en or -e : seyn</w:t>
      </w:r>
      <w:r>
        <w:br/>
        <w:t>The Pardoner's Tale 789 (data/riverside_cats/PardT_riv.cat)</w:t>
        <w:br/>
      </w:r>
      <w:r>
        <w:t>Men</w:t>
      </w:r>
      <w:r>
        <w:t xml:space="preserve"> </w:t>
      </w:r>
      <w:r>
        <w:t>wolde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were</w:t>
      </w:r>
      <w:r>
        <w:t xml:space="preserve"> </w:t>
      </w:r>
      <w:r>
        <w:t>theves</w:t>
      </w:r>
      <w:r>
        <w:t xml:space="preserve"> </w:t>
      </w:r>
      <w:r>
        <w:t>stronge</w:t>
      </w:r>
      <w:r>
        <w:br/>
        <w:br/>
      </w:r>
    </w:p>
    <w:p>
      <w:r>
        <w:rPr>
          <w:b/>
        </w:rPr>
        <w:t>Present 3rd sg must end in -eth : be</w:t>
      </w:r>
      <w:r>
        <w:br/>
        <w:t>The Pardoner's Tale 794 (data/riverside_cats/PardT_riv.cat)</w:t>
        <w:br/>
      </w:r>
      <w:r>
        <w:rPr>
          <w:i/>
        </w:rPr>
        <w:t>Be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794 (data/riverside_cats/PardT_riv.cat)</w:t>
        <w:br/>
      </w:r>
      <w:r>
        <w:t>Be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lat</w:t>
      </w:r>
      <w:r>
        <w:t xml:space="preserve"> </w:t>
      </w:r>
      <w:r>
        <w:t>se</w:t>
      </w:r>
      <w:r>
        <w:t xml:space="preserve"> </w:t>
      </w:r>
      <w:r>
        <w:t>wher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hath</w:t>
      </w:r>
      <w:r>
        <w:br/>
        <w:t>The Pardoner's Tale 795 (data/riverside_cats/PardT_riv.cat)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cut</w:t>
      </w:r>
      <w:r>
        <w:t xml:space="preserve"> </w:t>
      </w:r>
      <w:r>
        <w:t>with</w:t>
      </w:r>
      <w:r>
        <w:t xml:space="preserve"> </w:t>
      </w:r>
      <w:r>
        <w:t>herte</w:t>
      </w:r>
      <w:r>
        <w:t xml:space="preserve"> </w:t>
      </w:r>
      <w:r>
        <w:t>blithe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796 (data/riverside_cats/PardT_riv.cat)</w:t>
        <w:br/>
      </w:r>
      <w:r>
        <w:rPr>
          <w:i/>
        </w:rPr>
        <w:t>Shal</w:t>
      </w:r>
      <w:r>
        <w:t xml:space="preserve"> </w:t>
      </w:r>
      <w:r>
        <w:t>renne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town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swithe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798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kepen</w:t>
      </w:r>
      <w:r>
        <w:t xml:space="preserve"> </w:t>
      </w:r>
      <w:r>
        <w:t>subtilly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799 (data/riverside_cats/PardT_riv.cat)</w:t>
        <w:br/>
      </w:r>
      <w:r>
        <w:t>This</w:t>
      </w:r>
      <w:r>
        <w:t xml:space="preserve"> </w:t>
      </w:r>
      <w:r>
        <w:t>tresor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800 (data/riverside_cats/PardT_riv.cat)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nyght</w:t>
      </w:r>
      <w:r>
        <w:t xml:space="preserve"> </w:t>
      </w:r>
      <w:r>
        <w:t>we</w:t>
      </w:r>
      <w:r>
        <w:t xml:space="preserve"> </w:t>
      </w:r>
      <w: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800 (data/riverside_cats/PardT_riv.cat)</w:t>
        <w:br/>
      </w:r>
      <w:r>
        <w:t>Whan</w:t>
      </w:r>
      <w:r>
        <w:t xml:space="preserve"> </w:t>
      </w:r>
      <w:r>
        <w:t>it</w:t>
      </w:r>
      <w:r>
        <w:t xml:space="preserve"> </w:t>
      </w:r>
      <w:r>
        <w:t>is</w:t>
      </w:r>
      <w:r>
        <w:t xml:space="preserve"> </w:t>
      </w:r>
      <w:r>
        <w:t>nyght</w:t>
      </w:r>
      <w:r>
        <w:t xml:space="preserve"> </w:t>
      </w:r>
      <w:r>
        <w:t>we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this</w:t>
      </w:r>
      <w:r>
        <w:t xml:space="preserve"> </w:t>
      </w:r>
      <w:r>
        <w:t>tresor</w:t>
      </w:r>
      <w:r>
        <w:t xml:space="preserve"> </w:t>
      </w:r>
      <w:r>
        <w:t>carie</w:t>
      </w:r>
      <w:r>
        <w:br/>
        <w:br/>
      </w:r>
    </w:p>
    <w:p>
      <w:r>
        <w:rPr>
          <w:b/>
        </w:rPr>
        <w:t>Present 3rd sg must end in -eth : wol</w:t>
      </w:r>
      <w:r>
        <w:br/>
        <w:t>The Pardoner's Tale 803 (data/riverside_cats/PardT_riv.cat)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hem</w:t>
      </w:r>
      <w:r>
        <w:t xml:space="preserve"> </w:t>
      </w:r>
      <w:r>
        <w:t>drawe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where</w:t>
      </w:r>
      <w:r>
        <w:t xml:space="preserve"> </w:t>
      </w:r>
      <w:r>
        <w:t>it</w:t>
      </w:r>
      <w:r>
        <w:t xml:space="preserve"> </w:t>
      </w:r>
      <w:r>
        <w:rPr>
          <w:i/>
        </w:rPr>
        <w:t>wol</w:t>
      </w:r>
      <w:r>
        <w:t xml:space="preserve"> </w:t>
      </w:r>
      <w:r>
        <w:t>falle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811 (data/riverside_cats/PardT_riv.cat)</w:t>
        <w:br/>
      </w:r>
      <w:r>
        <w:t>And</w:t>
      </w:r>
      <w:r>
        <w:t xml:space="preserve"> </w:t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plentee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812 (data/riverside_cats/PardT_riv.cat)</w:t>
        <w:br/>
      </w:r>
      <w:r>
        <w:t>That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departed</w:t>
      </w:r>
      <w:r>
        <w:t xml:space="preserve"> </w:t>
      </w:r>
      <w:r>
        <w:t>been</w:t>
      </w:r>
      <w:r>
        <w:t xml:space="preserve"> </w:t>
      </w:r>
      <w:r>
        <w:t>among</w:t>
      </w:r>
      <w:r>
        <w:t xml:space="preserve"> </w:t>
      </w:r>
      <w:r>
        <w:t>us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816 (data/riverside_cats/PardT_riv.cat)</w:t>
        <w:br/>
      </w:r>
      <w:r>
        <w:t>That</w:t>
      </w:r>
      <w:r>
        <w:t xml:space="preserve"> </w:t>
      </w:r>
      <w:r>
        <w:t>oother</w:t>
      </w:r>
      <w:r>
        <w:t xml:space="preserve"> </w:t>
      </w:r>
      <w:r>
        <w:t>answerde</w:t>
      </w:r>
      <w:r>
        <w:t xml:space="preserve"> </w:t>
      </w:r>
      <w:r>
        <w:t>I</w:t>
      </w:r>
      <w:r>
        <w:t xml:space="preserve"> </w:t>
      </w:r>
      <w:r>
        <w:t>noot</w:t>
      </w:r>
      <w:r>
        <w:t xml:space="preserve"> </w:t>
      </w:r>
      <w:r>
        <w:t>hou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Infinitive must end in -en or -e : doon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What</w:t>
      </w:r>
      <w:r>
        <w:t xml:space="preserve"> </w:t>
      </w:r>
      <w: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818 (data/riverside_cats/PardT_riv.cat)</w:t>
        <w:br/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doon</w:t>
      </w:r>
      <w:r>
        <w:t xml:space="preserve"> </w:t>
      </w:r>
      <w:r>
        <w:t>What</w:t>
      </w:r>
      <w:r>
        <w:t xml:space="preserve"> </w:t>
      </w:r>
      <w:r>
        <w:rPr>
          <w:i/>
        </w:rPr>
        <w:t>shal</w:t>
      </w:r>
      <w:r>
        <w:t xml:space="preserve"> </w:t>
      </w:r>
      <w:r>
        <w:t>we</w:t>
      </w:r>
      <w:r>
        <w:t xml:space="preserve"> </w:t>
      </w:r>
      <w:r>
        <w:t>to</w:t>
      </w:r>
      <w:r>
        <w:t xml:space="preserve"> </w:t>
      </w:r>
      <w:r>
        <w:t>hym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Pardoner's Tale 821 (data/riverside_cats/PardT_riv.cat)</w:t>
        <w:br/>
      </w:r>
      <w:r>
        <w:t>What</w:t>
      </w:r>
      <w:r>
        <w:t xml:space="preserve"> </w:t>
      </w:r>
      <w:r>
        <w:t>we</w:t>
      </w:r>
      <w:r>
        <w:t xml:space="preserve"> </w:t>
      </w:r>
      <w:r>
        <w:rPr>
          <w:i/>
        </w:rPr>
        <w:t>shal</w:t>
      </w:r>
      <w:r>
        <w:t xml:space="preserve"> </w:t>
      </w:r>
      <w:r>
        <w:t>doon</w:t>
      </w:r>
      <w:r>
        <w:t xml:space="preserve"> </w:t>
      </w:r>
      <w:r>
        <w:t>and</w:t>
      </w:r>
      <w:r>
        <w:t xml:space="preserve"> </w:t>
      </w:r>
      <w:r>
        <w:t>brynge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825 (data/riverside_cats/PardT_riv.cat)</w:t>
        <w:br/>
      </w:r>
      <w:r>
        <w:t>And</w:t>
      </w:r>
      <w:r>
        <w:t xml:space="preserve"> </w:t>
      </w:r>
      <w:r>
        <w:t>two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rPr>
          <w:i/>
        </w:rPr>
        <w:t>shul</w:t>
      </w:r>
      <w:r>
        <w:t xml:space="preserve"> </w:t>
      </w:r>
      <w:r>
        <w:t>strenger</w:t>
      </w:r>
      <w:r>
        <w:t xml:space="preserve"> </w:t>
      </w:r>
      <w:r>
        <w:t>be</w:t>
      </w:r>
      <w:r>
        <w:t xml:space="preserve"> </w:t>
      </w:r>
      <w:r>
        <w:t>than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833 (data/riverside_cats/PardT_riv.cat)</w:t>
        <w:br/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</w:t>
      </w:r>
      <w:r>
        <w:t xml:space="preserve"> </w:t>
      </w:r>
      <w:r>
        <w:t>bothe</w:t>
      </w:r>
      <w:r>
        <w:t xml:space="preserve"> </w:t>
      </w:r>
      <w:r>
        <w:t>oure</w:t>
      </w:r>
      <w:r>
        <w:t xml:space="preserve"> </w:t>
      </w:r>
      <w:r>
        <w:t>lustes</w:t>
      </w:r>
      <w:r>
        <w:t xml:space="preserve"> </w:t>
      </w:r>
      <w:r>
        <w:t>all</w:t>
      </w:r>
      <w:r>
        <w:t xml:space="preserve"> </w:t>
      </w:r>
      <w:r>
        <w:t>fulfille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836 (data/riverside_cats/PardT_riv.cat)</w:t>
        <w:br/>
      </w:r>
      <w:r>
        <w:t>To</w:t>
      </w:r>
      <w:r>
        <w:t xml:space="preserve"> </w:t>
      </w:r>
      <w:r>
        <w:t>sleen</w:t>
      </w:r>
      <w:r>
        <w:t xml:space="preserve"> </w:t>
      </w:r>
      <w:r>
        <w:t>the</w:t>
      </w:r>
      <w:r>
        <w:t xml:space="preserve"> </w:t>
      </w:r>
      <w:r>
        <w:t>thridde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842 (data/riverside_cats/PardT_riv.cat)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lyveth</w:t>
      </w:r>
      <w:r>
        <w:t xml:space="preserve"> </w:t>
      </w:r>
      <w:r>
        <w:t>under</w:t>
      </w:r>
      <w:r>
        <w:t xml:space="preserve"> </w:t>
      </w:r>
      <w:r>
        <w:t>the</w:t>
      </w:r>
      <w:r>
        <w:t xml:space="preserve"> </w:t>
      </w:r>
      <w:r>
        <w:t>trone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848 (data/riverside_cats/PardT_riv.cat)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leve</w:t>
      </w:r>
      <w:r>
        <w:t xml:space="preserve"> </w:t>
      </w:r>
      <w:r>
        <w:t>him</w:t>
      </w:r>
      <w:r>
        <w:t xml:space="preserve"> </w:t>
      </w:r>
      <w:r>
        <w:t>to</w:t>
      </w:r>
      <w:r>
        <w:t xml:space="preserve"> </w:t>
      </w:r>
      <w:r>
        <w:t>sorwe</w:t>
      </w:r>
      <w:r>
        <w:t xml:space="preserve"> </w:t>
      </w:r>
      <w:r>
        <w:t>brynge</w:t>
      </w:r>
      <w:r>
        <w:br/>
        <w:br/>
      </w:r>
    </w:p>
    <w:p>
      <w:r>
        <w:rPr>
          <w:b/>
        </w:rPr>
        <w:t>Present 3rd sg must end in -eth : gooth</w:t>
      </w:r>
      <w:r>
        <w:br/>
        <w:t>The Pardoner's Tale 851 (data/riverside_cats/PardT_riv.cat)</w:t>
        <w:br/>
      </w:r>
      <w:r>
        <w:t>And</w:t>
      </w:r>
      <w:r>
        <w:t xml:space="preserve"> </w:t>
      </w:r>
      <w:r>
        <w:t>forth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tarie</w:t>
      </w:r>
      <w:r>
        <w:br/>
        <w:br/>
      </w:r>
    </w:p>
    <w:p>
      <w:r>
        <w:rPr>
          <w:b/>
        </w:rPr>
        <w:t>Present 3rd sg must end in -eth : save</w:t>
      </w:r>
      <w:r>
        <w:br/>
        <w:t>The Pardoner's Tale 860 (data/riverside_cats/PardT_riv.cat)</w:t>
        <w:br/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my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867 (data/riverside_cats/PardT_riv.cat)</w:t>
        <w:br/>
      </w:r>
      <w:r>
        <w:t>This</w:t>
      </w:r>
      <w:r>
        <w:t xml:space="preserve"> </w:t>
      </w:r>
      <w:r>
        <w:t>poysoun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strong</w:t>
      </w:r>
      <w:r>
        <w:t xml:space="preserve"> </w:t>
      </w:r>
      <w:r>
        <w:t>and</w:t>
      </w:r>
      <w:r>
        <w:t xml:space="preserve"> </w:t>
      </w:r>
      <w:r>
        <w:t>violent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Pardoner's Tale 873 (data/riverside_cats/PardT_riv.cat)</w:t>
        <w:br/>
      </w:r>
      <w:r>
        <w:t>The</w:t>
      </w:r>
      <w:r>
        <w:t xml:space="preserve"> </w:t>
      </w:r>
      <w:r>
        <w:t>thridde</w:t>
      </w:r>
      <w:r>
        <w:t xml:space="preserve"> </w:t>
      </w:r>
      <w:r>
        <w:t>he</w:t>
      </w:r>
      <w:r>
        <w:t xml:space="preserve"> </w:t>
      </w:r>
      <w:r>
        <w:rPr>
          <w:i/>
        </w:rPr>
        <w:t>kepte</w:t>
      </w:r>
      <w:r>
        <w:t xml:space="preserve"> </w:t>
      </w:r>
      <w:r>
        <w:t>clene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drynke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877 (data/riverside_cats/PardT_riv.cat)</w:t>
        <w:br/>
      </w:r>
      <w:r>
        <w:rPr>
          <w:i/>
        </w:rPr>
        <w:t>Hadde</w:t>
      </w:r>
      <w:r>
        <w:t xml:space="preserve"> </w:t>
      </w:r>
      <w:r>
        <w:t>filled</w:t>
      </w:r>
      <w:r>
        <w:t xml:space="preserve"> </w:t>
      </w:r>
      <w:r>
        <w:t>with</w:t>
      </w:r>
      <w:r>
        <w:t xml:space="preserve"> </w:t>
      </w:r>
      <w:r>
        <w:t>wyn</w:t>
      </w:r>
      <w:r>
        <w:t xml:space="preserve"> </w:t>
      </w:r>
      <w:r>
        <w:t>his</w:t>
      </w:r>
      <w:r>
        <w:t xml:space="preserve"> </w:t>
      </w:r>
      <w:r>
        <w:t>grete</w:t>
      </w:r>
      <w:r>
        <w:t xml:space="preserve"> </w:t>
      </w:r>
      <w:r>
        <w:t>botels</w:t>
      </w:r>
      <w:r>
        <w:t xml:space="preserve"> </w:t>
      </w:r>
      <w:r>
        <w:t>thre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Pardoner's Tale 881 (data/riverside_cats/PardT_riv.cat)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hym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Weak pt sg must end in -ed, -d, or -t : wroghte</w:t>
      </w:r>
      <w:r>
        <w:br/>
        <w:t>The Pardoner's Tale 901 (data/riverside_cats/PardT_riv.cat)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thy</w:t>
      </w:r>
      <w:r>
        <w:t xml:space="preserve"> </w:t>
      </w:r>
      <w:r>
        <w:t>creatour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wroghte</w:t>
      </w:r>
      <w:r>
        <w:br/>
        <w:br/>
      </w:r>
    </w:p>
    <w:p>
      <w:r>
        <w:rPr>
          <w:b/>
        </w:rPr>
        <w:t>Weak pt sg must end in -ed, -d, or -t : boghte</w:t>
      </w:r>
      <w:r>
        <w:br/>
        <w:t>The Pardoner's Tale 902 (data/riverside_cats/PardT_riv.cat)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precious</w:t>
      </w:r>
      <w:r>
        <w:t xml:space="preserve"> </w:t>
      </w:r>
      <w:r>
        <w:t>herteblood</w:t>
      </w:r>
      <w:r>
        <w:t xml:space="preserve"> </w:t>
      </w:r>
      <w:r>
        <w:t>thee</w:t>
      </w:r>
      <w:r>
        <w:t xml:space="preserve"> </w:t>
      </w:r>
      <w:r>
        <w:rPr>
          <w:i/>
        </w:rPr>
        <w:t>boghte</w:t>
      </w:r>
      <w:r>
        <w:br/>
        <w:br/>
      </w:r>
    </w:p>
    <w:p>
      <w:r>
        <w:rPr>
          <w:b/>
        </w:rPr>
        <w:t>Present 3rd sg must end in -eth : foryeve</w:t>
      </w:r>
      <w:r>
        <w:br/>
        <w:t>The Pardoner's Tale 904 (data/riverside_cats/PardT_riv.cat)</w:t>
        <w:br/>
      </w:r>
      <w:r>
        <w:t>Now</w:t>
      </w:r>
      <w:r>
        <w:t xml:space="preserve"> </w:t>
      </w:r>
      <w:r>
        <w:t>goode</w:t>
      </w:r>
      <w:r>
        <w:t xml:space="preserve"> </w:t>
      </w:r>
      <w:r>
        <w:t>men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foryeve</w:t>
      </w:r>
      <w:r>
        <w:t xml:space="preserve"> </w:t>
      </w:r>
      <w:r>
        <w:t>yow</w:t>
      </w:r>
      <w:r>
        <w:t xml:space="preserve"> </w:t>
      </w:r>
      <w:r>
        <w:t>youre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Present 3rd sg must end in -eth : may</w:t>
      </w:r>
      <w:r>
        <w:br/>
        <w:t>The Pardoner's Tale 906 (data/riverside_cats/PardT_riv.cat)</w:t>
        <w:br/>
      </w:r>
      <w:r>
        <w:t>Myn</w:t>
      </w:r>
      <w:r>
        <w:t xml:space="preserve"> </w:t>
      </w:r>
      <w:r>
        <w:t>hooly</w:t>
      </w:r>
      <w:r>
        <w:t xml:space="preserve"> </w:t>
      </w:r>
      <w:r>
        <w:t>pardoun</w:t>
      </w:r>
      <w:r>
        <w:t xml:space="preserve"> </w:t>
      </w:r>
      <w:r>
        <w:rPr>
          <w:i/>
        </w:rPr>
        <w:t>may</w:t>
      </w:r>
      <w:r>
        <w:t xml:space="preserve"> </w:t>
      </w:r>
      <w:r>
        <w:t>yow</w:t>
      </w:r>
      <w:r>
        <w:t xml:space="preserve"> </w:t>
      </w:r>
      <w:r>
        <w:t>alle</w:t>
      </w:r>
      <w:r>
        <w:t xml:space="preserve"> </w:t>
      </w:r>
      <w:r>
        <w:t>warice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Infinitive must end in -en or -e : gon</w:t>
      </w:r>
      <w:r>
        <w:br/>
        <w:t>The Pardoner's Tale 912 (data/riverside_cats/PardT_riv.cat)</w:t>
        <w:br/>
      </w:r>
      <w:r>
        <w:t>Into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of</w:t>
      </w:r>
      <w:r>
        <w:t xml:space="preserve"> </w:t>
      </w:r>
      <w:r>
        <w:t>hevene</w:t>
      </w:r>
      <w:r>
        <w:t xml:space="preserve"> </w:t>
      </w:r>
      <w:r>
        <w:t>shul</w:t>
      </w:r>
      <w:r>
        <w:t xml:space="preserve"> </w:t>
      </w:r>
      <w:r>
        <w:t>ye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graunte</w:t>
      </w:r>
      <w:r>
        <w:br/>
        <w:t>The Pardoner's Tale 917 (data/riverside_cats/PardT_riv.cat)</w:t>
        <w:br/>
      </w:r>
      <w:r>
        <w:t>So</w:t>
      </w:r>
      <w:r>
        <w:t xml:space="preserve"> </w:t>
      </w:r>
      <w:r>
        <w:rPr>
          <w:i/>
        </w:rPr>
        <w:t>graunte</w:t>
      </w:r>
      <w:r>
        <w:t xml:space="preserve"> </w:t>
      </w:r>
      <w:r>
        <w:t>yow</w:t>
      </w:r>
      <w:r>
        <w:t xml:space="preserve"> </w:t>
      </w:r>
      <w:r>
        <w:t>his</w:t>
      </w:r>
      <w:r>
        <w:t xml:space="preserve"> </w:t>
      </w:r>
      <w:r>
        <w:t>pardoun</w:t>
      </w:r>
      <w:r>
        <w:t xml:space="preserve"> </w:t>
      </w:r>
      <w:r>
        <w:t>to</w:t>
      </w:r>
      <w:r>
        <w:t xml:space="preserve"> </w:t>
      </w:r>
      <w:r>
        <w:t>receyve</w:t>
      </w:r>
      <w:r>
        <w:br/>
        <w:br/>
      </w:r>
    </w:p>
    <w:p>
      <w:r>
        <w:rPr>
          <w:b/>
        </w:rPr>
        <w:t>Infinitive must end in -en or -e : han</w:t>
      </w:r>
      <w:r>
        <w:br/>
        <w:t>The Pardoner's Tale 924 (data/riverside_cats/PardT_riv.cat)</w:t>
        <w:br/>
      </w:r>
      <w:r>
        <w:t>Offren</w:t>
      </w:r>
      <w:r>
        <w:t xml:space="preserve"> </w:t>
      </w:r>
      <w:r>
        <w:t>and</w:t>
      </w:r>
      <w:r>
        <w:t xml:space="preserve"> </w:t>
      </w:r>
      <w:r>
        <w:rPr>
          <w:i/>
        </w:rPr>
        <w:t>han</w:t>
      </w:r>
      <w:r>
        <w:t xml:space="preserve"> </w:t>
      </w:r>
      <w:r>
        <w:t>myn</w:t>
      </w:r>
      <w:r>
        <w:t xml:space="preserve"> </w:t>
      </w:r>
      <w:r>
        <w:t>absolucion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931 (data/riverside_cats/PardT_riv.cat)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an</w:t>
      </w:r>
      <w:r>
        <w:t xml:space="preserve"> </w:t>
      </w:r>
      <w:r>
        <w:t>honour</w:t>
      </w:r>
      <w:r>
        <w:t xml:space="preserve"> </w:t>
      </w:r>
      <w:r>
        <w:t>to</w:t>
      </w:r>
      <w:r>
        <w:t xml:space="preserve"> </w:t>
      </w:r>
      <w:r>
        <w:t>everich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Pardoner's Tale 934 (data/riverside_cats/PardT_riv.cat)</w:t>
        <w:br/>
      </w:r>
      <w:r>
        <w:t>For</w:t>
      </w:r>
      <w:r>
        <w:t xml:space="preserve"> </w:t>
      </w:r>
      <w:r>
        <w:t>aventures</w:t>
      </w:r>
      <w:r>
        <w:t xml:space="preserve"> </w:t>
      </w:r>
      <w:r>
        <w:t>whiche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940 (data/riverside_cats/PardT_riv.cat)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soule</w:t>
      </w:r>
      <w:r>
        <w:t xml:space="preserve"> </w:t>
      </w:r>
      <w:r>
        <w:rPr>
          <w:i/>
        </w:rPr>
        <w:t>shal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passe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941 (data/riverside_cats/PardT_riv.cat)</w:t>
        <w:br/>
      </w:r>
      <w:r>
        <w:t>I</w:t>
      </w:r>
      <w:r>
        <w:t xml:space="preserve"> </w:t>
      </w:r>
      <w:r>
        <w:t>rede</w:t>
      </w:r>
      <w:r>
        <w:t xml:space="preserve"> </w:t>
      </w:r>
      <w:r>
        <w:t>that</w:t>
      </w:r>
      <w:r>
        <w:t xml:space="preserve"> </w:t>
      </w:r>
      <w:r>
        <w:t>oure</w:t>
      </w:r>
      <w:r>
        <w:t xml:space="preserve"> </w:t>
      </w:r>
      <w:r>
        <w:t>Hoost</w:t>
      </w:r>
      <w:r>
        <w:t xml:space="preserve"> </w:t>
      </w:r>
      <w:r>
        <w:t>heere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bigynne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942 (data/riverside_cats/PardT_riv.cat)</w:t>
        <w:br/>
      </w:r>
      <w:r>
        <w:t>For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envoluped</w:t>
      </w:r>
      <w:r>
        <w:t xml:space="preserve"> </w:t>
      </w:r>
      <w:r>
        <w:t>in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shal</w:t>
      </w:r>
      <w:r>
        <w:br/>
        <w:t>The Pardoner's Tale 947 (data/riverside_cats/PardT_riv.cat)</w:t>
        <w:br/>
      </w:r>
      <w:r>
        <w:t>Lat</w:t>
      </w:r>
      <w:r>
        <w:t xml:space="preserve"> </w:t>
      </w:r>
      <w:r>
        <w:t>be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theech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Pardoner's Tale 952 (data/riverside_cats/PardT_riv.cat)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thy</w:t>
      </w:r>
      <w:r>
        <w:t xml:space="preserve"> </w:t>
      </w:r>
      <w:r>
        <w:t>coillons</w:t>
      </w:r>
      <w:r>
        <w:t xml:space="preserve"> </w:t>
      </w:r>
      <w:r>
        <w:t>in</w:t>
      </w:r>
      <w:r>
        <w:t xml:space="preserve"> </w:t>
      </w:r>
      <w:r>
        <w:t>myn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Pardoner's Tale 955 (data/riverside_cats/PardT_riv.cat)</w:t>
        <w:br/>
      </w:r>
      <w:r>
        <w:t>They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</w:t>
      </w:r>
      <w:r>
        <w:t xml:space="preserve"> </w:t>
      </w:r>
      <w:r>
        <w:t>shryned</w:t>
      </w:r>
      <w:r>
        <w:t xml:space="preserve"> </w:t>
      </w:r>
      <w:r>
        <w:t>in</w:t>
      </w:r>
      <w:r>
        <w:t xml:space="preserve"> </w:t>
      </w:r>
      <w:r>
        <w:t>an</w:t>
      </w:r>
      <w:r>
        <w:t xml:space="preserve"> </w:t>
      </w:r>
      <w:r>
        <w:t>hogges</w:t>
      </w:r>
      <w:r>
        <w:t xml:space="preserve"> </w:t>
      </w:r>
      <w:r>
        <w:t>toord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Pardoner's Tale 956 (data/riverside_cats/PardT_riv.cat)</w:t>
        <w:br/>
      </w:r>
      <w:r>
        <w:t>This</w:t>
      </w:r>
      <w:r>
        <w:t xml:space="preserve"> </w:t>
      </w:r>
      <w:r>
        <w:t>Pardoner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nat</w:t>
      </w:r>
      <w:r>
        <w:t xml:space="preserve"> </w:t>
      </w:r>
      <w:r>
        <w:t>a</w:t>
      </w:r>
      <w:r>
        <w:t xml:space="preserve"> </w:t>
      </w:r>
      <w:r>
        <w:t>word</w:t>
      </w:r>
      <w:r>
        <w:br/>
        <w:br/>
      </w:r>
    </w:p>
    <w:p>
      <w:r>
        <w:rPr>
          <w:b/>
        </w:rPr>
        <w:t>Present 3rd sg must end in -eth : is</w:t>
      </w:r>
      <w:r>
        <w:br/>
        <w:t>The Pardoner's Tale 962 (data/riverside_cats/PardT_riv.cat)</w:t>
        <w:br/>
      </w:r>
      <w:r>
        <w:t>Namoore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right</w:t>
      </w:r>
      <w:r>
        <w:t xml:space="preserve"> </w:t>
      </w:r>
      <w:r>
        <w:t>ynough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10 (data/riverside_cats/ShipT_riv.cat)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rPr>
          <w:i/>
        </w:rPr>
        <w:t>is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t>moot</w:t>
      </w:r>
      <w:r>
        <w:t xml:space="preserve"> </w:t>
      </w:r>
      <w:r>
        <w:t>for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moot</w:t>
      </w:r>
      <w:r>
        <w:br/>
        <w:t>The Shipman's Tale 10 (data/riverside_cats/ShipT_riv.cat)</w:t>
        <w:br/>
      </w:r>
      <w:r>
        <w:t>But</w:t>
      </w:r>
      <w:r>
        <w:t xml:space="preserve"> </w:t>
      </w:r>
      <w:r>
        <w:t>wo</w:t>
      </w:r>
      <w:r>
        <w:t xml:space="preserve"> </w:t>
      </w:r>
      <w:r>
        <w:t>is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payen</w:t>
      </w:r>
      <w:r>
        <w:t xml:space="preserve"> </w:t>
      </w:r>
      <w:r>
        <w:rPr>
          <w:i/>
        </w:rPr>
        <w:t>moot</w:t>
      </w:r>
      <w:r>
        <w:t xml:space="preserve"> </w:t>
      </w:r>
      <w:r>
        <w:t>for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moot</w:t>
      </w:r>
      <w:r>
        <w:br/>
        <w:t>The Shipman's Tale 11 (data/riverside_cats/ShipT_riv.cat)</w:t>
        <w:br/>
      </w:r>
      <w:r>
        <w:t>The</w:t>
      </w:r>
      <w:r>
        <w:t xml:space="preserve"> </w:t>
      </w:r>
      <w:r>
        <w:t>sely</w:t>
      </w:r>
      <w:r>
        <w:t xml:space="preserve"> </w:t>
      </w:r>
      <w:r>
        <w:t>housbonde</w:t>
      </w:r>
      <w:r>
        <w:t xml:space="preserve"> </w:t>
      </w:r>
      <w:r>
        <w:t>algate</w:t>
      </w:r>
      <w:r>
        <w:t xml:space="preserve"> </w:t>
      </w:r>
      <w:r>
        <w:t>he</w:t>
      </w:r>
      <w:r>
        <w:t xml:space="preserve"> </w:t>
      </w:r>
      <w:r>
        <w:rPr>
          <w:i/>
        </w:rPr>
        <w:t>moot</w:t>
      </w:r>
      <w:r>
        <w:t xml:space="preserve"> </w:t>
      </w:r>
      <w:r>
        <w:t>paye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16 (data/riverside_cats/ShipT_riv.cat)</w:t>
        <w:br/>
      </w:r>
      <w:r>
        <w:t>Or</w:t>
      </w:r>
      <w:r>
        <w:t xml:space="preserve"> </w:t>
      </w:r>
      <w:r>
        <w:t>ellis</w:t>
      </w:r>
      <w:r>
        <w:t xml:space="preserve"> </w:t>
      </w:r>
      <w:r>
        <w:rPr>
          <w:i/>
        </w:rPr>
        <w:t>list</w:t>
      </w:r>
      <w:r>
        <w:t xml:space="preserve"> </w:t>
      </w:r>
      <w:r>
        <w:t>no</w:t>
      </w:r>
      <w:r>
        <w:t xml:space="preserve"> </w:t>
      </w:r>
      <w:r>
        <w:t>swich</w:t>
      </w:r>
      <w:r>
        <w:t xml:space="preserve"> </w:t>
      </w:r>
      <w:r>
        <w:t>dispence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17 (data/riverside_cats/ShipT_riv.cat)</w:t>
        <w:br/>
      </w:r>
      <w:r>
        <w:t>But</w:t>
      </w:r>
      <w:r>
        <w:t xml:space="preserve"> </w:t>
      </w:r>
      <w:r>
        <w:t>thynketh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wasted</w:t>
      </w:r>
      <w:r>
        <w:t xml:space="preserve"> </w:t>
      </w:r>
      <w:r>
        <w:t>and</w:t>
      </w:r>
      <w:r>
        <w:t xml:space="preserve"> </w:t>
      </w:r>
      <w:r>
        <w:t>ylost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19 (data/riverside_cats/ShipT_riv.cat)</w:t>
        <w:br/>
      </w:r>
      <w:r>
        <w:t>Or</w:t>
      </w:r>
      <w:r>
        <w:t xml:space="preserve"> </w:t>
      </w:r>
      <w:r>
        <w:t>lene</w:t>
      </w:r>
      <w:r>
        <w:t xml:space="preserve"> </w:t>
      </w:r>
      <w:r>
        <w:t>us</w:t>
      </w:r>
      <w:r>
        <w:t xml:space="preserve"> </w:t>
      </w:r>
      <w:r>
        <w:t>gold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23 (data/riverside_cats/ShipT_riv.cat)</w:t>
        <w:br/>
      </w:r>
      <w:r>
        <w:t>That</w:t>
      </w:r>
      <w:r>
        <w:t xml:space="preserve"> </w:t>
      </w:r>
      <w:r>
        <w:t>wonder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herkneth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tale</w:t>
      </w:r>
      <w:r>
        <w:br/>
        <w:br/>
      </w:r>
    </w:p>
    <w:p>
      <w:r>
        <w:rPr>
          <w:b/>
        </w:rPr>
        <w:t>Present plural must end in -en or -e : seith</w:t>
      </w:r>
      <w:r>
        <w:br/>
        <w:t>The Shipman's Tale 37 (data/riverside_cats/ShipT_riv.cat)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t>agayn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42 (data/riverside_cats/ShipT_riv.cat)</w:t>
        <w:br/>
      </w:r>
      <w:r>
        <w:t>Of</w:t>
      </w:r>
      <w:r>
        <w:t xml:space="preserve"> </w:t>
      </w:r>
      <w:r>
        <w:t>bretherhede</w:t>
      </w:r>
      <w:r>
        <w:t xml:space="preserve"> </w:t>
      </w:r>
      <w:r>
        <w:t>whil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lyf</w:t>
      </w:r>
      <w:r>
        <w:t xml:space="preserve"> </w:t>
      </w:r>
      <w:r>
        <w:rPr>
          <w:i/>
        </w:rPr>
        <w:t>may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45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plesaunce</w:t>
      </w:r>
      <w:r>
        <w:t xml:space="preserve"> </w:t>
      </w:r>
      <w:r>
        <w:t>and</w:t>
      </w:r>
      <w:r>
        <w:t xml:space="preserve"> </w:t>
      </w:r>
      <w:r>
        <w:t>also</w:t>
      </w:r>
      <w:r>
        <w:t xml:space="preserve"> </w:t>
      </w:r>
      <w:r>
        <w:t>greet</w:t>
      </w:r>
      <w:r>
        <w:t xml:space="preserve"> </w:t>
      </w:r>
      <w:r>
        <w:t>costage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57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Parys</w:t>
      </w:r>
      <w:r>
        <w:t xml:space="preserve"> </w:t>
      </w:r>
      <w:r>
        <w:t>sent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58 (data/riverside_cats/ShipT_riv.cat)</w:t>
        <w:br/>
      </w:r>
      <w:r>
        <w:t>A</w:t>
      </w:r>
      <w:r>
        <w:t xml:space="preserve"> </w:t>
      </w:r>
      <w:r>
        <w:t>messager</w:t>
      </w:r>
      <w:r>
        <w:t xml:space="preserve"> </w:t>
      </w:r>
      <w:r>
        <w:t>and</w:t>
      </w:r>
      <w:r>
        <w:t xml:space="preserve"> </w:t>
      </w:r>
      <w:r>
        <w:t>preyed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daun</w:t>
      </w:r>
      <w:r>
        <w:t xml:space="preserve"> </w:t>
      </w:r>
      <w:r>
        <w:t>John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63 (data/riverside_cats/ShipT_riv.cat)</w:t>
        <w:br/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abbot</w:t>
      </w:r>
      <w:r>
        <w:t xml:space="preserve"> </w:t>
      </w:r>
      <w:r>
        <w:t>as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licence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Shipman's Tale 70 (data/riverside_cats/ShipT_riv.cat)</w:t>
        <w:br/>
      </w:r>
      <w:r>
        <w:t>With</w:t>
      </w:r>
      <w:r>
        <w:t xml:space="preserve"> </w:t>
      </w:r>
      <w:r>
        <w:t>hym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jubbe</w:t>
      </w:r>
      <w:r>
        <w:t xml:space="preserve"> </w:t>
      </w:r>
      <w:r>
        <w:t>of</w:t>
      </w:r>
      <w:r>
        <w:t xml:space="preserve"> </w:t>
      </w:r>
      <w:r>
        <w:t>malvesye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77 (data/riverside_cats/ShipT_riv.cat)</w:t>
        <w:br/>
      </w:r>
      <w:r>
        <w:t>And</w:t>
      </w:r>
      <w:r>
        <w:t xml:space="preserve"> </w:t>
      </w:r>
      <w:r>
        <w:t>up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countourhous</w:t>
      </w:r>
      <w:r>
        <w:t xml:space="preserve"> </w:t>
      </w:r>
      <w:r>
        <w:rPr>
          <w:i/>
        </w:rPr>
        <w:t>gooth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leith</w:t>
      </w:r>
      <w:r>
        <w:br/>
        <w:t>The Shipman's Tale 83 (data/riverside_cats/ShipT_riv.cat)</w:t>
        <w:br/>
      </w:r>
      <w:r>
        <w:t>He</w:t>
      </w:r>
      <w:r>
        <w:t xml:space="preserve"> </w:t>
      </w:r>
      <w:r>
        <w:rPr>
          <w:i/>
        </w:rPr>
        <w:t>leith</w:t>
      </w:r>
      <w:r>
        <w:t xml:space="preserve"> </w:t>
      </w:r>
      <w:r>
        <w:t>biforn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countyngbord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85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ful</w:t>
      </w:r>
      <w:r>
        <w:t xml:space="preserve"> </w:t>
      </w:r>
      <w:r>
        <w:t>faste</w:t>
      </w:r>
      <w:r>
        <w:t xml:space="preserve"> </w:t>
      </w:r>
      <w:r>
        <w:t>his</w:t>
      </w:r>
      <w:r>
        <w:t xml:space="preserve"> </w:t>
      </w:r>
      <w:r>
        <w:t>countourdore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sit</w:t>
      </w:r>
      <w:r>
        <w:br/>
        <w:t>The Shipman's Tale 88 (data/riverside_cats/ShipT_riv.cat)</w:t>
        <w:br/>
      </w:r>
      <w:r>
        <w:t>And</w:t>
      </w:r>
      <w:r>
        <w:t xml:space="preserve"> </w:t>
      </w:r>
      <w:r>
        <w:t>thus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til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passed</w:t>
      </w:r>
      <w:r>
        <w:t xml:space="preserve"> </w:t>
      </w:r>
      <w:r>
        <w:t>pryme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94 (data/riverside_cats/ShipT_riv.cat)</w:t>
        <w:br/>
      </w:r>
      <w:r>
        <w:t>And</w:t>
      </w:r>
      <w:r>
        <w:t xml:space="preserve"> </w:t>
      </w:r>
      <w:r>
        <w:t>hym</w:t>
      </w:r>
      <w:r>
        <w:t xml:space="preserve"> </w:t>
      </w:r>
      <w:r>
        <w:t>saleweth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ofte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96 (data/riverside_cats/ShipT_riv.cat)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rPr>
          <w:i/>
        </w:rPr>
        <w:t>list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96 (data/riverside_cats/ShipT_riv.cat)</w:t>
        <w:br/>
      </w:r>
      <w:r>
        <w:t>Which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list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governe</w:t>
      </w:r>
      <w:r>
        <w:t xml:space="preserve"> </w:t>
      </w:r>
      <w:r>
        <w:t>and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108 (data/riverside_cats/ShipT_riv.cat)</w:t>
        <w:br/>
      </w:r>
      <w:r>
        <w:rPr>
          <w:i/>
        </w:rPr>
        <w:t>Hath</w:t>
      </w:r>
      <w:r>
        <w:t xml:space="preserve"> </w:t>
      </w:r>
      <w:r>
        <w:t>yow</w:t>
      </w:r>
      <w:r>
        <w:t xml:space="preserve"> </w:t>
      </w:r>
      <w:r>
        <w:t>laboured</w:t>
      </w:r>
      <w:r>
        <w:t xml:space="preserve"> </w:t>
      </w:r>
      <w:r>
        <w:t>sith</w:t>
      </w:r>
      <w:r>
        <w:t xml:space="preserve"> </w:t>
      </w:r>
      <w:r>
        <w:t>the</w:t>
      </w:r>
      <w:r>
        <w:t xml:space="preserve"> </w:t>
      </w:r>
      <w:r>
        <w:t>nyght</w:t>
      </w:r>
      <w:r>
        <w:t xml:space="preserve"> </w:t>
      </w:r>
      <w:r>
        <w:t>bigan</w:t>
      </w:r>
      <w:r>
        <w:br/>
        <w:br/>
      </w:r>
    </w:p>
    <w:p>
      <w:r>
        <w:rPr>
          <w:b/>
        </w:rPr>
        <w:t>Present 3rd sg must end in -eth : stant</w:t>
      </w:r>
      <w:r>
        <w:br/>
        <w:t>The Shipman's Tale 114 (data/riverside_cats/ShipT_riv.cat)</w:t>
        <w:br/>
      </w:r>
      <w:r>
        <w:t>Nay</w:t>
      </w:r>
      <w:r>
        <w:t xml:space="preserve"> </w:t>
      </w:r>
      <w:r>
        <w:t>cosyn</w:t>
      </w:r>
      <w:r>
        <w:t xml:space="preserve"> </w:t>
      </w:r>
      <w:r>
        <w:t>myn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nat</w:t>
      </w:r>
      <w:r>
        <w:t xml:space="preserve"> </w:t>
      </w:r>
      <w:r>
        <w:t>so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116 (data/riverside_cats/ShipT_riv.cat)</w:t>
        <w:br/>
      </w:r>
      <w:r>
        <w:t>In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reawme</w:t>
      </w:r>
      <w:r>
        <w:t xml:space="preserve"> </w:t>
      </w:r>
      <w:r>
        <w:t>of</w:t>
      </w:r>
      <w:r>
        <w:t xml:space="preserve"> </w:t>
      </w:r>
      <w:r>
        <w:t>France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117 (data/riverside_cats/ShipT_riv.cat)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t>sory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stant</w:t>
      </w:r>
      <w:r>
        <w:br/>
        <w:t>The Shipman's Tale 120 (data/riverside_cats/ShipT_riv.cat)</w:t>
        <w:br/>
      </w:r>
      <w:r>
        <w:t>Dar</w:t>
      </w:r>
      <w:r>
        <w:t xml:space="preserve"> </w:t>
      </w:r>
      <w:r>
        <w:t>I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stant</w:t>
      </w:r>
      <w:r>
        <w:t xml:space="preserve"> </w:t>
      </w:r>
      <w:r>
        <w:t>with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Shipman's Tale 125 (data/riverside_cats/ShipT_riv.cat)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Allas</w:t>
      </w:r>
      <w:r>
        <w:t xml:space="preserve"> </w:t>
      </w:r>
      <w:r>
        <w:t>my</w:t>
      </w:r>
      <w:r>
        <w:t xml:space="preserve"> </w:t>
      </w:r>
      <w:r>
        <w:t>nece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br/>
        <w:br/>
      </w:r>
    </w:p>
    <w:p>
      <w:r>
        <w:rPr>
          <w:b/>
        </w:rPr>
        <w:t>Present 3rd sg must end in -eth : fordo</w:t>
      </w:r>
      <w:r>
        <w:br/>
        <w:t>The Shipman's Tale 127 (data/riverside_cats/ShipT_riv.cat)</w:t>
        <w:br/>
      </w:r>
      <w:r>
        <w:rPr>
          <w:i/>
        </w:rPr>
        <w:t>Fordo</w:t>
      </w:r>
      <w:r>
        <w:t xml:space="preserve"> </w:t>
      </w:r>
      <w:r>
        <w:t>youreself</w:t>
      </w:r>
      <w:r>
        <w:t xml:space="preserve"> </w:t>
      </w:r>
      <w:r>
        <w:t>but</w:t>
      </w:r>
      <w:r>
        <w:t xml:space="preserve"> </w:t>
      </w:r>
      <w:r>
        <w:t>telleth</w:t>
      </w:r>
      <w:r>
        <w:t xml:space="preserve"> </w:t>
      </w:r>
      <w:r>
        <w:t>me</w:t>
      </w:r>
      <w:r>
        <w:t xml:space="preserve"> </w:t>
      </w:r>
      <w:r>
        <w:t>youre</w:t>
      </w:r>
      <w:r>
        <w:t xml:space="preserve"> </w:t>
      </w:r>
      <w:r>
        <w:t>grief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130 (data/riverside_cats/ShipT_riv.cat)</w:t>
        <w:br/>
      </w:r>
      <w:r>
        <w:t>Al</w:t>
      </w:r>
      <w:r>
        <w:t xml:space="preserve"> </w:t>
      </w:r>
      <w:r>
        <w:t>youre</w:t>
      </w:r>
      <w:r>
        <w:t xml:space="preserve"> </w:t>
      </w:r>
      <w:r>
        <w:t>anoy</w:t>
      </w:r>
      <w:r>
        <w:t xml:space="preserve"> </w:t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secree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137 (data/riverside_cats/ShipT_riv.cat)</w:t>
        <w:br/>
      </w:r>
      <w:r>
        <w:t>Ne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t>nevere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helle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147 (data/riverside_cats/ShipT_riv.cat)</w:t>
        <w:br/>
      </w:r>
      <w:r>
        <w:t>With</w:t>
      </w:r>
      <w:r>
        <w:t xml:space="preserve"> </w:t>
      </w:r>
      <w:r>
        <w:t>myn</w:t>
      </w:r>
      <w:r>
        <w:t xml:space="preserve"> </w:t>
      </w:r>
      <w:r>
        <w:t>housbonde</w:t>
      </w:r>
      <w:r>
        <w:t xml:space="preserve"> </w:t>
      </w:r>
      <w:r>
        <w:t>al</w:t>
      </w:r>
      <w:r>
        <w:t xml:space="preserve"> </w:t>
      </w:r>
      <w:r>
        <w:rPr>
          <w:i/>
        </w:rPr>
        <w:t>be</w:t>
      </w:r>
      <w:r>
        <w:t xml:space="preserve"> </w:t>
      </w:r>
      <w:r>
        <w:t>he</w:t>
      </w:r>
      <w:r>
        <w:t xml:space="preserve"> </w:t>
      </w:r>
      <w:r>
        <w:t>youre</w:t>
      </w:r>
      <w:r>
        <w:t xml:space="preserve"> </w:t>
      </w:r>
      <w:r>
        <w:t>cosyn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150 (data/riverside_cats/ShipT_riv.cat)</w:t>
        <w:br/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leef</w:t>
      </w:r>
      <w:r>
        <w:t xml:space="preserve"> </w:t>
      </w:r>
      <w:r>
        <w:t>that</w:t>
      </w:r>
      <w:r>
        <w:t xml:space="preserve"> </w:t>
      </w:r>
      <w:r>
        <w:t>hangeth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161 (data/riverside_cats/ShipT_riv.cat)</w:t>
        <w:br/>
      </w:r>
      <w:r>
        <w:t>Myn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worste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sit</w:t>
      </w:r>
      <w:r>
        <w:br/>
        <w:t>The Shipman's Tale 163 (data/riverside_cats/ShipT_riv.cat)</w:t>
        <w:br/>
      </w:r>
      <w:r>
        <w:t>But</w:t>
      </w:r>
      <w:r>
        <w:t xml:space="preserve"> </w:t>
      </w:r>
      <w:r>
        <w:t>sith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wyf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nat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167 (data/riverside_cats/ShipT_riv.cat)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t>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seyn</w:t>
      </w:r>
      <w:r>
        <w:t xml:space="preserve"> </w:t>
      </w:r>
      <w:r>
        <w:t>of</w:t>
      </w:r>
      <w:r>
        <w:t xml:space="preserve"> </w:t>
      </w:r>
      <w:r>
        <w:t>hir</w:t>
      </w:r>
      <w:r>
        <w:t xml:space="preserve"> </w:t>
      </w:r>
      <w:r>
        <w:t>housbonde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169 (data/riverside_cats/ShipT_riv.cat)</w:t>
        <w:br/>
      </w:r>
      <w:r>
        <w:t>Save</w:t>
      </w:r>
      <w:r>
        <w:t xml:space="preserve"> </w:t>
      </w:r>
      <w:r>
        <w:t>unto</w:t>
      </w:r>
      <w:r>
        <w:t xml:space="preserve"> </w:t>
      </w:r>
      <w:r>
        <w:t>yow</w:t>
      </w:r>
      <w:r>
        <w:t xml:space="preserve"> </w:t>
      </w:r>
      <w:r>
        <w:t>thus</w:t>
      </w:r>
      <w:r>
        <w:t xml:space="preserve"> </w:t>
      </w:r>
      <w:r>
        <w:t>muche</w:t>
      </w:r>
      <w:r>
        <w:t xml:space="preserve"> </w:t>
      </w:r>
      <w:r>
        <w:t>I</w:t>
      </w:r>
      <w:r>
        <w:t xml:space="preserve"> </w:t>
      </w:r>
      <w:r>
        <w:t>tellen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3rd sg must end in -eth : helpe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170 (data/riverside_cats/ShipT_riv.cat)</w:t>
        <w:br/>
      </w:r>
      <w:r>
        <w:t>As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t>God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noght</w:t>
      </w:r>
      <w:r>
        <w:t xml:space="preserve"> </w:t>
      </w:r>
      <w:r>
        <w:t>worth</w:t>
      </w:r>
      <w:r>
        <w:t xml:space="preserve"> </w:t>
      </w:r>
      <w:r>
        <w:t>at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173 (data/riverside_cats/ShipT_riv.cat)</w:t>
        <w:br/>
      </w:r>
      <w:r>
        <w:t>And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that</w:t>
      </w:r>
      <w:r>
        <w:t xml:space="preserve"> </w:t>
      </w:r>
      <w:r>
        <w:t>wommen</w:t>
      </w:r>
      <w:r>
        <w:t xml:space="preserve"> </w:t>
      </w:r>
      <w:r>
        <w:t>naturelly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189 (data/riverside_cats/ShipT_riv.cat)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yow</w:t>
      </w:r>
      <w:r>
        <w:t xml:space="preserve"> </w:t>
      </w:r>
      <w:r>
        <w:t>praye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191 (data/riverside_cats/ShipT_riv.cat)</w:t>
        <w:br/>
      </w:r>
      <w:r>
        <w:t>And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yow</w:t>
      </w:r>
      <w:r>
        <w:t xml:space="preserve"> </w:t>
      </w:r>
      <w:r>
        <w:t>what</w:t>
      </w:r>
      <w:r>
        <w:t xml:space="preserve"> </w:t>
      </w:r>
      <w:r>
        <w:t>plesance</w:t>
      </w:r>
      <w:r>
        <w:t xml:space="preserve"> </w:t>
      </w:r>
      <w:r>
        <w:t>and</w:t>
      </w:r>
      <w:r>
        <w:t xml:space="preserve"> </w:t>
      </w:r>
      <w:r>
        <w:t>service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192 (data/riverside_cats/ShipT_riv.cat)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devise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194 (data/riverside_cats/ShipT_riv.cat)</w:t>
        <w:br/>
      </w:r>
      <w:r>
        <w:t>As</w:t>
      </w:r>
      <w:r>
        <w:t xml:space="preserve"> </w:t>
      </w:r>
      <w:r>
        <w:t>foul</w:t>
      </w:r>
      <w:r>
        <w:t xml:space="preserve"> </w:t>
      </w:r>
      <w:r>
        <w:t>as</w:t>
      </w:r>
      <w:r>
        <w:t xml:space="preserve"> </w:t>
      </w:r>
      <w:r>
        <w:t>evere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Genylon</w:t>
      </w:r>
      <w:r>
        <w:t xml:space="preserve"> </w:t>
      </w:r>
      <w:r>
        <w:t>of</w:t>
      </w:r>
      <w:r>
        <w:t xml:space="preserve"> </w:t>
      </w:r>
      <w:r>
        <w:t>France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199 (data/riverside_cats/ShipT_riv.cat)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youre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Flaundres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205 (data/riverside_cats/ShipT_riv.cat)</w:t>
        <w:br/>
      </w:r>
      <w:r>
        <w:t>And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dyne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206 (data/riverside_cats/ShipT_riv.cat)</w:t>
        <w:br/>
      </w:r>
      <w:r>
        <w:t>For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chilyndre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pryme</w:t>
      </w:r>
      <w:r>
        <w:t xml:space="preserve"> </w:t>
      </w:r>
      <w:r>
        <w:t>of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forbede</w:t>
      </w:r>
      <w:r>
        <w:br/>
        <w:t>The Shipman's Tale 208 (data/riverside_cats/ShipT_riv.cat)</w:t>
        <w:br/>
      </w:r>
      <w:r>
        <w:t>Now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212 (data/riverside_cats/ShipT_riv.cat)</w:t>
        <w:br/>
      </w:r>
      <w:r>
        <w:t>Up</w:t>
      </w:r>
      <w:r>
        <w:t xml:space="preserve"> </w:t>
      </w:r>
      <w:r>
        <w:t>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wyf</w:t>
      </w:r>
      <w:r>
        <w:t xml:space="preserve"> </w:t>
      </w:r>
      <w:r>
        <w:t>ygon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215 (data/riverside_cats/ShipT_riv.cat)</w:t>
        <w:br/>
      </w:r>
      <w:r>
        <w:t>Quod</w:t>
      </w:r>
      <w:r>
        <w:t xml:space="preserve"> </w:t>
      </w:r>
      <w:r>
        <w:t>she</w:t>
      </w:r>
      <w:r>
        <w:t xml:space="preserve"> </w:t>
      </w:r>
      <w:r>
        <w:t>What</w:t>
      </w:r>
      <w:r>
        <w:t xml:space="preserve"> </w:t>
      </w:r>
      <w:r>
        <w:t>sire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faste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216 (data/riverside_cats/ShipT_riv.cat)</w:t>
        <w:br/>
      </w:r>
      <w:r>
        <w:t>How</w:t>
      </w:r>
      <w:r>
        <w:t xml:space="preserve"> </w:t>
      </w:r>
      <w:r>
        <w:t>longe</w:t>
      </w:r>
      <w:r>
        <w:t xml:space="preserve"> </w:t>
      </w:r>
      <w:r>
        <w:t>tyme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rekene</w:t>
      </w:r>
      <w:r>
        <w:t xml:space="preserve"> </w:t>
      </w:r>
      <w:r>
        <w:t>and</w:t>
      </w:r>
      <w:r>
        <w:t xml:space="preserve"> </w:t>
      </w:r>
      <w:r>
        <w:t>caste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222 (data/riverside_cats/ShipT_riv.cat)</w:t>
        <w:br/>
      </w:r>
      <w:r>
        <w:rPr>
          <w:i/>
        </w:rP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222 (data/riverside_cats/ShipT_riv.cat)</w:t>
        <w:br/>
      </w:r>
      <w:r>
        <w:t>Shal</w:t>
      </w:r>
      <w:r>
        <w:t xml:space="preserve"> </w:t>
      </w:r>
      <w:r>
        <w:t>fasting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day</w:t>
      </w:r>
      <w:r>
        <w:t xml:space="preserve"> </w:t>
      </w:r>
      <w:r>
        <w:t>alenge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go</w:t>
      </w:r>
      <w:r>
        <w:br/>
        <w:t>The Shipman's Tale 223 (data/riverside_cats/ShipT_riv.cat)</w:t>
        <w:br/>
      </w:r>
      <w:r>
        <w:t>What</w:t>
      </w:r>
      <w:r>
        <w:t xml:space="preserve"> </w:t>
      </w:r>
      <w:r>
        <w:t>lat</w:t>
      </w:r>
      <w:r>
        <w:t xml:space="preserve"> </w:t>
      </w:r>
      <w:r>
        <w:t>us</w:t>
      </w:r>
      <w:r>
        <w:t xml:space="preserve"> </w:t>
      </w:r>
      <w:r>
        <w:t>heere</w:t>
      </w:r>
      <w:r>
        <w:t xml:space="preserve"> </w:t>
      </w:r>
      <w:r>
        <w:t>a</w:t>
      </w:r>
      <w:r>
        <w:t xml:space="preserve"> </w:t>
      </w:r>
      <w:r>
        <w:t>messe</w:t>
      </w:r>
      <w:r>
        <w:t xml:space="preserve"> </w:t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dyne</w:t>
      </w:r>
      <w:r>
        <w:br/>
        <w:br/>
      </w:r>
    </w:p>
    <w:p>
      <w:r>
        <w:rPr>
          <w:b/>
        </w:rPr>
        <w:t>Present 3rd sg must end in -eth : save</w:t>
      </w:r>
      <w:r>
        <w:br/>
        <w:t>The Shipman's Tale 226 (data/riverside_cats/ShipT_riv.cat)</w:t>
        <w:br/>
      </w:r>
      <w:r>
        <w:t>For</w:t>
      </w:r>
      <w:r>
        <w:t xml:space="preserve"> </w:t>
      </w:r>
      <w:r>
        <w:t>of</w:t>
      </w:r>
      <w:r>
        <w:t xml:space="preserve"> </w:t>
      </w:r>
      <w:r>
        <w:t>us</w:t>
      </w:r>
      <w:r>
        <w:t xml:space="preserve"> </w:t>
      </w:r>
      <w:r>
        <w:t>chapmen</w:t>
      </w:r>
      <w:r>
        <w:t xml:space="preserve"> </w:t>
      </w:r>
      <w:r>
        <w:t>also</w:t>
      </w:r>
      <w:r>
        <w:t xml:space="preserve"> </w:t>
      </w:r>
      <w:r>
        <w:t>God</w:t>
      </w:r>
      <w:r>
        <w:t xml:space="preserve"> </w:t>
      </w:r>
      <w:r>
        <w:t>me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227 (data/riverside_cats/ShipT_riv.cat)</w:t>
        <w:br/>
      </w:r>
      <w:r>
        <w:t>And</w:t>
      </w:r>
      <w:r>
        <w:t xml:space="preserve"> </w:t>
      </w:r>
      <w:r>
        <w:t>by</w:t>
      </w:r>
      <w:r>
        <w:t xml:space="preserve"> </w:t>
      </w:r>
      <w:r>
        <w:t>that</w:t>
      </w:r>
      <w:r>
        <w:t xml:space="preserve"> </w:t>
      </w:r>
      <w:r>
        <w:t>lord</w:t>
      </w:r>
      <w:r>
        <w:t xml:space="preserve"> </w:t>
      </w:r>
      <w:r>
        <w:t>that</w:t>
      </w:r>
      <w:r>
        <w:t xml:space="preserve"> </w:t>
      </w:r>
      <w:r>
        <w:t>clepid</w:t>
      </w:r>
      <w:r>
        <w:t xml:space="preserve"> </w:t>
      </w:r>
      <w:r>
        <w:rPr>
          <w:i/>
        </w:rPr>
        <w:t>is</w:t>
      </w:r>
      <w:r>
        <w:t xml:space="preserve"> </w:t>
      </w:r>
      <w:r>
        <w:t>Seint</w:t>
      </w:r>
      <w:r>
        <w:t xml:space="preserve"> </w:t>
      </w:r>
      <w:r>
        <w:t>Yve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230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make</w:t>
      </w:r>
      <w:r>
        <w:t xml:space="preserve"> </w:t>
      </w:r>
      <w:r>
        <w:t>chiere</w:t>
      </w:r>
      <w:r>
        <w:t xml:space="preserve"> </w:t>
      </w:r>
      <w:r>
        <w:t>and</w:t>
      </w:r>
      <w:r>
        <w:t xml:space="preserve"> </w:t>
      </w:r>
      <w:r>
        <w:t>good</w:t>
      </w:r>
      <w:r>
        <w:t xml:space="preserve"> </w:t>
      </w:r>
      <w:r>
        <w:t>visage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231 (data/riverside_cats/ShipT_riv.cat)</w:t>
        <w:br/>
      </w:r>
      <w:r>
        <w:t>And</w:t>
      </w:r>
      <w:r>
        <w:t xml:space="preserve"> </w:t>
      </w:r>
      <w:r>
        <w:t>dryve</w:t>
      </w:r>
      <w:r>
        <w:t xml:space="preserve"> </w:t>
      </w:r>
      <w:r>
        <w:t>forth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239 (data/riverside_cats/ShipT_riv.cat)</w:t>
        <w:br/>
      </w:r>
      <w:r>
        <w:t>To</w:t>
      </w:r>
      <w:r>
        <w:t xml:space="preserve"> </w:t>
      </w:r>
      <w:r>
        <w:t>Flaundres</w:t>
      </w:r>
      <w:r>
        <w:t xml:space="preserve"> </w:t>
      </w:r>
      <w:r>
        <w:t>wol</w:t>
      </w:r>
      <w:r>
        <w:t xml:space="preserve"> </w:t>
      </w:r>
      <w:r>
        <w:t>I</w:t>
      </w:r>
      <w:r>
        <w:t xml:space="preserve"> </w:t>
      </w:r>
      <w:r>
        <w:rPr>
          <w:i/>
        </w:rPr>
        <w:t>go</w:t>
      </w:r>
      <w:r>
        <w:t xml:space="preserve"> </w:t>
      </w:r>
      <w:r>
        <w:t>tomorwe</w:t>
      </w:r>
      <w:r>
        <w:t xml:space="preserve"> </w:t>
      </w:r>
      <w:r>
        <w:t>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246 (data/riverside_cats/ShipT_riv.cat)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a</w:t>
      </w:r>
      <w:r>
        <w:t xml:space="preserve"> </w:t>
      </w:r>
      <w:r>
        <w:t>thrifty</w:t>
      </w:r>
      <w:r>
        <w:t xml:space="preserve"> </w:t>
      </w:r>
      <w:r>
        <w:t>houshold</w:t>
      </w:r>
      <w:r>
        <w:t xml:space="preserve"> </w:t>
      </w:r>
      <w:r>
        <w:rPr>
          <w:i/>
        </w:rPr>
        <w:t>may</w:t>
      </w:r>
      <w:r>
        <w:t xml:space="preserve"> </w:t>
      </w:r>
      <w:r>
        <w:t>suffise</w:t>
      </w:r>
      <w:r>
        <w:br/>
        <w:br/>
      </w:r>
    </w:p>
    <w:p>
      <w:r>
        <w:rPr>
          <w:b/>
        </w:rPr>
        <w:t>Weak pt sg must end in -ed, -d, or -t : shette</w:t>
      </w:r>
      <w:r>
        <w:br/>
        <w:t>The Shipman's Tale 249 (data/riverside_cats/ShipT_riv.cat)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his</w:t>
      </w:r>
      <w:r>
        <w:t xml:space="preserve"> </w:t>
      </w:r>
      <w:r>
        <w:t>countourdore</w:t>
      </w:r>
      <w:r>
        <w:t xml:space="preserve"> </w:t>
      </w:r>
      <w:r>
        <w:t>he</w:t>
      </w:r>
      <w:r>
        <w:t xml:space="preserve"> </w:t>
      </w:r>
      <w:r>
        <w:rPr>
          <w:i/>
        </w:rPr>
        <w:t>shette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250 (data/riverside_cats/ShipT_riv.cat)</w:t>
        <w:br/>
      </w:r>
      <w:r>
        <w:t>And</w:t>
      </w:r>
      <w:r>
        <w:t xml:space="preserve"> </w:t>
      </w:r>
      <w:r>
        <w:t>doun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t>lette</w:t>
      </w:r>
      <w:r>
        <w:br/>
        <w:br/>
      </w:r>
    </w:p>
    <w:p>
      <w:r>
        <w:rPr>
          <w:b/>
        </w:rPr>
        <w:t>Weak pt sg must end in -ed, -d, or -t : fedde</w:t>
      </w:r>
      <w:r>
        <w:br/>
        <w:t>The Shipman's Tale 254 (data/riverside_cats/ShipT_riv.cat)</w:t>
        <w:br/>
      </w:r>
      <w:r>
        <w:t>And</w:t>
      </w:r>
      <w:r>
        <w:t xml:space="preserve"> </w:t>
      </w:r>
      <w:r>
        <w:t>richely</w:t>
      </w:r>
      <w:r>
        <w:t xml:space="preserve"> </w:t>
      </w:r>
      <w:r>
        <w:t>this</w:t>
      </w:r>
      <w:r>
        <w:t xml:space="preserve"> </w:t>
      </w:r>
      <w:r>
        <w:t>monk</w:t>
      </w:r>
      <w:r>
        <w:t xml:space="preserve"> </w:t>
      </w:r>
      <w:r>
        <w:t>the</w:t>
      </w:r>
      <w:r>
        <w:t xml:space="preserve"> </w:t>
      </w:r>
      <w:r>
        <w:t>chapman</w:t>
      </w:r>
      <w:r>
        <w:t xml:space="preserve"> </w:t>
      </w:r>
      <w:r>
        <w:rPr>
          <w:i/>
        </w:rPr>
        <w:t>fedde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Shipman's Tale 258 (data/riverside_cats/ShipT_riv.cat)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se</w:t>
      </w:r>
      <w:r>
        <w:t xml:space="preserve"> </w:t>
      </w:r>
      <w:r>
        <w:t>to</w:t>
      </w:r>
      <w:r>
        <w:t xml:space="preserve"> </w:t>
      </w:r>
      <w:r>
        <w:t>Brugges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spede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rPr>
          <w:i/>
        </w:rP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t>gyde</w:t>
      </w:r>
      <w:r>
        <w:br/>
        <w:br/>
      </w:r>
    </w:p>
    <w:p>
      <w:r>
        <w:rPr>
          <w:b/>
        </w:rPr>
        <w:t>Present 3rd sg must end in -eth : gyde</w:t>
      </w:r>
      <w:r>
        <w:br/>
        <w:t>The Shipman's Tale 259 (data/riverside_cats/ShipT_riv.cat)</w:t>
        <w:br/>
      </w:r>
      <w:r>
        <w:t>God</w:t>
      </w:r>
      <w:r>
        <w:t xml:space="preserve"> </w:t>
      </w:r>
      <w:r>
        <w:t>and</w:t>
      </w:r>
      <w:r>
        <w:t xml:space="preserve"> </w:t>
      </w:r>
      <w:r>
        <w:t>Seint</w:t>
      </w:r>
      <w:r>
        <w:t xml:space="preserve"> </w:t>
      </w:r>
      <w:r>
        <w:t>Austyn</w:t>
      </w:r>
      <w:r>
        <w:t xml:space="preserve"> </w:t>
      </w:r>
      <w:r>
        <w:t>spede</w:t>
      </w:r>
      <w:r>
        <w:t xml:space="preserve"> </w:t>
      </w:r>
      <w:r>
        <w:t>yow</w:t>
      </w:r>
      <w:r>
        <w:t xml:space="preserve"> </w:t>
      </w:r>
      <w:r>
        <w:t>and</w:t>
      </w:r>
      <w:r>
        <w:t xml:space="preserve"> </w:t>
      </w:r>
      <w:r>
        <w:rPr>
          <w:i/>
        </w:rPr>
        <w:t>gyde</w:t>
      </w:r>
      <w:r>
        <w:br/>
        <w:br/>
      </w:r>
    </w:p>
    <w:p>
      <w:r>
        <w:rPr>
          <w:b/>
        </w:rPr>
        <w:t>Present 3rd sg must end in -eth : shilde</w:t>
      </w:r>
      <w:r>
        <w:br/>
        <w:t>The Shipman's Tale 264 (data/riverside_cats/ShipT_riv.cat)</w:t>
        <w:br/>
      </w:r>
      <w:r>
        <w:t>Farewel</w:t>
      </w:r>
      <w:r>
        <w:t xml:space="preserve"> </w:t>
      </w:r>
      <w:r>
        <w:t>cosyn</w:t>
      </w:r>
      <w:r>
        <w:t xml:space="preserve"> </w:t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yow</w:t>
      </w:r>
      <w:r>
        <w:t xml:space="preserve"> </w:t>
      </w:r>
      <w:r>
        <w:t>fro</w:t>
      </w:r>
      <w:r>
        <w:t xml:space="preserve"> </w:t>
      </w:r>
      <w:r>
        <w:t>care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267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me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comande</w:t>
      </w:r>
      <w:r>
        <w:t xml:space="preserve"> </w:t>
      </w:r>
      <w:r>
        <w:t>in</w:t>
      </w:r>
      <w:r>
        <w:t xml:space="preserve"> </w:t>
      </w:r>
      <w:r>
        <w:t>any</w:t>
      </w:r>
      <w:r>
        <w:t xml:space="preserve"> </w:t>
      </w:r>
      <w:r>
        <w:t>wyse</w:t>
      </w:r>
      <w:r>
        <w:br/>
        <w:br/>
      </w:r>
    </w:p>
    <w:p>
      <w:r>
        <w:rPr>
          <w:b/>
        </w:rPr>
        <w:t>Present 3rd sg must end in -eth : shal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Shipman's Tale 268 (data/riverside_cats/ShipT_riv.cat)</w:t>
        <w:br/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269 (data/riverside_cats/ShipT_riv.cat)</w:t>
        <w:br/>
      </w:r>
      <w:r>
        <w:t>O</w:t>
      </w:r>
      <w:r>
        <w:t xml:space="preserve"> </w:t>
      </w:r>
      <w:r>
        <w:t>thyng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goon</w:t>
      </w:r>
      <w:r>
        <w:t xml:space="preserve"> </w:t>
      </w:r>
      <w:r>
        <w:t>if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Infinitive must end in -en or -e : prey</w:t>
      </w:r>
      <w:r>
        <w:br/>
        <w:t>The Shipman's Tale 270 (data/riverside_cats/ShipT_riv.cat)</w:t>
        <w:br/>
      </w:r>
      <w:r>
        <w:t>I</w:t>
      </w:r>
      <w:r>
        <w:t xml:space="preserve"> </w:t>
      </w:r>
      <w:r>
        <w:t>wolde</w:t>
      </w:r>
      <w:r>
        <w:t xml:space="preserve"> </w:t>
      </w:r>
      <w:r>
        <w:rPr>
          <w:i/>
        </w:rPr>
        <w:t>prey</w:t>
      </w:r>
      <w:r>
        <w:t xml:space="preserve"> </w:t>
      </w:r>
      <w:r>
        <w:t>yow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lene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helpe</w:t>
      </w:r>
      <w:r>
        <w:br/>
        <w:t>The Shipman's Tale 274 (data/riverside_cats/ShipT_riv.cat)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I</w:t>
      </w:r>
      <w:r>
        <w:t xml:space="preserve"> </w:t>
      </w:r>
      <w:r>
        <w:t>wolde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youres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284 (data/riverside_cats/ShipT_riv.cat)</w:t>
        <w:br/>
      </w:r>
      <w:r>
        <w:t>My</w:t>
      </w:r>
      <w:r>
        <w:t xml:space="preserve"> </w:t>
      </w:r>
      <w:r>
        <w:t>gold</w:t>
      </w:r>
      <w:r>
        <w:t xml:space="preserve"> </w:t>
      </w:r>
      <w:r>
        <w:rPr>
          <w:i/>
        </w:rPr>
        <w:t>is</w:t>
      </w:r>
      <w:r>
        <w:t xml:space="preserve"> </w:t>
      </w:r>
      <w:r>
        <w:t>youres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yow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286 (data/riverside_cats/ShipT_riv.cat)</w:t>
        <w:br/>
      </w:r>
      <w:r>
        <w:t>Take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list</w:t>
      </w:r>
      <w:r>
        <w:t xml:space="preserve"> </w:t>
      </w:r>
      <w:r>
        <w:t>God</w:t>
      </w:r>
      <w:r>
        <w:t xml:space="preserve"> </w:t>
      </w:r>
      <w:r>
        <w:t>shilde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</w:t>
      </w:r>
      <w:r>
        <w:br/>
        <w:br/>
      </w:r>
    </w:p>
    <w:p>
      <w:r>
        <w:rPr>
          <w:b/>
        </w:rPr>
        <w:t>Present 3rd sg must end in -eth : shilde</w:t>
      </w:r>
      <w:r>
        <w:br/>
        <w:t>The Shipman's Tale 286 (data/riverside_cats/ShipT_riv.cat)</w:t>
        <w:br/>
      </w:r>
      <w:r>
        <w:t>Take</w:t>
      </w:r>
      <w:r>
        <w:t xml:space="preserve"> </w:t>
      </w:r>
      <w:r>
        <w:t>what</w:t>
      </w:r>
      <w:r>
        <w:t xml:space="preserve"> </w:t>
      </w:r>
      <w:r>
        <w:t>yow</w:t>
      </w:r>
      <w:r>
        <w:t xml:space="preserve"> </w:t>
      </w:r>
      <w:r>
        <w:t>list</w:t>
      </w:r>
      <w:r>
        <w:t xml:space="preserve"> </w:t>
      </w:r>
      <w:r>
        <w:t>God</w:t>
      </w:r>
      <w:r>
        <w:t xml:space="preserve"> </w:t>
      </w:r>
      <w:r>
        <w:rPr>
          <w:i/>
        </w:rPr>
        <w:t>shilde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spare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287 (data/riverside_cats/ShipT_riv.cat)</w:t>
        <w:br/>
      </w:r>
      <w:r>
        <w:t>But</w:t>
      </w:r>
      <w:r>
        <w:t xml:space="preserve"> </w:t>
      </w:r>
      <w:r>
        <w:t>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is</w:t>
      </w:r>
      <w:r>
        <w:t xml:space="preserve"> </w:t>
      </w:r>
      <w:r>
        <w:t>ye</w:t>
      </w:r>
      <w:r>
        <w:t xml:space="preserve"> </w:t>
      </w:r>
      <w:r>
        <w:t>knowe</w:t>
      </w:r>
      <w:r>
        <w:t xml:space="preserve"> </w:t>
      </w:r>
      <w:r>
        <w:t>it</w:t>
      </w:r>
      <w:r>
        <w:t xml:space="preserve"> </w:t>
      </w:r>
      <w:r>
        <w:t>wel</w:t>
      </w:r>
      <w:r>
        <w:t xml:space="preserve"> </w:t>
      </w:r>
      <w:r>
        <w:t>ynogh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Shipman's Tale 289 (data/riverside_cats/ShipT_riv.cat)</w:t>
        <w:br/>
      </w:r>
      <w:r>
        <w:t>We</w:t>
      </w:r>
      <w:r>
        <w:t xml:space="preserve"> </w:t>
      </w:r>
      <w:r>
        <w:rPr>
          <w:i/>
        </w:rPr>
        <w:t>may</w:t>
      </w:r>
      <w:r>
        <w:t xml:space="preserve"> </w:t>
      </w:r>
      <w:r>
        <w:t>creaunce</w:t>
      </w:r>
      <w:r>
        <w:t xml:space="preserve"> </w:t>
      </w:r>
      <w:r>
        <w:t>whil</w:t>
      </w:r>
      <w:r>
        <w:t xml:space="preserve"> </w:t>
      </w:r>
      <w:r>
        <w:t>we</w:t>
      </w:r>
      <w:r>
        <w:t xml:space="preserve"> </w:t>
      </w:r>
      <w:r>
        <w:t>have</w:t>
      </w:r>
      <w:r>
        <w:t xml:space="preserve"> </w:t>
      </w:r>
      <w:r>
        <w:t>a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290 (data/riverside_cats/ShipT_riv.cat)</w:t>
        <w:br/>
      </w:r>
      <w:r>
        <w:t>But</w:t>
      </w:r>
      <w:r>
        <w:t xml:space="preserve"> </w:t>
      </w:r>
      <w:r>
        <w:t>goldlees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Shipman's Tale 293 (data/riverside_cats/ShipT_riv.cat)</w:t>
        <w:br/>
      </w:r>
      <w:r>
        <w:t>Thise</w:t>
      </w:r>
      <w:r>
        <w:t xml:space="preserve"> </w:t>
      </w:r>
      <w:r>
        <w:t>hundred</w:t>
      </w:r>
      <w:r>
        <w:t xml:space="preserve"> </w:t>
      </w:r>
      <w:r>
        <w:t>frankes</w:t>
      </w:r>
      <w:r>
        <w:t xml:space="preserve"> </w:t>
      </w:r>
      <w:r>
        <w:t>he</w:t>
      </w:r>
      <w:r>
        <w:t xml:space="preserve"> </w:t>
      </w:r>
      <w:r>
        <w:rPr>
          <w:i/>
        </w:rPr>
        <w:t>fette</w:t>
      </w:r>
      <w:r>
        <w:t xml:space="preserve"> </w:t>
      </w:r>
      <w:r>
        <w:t>forth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302 (data/riverside_cats/ShipT_riv.cat)</w:t>
        <w:br/>
      </w:r>
      <w:r>
        <w:t>Now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t>faste</w:t>
      </w:r>
      <w:r>
        <w:t xml:space="preserve"> </w:t>
      </w:r>
      <w:r>
        <w:t>and</w:t>
      </w:r>
      <w:r>
        <w:t xml:space="preserve"> </w:t>
      </w:r>
      <w:r>
        <w:t>bisily</w:t>
      </w:r>
      <w:r>
        <w:br/>
        <w:br/>
      </w:r>
    </w:p>
    <w:p>
      <w:r>
        <w:rPr>
          <w:b/>
        </w:rPr>
        <w:t>Infinitive must end in -en or -e : gon</w:t>
      </w:r>
      <w:r>
        <w:br/>
        <w:t>The Shipman's Tale 313 (data/riverside_cats/ShipT_riv.cat)</w:t>
        <w:br/>
      </w:r>
      <w:r>
        <w:t>And</w:t>
      </w:r>
      <w:r>
        <w:t xml:space="preserve"> </w:t>
      </w:r>
      <w:r>
        <w:t>shortly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point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list</w:t>
      </w:r>
      <w:r>
        <w:br/>
        <w:t>The Shipman's Tale 324 (data/riverside_cats/ShipT_riv.cat)</w:t>
        <w:br/>
      </w:r>
      <w:r>
        <w:t>Or</w:t>
      </w:r>
      <w:r>
        <w:t xml:space="preserve"> </w:t>
      </w:r>
      <w:r>
        <w:t>where</w:t>
      </w:r>
      <w:r>
        <w:t xml:space="preserve"> </w:t>
      </w:r>
      <w:r>
        <w:t>hym</w:t>
      </w:r>
      <w:r>
        <w:t xml:space="preserve"> </w:t>
      </w:r>
      <w:r>
        <w:rPr>
          <w:i/>
        </w:rPr>
        <w:t>list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328 (data/riverside_cats/ShipT_riv.cat)</w:t>
        <w:br/>
      </w:r>
      <w:r>
        <w:t>And</w:t>
      </w:r>
      <w:r>
        <w:t xml:space="preserve"> </w:t>
      </w:r>
      <w:r>
        <w:t>telleth</w:t>
      </w:r>
      <w:r>
        <w:t xml:space="preserve"> </w:t>
      </w:r>
      <w:r>
        <w:t>hire</w:t>
      </w:r>
      <w:r>
        <w:t xml:space="preserve"> </w:t>
      </w:r>
      <w:r>
        <w:t>that</w:t>
      </w:r>
      <w:r>
        <w:t xml:space="preserve"> </w:t>
      </w:r>
      <w:r>
        <w:t>chaffare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3rd sg must end in -eth : is</w:t>
      </w:r>
      <w:r>
        <w:br/>
        <w:t>The Shipman's Tale 332 (data/riverside_cats/ShipT_riv.cat)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marchant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Parys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333 (data/riverside_cats/ShipT_riv.cat)</w:t>
        <w:br/>
      </w:r>
      <w:r>
        <w:t>To</w:t>
      </w:r>
      <w:r>
        <w:t xml:space="preserve"> </w:t>
      </w:r>
      <w:r>
        <w:t>borwe</w:t>
      </w:r>
      <w:r>
        <w:t xml:space="preserve"> </w:t>
      </w:r>
      <w:r>
        <w:t>of</w:t>
      </w:r>
      <w:r>
        <w:t xml:space="preserve"> </w:t>
      </w:r>
      <w:r>
        <w:t>certeine</w:t>
      </w:r>
      <w:r>
        <w:t xml:space="preserve"> </w:t>
      </w:r>
      <w:r>
        <w:t>freendes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Shipman's Tale 341 (data/riverside_cats/ShipT_riv.cat)</w:t>
        <w:br/>
      </w:r>
      <w:r>
        <w:t>As</w:t>
      </w:r>
      <w:r>
        <w:t xml:space="preserve"> </w:t>
      </w:r>
      <w:r>
        <w:t>freendes</w:t>
      </w:r>
      <w:r>
        <w:t xml:space="preserve"> </w:t>
      </w:r>
      <w:r>
        <w:rPr>
          <w:i/>
        </w:rPr>
        <w:t>doon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been</w:t>
      </w:r>
      <w:r>
        <w:t xml:space="preserve"> </w:t>
      </w:r>
      <w:r>
        <w:t>met</w:t>
      </w:r>
      <w:r>
        <w:t xml:space="preserve"> </w:t>
      </w:r>
      <w:r>
        <w:t>yfeere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344 (data/riverside_cats/ShipT_riv.cat)</w:t>
        <w:br/>
      </w:r>
      <w:r>
        <w:t>How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yboght</w:t>
      </w:r>
      <w:r>
        <w:t xml:space="preserve"> </w:t>
      </w:r>
      <w:r>
        <w:t>and</w:t>
      </w:r>
      <w:r>
        <w:t xml:space="preserve"> </w:t>
      </w:r>
      <w:r>
        <w:t>graciously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345 (data/riverside_cats/ShipT_riv.cat)</w:t>
        <w:br/>
      </w:r>
      <w:r>
        <w:t>Thanked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his</w:t>
      </w:r>
      <w:r>
        <w:t xml:space="preserve"> </w:t>
      </w:r>
      <w:r>
        <w:t>marchandise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Shipman's Tale 349 (data/riverside_cats/ShipT_riv.cat)</w:t>
        <w:br/>
      </w:r>
      <w:r>
        <w:t>Daun</w:t>
      </w:r>
      <w:r>
        <w:t xml:space="preserve"> </w:t>
      </w:r>
      <w:r>
        <w:t>John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Certes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fayn</w:t>
      </w:r>
      <w:r>
        <w:br/>
        <w:br/>
      </w:r>
    </w:p>
    <w:p>
      <w:r>
        <w:rPr>
          <w:b/>
        </w:rPr>
        <w:t>Present plural must end in -en or -e : ar</w:t>
      </w:r>
      <w:r>
        <w:br/>
        <w:t>The Shipman's Tale 350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t>in</w:t>
      </w:r>
      <w:r>
        <w:t xml:space="preserve"> </w:t>
      </w:r>
      <w:r>
        <w:t>heele</w:t>
      </w:r>
      <w:r>
        <w:t xml:space="preserve"> </w:t>
      </w:r>
      <w:r>
        <w:rPr>
          <w:i/>
        </w:rPr>
        <w:t>ar</w:t>
      </w:r>
      <w:r>
        <w:t xml:space="preserve"> </w:t>
      </w:r>
      <w:r>
        <w:t>comen</w:t>
      </w:r>
      <w:r>
        <w:t xml:space="preserve"> </w:t>
      </w:r>
      <w:r>
        <w:t>hom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Infinitive must end in -en or -e : goon</w:t>
      </w:r>
      <w:r>
        <w:br/>
        <w:t>The Shipman's Tale 362 (data/riverside_cats/ShipT_riv.cat)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compaignye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gooth</w:t>
      </w:r>
      <w:r>
        <w:br/>
        <w:t>The Shipman's Tale 369 (data/riverside_cats/ShipT_riv.cat)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murie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papejay</w:t>
      </w:r>
      <w:r>
        <w:br/>
        <w:br/>
      </w:r>
    </w:p>
    <w:p>
      <w:r>
        <w:rPr>
          <w:b/>
        </w:rPr>
        <w:t>Present 3rd sg must end in -eth : be</w:t>
      </w:r>
      <w:r>
        <w:br/>
        <w:t>The Shipman's Tale 384 (data/riverside_cats/ShipT_riv.cat)</w:t>
        <w:br/>
      </w:r>
      <w:r>
        <w:t>With</w:t>
      </w:r>
      <w:r>
        <w:t xml:space="preserve"> </w:t>
      </w:r>
      <w:r>
        <w:t>yow</w:t>
      </w:r>
      <w:r>
        <w:t xml:space="preserve"> </w:t>
      </w:r>
      <w:r>
        <w:t>my</w:t>
      </w:r>
      <w:r>
        <w:t xml:space="preserve"> </w:t>
      </w:r>
      <w:r>
        <w:t>wyf</w:t>
      </w:r>
      <w:r>
        <w:t xml:space="preserve"> </w:t>
      </w:r>
      <w:r>
        <w:t>although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me</w:t>
      </w:r>
      <w:r>
        <w:t xml:space="preserve"> </w:t>
      </w:r>
      <w:r>
        <w:t>looth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Shipman's Tale 385 (data/riverside_cats/ShipT_riv.cat)</w:t>
        <w:br/>
      </w:r>
      <w:r>
        <w:t>And</w:t>
      </w:r>
      <w:r>
        <w:t xml:space="preserve"> </w:t>
      </w:r>
      <w:r>
        <w:rPr>
          <w:i/>
        </w:rPr>
        <w:t>woot</w:t>
      </w:r>
      <w:r>
        <w:t xml:space="preserve"> </w:t>
      </w:r>
      <w:r>
        <w:t>ye</w:t>
      </w:r>
      <w:r>
        <w:t xml:space="preserve"> </w:t>
      </w:r>
      <w:r>
        <w:t>why</w:t>
      </w:r>
      <w:r>
        <w:t xml:space="preserve"> </w:t>
      </w:r>
      <w:r>
        <w:t>By</w:t>
      </w:r>
      <w:r>
        <w:t xml:space="preserve"> </w:t>
      </w:r>
      <w:r>
        <w:t>God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386 (data/riverside_cats/ShipT_riv.cat)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a</w:t>
      </w:r>
      <w:r>
        <w:t xml:space="preserve"> </w:t>
      </w:r>
      <w:r>
        <w:t>manere</w:t>
      </w:r>
      <w:r>
        <w:t xml:space="preserve"> </w:t>
      </w:r>
      <w:r>
        <w:t>straungenesse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Shipman's Tale 388 (data/riverside_cats/ShipT_riv.cat)</w:t>
        <w:br/>
      </w:r>
      <w:r>
        <w:t>Ye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warned</w:t>
      </w:r>
      <w:r>
        <w:t xml:space="preserve"> </w:t>
      </w:r>
      <w:r>
        <w:t>me</w:t>
      </w:r>
      <w:r>
        <w:t xml:space="preserve"> </w:t>
      </w:r>
      <w:r>
        <w:t>er</w:t>
      </w:r>
      <w:r>
        <w:t xml:space="preserve"> </w:t>
      </w:r>
      <w:r>
        <w:t>I</w:t>
      </w:r>
      <w:r>
        <w:t xml:space="preserve"> </w:t>
      </w:r>
      <w:r>
        <w:t>had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Shipman's Tale 399 (data/riverside_cats/ShipT_riv.cat)</w:t>
        <w:br/>
      </w:r>
      <w:r>
        <w:t>I</w:t>
      </w:r>
      <w:r>
        <w:t xml:space="preserve"> </w:t>
      </w:r>
      <w:r>
        <w:t>myghte</w:t>
      </w:r>
      <w:r>
        <w:t xml:space="preserve"> </w:t>
      </w:r>
      <w:r>
        <w:t>hym</w:t>
      </w:r>
      <w:r>
        <w:t xml:space="preserve"> </w:t>
      </w:r>
      <w:r>
        <w:t>axe</w:t>
      </w:r>
      <w:r>
        <w:t xml:space="preserve"> </w:t>
      </w:r>
      <w:r>
        <w:t>a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payed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Shipman's Tale 407 (data/riverside_cats/ShipT_riv.cat)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yeve</w:t>
      </w:r>
      <w:r>
        <w:t xml:space="preserve"> </w:t>
      </w:r>
      <w:r>
        <w:t>it</w:t>
      </w:r>
      <w:r>
        <w:t xml:space="preserve"> </w:t>
      </w:r>
      <w:r>
        <w:t>me</w:t>
      </w:r>
      <w:r>
        <w:t xml:space="preserve"> </w:t>
      </w:r>
      <w:r>
        <w:t>bycause</w:t>
      </w:r>
      <w:r>
        <w:t xml:space="preserve"> </w:t>
      </w:r>
      <w:r>
        <w:t>of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Infinitive must end in -en or -e : doon</w:t>
      </w:r>
      <w:r>
        <w:br/>
        <w:t>The Shipman's Tale 408 (data/riverside_cats/ShipT_riv.cat)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therwith</w:t>
      </w:r>
      <w:r>
        <w:t xml:space="preserve"> </w:t>
      </w:r>
      <w:r>
        <w:t>myn</w:t>
      </w:r>
      <w:r>
        <w:t xml:space="preserve"> </w:t>
      </w:r>
      <w:r>
        <w:t>honour</w:t>
      </w:r>
      <w:r>
        <w:t xml:space="preserve"> </w:t>
      </w:r>
      <w:r>
        <w:t>and</w:t>
      </w:r>
      <w:r>
        <w:t xml:space="preserve"> </w:t>
      </w:r>
      <w:r>
        <w:t>my</w:t>
      </w:r>
      <w:r>
        <w:t xml:space="preserve"> </w:t>
      </w:r>
      <w:r>
        <w:t>prow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Shipman's Tale 413 (data/riverside_cats/ShipT_riv.cat)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mo</w:t>
      </w:r>
      <w:r>
        <w:t xml:space="preserve"> </w:t>
      </w:r>
      <w:r>
        <w:t>slakkere</w:t>
      </w:r>
      <w:r>
        <w:t xml:space="preserve"> </w:t>
      </w:r>
      <w:r>
        <w:t>dettours</w:t>
      </w:r>
      <w:r>
        <w:t xml:space="preserve"> </w:t>
      </w:r>
      <w:r>
        <w:t>than</w:t>
      </w:r>
      <w:r>
        <w:t xml:space="preserve"> </w:t>
      </w:r>
      <w:r>
        <w:t>am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Shipman's Tale 423 (data/riverside_cats/ShipT_riv.cat)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joly</w:t>
      </w:r>
      <w:r>
        <w:t xml:space="preserve"> </w:t>
      </w:r>
      <w:r>
        <w:t>body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t>wedde</w:t>
      </w:r>
      <w:r>
        <w:br/>
        <w:br/>
      </w:r>
    </w:p>
    <w:p>
      <w:r>
        <w:rPr>
          <w:b/>
        </w:rPr>
        <w:t>Present 3rd sg must end in -eth : may</w:t>
      </w:r>
      <w:r>
        <w:br/>
        <w:t>The Shipman's Tale 429 (data/riverside_cats/ShipT_riv.cat)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amended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1251 (data/riverside_cats/MerT_riv.cat)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fooles</w:t>
      </w:r>
      <w:r>
        <w:t xml:space="preserve"> </w:t>
      </w:r>
      <w:r>
        <w:t>that</w:t>
      </w:r>
      <w:r>
        <w:t xml:space="preserve"> </w:t>
      </w:r>
      <w:r>
        <w:t>been</w:t>
      </w:r>
      <w:r>
        <w:t xml:space="preserve"> </w:t>
      </w:r>
      <w:r>
        <w:t>seculeer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1255 (data/riverside_cats/MerT_riv.cat)</w:t>
        <w:br/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to</w:t>
      </w:r>
      <w:r>
        <w:t xml:space="preserve"> </w:t>
      </w:r>
      <w:r>
        <w:t>been</w:t>
      </w:r>
      <w:r>
        <w:t xml:space="preserve"> </w:t>
      </w:r>
      <w:r>
        <w:t>a</w:t>
      </w:r>
      <w:r>
        <w:t xml:space="preserve"> </w:t>
      </w:r>
      <w:r>
        <w:t>wedded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1256 (data/riverside_cats/MerT_riv.cat)</w:t>
        <w:br/>
      </w:r>
      <w:r>
        <w:t>That</w:t>
      </w:r>
      <w:r>
        <w:t xml:space="preserve"> </w:t>
      </w:r>
      <w:r>
        <w:t>day</w:t>
      </w:r>
      <w:r>
        <w:t xml:space="preserve"> </w:t>
      </w:r>
      <w:r>
        <w:t>and</w:t>
      </w:r>
      <w:r>
        <w:t xml:space="preserve"> </w:t>
      </w:r>
      <w:r>
        <w:t>nyght</w:t>
      </w:r>
      <w:r>
        <w:t xml:space="preserve"> </w:t>
      </w:r>
      <w:r>
        <w:t>he</w:t>
      </w:r>
      <w:r>
        <w:t xml:space="preserve"> </w:t>
      </w:r>
      <w:r>
        <w:t>dooth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1260 (data/riverside_cats/MerT_riv.cat)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1263 (data/riverside_cats/MerT_riv.cat)</w:t>
        <w:br/>
      </w:r>
      <w:r>
        <w:t>Noon</w:t>
      </w:r>
      <w:r>
        <w:t xml:space="preserve"> </w:t>
      </w:r>
      <w:r>
        <w:t>oother</w:t>
      </w:r>
      <w:r>
        <w:t xml:space="preserve"> </w:t>
      </w:r>
      <w:r>
        <w:t>lyf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bene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1264 (data/riverside_cats/MerT_riv.cat)</w:t>
        <w:br/>
      </w:r>
      <w:r>
        <w:t>For</w:t>
      </w:r>
      <w:r>
        <w:t xml:space="preserve"> </w:t>
      </w:r>
      <w:r>
        <w:t>wedlok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esy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1267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as</w:t>
      </w:r>
      <w:r>
        <w:t xml:space="preserve"> </w:t>
      </w:r>
      <w:r>
        <w:t>sooth</w:t>
      </w:r>
      <w:r>
        <w:t xml:space="preserve"> </w:t>
      </w:r>
      <w:r>
        <w:t>as</w:t>
      </w:r>
      <w:r>
        <w:t xml:space="preserve"> </w:t>
      </w:r>
      <w:r>
        <w:t>God</w:t>
      </w:r>
      <w:r>
        <w:t xml:space="preserve"> </w:t>
      </w:r>
      <w:r>
        <w:rPr>
          <w:i/>
        </w:rPr>
        <w:t>is</w:t>
      </w:r>
      <w:r>
        <w:t xml:space="preserve"> </w:t>
      </w:r>
      <w:r>
        <w:t>kyng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1277 (data/riverside_cats/MerT_riv.cat)</w:t>
        <w:br/>
      </w:r>
      <w:r>
        <w:t>And</w:t>
      </w:r>
      <w:r>
        <w:t xml:space="preserve"> </w:t>
      </w:r>
      <w:r>
        <w:t>trewely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wel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1287 (data/riverside_cats/MerT_riv.cat)</w:t>
        <w:br/>
      </w:r>
      <w:r>
        <w:t>For</w:t>
      </w:r>
      <w:r>
        <w:t xml:space="preserve"> </w:t>
      </w:r>
      <w:r>
        <w:t>who</w:t>
      </w:r>
      <w:r>
        <w:t xml:space="preserve"> </w:t>
      </w:r>
      <w:r>
        <w:rPr>
          <w:i/>
        </w:rPr>
        <w:t>kan</w:t>
      </w:r>
      <w:r>
        <w:t xml:space="preserve"> </w:t>
      </w:r>
      <w:r>
        <w:t>be</w:t>
      </w:r>
      <w:r>
        <w:t xml:space="preserve"> </w:t>
      </w:r>
      <w:r>
        <w:t>so</w:t>
      </w:r>
      <w:r>
        <w:t xml:space="preserve"> </w:t>
      </w:r>
      <w:r>
        <w:t>buxom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1288 (data/riverside_cats/MerT_riv.cat)</w:t>
        <w:br/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trewe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so</w:t>
      </w:r>
      <w:r>
        <w:t xml:space="preserve"> </w:t>
      </w:r>
      <w:r>
        <w:t>ententyf</w:t>
      </w:r>
      <w:r>
        <w:br/>
        <w:br/>
      </w:r>
    </w:p>
    <w:p>
      <w:r>
        <w:rPr>
          <w:b/>
        </w:rPr>
        <w:t>Present 3rd sg must end in -eth : wole</w:t>
      </w:r>
      <w:r>
        <w:br/>
        <w:t>The Merchant's Tale 1290 (data/riverside_cats/MerT_riv.cat)</w:t>
        <w:br/>
      </w:r>
      <w:r>
        <w:t>For</w:t>
      </w:r>
      <w:r>
        <w:t xml:space="preserve"> </w:t>
      </w:r>
      <w:r>
        <w:t>wele</w:t>
      </w:r>
      <w:r>
        <w:t xml:space="preserve"> </w:t>
      </w:r>
      <w:r>
        <w:t>or</w:t>
      </w:r>
      <w:r>
        <w:t xml:space="preserve"> </w:t>
      </w:r>
      <w:r>
        <w:t>wo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wole</w:t>
      </w:r>
      <w:r>
        <w:t xml:space="preserve"> </w:t>
      </w:r>
      <w:r>
        <w:t>hym</w:t>
      </w:r>
      <w:r>
        <w:t xml:space="preserve"> </w:t>
      </w:r>
      <w:r>
        <w:t>nat</w:t>
      </w:r>
      <w:r>
        <w:t xml:space="preserve"> </w:t>
      </w:r>
      <w:r>
        <w:t>forsake</w:t>
      </w:r>
      <w:r>
        <w:br/>
        <w:br/>
      </w:r>
    </w:p>
    <w:p>
      <w:r>
        <w:rPr>
          <w:b/>
        </w:rPr>
        <w:t>Present 3rd sg must end in -eth : lye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t>sterve</w:t>
      </w:r>
      <w:r>
        <w:br/>
        <w:br/>
      </w:r>
    </w:p>
    <w:p>
      <w:r>
        <w:rPr>
          <w:b/>
        </w:rPr>
        <w:t>Present 3rd sg must end in -eth : sterve</w:t>
      </w:r>
      <w:r>
        <w:br/>
        <w:t>The Merchant's Tale 1292 (data/riverside_cats/MerT_riv.cat)</w:t>
        <w:br/>
      </w:r>
      <w:r>
        <w:t>Though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lye</w:t>
      </w:r>
      <w:r>
        <w:t xml:space="preserve"> </w:t>
      </w:r>
      <w:r>
        <w:t>bedrede</w:t>
      </w:r>
      <w:r>
        <w:t xml:space="preserve"> </w:t>
      </w:r>
      <w:r>
        <w:t>til</w:t>
      </w:r>
      <w:r>
        <w:t xml:space="preserve"> </w:t>
      </w:r>
      <w:r>
        <w:t>he</w:t>
      </w:r>
      <w:r>
        <w:t xml:space="preserve"> </w:t>
      </w:r>
      <w:r>
        <w:rPr>
          <w:i/>
        </w:rPr>
        <w:t>sterve</w:t>
      </w:r>
      <w:r>
        <w:br/>
        <w:br/>
      </w:r>
    </w:p>
    <w:p>
      <w:r>
        <w:rPr>
          <w:b/>
        </w:rPr>
        <w:t>Present 3rd sg must end in -eth : liste</w:t>
      </w:r>
      <w:r>
        <w:br/>
        <w:t>The Merchant's Tale 1295 (data/riverside_cats/MerT_riv.cat)</w:t>
        <w:br/>
      </w:r>
      <w:r>
        <w:t>What</w:t>
      </w:r>
      <w:r>
        <w:t xml:space="preserve"> </w:t>
      </w:r>
      <w:r>
        <w:t>force</w:t>
      </w:r>
      <w:r>
        <w:t xml:space="preserve"> </w:t>
      </w:r>
      <w:r>
        <w:t>though</w:t>
      </w:r>
      <w:r>
        <w:t xml:space="preserve"> </w:t>
      </w:r>
      <w:r>
        <w:t>Theofraste</w:t>
      </w:r>
      <w:r>
        <w:t xml:space="preserve"> </w:t>
      </w:r>
      <w:r>
        <w:rPr>
          <w:i/>
        </w:rPr>
        <w:t>liste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dooth</w:t>
      </w:r>
      <w:r>
        <w:br/>
        <w:t>The Merchant's Tale 1298 (data/riverside_cats/MerT_riv.cat)</w:t>
        <w:br/>
      </w:r>
      <w:r>
        <w:t>A</w:t>
      </w:r>
      <w:r>
        <w:t xml:space="preserve"> </w:t>
      </w:r>
      <w:r>
        <w:t>trewe</w:t>
      </w:r>
      <w:r>
        <w:t xml:space="preserve"> </w:t>
      </w:r>
      <w:r>
        <w:t>servant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moore</w:t>
      </w:r>
      <w:r>
        <w:t xml:space="preserve"> </w:t>
      </w:r>
      <w:r>
        <w:t>diligence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1300 (data/riverside_cats/MerT_riv.cat)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clayme</w:t>
      </w:r>
      <w:r>
        <w:t xml:space="preserve"> </w:t>
      </w:r>
      <w:r>
        <w:t>half</w:t>
      </w:r>
      <w:r>
        <w:t xml:space="preserve"> </w:t>
      </w:r>
      <w:r>
        <w:t>part</w:t>
      </w:r>
      <w:r>
        <w:t xml:space="preserve"> </w:t>
      </w:r>
      <w:r>
        <w:t>al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1303 (data/riverside_cats/MerT_riv.cat)</w:t>
        <w:br/>
      </w:r>
      <w:r>
        <w:rPr>
          <w:i/>
        </w:rPr>
        <w:t>Wol</w:t>
      </w:r>
      <w:r>
        <w:t xml:space="preserve"> </w:t>
      </w:r>
      <w:r>
        <w:t>kepe</w:t>
      </w:r>
      <w:r>
        <w:t xml:space="preserve"> </w:t>
      </w:r>
      <w:r>
        <w:t>thee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t>waiteth</w:t>
      </w:r>
      <w:r>
        <w:t xml:space="preserve"> </w:t>
      </w:r>
      <w:r>
        <w:t>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1304 (data/riverside_cats/MerT_riv.cat)</w:t>
        <w:br/>
      </w:r>
      <w:r>
        <w:t>After</w:t>
      </w:r>
      <w:r>
        <w:t xml:space="preserve"> </w:t>
      </w:r>
      <w:r>
        <w:t>thy</w:t>
      </w:r>
      <w:r>
        <w:t xml:space="preserve"> </w:t>
      </w:r>
      <w:r>
        <w:t>good</w:t>
      </w:r>
      <w:r>
        <w:t xml:space="preserve"> </w:t>
      </w:r>
      <w:r>
        <w:t>and</w:t>
      </w:r>
      <w:r>
        <w:t xml:space="preserve"> </w:t>
      </w:r>
      <w:r>
        <w:rPr>
          <w:i/>
        </w:rPr>
        <w:t>hath</w:t>
      </w:r>
      <w:r>
        <w:t xml:space="preserve"> </w:t>
      </w:r>
      <w:r>
        <w:t>doon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corse</w:t>
      </w:r>
      <w:r>
        <w:br/>
        <w:t>The Merchant's Tale 1308 (data/riverside_cats/MerT_riv.cat)</w:t>
        <w:br/>
      </w:r>
      <w:r>
        <w:t>Writeth</w:t>
      </w:r>
      <w:r>
        <w:t xml:space="preserve"> </w:t>
      </w:r>
      <w:r>
        <w:t>this</w:t>
      </w:r>
      <w:r>
        <w:t xml:space="preserve"> </w:t>
      </w:r>
      <w:r>
        <w:t>man</w:t>
      </w:r>
      <w:r>
        <w:t xml:space="preserve"> </w:t>
      </w:r>
      <w:r>
        <w:t>ther</w:t>
      </w:r>
      <w:r>
        <w:t xml:space="preserve"> </w:t>
      </w:r>
      <w:r>
        <w:t>God</w:t>
      </w:r>
      <w:r>
        <w:t xml:space="preserve"> </w:t>
      </w:r>
      <w:r>
        <w:t>his</w:t>
      </w:r>
      <w:r>
        <w:t xml:space="preserve"> </w:t>
      </w:r>
      <w:r>
        <w:t>bones</w:t>
      </w:r>
      <w:r>
        <w:t xml:space="preserve"> </w:t>
      </w:r>
      <w:r>
        <w:rPr>
          <w:i/>
        </w:rPr>
        <w:t>corse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1311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</w:t>
      </w:r>
      <w:r>
        <w:t xml:space="preserve"> </w:t>
      </w:r>
      <w:r>
        <w:t>yifte</w:t>
      </w:r>
      <w:r>
        <w:t xml:space="preserve"> </w:t>
      </w:r>
      <w:r>
        <w:t>verraily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1317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wol</w:t>
      </w:r>
      <w:r>
        <w:t xml:space="preserve"> </w:t>
      </w:r>
      <w:r>
        <w:t>laste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thyn</w:t>
      </w:r>
      <w:r>
        <w:t xml:space="preserve"> </w:t>
      </w:r>
      <w:r>
        <w:t>hous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list</w:t>
      </w:r>
      <w:r>
        <w:br/>
        <w:t>The Merchant's Tale 1318 (data/riverside_cats/MerT_riv.cat)</w:t>
        <w:br/>
      </w:r>
      <w:r>
        <w:t>Wel</w:t>
      </w:r>
      <w:r>
        <w:t xml:space="preserve"> </w:t>
      </w:r>
      <w:r>
        <w:t>lenger</w:t>
      </w:r>
      <w:r>
        <w:t xml:space="preserve"> </w:t>
      </w:r>
      <w:r>
        <w:t>than</w:t>
      </w:r>
      <w:r>
        <w:t xml:space="preserve"> </w:t>
      </w:r>
      <w:r>
        <w:t>thee</w:t>
      </w:r>
      <w:r>
        <w:t xml:space="preserve"> </w:t>
      </w:r>
      <w:r>
        <w:rPr>
          <w:i/>
        </w:rPr>
        <w:t>list</w:t>
      </w:r>
      <w:r>
        <w:t xml:space="preserve"> </w:t>
      </w:r>
      <w:r>
        <w:t>paraventure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1320 (data/riverside_cats/MerT_riv.cat)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hath</w:t>
      </w:r>
      <w:r>
        <w:t xml:space="preserve"> </w:t>
      </w:r>
      <w:r>
        <w:t>no</w:t>
      </w:r>
      <w:r>
        <w:t xml:space="preserve"> </w:t>
      </w:r>
      <w:r>
        <w:t>wyf</w:t>
      </w:r>
      <w:r>
        <w:t xml:space="preserve"> </w:t>
      </w:r>
      <w:r>
        <w:t>I</w:t>
      </w:r>
      <w:r>
        <w:t xml:space="preserve"> </w:t>
      </w:r>
      <w:r>
        <w:t>holde</w:t>
      </w:r>
      <w:r>
        <w:t xml:space="preserve"> </w:t>
      </w:r>
      <w:r>
        <w:t>hym</w:t>
      </w:r>
      <w:r>
        <w:t xml:space="preserve"> </w:t>
      </w:r>
      <w:r>
        <w:t>shent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1324 (data/riverside_cats/MerT_riv.cat)</w:t>
        <w:br/>
      </w:r>
      <w:r>
        <w:t>That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mannes</w:t>
      </w:r>
      <w:r>
        <w:t xml:space="preserve"> </w:t>
      </w:r>
      <w:r>
        <w:t>helpe</w:t>
      </w:r>
      <w:r>
        <w:t xml:space="preserve"> </w:t>
      </w:r>
      <w:r>
        <w:t>ywroght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1330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and</w:t>
      </w:r>
      <w:r>
        <w:t xml:space="preserve"> </w:t>
      </w:r>
      <w:r>
        <w:t>heerby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preve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1331 (data/riverside_cats/MerT_riv.cat)</w:t>
        <w:br/>
      </w:r>
      <w:r>
        <w:t>That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mannes</w:t>
      </w:r>
      <w:r>
        <w:t xml:space="preserve"> </w:t>
      </w:r>
      <w:r>
        <w:t>helpe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confort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1333 (data/riverside_cats/MerT_riv.cat)</w:t>
        <w:br/>
      </w:r>
      <w:r>
        <w:t>So</w:t>
      </w:r>
      <w:r>
        <w:t xml:space="preserve"> </w:t>
      </w:r>
      <w:r>
        <w:t>buxom</w:t>
      </w:r>
      <w:r>
        <w:t xml:space="preserve"> </w:t>
      </w:r>
      <w:r>
        <w:t>and</w:t>
      </w:r>
      <w:r>
        <w:t xml:space="preserve"> </w:t>
      </w:r>
      <w:r>
        <w:t>so</w:t>
      </w:r>
      <w:r>
        <w:t xml:space="preserve"> </w:t>
      </w:r>
      <w:r>
        <w:t>vertuous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1336 (data/riverside_cats/MerT_riv.cat)</w:t>
        <w:br/>
      </w:r>
      <w:r>
        <w:rPr>
          <w:i/>
        </w:rPr>
        <w:t>Hath</w:t>
      </w:r>
      <w:r>
        <w:t xml:space="preserve"> </w:t>
      </w:r>
      <w:r>
        <w:t>but</w:t>
      </w:r>
      <w:r>
        <w:t xml:space="preserve"> </w:t>
      </w:r>
      <w:r>
        <w:t>oon</w:t>
      </w:r>
      <w:r>
        <w:t xml:space="preserve"> </w:t>
      </w:r>
      <w:r>
        <w:t>herte</w:t>
      </w:r>
      <w:r>
        <w:t xml:space="preserve"> </w:t>
      </w:r>
      <w:r>
        <w:t>in</w:t>
      </w:r>
      <w:r>
        <w:t xml:space="preserve"> </w:t>
      </w:r>
      <w:r>
        <w:t>wele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1340 (data/riverside_cats/MerT_riv.cat)</w:t>
        <w:br/>
      </w:r>
      <w:r>
        <w:t>The</w:t>
      </w:r>
      <w:r>
        <w:t xml:space="preserve"> </w:t>
      </w:r>
      <w:r>
        <w:t>blisse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hem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1341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tonge</w:t>
      </w:r>
      <w:r>
        <w:t xml:space="preserve"> </w:t>
      </w:r>
      <w:r>
        <w:t>telle</w:t>
      </w:r>
      <w:r>
        <w:t xml:space="preserve"> </w:t>
      </w:r>
      <w:r>
        <w:t>or</w:t>
      </w:r>
      <w:r>
        <w:t xml:space="preserve"> </w:t>
      </w:r>
      <w:r>
        <w:t>herte</w:t>
      </w:r>
      <w:r>
        <w:t xml:space="preserve"> </w:t>
      </w:r>
      <w:r>
        <w:t>thynke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1342 (data/riverside_cats/MerT_riv.cat)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povre</w:t>
      </w:r>
      <w:r>
        <w:t xml:space="preserve"> </w:t>
      </w:r>
      <w:r>
        <w:t>she</w:t>
      </w:r>
      <w:r>
        <w:t xml:space="preserve"> </w:t>
      </w:r>
      <w:r>
        <w:t>helpeth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t>swynke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1345 (data/riverside_cats/MerT_riv.cat)</w:t>
        <w:br/>
      </w:r>
      <w:r>
        <w:t>She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1345 (data/riverside_cats/MerT_riv.cat)</w:t>
        <w:br/>
      </w:r>
      <w:r>
        <w:t>She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nat</w:t>
      </w:r>
      <w:r>
        <w:t xml:space="preserve"> </w:t>
      </w:r>
      <w:r>
        <w:t>ones</w:t>
      </w:r>
      <w:r>
        <w:t xml:space="preserve"> </w:t>
      </w:r>
      <w:r>
        <w:t>nay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1346 (data/riverside_cats/MerT_riv.cat)</w:t>
        <w:br/>
      </w:r>
      <w:r>
        <w:t>Do</w:t>
      </w:r>
      <w:r>
        <w:t xml:space="preserve"> </w:t>
      </w:r>
      <w:r>
        <w:t>this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1346 (data/riverside_cats/MerT_riv.cat)</w:t>
        <w:br/>
      </w:r>
      <w:r>
        <w:t>Do</w:t>
      </w:r>
      <w:r>
        <w:t xml:space="preserve"> </w:t>
      </w:r>
      <w:r>
        <w:t>this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he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sire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halt</w:t>
      </w:r>
      <w:r>
        <w:br/>
        <w:t>The Merchant's Tale 1350 (data/riverside_cats/MerT_riv.cat)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rPr>
          <w:i/>
        </w:rPr>
        <w:t>halt</w:t>
      </w:r>
      <w:r>
        <w:t xml:space="preserve"> </w:t>
      </w:r>
      <w:r>
        <w:t>hym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leek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1352 (data/riverside_cats/MerT_riv.cat)</w:t>
        <w:br/>
      </w:r>
      <w:r>
        <w:t>Thanken</w:t>
      </w:r>
      <w:r>
        <w:t xml:space="preserve"> </w:t>
      </w:r>
      <w:r>
        <w:t>his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a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1355 (data/riverside_cats/MerT_riv.cat)</w:t>
        <w:br/>
      </w:r>
      <w:r>
        <w:t>For</w:t>
      </w:r>
      <w:r>
        <w:t xml:space="preserve"> </w:t>
      </w:r>
      <w:r>
        <w:t>thanne</w:t>
      </w:r>
      <w:r>
        <w:t xml:space="preserve"> </w:t>
      </w:r>
      <w:r>
        <w:t>his</w:t>
      </w:r>
      <w:r>
        <w:t xml:space="preserve"> </w:t>
      </w:r>
      <w:r>
        <w:t>lyf</w:t>
      </w:r>
      <w:r>
        <w:t xml:space="preserve"> </w:t>
      </w:r>
      <w:r>
        <w:rPr>
          <w:i/>
        </w:rPr>
        <w:t>is</w:t>
      </w:r>
      <w:r>
        <w:t xml:space="preserve"> </w:t>
      </w:r>
      <w:r>
        <w:t>set</w:t>
      </w:r>
      <w:r>
        <w:t xml:space="preserve"> </w:t>
      </w:r>
      <w:r>
        <w:t>in</w:t>
      </w:r>
      <w:r>
        <w:t xml:space="preserve"> </w:t>
      </w:r>
      <w:r>
        <w:t>sikernesse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1356 (data/riverside_cats/MerT_riv.cat)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deceyved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1361 (data/riverside_cats/MerT_riv.cat)</w:t>
        <w:br/>
      </w:r>
      <w:r>
        <w:t>Do</w:t>
      </w:r>
      <w:r>
        <w:t xml:space="preserve"> </w:t>
      </w:r>
      <w:r>
        <w:t>alwey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wol</w:t>
      </w:r>
      <w:r>
        <w:t xml:space="preserve"> </w:t>
      </w:r>
      <w:r>
        <w:t>thee</w:t>
      </w:r>
      <w:r>
        <w:t xml:space="preserve"> </w:t>
      </w:r>
      <w:r>
        <w:t>rede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1366 (data/riverside_cats/MerT_riv.cat)</w:t>
        <w:br/>
      </w:r>
      <w:r>
        <w:t>Lo</w:t>
      </w:r>
      <w:r>
        <w:t xml:space="preserve"> </w:t>
      </w:r>
      <w:r>
        <w:t>Judith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storie</w:t>
      </w:r>
      <w:r>
        <w:t xml:space="preserve"> </w:t>
      </w:r>
      <w:r>
        <w:t>eek</w:t>
      </w:r>
      <w:r>
        <w:t xml:space="preserve"> </w:t>
      </w:r>
      <w:r>
        <w:t>telle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Weak pt sg must end in -ed, -d, or -t : kepte</w:t>
      </w:r>
      <w:r>
        <w:br/>
        <w:t>The Merchant's Tale 1367 (data/riverside_cats/MerT_riv.cat)</w:t>
        <w:br/>
      </w:r>
      <w:r>
        <w:t>By</w:t>
      </w:r>
      <w:r>
        <w:t xml:space="preserve"> </w:t>
      </w:r>
      <w:r>
        <w:t>wys</w:t>
      </w:r>
      <w:r>
        <w:t xml:space="preserve"> </w:t>
      </w:r>
      <w:r>
        <w:t>conseil</w:t>
      </w:r>
      <w:r>
        <w:t xml:space="preserve"> </w:t>
      </w:r>
      <w:r>
        <w:t>she</w:t>
      </w:r>
      <w:r>
        <w:t xml:space="preserve"> </w:t>
      </w:r>
      <w:r>
        <w:t>Goddes</w:t>
      </w:r>
      <w:r>
        <w:t xml:space="preserve"> </w:t>
      </w:r>
      <w:r>
        <w:t>peple</w:t>
      </w:r>
      <w:r>
        <w:t xml:space="preserve"> </w:t>
      </w:r>
      <w:r>
        <w:rPr>
          <w:i/>
        </w:rPr>
        <w:t>kepte</w:t>
      </w:r>
      <w:r>
        <w:br/>
        <w:br/>
      </w:r>
    </w:p>
    <w:p>
      <w:r>
        <w:rPr>
          <w:b/>
        </w:rPr>
        <w:t>Strong pt sg must not end in -en or -e : slepte</w:t>
      </w:r>
      <w:r>
        <w:br/>
        <w:t>The Merchant's Tale 1368 (data/riverside_cats/MerT_riv.cat)</w:t>
        <w:br/>
      </w:r>
      <w:r>
        <w:t>And</w:t>
      </w:r>
      <w:r>
        <w:t xml:space="preserve"> </w:t>
      </w:r>
      <w:r>
        <w:t>slow</w:t>
      </w:r>
      <w:r>
        <w:t xml:space="preserve"> </w:t>
      </w:r>
      <w:r>
        <w:t>hym</w:t>
      </w:r>
      <w:r>
        <w:t xml:space="preserve"> </w:t>
      </w:r>
      <w:r>
        <w:t>Olofernus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rPr>
          <w:i/>
        </w:rPr>
        <w:t>slepte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1371 (data/riverside_cats/MerT_riv.cat)</w:t>
        <w:br/>
      </w:r>
      <w:r>
        <w:t>Sholde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</w:t>
      </w:r>
      <w:r>
        <w:t xml:space="preserve"> </w:t>
      </w:r>
      <w:r>
        <w:t>slayn</w:t>
      </w:r>
      <w:r>
        <w:t xml:space="preserve"> </w:t>
      </w:r>
      <w:r>
        <w:t>and</w:t>
      </w:r>
      <w:r>
        <w:t xml:space="preserve"> </w:t>
      </w:r>
      <w:r>
        <w:t>looke</w:t>
      </w:r>
      <w:r>
        <w:t xml:space="preserve"> </w:t>
      </w:r>
      <w:r>
        <w:t>Ester</w:t>
      </w:r>
      <w:r>
        <w:t xml:space="preserve"> </w:t>
      </w:r>
      <w:r>
        <w:t>also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1376 (data/riverside_cats/MerT_riv.cat)</w:t>
        <w:br/>
      </w:r>
      <w:r>
        <w:t>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Senek</w:t>
      </w:r>
      <w:r>
        <w:t xml:space="preserve"> </w:t>
      </w:r>
      <w:r>
        <w:t>above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bit</w:t>
      </w:r>
      <w:r>
        <w:br/>
        <w:t>The Merchant's Tale 1377 (data/riverside_cats/MerT_riv.cat)</w:t>
        <w:br/>
      </w:r>
      <w:r>
        <w:t>Suffre</w:t>
      </w:r>
      <w:r>
        <w:t xml:space="preserve"> </w:t>
      </w:r>
      <w:r>
        <w:t>thy</w:t>
      </w:r>
      <w:r>
        <w:t xml:space="preserve"> </w:t>
      </w:r>
      <w:r>
        <w:t>wyves</w:t>
      </w:r>
      <w:r>
        <w:t xml:space="preserve"> </w:t>
      </w:r>
      <w:r>
        <w:t>tonge</w:t>
      </w:r>
      <w:r>
        <w:t xml:space="preserve"> </w:t>
      </w:r>
      <w:r>
        <w:t>as</w:t>
      </w:r>
      <w:r>
        <w:t xml:space="preserve"> </w:t>
      </w:r>
      <w:r>
        <w:t>Catoun</w:t>
      </w:r>
      <w:r>
        <w:t xml:space="preserve"> </w:t>
      </w:r>
      <w:r>
        <w:rPr>
          <w:i/>
        </w:rPr>
        <w:t>bit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1378 (data/riverside_cats/MerT_riv.cat)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comande</w:t>
      </w:r>
      <w:r>
        <w:t xml:space="preserve"> </w:t>
      </w:r>
      <w:r>
        <w:t>and</w:t>
      </w:r>
      <w:r>
        <w:t xml:space="preserve"> </w:t>
      </w:r>
      <w:r>
        <w:t>thou</w:t>
      </w:r>
      <w:r>
        <w:t xml:space="preserve"> </w:t>
      </w:r>
      <w:r>
        <w:t>shalt</w:t>
      </w:r>
      <w:r>
        <w:t xml:space="preserve"> </w:t>
      </w:r>
      <w:r>
        <w:t>suffren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1380 (data/riverside_cats/MerT_riv.cat)</w:t>
        <w:br/>
      </w:r>
      <w:r>
        <w:t>A</w:t>
      </w:r>
      <w:r>
        <w:t xml:space="preserve"> </w:t>
      </w:r>
      <w:r>
        <w:t>wyf</w:t>
      </w:r>
      <w:r>
        <w:t xml:space="preserve"> </w:t>
      </w:r>
      <w:r>
        <w:rPr>
          <w:i/>
        </w:rPr>
        <w:t>is</w:t>
      </w:r>
      <w:r>
        <w:t xml:space="preserve"> </w:t>
      </w:r>
      <w:r>
        <w:t>kepere</w:t>
      </w:r>
      <w:r>
        <w:t xml:space="preserve"> </w:t>
      </w:r>
      <w:r>
        <w:t>of</w:t>
      </w:r>
      <w:r>
        <w:t xml:space="preserve"> </w:t>
      </w:r>
      <w:r>
        <w:t>thyn</w:t>
      </w:r>
      <w:r>
        <w:t xml:space="preserve"> </w:t>
      </w:r>
      <w:r>
        <w:t>housbondrye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1381 (data/riverside_cats/MerT_riv.cat)</w:t>
        <w:br/>
      </w:r>
      <w:r>
        <w:t>Wel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sike</w:t>
      </w:r>
      <w:r>
        <w:t xml:space="preserve"> </w:t>
      </w:r>
      <w:r>
        <w:t>man</w:t>
      </w:r>
      <w:r>
        <w:t xml:space="preserve"> </w:t>
      </w:r>
      <w:r>
        <w:t>biwaille</w:t>
      </w:r>
      <w:r>
        <w:t xml:space="preserve"> </w:t>
      </w:r>
      <w:r>
        <w:t>and</w:t>
      </w:r>
      <w:r>
        <w:t xml:space="preserve"> </w:t>
      </w:r>
      <w:r>
        <w:t>wepe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1391 (data/riverside_cats/MerT_riv.cat)</w:t>
        <w:br/>
      </w:r>
      <w:r>
        <w:t>They</w:t>
      </w:r>
      <w:r>
        <w:t xml:space="preserve"> </w:t>
      </w:r>
      <w:r>
        <w:t>been</w:t>
      </w:r>
      <w:r>
        <w:t xml:space="preserve"> </w:t>
      </w:r>
      <w:r>
        <w:t>so</w:t>
      </w:r>
      <w:r>
        <w:t xml:space="preserve"> </w:t>
      </w:r>
      <w:r>
        <w:t>knyt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harm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Merchant's Tale 1393 (data/riverside_cats/MerT_riv.cat)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of</w:t>
      </w:r>
      <w:r>
        <w:t xml:space="preserve"> </w:t>
      </w:r>
      <w:r>
        <w:t>whom</w:t>
      </w:r>
      <w:r>
        <w:t xml:space="preserve"> </w:t>
      </w:r>
      <w:r>
        <w:t>I</w:t>
      </w:r>
      <w:r>
        <w:t xml:space="preserve"> </w:t>
      </w:r>
      <w:r>
        <w:rPr>
          <w:i/>
        </w:rPr>
        <w:t>tolde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1399 (data/riverside_cats/MerT_riv.cat)</w:t>
        <w:br/>
      </w:r>
      <w:r>
        <w:t>With</w:t>
      </w:r>
      <w:r>
        <w:t xml:space="preserve"> </w:t>
      </w:r>
      <w:r>
        <w:t>face</w:t>
      </w:r>
      <w:r>
        <w:t xml:space="preserve"> </w:t>
      </w:r>
      <w:r>
        <w:t>sad</w:t>
      </w:r>
      <w:r>
        <w:t xml:space="preserve"> </w:t>
      </w:r>
      <w:r>
        <w:t>his</w:t>
      </w:r>
      <w:r>
        <w:t xml:space="preserve"> </w:t>
      </w:r>
      <w:r>
        <w:t>tale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hem</w:t>
      </w:r>
      <w:r>
        <w:t xml:space="preserve"> </w:t>
      </w:r>
      <w:r>
        <w:t>toold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1404 (data/riverside_cats/MerT_riv.cat)</w:t>
        <w:br/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1404 (data/riverside_cats/MerT_riv.cat)</w:t>
        <w:br/>
      </w:r>
      <w:r>
        <w:t>Blessed</w:t>
      </w:r>
      <w:r>
        <w:t xml:space="preserve"> </w:t>
      </w:r>
      <w:r>
        <w:t>be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been</w:t>
      </w:r>
      <w:r>
        <w:t xml:space="preserve"> </w:t>
      </w:r>
      <w:r>
        <w:t>amended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1417 (data/riverside_cats/MerT_riv.cat)</w:t>
        <w:br/>
      </w:r>
      <w:r>
        <w:t>She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passe</w:t>
      </w:r>
      <w:r>
        <w:t xml:space="preserve"> </w:t>
      </w:r>
      <w:r>
        <w:t>twenty</w:t>
      </w:r>
      <w:r>
        <w:t xml:space="preserve"> </w:t>
      </w:r>
      <w:r>
        <w:t>yeer</w:t>
      </w:r>
      <w:r>
        <w:t xml:space="preserve"> </w:t>
      </w:r>
      <w:r>
        <w:t>certayn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1419 (data/riverside_cats/MerT_riv.cat)</w:t>
        <w:br/>
      </w:r>
      <w:r>
        <w:t>Bet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</w:t>
      </w:r>
      <w:r>
        <w:t xml:space="preserve"> </w:t>
      </w:r>
      <w:r>
        <w:t>pyk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pykerel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1420 (data/riverside_cats/MerT_riv.cat)</w:t>
        <w:br/>
      </w:r>
      <w:r>
        <w:t>And</w:t>
      </w:r>
      <w:r>
        <w:t xml:space="preserve"> </w:t>
      </w:r>
      <w:r>
        <w:t>bet</w:t>
      </w:r>
      <w:r>
        <w:t xml:space="preserve"> </w:t>
      </w:r>
      <w:r>
        <w:t>than</w:t>
      </w:r>
      <w:r>
        <w:t xml:space="preserve"> </w:t>
      </w:r>
      <w:r>
        <w:t>old</w:t>
      </w:r>
      <w:r>
        <w:t xml:space="preserve"> </w:t>
      </w:r>
      <w:r>
        <w:t>boef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tendre</w:t>
      </w:r>
      <w:r>
        <w:t xml:space="preserve"> </w:t>
      </w:r>
      <w:r>
        <w:t>veel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1422 (data/riverside_cats/MerT_riv.cat)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benestraw</w:t>
      </w:r>
      <w:r>
        <w:t xml:space="preserve"> </w:t>
      </w:r>
      <w:r>
        <w:t>and</w:t>
      </w:r>
      <w:r>
        <w:t xml:space="preserve"> </w:t>
      </w:r>
      <w:r>
        <w:t>greet</w:t>
      </w:r>
      <w:r>
        <w:t xml:space="preserve"> </w:t>
      </w:r>
      <w:r>
        <w:t>forage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1423 (data/riverside_cats/MerT_riv.cat)</w:t>
        <w:br/>
      </w:r>
      <w:r>
        <w:t>And</w:t>
      </w:r>
      <w:r>
        <w:t xml:space="preserve"> </w:t>
      </w:r>
      <w:r>
        <w:t>eek</w:t>
      </w:r>
      <w:r>
        <w:t xml:space="preserve"> </w:t>
      </w:r>
      <w:r>
        <w:t>thise</w:t>
      </w:r>
      <w:r>
        <w:t xml:space="preserve"> </w:t>
      </w:r>
      <w:r>
        <w:t>olde</w:t>
      </w:r>
      <w:r>
        <w:t xml:space="preserve"> </w:t>
      </w:r>
      <w:r>
        <w:t>wydwes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leste</w:t>
      </w:r>
      <w:r>
        <w:br/>
        <w:t>The Merchant's Tale 1425 (data/riverside_cats/MerT_riv.cat)</w:t>
        <w:br/>
      </w:r>
      <w:r>
        <w:t>So</w:t>
      </w:r>
      <w:r>
        <w:t xml:space="preserve"> </w:t>
      </w:r>
      <w:r>
        <w:t>muchel</w:t>
      </w:r>
      <w:r>
        <w:t xml:space="preserve"> </w:t>
      </w:r>
      <w:r>
        <w:t>broken</w:t>
      </w:r>
      <w:r>
        <w:t xml:space="preserve"> </w:t>
      </w:r>
      <w:r>
        <w:t>harm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hem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1428 (data/riverside_cats/MerT_riv.cat)</w:t>
        <w:br/>
      </w:r>
      <w:r>
        <w:t>Womman</w:t>
      </w:r>
      <w:r>
        <w:t xml:space="preserve"> </w:t>
      </w:r>
      <w:r>
        <w:t>of</w:t>
      </w:r>
      <w:r>
        <w:t xml:space="preserve"> </w:t>
      </w:r>
      <w:r>
        <w:t>manye</w:t>
      </w:r>
      <w:r>
        <w:t xml:space="preserve"> </w:t>
      </w:r>
      <w:r>
        <w:t>scoles</w:t>
      </w:r>
      <w:r>
        <w:t xml:space="preserve"> </w:t>
      </w:r>
      <w:r>
        <w:t>half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1429 (data/riverside_cats/MerT_riv.cat)</w:t>
        <w:br/>
      </w:r>
      <w:r>
        <w:t>But</w:t>
      </w:r>
      <w:r>
        <w:t xml:space="preserve"> </w:t>
      </w:r>
      <w:r>
        <w:t>certeynly</w:t>
      </w:r>
      <w:r>
        <w:t xml:space="preserve"> </w:t>
      </w:r>
      <w:r>
        <w:t>a</w:t>
      </w:r>
      <w:r>
        <w:t xml:space="preserve"> </w:t>
      </w:r>
      <w:r>
        <w:t>yong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gye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1430 (data/riverside_cats/MerT_riv.cat)</w:t>
        <w:br/>
      </w:r>
      <w:r>
        <w:t>Right</w:t>
      </w:r>
      <w:r>
        <w:t xml:space="preserve"> </w:t>
      </w:r>
      <w:r>
        <w:t>as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warm</w:t>
      </w:r>
      <w:r>
        <w:t xml:space="preserve"> </w:t>
      </w:r>
      <w:r>
        <w:t>wex</w:t>
      </w:r>
      <w:r>
        <w:t xml:space="preserve"> </w:t>
      </w:r>
      <w:r>
        <w:t>with</w:t>
      </w:r>
      <w:r>
        <w:t xml:space="preserve"> </w:t>
      </w:r>
      <w:r>
        <w:t>handes</w:t>
      </w:r>
      <w:r>
        <w:t xml:space="preserve"> </w:t>
      </w:r>
      <w:r>
        <w:t>plye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1432 (data/riverside_cats/MerT_riv.cat)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noon</w:t>
      </w:r>
      <w:r>
        <w:t xml:space="preserve"> </w:t>
      </w:r>
      <w:r>
        <w:t>oold</w:t>
      </w:r>
      <w:r>
        <w:t xml:space="preserve"> </w:t>
      </w:r>
      <w:r>
        <w:t>wyf</w:t>
      </w:r>
      <w:r>
        <w:t xml:space="preserve"> </w:t>
      </w:r>
      <w:r>
        <w:rPr>
          <w:i/>
        </w:rPr>
        <w:t>han</w:t>
      </w:r>
      <w:r>
        <w:t xml:space="preserve"> </w:t>
      </w:r>
      <w:r>
        <w:t>right</w:t>
      </w:r>
      <w:r>
        <w:t xml:space="preserve"> </w:t>
      </w:r>
      <w:r>
        <w:t>for</w:t>
      </w:r>
      <w:r>
        <w:t xml:space="preserve"> </w:t>
      </w:r>
      <w:r>
        <w:t>this</w:t>
      </w:r>
      <w:r>
        <w:t xml:space="preserve"> </w:t>
      </w:r>
      <w:r>
        <w:t>cause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1433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swich</w:t>
      </w:r>
      <w:r>
        <w:t xml:space="preserve"> </w:t>
      </w:r>
      <w:r>
        <w:t>myschaunce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1434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ne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1436 (data/riverside_cats/MerT_riv.cat)</w:t>
        <w:br/>
      </w:r>
      <w:r>
        <w:t>And</w:t>
      </w:r>
      <w:r>
        <w:t xml:space="preserve"> </w:t>
      </w:r>
      <w:r>
        <w:rPr>
          <w:i/>
        </w:rPr>
        <w:t>go</w:t>
      </w:r>
      <w:r>
        <w:t xml:space="preserve"> </w:t>
      </w:r>
      <w:r>
        <w:t>streight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devel</w:t>
      </w:r>
      <w:r>
        <w:t xml:space="preserve"> </w:t>
      </w:r>
      <w:r>
        <w:t>whan</w:t>
      </w:r>
      <w:r>
        <w:t xml:space="preserve"> </w:t>
      </w:r>
      <w:r>
        <w:t>I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Past plural must end in -en or -e : had</w:t>
      </w:r>
      <w:r>
        <w:br/>
        <w:t>The Merchant's Tale 1438 (data/riverside_cats/MerT_riv.cat)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levere</w:t>
      </w:r>
      <w:r>
        <w:t xml:space="preserve"> </w:t>
      </w:r>
      <w:r>
        <w:t>houndes</w:t>
      </w:r>
      <w:r>
        <w:t xml:space="preserve"> </w:t>
      </w:r>
      <w:r>
        <w:rPr>
          <w:i/>
        </w:rP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1444 (data/riverside_cats/MerT_riv.cat)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1444 (data/riverside_cats/MerT_riv.cat)</w:t>
        <w:br/>
      </w:r>
      <w:r>
        <w:t>That</w:t>
      </w:r>
      <w:r>
        <w:t xml:space="preserve"> </w:t>
      </w:r>
      <w:r>
        <w:rPr>
          <w:i/>
        </w:rPr>
        <w:t>woot</w:t>
      </w:r>
      <w:r>
        <w:t xml:space="preserve"> </w:t>
      </w:r>
      <w:r>
        <w:t>namoore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than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page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1446 (data/riverside_cats/MerT_riv.cat)</w:t>
        <w:br/>
      </w:r>
      <w:r>
        <w:t>If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lyven</w:t>
      </w:r>
      <w:r>
        <w:t xml:space="preserve"> </w:t>
      </w:r>
      <w:r>
        <w:t>chaast</w:t>
      </w:r>
      <w:r>
        <w:t xml:space="preserve"> </w:t>
      </w:r>
      <w:r>
        <w:t>his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1454 (data/riverside_cats/MerT_riv.cat)</w:t>
        <w:br/>
      </w:r>
      <w:r>
        <w:t>In</w:t>
      </w:r>
      <w:r>
        <w:t xml:space="preserve"> </w:t>
      </w:r>
      <w:r>
        <w:t>meschief</w:t>
      </w:r>
      <w:r>
        <w:t xml:space="preserve"> </w:t>
      </w:r>
      <w:r>
        <w:t>as</w:t>
      </w:r>
      <w:r>
        <w:t xml:space="preserve"> </w:t>
      </w:r>
      <w:r>
        <w:t>a</w:t>
      </w:r>
      <w:r>
        <w:t xml:space="preserve"> </w:t>
      </w:r>
      <w:r>
        <w:t>suster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the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1460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myselven</w:t>
      </w:r>
      <w:r>
        <w:t xml:space="preserve"> </w:t>
      </w:r>
      <w:r>
        <w:t>best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3rd sg must end in -eth : bee</w:t>
      </w:r>
      <w:r>
        <w:br/>
        <w:t>The Merchant's Tale 1462 (data/riverside_cats/MerT_riv.cat)</w:t>
        <w:br/>
      </w:r>
      <w:r>
        <w:t>That</w:t>
      </w:r>
      <w:r>
        <w:t xml:space="preserve"> </w:t>
      </w:r>
      <w:r>
        <w:t>blosmeth</w:t>
      </w:r>
      <w:r>
        <w:t xml:space="preserve"> </w:t>
      </w:r>
      <w:r>
        <w:t>er</w:t>
      </w:r>
      <w:r>
        <w:t xml:space="preserve"> </w:t>
      </w:r>
      <w:r>
        <w:t>that</w:t>
      </w:r>
      <w:r>
        <w:t xml:space="preserve"> </w:t>
      </w:r>
      <w:r>
        <w:t>fruyt</w:t>
      </w:r>
      <w:r>
        <w:t xml:space="preserve"> </w:t>
      </w:r>
      <w:r>
        <w:t>ywoxen</w:t>
      </w:r>
      <w:r>
        <w:t xml:space="preserve"> </w:t>
      </w:r>
      <w:r>
        <w:rPr>
          <w:i/>
        </w:rPr>
        <w:t>bee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1466 (data/riverside_cats/MerT_riv.cat)</w:t>
        <w:br/>
      </w:r>
      <w:r>
        <w:t>As</w:t>
      </w:r>
      <w:r>
        <w:t xml:space="preserve"> </w:t>
      </w:r>
      <w:r>
        <w:t>laurer</w:t>
      </w:r>
      <w:r>
        <w:t xml:space="preserve"> </w:t>
      </w:r>
      <w:r>
        <w:t>thurgh</w:t>
      </w:r>
      <w:r>
        <w:t xml:space="preserve"> </w:t>
      </w:r>
      <w:r>
        <w:t>the</w:t>
      </w:r>
      <w:r>
        <w:t xml:space="preserve"> </w:t>
      </w:r>
      <w:r>
        <w:t>yeer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sene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1467 (data/riverside_cats/MerT_riv.cat)</w:t>
        <w:br/>
      </w:r>
      <w:r>
        <w:t>And</w:t>
      </w:r>
      <w:r>
        <w:t xml:space="preserve"> </w:t>
      </w:r>
      <w:r>
        <w:t>syn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al</w:t>
      </w:r>
      <w:r>
        <w:t xml:space="preserve"> </w:t>
      </w:r>
      <w:r>
        <w:t>myn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1472 (data/riverside_cats/MerT_riv.cat)</w:t>
        <w:br/>
      </w:r>
      <w:r>
        <w:t>But</w:t>
      </w:r>
      <w:r>
        <w:t xml:space="preserve"> </w:t>
      </w:r>
      <w:r>
        <w:t>atte</w:t>
      </w:r>
      <w:r>
        <w:t xml:space="preserve"> </w:t>
      </w:r>
      <w:r>
        <w:t>laste</w:t>
      </w:r>
      <w:r>
        <w:t xml:space="preserve"> </w:t>
      </w:r>
      <w:r>
        <w:t>shortly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1480 (data/riverside_cats/MerT_riv.cat)</w:t>
        <w:br/>
      </w:r>
      <w:r>
        <w:t>Conseil</w:t>
      </w:r>
      <w:r>
        <w:t xml:space="preserve"> </w:t>
      </w:r>
      <w:r>
        <w:t>to</w:t>
      </w:r>
      <w:r>
        <w:t xml:space="preserve"> </w:t>
      </w:r>
      <w:r>
        <w:t>axe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heere</w:t>
      </w:r>
      <w:r>
        <w:br/>
        <w:br/>
      </w:r>
    </w:p>
    <w:p>
      <w:r>
        <w:rPr>
          <w:b/>
        </w:rPr>
        <w:t>Present 3rd sg must end in -eth : holde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rPr>
          <w:i/>
        </w:rP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1490 (data/riverside_cats/MerT_riv.cat)</w:t>
        <w:br/>
      </w:r>
      <w:r>
        <w:t>I</w:t>
      </w:r>
      <w:r>
        <w:t xml:space="preserve"> </w:t>
      </w:r>
      <w:r>
        <w:t>holde</w:t>
      </w:r>
      <w:r>
        <w:t xml:space="preserve"> </w:t>
      </w:r>
      <w:r>
        <w:t>youre</w:t>
      </w:r>
      <w:r>
        <w:t xml:space="preserve"> </w:t>
      </w:r>
      <w:r>
        <w:t>owene</w:t>
      </w:r>
      <w:r>
        <w:t xml:space="preserve"> </w:t>
      </w:r>
      <w:r>
        <w:t>conseil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1493 (data/riverside_cats/MerT_riv.cat)</w:t>
        <w:br/>
      </w:r>
      <w:r>
        <w:t>And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rPr>
          <w:i/>
        </w:rPr>
        <w:t>woot</w:t>
      </w:r>
      <w:r>
        <w:t xml:space="preserve"> </w:t>
      </w:r>
      <w:r>
        <w:t>though</w:t>
      </w:r>
      <w:r>
        <w:t xml:space="preserve"> </w:t>
      </w:r>
      <w:r>
        <w:t>I</w:t>
      </w:r>
      <w:r>
        <w:t xml:space="preserve"> </w:t>
      </w:r>
      <w:r>
        <w:t>unworthy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1498 (data/riverside_cats/MerT_riv.cat)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that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rPr>
          <w:i/>
        </w:rPr>
        <w:t>kan</w:t>
      </w:r>
      <w:r>
        <w:t xml:space="preserve"> </w:t>
      </w:r>
      <w:r>
        <w:t>moore</w:t>
      </w:r>
      <w:r>
        <w:t xml:space="preserve"> </w:t>
      </w:r>
      <w:r>
        <w:t>than</w:t>
      </w:r>
      <w:r>
        <w:t xml:space="preserve"> </w:t>
      </w:r>
      <w:r>
        <w:t>I</w:t>
      </w:r>
      <w:r>
        <w:br/>
        <w:br/>
      </w:r>
    </w:p>
    <w:p>
      <w:r>
        <w:rPr>
          <w:b/>
        </w:rPr>
        <w:t>Present 3rd sg must end in -eth : dar</w:t>
      </w:r>
      <w:r>
        <w:br/>
        <w:t>The Merchant's Tale 1503 (data/riverside_cats/MerT_riv.cat)</w:t>
        <w:br/>
      </w:r>
      <w:r>
        <w:t>That</w:t>
      </w:r>
      <w:r>
        <w:t xml:space="preserve"> </w:t>
      </w:r>
      <w:r>
        <w:rPr>
          <w:i/>
        </w:rPr>
        <w:t>dar</w:t>
      </w:r>
      <w:r>
        <w:t xml:space="preserve"> </w:t>
      </w:r>
      <w:r>
        <w:t>presume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thenken</w:t>
      </w:r>
      <w:r>
        <w:t xml:space="preserve"> </w:t>
      </w:r>
      <w:r>
        <w:t>it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1506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youreselven</w:t>
      </w:r>
      <w:r>
        <w:t xml:space="preserve"> </w:t>
      </w:r>
      <w:r>
        <w:t>shewed</w:t>
      </w:r>
      <w:r>
        <w:t xml:space="preserve"> </w:t>
      </w:r>
      <w:r>
        <w:t>heer</w:t>
      </w:r>
      <w:r>
        <w:t xml:space="preserve"> </w:t>
      </w:r>
      <w:r>
        <w:t>today</w:t>
      </w:r>
      <w:r>
        <w:br/>
        <w:br/>
      </w:r>
    </w:p>
    <w:p>
      <w:r>
        <w:rPr>
          <w:b/>
        </w:rPr>
        <w:t>Present 3rd sg must end in -eth : leste</w:t>
      </w:r>
      <w:r>
        <w:br/>
        <w:t>The Merchant's Tale 1517 (data/riverside_cats/MerT_riv.cat)</w:t>
        <w:br/>
      </w:r>
      <w:r>
        <w:t>Dooth</w:t>
      </w:r>
      <w:r>
        <w:t xml:space="preserve"> </w:t>
      </w:r>
      <w:r>
        <w:t>now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matiere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rPr>
          <w:i/>
        </w:rPr>
        <w:t>leste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1519 (data/riverside_cats/MerT_riv.cat)</w:t>
        <w:br/>
      </w:r>
      <w:r>
        <w:t>Justinus</w:t>
      </w:r>
      <w:r>
        <w:t xml:space="preserve"> </w:t>
      </w:r>
      <w:r>
        <w:t>that</w:t>
      </w:r>
      <w:r>
        <w:t xml:space="preserve"> </w:t>
      </w:r>
      <w:r>
        <w:t>ay</w:t>
      </w:r>
      <w:r>
        <w:t xml:space="preserve"> </w:t>
      </w:r>
      <w:r>
        <w:t>stille</w:t>
      </w:r>
      <w:r>
        <w:t xml:space="preserve"> </w:t>
      </w:r>
      <w:r>
        <w:t>sat</w:t>
      </w:r>
      <w:r>
        <w:t xml:space="preserve"> </w:t>
      </w:r>
      <w:r>
        <w:t>and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1522 (data/riverside_cats/MerT_riv.cat)</w:t>
        <w:br/>
      </w:r>
      <w:r>
        <w:t>Syn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seyd</w:t>
      </w:r>
      <w:r>
        <w:t xml:space="preserve"> </w:t>
      </w:r>
      <w:r>
        <w:t>and</w:t>
      </w:r>
      <w:r>
        <w:t xml:space="preserve"> </w:t>
      </w:r>
      <w:r>
        <w:t>herkneth</w:t>
      </w:r>
      <w:r>
        <w:t xml:space="preserve"> </w:t>
      </w:r>
      <w:r>
        <w:t>what</w:t>
      </w:r>
      <w:r>
        <w:t xml:space="preserve"> </w:t>
      </w:r>
      <w:r>
        <w:t>I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1524 (data/riverside_cats/MerT_riv.cat)</w:t>
        <w:br/>
      </w:r>
      <w:r>
        <w:rPr>
          <w:i/>
        </w:rPr>
        <w:t>Seith</w:t>
      </w:r>
      <w:r>
        <w:t xml:space="preserve"> </w:t>
      </w:r>
      <w:r>
        <w:t>that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oghte</w:t>
      </w:r>
      <w:r>
        <w:t xml:space="preserve"> </w:t>
      </w:r>
      <w:r>
        <w:t>hym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1530 (data/riverside_cats/MerT_riv.cat)</w:t>
        <w:br/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wel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childes</w:t>
      </w:r>
      <w:r>
        <w:t xml:space="preserve"> </w:t>
      </w:r>
      <w:r>
        <w:t>pley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1533 (data/riverside_cats/MerT_riv.cat)</w:t>
        <w:br/>
      </w:r>
      <w:r>
        <w:t>Wher</w:t>
      </w:r>
      <w:r>
        <w:t xml:space="preserve"> </w:t>
      </w:r>
      <w:r>
        <w:t>she</w:t>
      </w:r>
      <w:r>
        <w:t xml:space="preserve"> </w:t>
      </w:r>
      <w:r>
        <w:rPr>
          <w:i/>
        </w:rPr>
        <w:t>be</w:t>
      </w:r>
      <w:r>
        <w:t xml:space="preserve"> </w:t>
      </w:r>
      <w:r>
        <w:t>wys</w:t>
      </w:r>
      <w:r>
        <w:t xml:space="preserve"> </w:t>
      </w:r>
      <w:r>
        <w:t>or</w:t>
      </w:r>
      <w:r>
        <w:t xml:space="preserve"> </w:t>
      </w:r>
      <w:r>
        <w:t>sobre</w:t>
      </w:r>
      <w:r>
        <w:t xml:space="preserve"> </w:t>
      </w:r>
      <w:r>
        <w:t>or</w:t>
      </w:r>
      <w:r>
        <w:t xml:space="preserve"> </w:t>
      </w:r>
      <w:r>
        <w:t>dronkelewe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1541 (data/riverside_cats/MerT_riv.cat)</w:t>
        <w:br/>
      </w:r>
      <w:r>
        <w:t>With</w:t>
      </w:r>
      <w:r>
        <w:t xml:space="preserve"> </w:t>
      </w:r>
      <w:r>
        <w:t>any</w:t>
      </w:r>
      <w:r>
        <w:t xml:space="preserve"> </w:t>
      </w:r>
      <w:r>
        <w:t>wyf</w:t>
      </w:r>
      <w:r>
        <w:t xml:space="preserve"> </w:t>
      </w:r>
      <w:r>
        <w:t>if</w:t>
      </w:r>
      <w:r>
        <w:t xml:space="preserve"> </w:t>
      </w:r>
      <w:r>
        <w:t>so</w:t>
      </w:r>
      <w:r>
        <w:t xml:space="preserve"> </w:t>
      </w:r>
      <w:r>
        <w:t>were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Strong participle must end in -en or -e : wept</w:t>
      </w:r>
      <w:r>
        <w:br/>
        <w:t>The Merchant's Tale 1544 (data/riverside_cats/MerT_riv.cat)</w:t>
        <w:br/>
      </w:r>
      <w:r>
        <w:t>For</w:t>
      </w:r>
      <w:r>
        <w:t xml:space="preserve"> </w:t>
      </w:r>
      <w:r>
        <w:t>God</w:t>
      </w:r>
      <w:r>
        <w:t xml:space="preserve"> </w:t>
      </w:r>
      <w:r>
        <w:t>it</w:t>
      </w:r>
      <w:r>
        <w:t xml:space="preserve"> </w:t>
      </w:r>
      <w:r>
        <w:t>woot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rPr>
          <w:i/>
        </w:rPr>
        <w:t>wept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1549 (data/riverside_cats/MerT_riv.cat)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my</w:t>
      </w:r>
      <w:r>
        <w:t xml:space="preserve"> </w:t>
      </w:r>
      <w:r>
        <w:t>neighebores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1551 (data/riverside_cats/MerT_riv.cat)</w:t>
        <w:br/>
      </w:r>
      <w:r>
        <w:rPr>
          <w:i/>
        </w:rPr>
        <w:t>Seyn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the</w:t>
      </w:r>
      <w:r>
        <w:t xml:space="preserve"> </w:t>
      </w:r>
      <w:r>
        <w:t>mooste</w:t>
      </w:r>
      <w:r>
        <w:t xml:space="preserve"> </w:t>
      </w:r>
      <w:r>
        <w:t>stedefast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1554 (data/riverside_cats/MerT_riv.cat)</w:t>
        <w:br/>
      </w:r>
      <w:r>
        <w:t>Ye</w:t>
      </w:r>
      <w:r>
        <w:t xml:space="preserve"> </w:t>
      </w:r>
      <w:r>
        <w:t>mowe</w:t>
      </w:r>
      <w:r>
        <w:t xml:space="preserve"> </w:t>
      </w:r>
      <w:r>
        <w:t>for</w:t>
      </w:r>
      <w:r>
        <w:t xml:space="preserve"> </w:t>
      </w:r>
      <w:r>
        <w:t>me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liketh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Present plural must end in -en or -e : a</w:t>
      </w:r>
      <w:r>
        <w:br/>
        <w:t>The Merchant's Tale 1555 (data/riverside_cats/MerT_riv.cat)</w:t>
        <w:br/>
      </w:r>
      <w:r>
        <w:t>Avyseth</w:t>
      </w:r>
      <w:r>
        <w:t xml:space="preserve"> </w:t>
      </w:r>
      <w:r>
        <w:t>yow</w:t>
      </w:r>
      <w:r>
        <w:t xml:space="preserve"> </w:t>
      </w:r>
      <w:r>
        <w:t>ye</w:t>
      </w:r>
      <w:r>
        <w:t xml:space="preserve"> </w:t>
      </w:r>
      <w:r>
        <w:t>been</w:t>
      </w:r>
      <w:r>
        <w:t xml:space="preserve"> </w:t>
      </w:r>
      <w:r>
        <w:rPr>
          <w:i/>
        </w:rPr>
        <w:t>a</w:t>
      </w:r>
      <w:r>
        <w:t xml:space="preserve"> </w:t>
      </w:r>
      <w:r>
        <w:t>man</w:t>
      </w:r>
      <w:r>
        <w:t xml:space="preserve"> </w:t>
      </w:r>
      <w:r>
        <w:t>of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1560 (data/riverside_cats/MerT_riv.cat)</w:t>
        <w:br/>
      </w:r>
      <w:r>
        <w:rPr>
          <w:i/>
        </w:rPr>
        <w:t>Is</w:t>
      </w:r>
      <w:r>
        <w:t xml:space="preserve"> </w:t>
      </w:r>
      <w:r>
        <w:t>bisy</w:t>
      </w:r>
      <w:r>
        <w:t xml:space="preserve"> </w:t>
      </w:r>
      <w:r>
        <w:t>ynough</w:t>
      </w:r>
      <w:r>
        <w:t xml:space="preserve"> </w:t>
      </w:r>
      <w:r>
        <w:t>to</w:t>
      </w:r>
      <w:r>
        <w:t xml:space="preserve"> </w:t>
      </w:r>
      <w:r>
        <w:t>bryngen</w:t>
      </w:r>
      <w:r>
        <w:t xml:space="preserve"> </w:t>
      </w:r>
      <w:r>
        <w:t>it</w:t>
      </w:r>
      <w:r>
        <w:t xml:space="preserve"> </w:t>
      </w:r>
      <w:r>
        <w:t>aboute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1563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to</w:t>
      </w:r>
      <w:r>
        <w:t xml:space="preserve"> </w:t>
      </w:r>
      <w:r>
        <w:t>doon</w:t>
      </w:r>
      <w:r>
        <w:t xml:space="preserve"> </w:t>
      </w:r>
      <w:r>
        <w:t>hire</w:t>
      </w:r>
      <w:r>
        <w:t xml:space="preserve"> </w:t>
      </w:r>
      <w:r>
        <w:t>ful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Merchant's Tale 1571 (data/riverside_cats/MerT_riv.cat)</w:t>
        <w:br/>
      </w:r>
      <w:r>
        <w:t>To</w:t>
      </w:r>
      <w:r>
        <w:t xml:space="preserve"> </w:t>
      </w:r>
      <w:r>
        <w:t>my</w:t>
      </w:r>
      <w:r>
        <w:t xml:space="preserve"> </w:t>
      </w:r>
      <w:r>
        <w:t>purpos</w:t>
      </w:r>
      <w:r>
        <w:t xml:space="preserve"> </w:t>
      </w:r>
      <w:r>
        <w:t>Placebo</w:t>
      </w:r>
      <w:r>
        <w:t xml:space="preserve"> </w:t>
      </w:r>
      <w:r>
        <w:t>what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1589 (data/riverside_cats/MerT_riv.cat)</w:t>
        <w:br/>
      </w:r>
      <w:r>
        <w:t>For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oon</w:t>
      </w:r>
      <w:r>
        <w:t xml:space="preserve"> </w:t>
      </w:r>
      <w:r>
        <w:rPr>
          <w:i/>
        </w:rPr>
        <w:t>have</w:t>
      </w:r>
      <w:r>
        <w:t xml:space="preserve"> </w:t>
      </w:r>
      <w:r>
        <w:t>beaute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Present 3rd sg must end in -eth : stant</w:t>
      </w:r>
      <w:r>
        <w:br/>
        <w:t>The Merchant's Tale 1590 (data/riverside_cats/MerT_riv.cat)</w:t>
        <w:br/>
      </w:r>
      <w:r>
        <w:t>Another</w:t>
      </w:r>
      <w:r>
        <w:t xml:space="preserve"> </w:t>
      </w:r>
      <w:r>
        <w:rPr>
          <w:i/>
        </w:rPr>
        <w:t>stant</w:t>
      </w:r>
      <w:r>
        <w:t xml:space="preserve"> </w:t>
      </w:r>
      <w:r>
        <w:t>so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peples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1592 (data/riverside_cats/MerT_riv.cat)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peple</w:t>
      </w:r>
      <w:r>
        <w:t xml:space="preserve"> </w:t>
      </w:r>
      <w:r>
        <w:t>grettest</w:t>
      </w:r>
      <w:r>
        <w:t xml:space="preserve"> </w:t>
      </w:r>
      <w:r>
        <w:t>voys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Infinitive must end in -en or -e : goon</w:t>
      </w:r>
      <w:r>
        <w:br/>
        <w:t>The Merchant's Tale 1596 (data/riverside_cats/MerT_riv.cat)</w:t>
        <w:br/>
      </w:r>
      <w:r>
        <w:t>And</w:t>
      </w:r>
      <w:r>
        <w:t xml:space="preserve"> </w:t>
      </w:r>
      <w:r>
        <w:t>leet</w:t>
      </w:r>
      <w:r>
        <w:t xml:space="preserve"> </w:t>
      </w:r>
      <w:r>
        <w:t>alle</w:t>
      </w:r>
      <w:r>
        <w:t xml:space="preserve"> </w:t>
      </w:r>
      <w:r>
        <w:t>othere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1607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hymself</w:t>
      </w:r>
      <w:r>
        <w:t xml:space="preserve"> </w:t>
      </w:r>
      <w:r>
        <w:t>concluded</w:t>
      </w:r>
      <w:r>
        <w:t xml:space="preserve"> </w:t>
      </w:r>
      <w:r>
        <w:rPr>
          <w:i/>
        </w:rPr>
        <w:t>hadde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1612 (data/riverside_cats/MerT_riv.cat)</w:t>
        <w:br/>
      </w:r>
      <w:r>
        <w:t>And</w:t>
      </w:r>
      <w:r>
        <w:t xml:space="preserve"> </w:t>
      </w:r>
      <w:r>
        <w:t>preyed</w:t>
      </w:r>
      <w:r>
        <w:t xml:space="preserve"> </w:t>
      </w:r>
      <w:r>
        <w:t>hem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1615 (data/riverside_cats/MerT_riv.cat)</w:t>
        <w:br/>
      </w:r>
      <w:r>
        <w:t>Nedeth</w:t>
      </w:r>
      <w:r>
        <w:t xml:space="preserve"> </w:t>
      </w:r>
      <w:r>
        <w:t>namoore</w:t>
      </w:r>
      <w:r>
        <w:t xml:space="preserve"> </w:t>
      </w:r>
      <w:r>
        <w:t>for</w:t>
      </w:r>
      <w:r>
        <w:t xml:space="preserve"> </w:t>
      </w:r>
      <w:r>
        <w:t>hym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ne</w:t>
      </w:r>
      <w:r>
        <w:t xml:space="preserve"> </w:t>
      </w:r>
      <w:r>
        <w:t>ryde</w:t>
      </w:r>
      <w:r>
        <w:br/>
        <w:br/>
      </w:r>
    </w:p>
    <w:p>
      <w:r>
        <w:rPr>
          <w:b/>
        </w:rPr>
        <w:t>Present 3rd sg must end in -eth : make</w:t>
      </w:r>
      <w:r>
        <w:br/>
        <w:t>The Merchant's Tale 1619 (data/riverside_cats/MerT_riv.cat)</w:t>
        <w:br/>
      </w:r>
      <w:r>
        <w:t>That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none</w:t>
      </w:r>
      <w:r>
        <w:t xml:space="preserve"> </w:t>
      </w:r>
      <w:r>
        <w:t>argumentes</w:t>
      </w:r>
      <w:r>
        <w:t xml:space="preserve"> </w:t>
      </w:r>
      <w:r>
        <w:rPr>
          <w:i/>
        </w:rPr>
        <w:t>make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1620 (data/riverside_cats/MerT_riv.cat)</w:t>
        <w:br/>
      </w:r>
      <w:r>
        <w:t>Agayn</w:t>
      </w:r>
      <w:r>
        <w:t xml:space="preserve"> </w:t>
      </w:r>
      <w:r>
        <w:t>the</w:t>
      </w:r>
      <w:r>
        <w:t xml:space="preserve"> </w:t>
      </w:r>
      <w:r>
        <w:t>purpos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1624 (data/riverside_cats/MerT_riv.cat)</w:t>
        <w:br/>
      </w:r>
      <w:r>
        <w:t>Which</w:t>
      </w:r>
      <w:r>
        <w:t xml:space="preserve"> </w:t>
      </w:r>
      <w:r>
        <w:t>that</w:t>
      </w:r>
      <w:r>
        <w:t xml:space="preserve"> </w:t>
      </w:r>
      <w:r>
        <w:t>of</w:t>
      </w:r>
      <w:r>
        <w:t xml:space="preserve"> </w:t>
      </w:r>
      <w:r>
        <w:t>beautee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1627 (data/riverside_cats/MerT_riv.cat)</w:t>
        <w:br/>
      </w:r>
      <w:r>
        <w:t>Which</w:t>
      </w:r>
      <w:r>
        <w:t xml:space="preserve"> </w:t>
      </w:r>
      <w:r>
        <w:t>mayde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faille</w:t>
      </w:r>
      <w:r>
        <w:br/>
        <w:t>The Merchant's Tale 1632 (data/riverside_cats/MerT_riv.cat)</w:t>
        <w:br/>
      </w:r>
      <w:r>
        <w:t>And</w:t>
      </w:r>
      <w:r>
        <w:t xml:space="preserve"> </w:t>
      </w:r>
      <w:r>
        <w:t>shapen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faille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spede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1634 (data/riverside_cats/MerT_riv.cat)</w:t>
        <w:br/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1634 (data/riverside_cats/MerT_riv.cat)</w:t>
        <w:br/>
      </w:r>
      <w:r>
        <w:t>Thanne</w:t>
      </w:r>
      <w:r>
        <w:t xml:space="preserve"> </w:t>
      </w:r>
      <w:r>
        <w:t>is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no</w:t>
      </w:r>
      <w:r>
        <w:t xml:space="preserve"> </w:t>
      </w:r>
      <w:r>
        <w:t>thyng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displese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1638 (data/riverside_cats/MerT_riv.cat)</w:t>
        <w:br/>
      </w:r>
      <w:r>
        <w:t>Ther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man</w:t>
      </w:r>
      <w:r>
        <w:t xml:space="preserve"> </w:t>
      </w:r>
      <w:r>
        <w:rPr>
          <w:i/>
        </w:rPr>
        <w:t>han</w:t>
      </w:r>
      <w:r>
        <w:t xml:space="preserve"> </w:t>
      </w:r>
      <w:r>
        <w:t>parfite</w:t>
      </w:r>
      <w:r>
        <w:t xml:space="preserve"> </w:t>
      </w:r>
      <w:r>
        <w:t>blisses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1639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seye</w:t>
      </w:r>
      <w:r>
        <w:t xml:space="preserve"> </w:t>
      </w:r>
      <w:r>
        <w:t>in</w:t>
      </w:r>
      <w:r>
        <w:t xml:space="preserve"> </w:t>
      </w:r>
      <w:r>
        <w:t>erthe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in</w:t>
      </w:r>
      <w:r>
        <w:t xml:space="preserve"> </w:t>
      </w:r>
      <w:r>
        <w:t>hevene</w:t>
      </w:r>
      <w:r>
        <w:br/>
        <w:br/>
      </w:r>
    </w:p>
    <w:p>
      <w:r>
        <w:rPr>
          <w:b/>
        </w:rPr>
        <w:t>Present 3rd sg must end in -eth : kepe</w:t>
      </w:r>
      <w:r>
        <w:br/>
        <w:t>The Merchant's Tale 1640 (data/riverside_cats/MerT_riv.cat)</w:t>
        <w:br/>
      </w:r>
      <w:r>
        <w:t>For</w:t>
      </w:r>
      <w:r>
        <w:t xml:space="preserve"> </w:t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kepe</w:t>
      </w:r>
      <w:r>
        <w:t xml:space="preserve"> </w:t>
      </w:r>
      <w:r>
        <w:t>hym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synnes</w:t>
      </w:r>
      <w:r>
        <w:t xml:space="preserve"> </w:t>
      </w:r>
      <w:r>
        <w:t>sevene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1642 (data/riverside_cats/MerT_riv.cat)</w:t>
        <w:br/>
      </w:r>
      <w:r>
        <w:t>Yet</w:t>
      </w:r>
      <w:r>
        <w:t xml:space="preserve"> </w:t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so</w:t>
      </w:r>
      <w:r>
        <w:t xml:space="preserve"> </w:t>
      </w:r>
      <w:r>
        <w:t>parfit</w:t>
      </w:r>
      <w:r>
        <w:t xml:space="preserve"> </w:t>
      </w:r>
      <w:r>
        <w:t>felicitee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1645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lede</w:t>
      </w:r>
      <w:r>
        <w:t xml:space="preserve"> </w:t>
      </w:r>
      <w:r>
        <w:t>now</w:t>
      </w:r>
      <w:r>
        <w:t xml:space="preserve"> </w:t>
      </w:r>
      <w:r>
        <w:t>so</w:t>
      </w:r>
      <w:r>
        <w:t xml:space="preserve"> </w:t>
      </w:r>
      <w:r>
        <w:t>myrie</w:t>
      </w:r>
      <w:r>
        <w:t xml:space="preserve"> </w:t>
      </w:r>
      <w:r>
        <w:t>a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1648 (data/riverside_cats/MerT_riv.cat)</w:t>
        <w:br/>
      </w:r>
      <w:r>
        <w:t>For</w:t>
      </w:r>
      <w:r>
        <w:t xml:space="preserve"> </w:t>
      </w:r>
      <w:r>
        <w:t>sith</w:t>
      </w:r>
      <w:r>
        <w:t xml:space="preserve"> </w:t>
      </w:r>
      <w:r>
        <w:t>that</w:t>
      </w:r>
      <w:r>
        <w:t xml:space="preserve"> </w:t>
      </w:r>
      <w:r>
        <w:t>verray</w:t>
      </w:r>
      <w:r>
        <w:t xml:space="preserve"> </w:t>
      </w:r>
      <w:r>
        <w:t>hevene</w:t>
      </w:r>
      <w:r>
        <w:t xml:space="preserve"> </w:t>
      </w:r>
      <w:r>
        <w:rPr>
          <w:i/>
        </w:rPr>
        <w:t>is</w:t>
      </w:r>
      <w:r>
        <w:t xml:space="preserve"> </w:t>
      </w:r>
      <w:r>
        <w:t>boght</w:t>
      </w:r>
      <w:r>
        <w:t xml:space="preserve"> </w:t>
      </w:r>
      <w:r>
        <w:t>so</w:t>
      </w:r>
      <w:r>
        <w:t xml:space="preserve"> </w:t>
      </w:r>
      <w:r>
        <w:t>deere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Merchant's Tale 1651 (data/riverside_cats/MerT_riv.cat)</w:t>
        <w:br/>
      </w:r>
      <w:r>
        <w:t>As</w:t>
      </w:r>
      <w:r>
        <w:t xml:space="preserve"> </w:t>
      </w:r>
      <w:r>
        <w:t>alle</w:t>
      </w:r>
      <w:r>
        <w:t xml:space="preserve"> </w:t>
      </w:r>
      <w:r>
        <w:t>wedded</w:t>
      </w:r>
      <w:r>
        <w:t xml:space="preserve"> </w:t>
      </w:r>
      <w:r>
        <w:t>men</w:t>
      </w:r>
      <w:r>
        <w:t xml:space="preserve"> </w:t>
      </w:r>
      <w:r>
        <w:rPr>
          <w:i/>
        </w:rPr>
        <w:t>doon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wyvys</w:t>
      </w:r>
      <w:r>
        <w:br/>
        <w:br/>
      </w:r>
    </w:p>
    <w:p>
      <w:r>
        <w:rPr>
          <w:b/>
        </w:rPr>
        <w:t>Present 3rd sg must end in -eth : ys</w:t>
      </w:r>
      <w:r>
        <w:br/>
        <w:t>The Merchant's Tale 1652 (data/riverside_cats/MerT_riv.cat)</w:t>
        <w:br/>
      </w:r>
      <w:r>
        <w:t>Come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blisse</w:t>
      </w:r>
      <w:r>
        <w:t xml:space="preserve"> </w:t>
      </w:r>
      <w:r>
        <w:t>ther</w:t>
      </w:r>
      <w:r>
        <w:t xml:space="preserve"> </w:t>
      </w:r>
      <w:r>
        <w:t>Crist</w:t>
      </w:r>
      <w:r>
        <w:t xml:space="preserve"> </w:t>
      </w:r>
      <w:r>
        <w:t>eterne</w:t>
      </w:r>
      <w:r>
        <w:t xml:space="preserve"> </w:t>
      </w:r>
      <w:r>
        <w:t>on</w:t>
      </w:r>
      <w:r>
        <w:t xml:space="preserve"> </w:t>
      </w:r>
      <w:r>
        <w:t>lyve</w:t>
      </w:r>
      <w:r>
        <w:t xml:space="preserve"> </w:t>
      </w:r>
      <w:r>
        <w:rPr>
          <w:i/>
        </w:rPr>
        <w:t>ys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1653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ye</w:t>
      </w:r>
      <w:r>
        <w:t xml:space="preserve"> </w:t>
      </w:r>
      <w:r>
        <w:t>my</w:t>
      </w:r>
      <w:r>
        <w:t xml:space="preserve"> </w:t>
      </w:r>
      <w:r>
        <w:t>bretheren</w:t>
      </w:r>
      <w:r>
        <w:t xml:space="preserve"> </w:t>
      </w:r>
      <w:r>
        <w:t>tweye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1659 (data/riverside_cats/MerT_riv.cat)</w:t>
        <w:br/>
      </w:r>
      <w:r>
        <w:t>But</w:t>
      </w:r>
      <w:r>
        <w:t xml:space="preserve"> </w:t>
      </w:r>
      <w:r>
        <w:t>seyde</w:t>
      </w:r>
      <w:r>
        <w:t xml:space="preserve"> </w:t>
      </w:r>
      <w:r>
        <w:t>Sire</w:t>
      </w:r>
      <w:r>
        <w:t xml:space="preserve"> </w:t>
      </w:r>
      <w:r>
        <w:t>so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noon</w:t>
      </w:r>
      <w:r>
        <w:t xml:space="preserve"> </w:t>
      </w:r>
      <w:r>
        <w:t>obstacle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1661 (data/riverside_cats/MerT_riv.cat)</w:t>
        <w:br/>
      </w:r>
      <w:r>
        <w:t>And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mercy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for</w:t>
      </w:r>
      <w:r>
        <w:t xml:space="preserve"> </w:t>
      </w:r>
      <w:r>
        <w:t>yow</w:t>
      </w:r>
      <w:r>
        <w:t xml:space="preserve"> </w:t>
      </w:r>
      <w:r>
        <w:t>wirche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1663 (data/riverside_cats/MerT_riv.cat)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repente</w:t>
      </w:r>
      <w:r>
        <w:t xml:space="preserve"> </w:t>
      </w:r>
      <w:r>
        <w:t>of</w:t>
      </w:r>
      <w:r>
        <w:t xml:space="preserve"> </w:t>
      </w:r>
      <w:r>
        <w:t>wedded</w:t>
      </w:r>
      <w:r>
        <w:t xml:space="preserve"> </w:t>
      </w:r>
      <w:r>
        <w:t>mannes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1664 (data/riverside_cats/MerT_riv.cat)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ye</w:t>
      </w:r>
      <w:r>
        <w:t xml:space="preserve"> </w:t>
      </w:r>
      <w:r>
        <w:t>seyn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wo</w:t>
      </w:r>
      <w:r>
        <w:t xml:space="preserve"> </w:t>
      </w:r>
      <w:r>
        <w:t>ne</w:t>
      </w:r>
      <w:r>
        <w:t xml:space="preserve"> </w:t>
      </w:r>
      <w:r>
        <w:t>stryf</w:t>
      </w:r>
      <w:r>
        <w:br/>
        <w:br/>
      </w:r>
    </w:p>
    <w:p>
      <w:r>
        <w:rPr>
          <w:b/>
        </w:rPr>
        <w:t>Present 3rd sg must end in -eth : forbede</w:t>
      </w:r>
      <w:r>
        <w:br/>
        <w:t>The Merchant's Tale 1665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t>sente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1670 (data/riverside_cats/MerT_riv.cat)</w:t>
        <w:br/>
      </w:r>
      <w:r>
        <w:t>Paraunter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youre</w:t>
      </w:r>
      <w:r>
        <w:t xml:space="preserve"> </w:t>
      </w:r>
      <w:r>
        <w:t>purgatorie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1671 (data/riverside_cats/MerT_riv.cat)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t xml:space="preserve"> </w:t>
      </w:r>
      <w:r>
        <w:t>Goddes</w:t>
      </w:r>
      <w:r>
        <w:t xml:space="preserve"> </w:t>
      </w:r>
      <w:r>
        <w:t>meene</w:t>
      </w:r>
      <w:r>
        <w:t xml:space="preserve"> </w:t>
      </w:r>
      <w:r>
        <w:t>and</w:t>
      </w:r>
      <w:r>
        <w:t xml:space="preserve"> </w:t>
      </w:r>
      <w:r>
        <w:t>Goddes</w:t>
      </w:r>
      <w:r>
        <w:t xml:space="preserve"> </w:t>
      </w:r>
      <w:r>
        <w:t>whippe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1672 (data/riverside_cats/MerT_riv.cat)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youre</w:t>
      </w:r>
      <w:r>
        <w:t xml:space="preserve"> </w:t>
      </w:r>
      <w:r>
        <w:t>soule</w:t>
      </w:r>
      <w:r>
        <w:t xml:space="preserve"> </w:t>
      </w:r>
      <w:r>
        <w:t>up</w:t>
      </w:r>
      <w:r>
        <w:t xml:space="preserve"> </w:t>
      </w:r>
      <w:r>
        <w:t>to</w:t>
      </w:r>
      <w:r>
        <w:t xml:space="preserve"> </w:t>
      </w:r>
      <w:r>
        <w:t>hevene</w:t>
      </w:r>
      <w:r>
        <w:t xml:space="preserve"> </w:t>
      </w:r>
      <w:r>
        <w:t>skippe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1674 (data/riverside_cats/MerT_riv.cat)</w:t>
        <w:br/>
      </w:r>
      <w:r>
        <w:t>I</w:t>
      </w:r>
      <w:r>
        <w:t xml:space="preserve"> </w:t>
      </w:r>
      <w:r>
        <w:t>hope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herafter</w:t>
      </w:r>
      <w:r>
        <w:t xml:space="preserve"> </w:t>
      </w:r>
      <w:r>
        <w:rPr>
          <w:i/>
        </w:rPr>
        <w:t>shul</w:t>
      </w:r>
      <w:r>
        <w:t xml:space="preserve"> </w:t>
      </w:r>
      <w:r>
        <w:t>ye</w:t>
      </w:r>
      <w:r>
        <w:t xml:space="preserve"> </w:t>
      </w:r>
      <w:r>
        <w:t>knowe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1676 (data/riverside_cats/MerT_riv.cat)</w:t>
        <w:br/>
      </w:r>
      <w:r>
        <w:t>In</w:t>
      </w:r>
      <w:r>
        <w:t xml:space="preserve"> </w:t>
      </w:r>
      <w:r>
        <w:t>mariage</w:t>
      </w:r>
      <w:r>
        <w:t xml:space="preserve"> </w:t>
      </w:r>
      <w:r>
        <w:t>ne</w:t>
      </w:r>
      <w:r>
        <w:t xml:space="preserve"> </w:t>
      </w:r>
      <w:r>
        <w:t>nevere</w:t>
      </w:r>
      <w:r>
        <w:t xml:space="preserve"> </w:t>
      </w:r>
      <w:r>
        <w:t>mo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1677 (data/riverside_cats/MerT_riv.cat)</w:t>
        <w:br/>
      </w:r>
      <w:r>
        <w:t>That</w:t>
      </w:r>
      <w:r>
        <w:t xml:space="preserve"> </w:t>
      </w:r>
      <w:r>
        <w:t>yow</w:t>
      </w:r>
      <w:r>
        <w:t xml:space="preserve"> </w:t>
      </w:r>
      <w:r>
        <w:rPr>
          <w:i/>
        </w:rPr>
        <w:t>shal</w:t>
      </w:r>
      <w:r>
        <w:t xml:space="preserve"> </w:t>
      </w:r>
      <w:r>
        <w:t>lette</w:t>
      </w:r>
      <w:r>
        <w:t xml:space="preserve"> </w:t>
      </w:r>
      <w:r>
        <w:t>of</w:t>
      </w:r>
      <w:r>
        <w:t xml:space="preserve"> </w:t>
      </w:r>
      <w:r>
        <w:t>youre</w:t>
      </w:r>
      <w:r>
        <w:t xml:space="preserve"> </w:t>
      </w:r>
      <w:r>
        <w:t>savacion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1687 (data/riverside_cats/MerT_riv.cat)</w:t>
        <w:br/>
      </w:r>
      <w:r>
        <w:t>Declared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ful</w:t>
      </w:r>
      <w:r>
        <w:t xml:space="preserve"> </w:t>
      </w:r>
      <w:r>
        <w:t>wel</w:t>
      </w:r>
      <w:r>
        <w:t xml:space="preserve"> </w:t>
      </w:r>
      <w:r>
        <w:t>in</w:t>
      </w:r>
      <w:r>
        <w:t xml:space="preserve"> </w:t>
      </w:r>
      <w:r>
        <w:t>litel</w:t>
      </w:r>
      <w:r>
        <w:t xml:space="preserve"> </w:t>
      </w:r>
      <w:r>
        <w:t>space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1688 (data/riverside_cats/MerT_riv.cat)</w:t>
        <w:br/>
      </w:r>
      <w:r>
        <w:t>Fareth</w:t>
      </w:r>
      <w:r>
        <w:t xml:space="preserve"> </w:t>
      </w:r>
      <w:r>
        <w:t>now</w:t>
      </w:r>
      <w:r>
        <w:t xml:space="preserve"> </w:t>
      </w:r>
      <w:r>
        <w:t>wel</w:t>
      </w:r>
      <w:r>
        <w:t xml:space="preserve"> </w:t>
      </w:r>
      <w:r>
        <w:t>God</w:t>
      </w:r>
      <w:r>
        <w:t xml:space="preserve"> </w:t>
      </w:r>
      <w:r>
        <w:rPr>
          <w:i/>
        </w:rPr>
        <w:t>have</w:t>
      </w:r>
      <w:r>
        <w:t xml:space="preserve"> </w:t>
      </w:r>
      <w:r>
        <w:t>yow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1690 (data/riverside_cats/MerT_riv.cat)</w:t>
        <w:br/>
      </w:r>
      <w:r>
        <w:rPr>
          <w:i/>
        </w:rPr>
        <w:t>Han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of</w:t>
      </w:r>
      <w:r>
        <w:t xml:space="preserve"> </w:t>
      </w:r>
      <w:r>
        <w:t>oother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1695 (data/riverside_cats/MerT_riv.cat)</w:t>
        <w:br/>
      </w:r>
      <w:r>
        <w:rPr>
          <w:i/>
        </w:rPr>
        <w:t>Shal</w:t>
      </w:r>
      <w:r>
        <w:t xml:space="preserve"> </w:t>
      </w:r>
      <w:r>
        <w:t>wedded</w:t>
      </w:r>
      <w:r>
        <w:t xml:space="preserve"> </w:t>
      </w:r>
      <w:r>
        <w:t>be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Januarie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1700 (data/riverside_cats/MerT_riv.cat)</w:t>
        <w:br/>
      </w:r>
      <w:r>
        <w:t>But</w:t>
      </w:r>
      <w:r>
        <w:t xml:space="preserve"> </w:t>
      </w:r>
      <w:r>
        <w:t>finally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comth</w:t>
      </w:r>
      <w:r>
        <w:br/>
        <w:t>The Merchant's Tale 1703 (data/riverside_cats/MerT_riv.cat)</w:t>
        <w:br/>
      </w:r>
      <w:r>
        <w:t>Forth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preest</w:t>
      </w:r>
      <w:r>
        <w:t xml:space="preserve"> </w:t>
      </w:r>
      <w:r>
        <w:t>with</w:t>
      </w:r>
      <w:r>
        <w:t xml:space="preserve"> </w:t>
      </w:r>
      <w:r>
        <w:t>stole</w:t>
      </w:r>
      <w:r>
        <w:t xml:space="preserve"> </w:t>
      </w:r>
      <w:r>
        <w:t>aboute</w:t>
      </w:r>
      <w:r>
        <w:t xml:space="preserve"> </w:t>
      </w:r>
      <w:r>
        <w:t>his</w:t>
      </w:r>
      <w:r>
        <w:t xml:space="preserve"> </w:t>
      </w:r>
      <w:r>
        <w:t>nekke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1712 (data/riverside_cats/MerT_riv.cat)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joye</w:t>
      </w:r>
      <w:r>
        <w:t xml:space="preserve"> </w:t>
      </w:r>
      <w:r>
        <w:t>and</w:t>
      </w:r>
      <w:r>
        <w:t xml:space="preserve"> </w:t>
      </w:r>
      <w:r>
        <w:t>blisse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paleys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1729 (data/riverside_cats/MerT_riv.cat)</w:t>
        <w:br/>
      </w:r>
      <w:r>
        <w:t>And</w:t>
      </w:r>
      <w:r>
        <w:t xml:space="preserve"> </w:t>
      </w:r>
      <w:r>
        <w:t>certeinly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1730 (data/riverside_cats/MerT_riv.cat)</w:t>
        <w:br/>
      </w:r>
      <w:r>
        <w:t>Ymeneus</w:t>
      </w:r>
      <w:r>
        <w:t xml:space="preserve"> </w:t>
      </w:r>
      <w:r>
        <w:t>that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weddyng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1736 (data/riverside_cats/MerT_riv.cat)</w:t>
        <w:br/>
      </w:r>
      <w:r>
        <w:t>To</w:t>
      </w:r>
      <w:r>
        <w:t xml:space="preserve"> </w:t>
      </w:r>
      <w:r>
        <w:t>smal</w:t>
      </w:r>
      <w:r>
        <w:t xml:space="preserve"> </w:t>
      </w:r>
      <w:r>
        <w:rPr>
          <w:i/>
        </w:rPr>
        <w:t>is</w:t>
      </w:r>
      <w:r>
        <w:t xml:space="preserve"> </w:t>
      </w:r>
      <w:r>
        <w:t>bothe</w:t>
      </w:r>
      <w:r>
        <w:t xml:space="preserve"> </w:t>
      </w:r>
      <w:r>
        <w:t>thy</w:t>
      </w:r>
      <w:r>
        <w:t xml:space="preserve"> </w:t>
      </w:r>
      <w:r>
        <w:t>penne</w:t>
      </w:r>
      <w:r>
        <w:t xml:space="preserve"> </w:t>
      </w:r>
      <w:r>
        <w:t>and</w:t>
      </w:r>
      <w:r>
        <w:t xml:space="preserve"> </w:t>
      </w:r>
      <w:r>
        <w:t>eek</w:t>
      </w:r>
      <w:r>
        <w:t xml:space="preserve"> </w:t>
      </w:r>
      <w:r>
        <w:t>thy</w:t>
      </w:r>
      <w:r>
        <w:t xml:space="preserve"> </w:t>
      </w:r>
      <w:r>
        <w:t>tonge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1738 (data/riverside_cats/MerT_riv.cat)</w:t>
        <w:br/>
      </w:r>
      <w:r>
        <w:t>Whan</w:t>
      </w:r>
      <w:r>
        <w:t xml:space="preserve"> </w:t>
      </w:r>
      <w:r>
        <w:t>tendre</w:t>
      </w:r>
      <w:r>
        <w:t xml:space="preserve"> </w:t>
      </w:r>
      <w:r>
        <w:t>youthe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stoupyng</w:t>
      </w:r>
      <w:r>
        <w:t xml:space="preserve"> </w:t>
      </w:r>
      <w:r>
        <w:t>age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1739 (data/riverside_cats/MerT_riv.cat)</w:t>
        <w:br/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swich</w:t>
      </w:r>
      <w:r>
        <w:t xml:space="preserve"> </w:t>
      </w:r>
      <w:r>
        <w:t>myrthe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1739 (data/riverside_cats/MerT_riv.cat)</w:t>
        <w:br/>
      </w:r>
      <w:r>
        <w:t>Ther</w:t>
      </w:r>
      <w:r>
        <w:t xml:space="preserve"> </w:t>
      </w:r>
      <w:r>
        <w:t>is</w:t>
      </w:r>
      <w:r>
        <w:t xml:space="preserve"> </w:t>
      </w:r>
      <w:r>
        <w:t>swich</w:t>
      </w:r>
      <w:r>
        <w:t xml:space="preserve"> </w:t>
      </w:r>
      <w:r>
        <w:t>myrthe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writen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1740 (data/riverside_cats/MerT_riv.cat)</w:t>
        <w:br/>
      </w:r>
      <w:r>
        <w:t>Assayeth</w:t>
      </w:r>
      <w:r>
        <w:t xml:space="preserve"> </w:t>
      </w:r>
      <w:r>
        <w:t>it</w:t>
      </w:r>
      <w:r>
        <w:t xml:space="preserve"> </w:t>
      </w:r>
      <w:r>
        <w:t>youreself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witen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1745 (data/riverside_cats/MerT_riv.cat)</w:t>
        <w:br/>
      </w:r>
      <w:r>
        <w:t>On</w:t>
      </w:r>
      <w:r>
        <w:t xml:space="preserve"> </w:t>
      </w:r>
      <w:r>
        <w:t>Assuer</w:t>
      </w:r>
      <w:r>
        <w:t xml:space="preserve"> </w:t>
      </w:r>
      <w:r>
        <w:t>so</w:t>
      </w:r>
      <w:r>
        <w:t xml:space="preserve"> </w:t>
      </w:r>
      <w:r>
        <w:t>meke</w:t>
      </w:r>
      <w:r>
        <w:t xml:space="preserve"> </w:t>
      </w:r>
      <w:r>
        <w:t>a</w:t>
      </w:r>
      <w:r>
        <w:t xml:space="preserve"> </w:t>
      </w:r>
      <w:r>
        <w:t>look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1750 (data/riverside_cats/MerT_riv.cat)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is</w:t>
      </w:r>
      <w:r>
        <w:t xml:space="preserve"> </w:t>
      </w:r>
      <w:r>
        <w:t>ravysshed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traunce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1755 (data/riverside_cats/MerT_riv.cat)</w:t>
        <w:br/>
      </w:r>
      <w:r>
        <w:t>But</w:t>
      </w:r>
      <w:r>
        <w:t xml:space="preserve"> </w:t>
      </w:r>
      <w:r>
        <w:t>nathelees</w:t>
      </w:r>
      <w:r>
        <w:t xml:space="preserve"> </w:t>
      </w:r>
      <w:r>
        <w:t>yet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1759 (data/riverside_cats/MerT_riv.cat)</w:t>
        <w:br/>
      </w:r>
      <w:r>
        <w:t>Al</w:t>
      </w:r>
      <w:r>
        <w:t xml:space="preserve"> </w:t>
      </w:r>
      <w:r>
        <w:t>my</w:t>
      </w:r>
      <w:r>
        <w:t xml:space="preserve"> </w:t>
      </w:r>
      <w:r>
        <w:t>corage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sharp</w:t>
      </w:r>
      <w:r>
        <w:t xml:space="preserve"> </w:t>
      </w:r>
      <w:r>
        <w:t>and</w:t>
      </w:r>
      <w:r>
        <w:t xml:space="preserve"> </w:t>
      </w:r>
      <w:r>
        <w:t>keene</w:t>
      </w:r>
      <w:r>
        <w:br/>
        <w:br/>
      </w:r>
    </w:p>
    <w:p>
      <w:r>
        <w:rPr>
          <w:b/>
        </w:rPr>
        <w:t>Present 3rd sg must end in -eth : forbede</w:t>
      </w:r>
      <w:r>
        <w:br/>
        <w:t>The Merchant's Tale 1761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dide</w:t>
      </w:r>
      <w:r>
        <w:t xml:space="preserve"> </w:t>
      </w:r>
      <w:r>
        <w:t>al</w:t>
      </w:r>
      <w:r>
        <w:t xml:space="preserve"> </w:t>
      </w:r>
      <w:r>
        <w:t>my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1777 (data/riverside_cats/MerT_riv.cat)</w:t>
        <w:br/>
      </w:r>
      <w:r>
        <w:t>So</w:t>
      </w:r>
      <w:r>
        <w:t xml:space="preserve"> </w:t>
      </w:r>
      <w:r>
        <w:t>soore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Venus</w:t>
      </w:r>
      <w:r>
        <w:t xml:space="preserve"> </w:t>
      </w:r>
      <w:r>
        <w:t>hurt</w:t>
      </w:r>
      <w:r>
        <w:t xml:space="preserve"> </w:t>
      </w:r>
      <w:r>
        <w:t>hym</w:t>
      </w:r>
      <w:r>
        <w:t xml:space="preserve"> </w:t>
      </w:r>
      <w:r>
        <w:t>with</w:t>
      </w:r>
      <w:r>
        <w:t xml:space="preserve"> </w:t>
      </w:r>
      <w:r>
        <w:t>hire</w:t>
      </w:r>
      <w:r>
        <w:t xml:space="preserve"> </w:t>
      </w:r>
      <w:r>
        <w:t>brond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1779 (data/riverside_cats/MerT_riv.cat)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hym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1782 (data/riverside_cats/MerT_riv.cat)</w:t>
        <w:br/>
      </w:r>
      <w:r>
        <w:t>Til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wol</w:t>
      </w:r>
      <w:r>
        <w:t xml:space="preserve"> </w:t>
      </w:r>
      <w:r>
        <w:t>rewen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peyne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1791 (data/riverside_cats/MerT_riv.cat)</w:t>
        <w:br/>
      </w:r>
      <w:r>
        <w:t>Entendeth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thee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1795 (data/riverside_cats/MerT_riv.cat)</w:t>
        <w:br/>
      </w:r>
      <w:r>
        <w:t>Parfourned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sonne</w:t>
      </w:r>
      <w:r>
        <w:t xml:space="preserve"> </w:t>
      </w:r>
      <w:r>
        <w:t>his</w:t>
      </w:r>
      <w:r>
        <w:t xml:space="preserve"> </w:t>
      </w:r>
      <w:r>
        <w:t>ark</w:t>
      </w:r>
      <w:r>
        <w:t xml:space="preserve"> </w:t>
      </w:r>
      <w:r>
        <w:t>diurne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1796 (data/riverside_cats/MerT_riv.cat)</w:t>
        <w:br/>
      </w:r>
      <w:r>
        <w:t>No</w:t>
      </w:r>
      <w:r>
        <w:t xml:space="preserve"> </w:t>
      </w:r>
      <w:r>
        <w:t>lenger</w:t>
      </w:r>
      <w:r>
        <w:t xml:space="preserve"> </w:t>
      </w:r>
      <w:r>
        <w:rPr>
          <w:i/>
        </w:rPr>
        <w:t>may</w:t>
      </w:r>
      <w:r>
        <w:t xml:space="preserve"> </w:t>
      </w:r>
      <w:r>
        <w:t>the</w:t>
      </w:r>
      <w:r>
        <w:t xml:space="preserve"> </w:t>
      </w:r>
      <w:r>
        <w:t>body</w:t>
      </w:r>
      <w:r>
        <w:t xml:space="preserve"> </w:t>
      </w:r>
      <w:r>
        <w:t>of</w:t>
      </w:r>
      <w:r>
        <w:t xml:space="preserve"> </w:t>
      </w:r>
      <w:r>
        <w:t>hym</w:t>
      </w:r>
      <w:r>
        <w:t xml:space="preserve"> </w:t>
      </w:r>
      <w:r>
        <w:t>sojurne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1798 (data/riverside_cats/MerT_riv.cat)</w:t>
        <w:br/>
      </w:r>
      <w:r>
        <w:t>Night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mantel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derk</w:t>
      </w:r>
      <w:r>
        <w:t xml:space="preserve"> </w:t>
      </w:r>
      <w:r>
        <w:t>and</w:t>
      </w:r>
      <w:r>
        <w:t xml:space="preserve"> </w:t>
      </w:r>
      <w:r>
        <w:t>rude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1800 (data/riverside_cats/MerT_riv.cat)</w:t>
        <w:br/>
      </w:r>
      <w:r>
        <w:t>For</w:t>
      </w:r>
      <w:r>
        <w:t xml:space="preserve"> </w:t>
      </w:r>
      <w:r>
        <w:t>which</w:t>
      </w:r>
      <w:r>
        <w:t xml:space="preserve"> </w:t>
      </w:r>
      <w:r>
        <w:t>departed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lusty</w:t>
      </w:r>
      <w:r>
        <w:t xml:space="preserve"> </w:t>
      </w:r>
      <w:r>
        <w:t>route</w:t>
      </w:r>
      <w:r>
        <w:br/>
        <w:br/>
      </w:r>
    </w:p>
    <w:p>
      <w:r>
        <w:rPr>
          <w:b/>
        </w:rPr>
        <w:t>Present plural must end in -en or -e : goon</w:t>
      </w:r>
      <w:r>
        <w:br/>
        <w:t>The Merchant's Tale 1804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sye</w:t>
      </w:r>
      <w:r>
        <w:t xml:space="preserve"> </w:t>
      </w:r>
      <w:r>
        <w:t>hir</w:t>
      </w:r>
      <w:r>
        <w:t xml:space="preserve"> </w:t>
      </w:r>
      <w:r>
        <w:t>tyme</w:t>
      </w:r>
      <w:r>
        <w:t xml:space="preserve"> </w:t>
      </w:r>
      <w:r>
        <w:rPr>
          <w:i/>
        </w:rPr>
        <w:t>goon</w:t>
      </w:r>
      <w:r>
        <w:t xml:space="preserve"> </w:t>
      </w:r>
      <w:r>
        <w:t>to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1811 (data/riverside_cats/MerT_riv.cat)</w:t>
        <w:br/>
      </w:r>
      <w:r>
        <w:rPr>
          <w:i/>
        </w:rPr>
        <w:t>Hath</w:t>
      </w:r>
      <w:r>
        <w:t xml:space="preserve"> </w:t>
      </w:r>
      <w:r>
        <w:t>writen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book</w:t>
      </w:r>
      <w:r>
        <w:t xml:space="preserve"> </w:t>
      </w:r>
      <w:r>
        <w:t>De</w:t>
      </w:r>
      <w:r>
        <w:t xml:space="preserve"> </w:t>
      </w:r>
      <w:r>
        <w:t>Coitu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1814 (data/riverside_cats/MerT_riv.cat)</w:t>
        <w:br/>
      </w:r>
      <w:r>
        <w:t>For</w:t>
      </w:r>
      <w:r>
        <w:t xml:space="preserve"> </w:t>
      </w:r>
      <w:r>
        <w:t>Goddes</w:t>
      </w:r>
      <w:r>
        <w:t xml:space="preserve"> </w:t>
      </w:r>
      <w:r>
        <w:t>love</w:t>
      </w:r>
      <w:r>
        <w:t xml:space="preserve"> </w:t>
      </w:r>
      <w:r>
        <w:t>as</w:t>
      </w:r>
      <w:r>
        <w:t xml:space="preserve"> </w:t>
      </w:r>
      <w:r>
        <w:t>soone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rPr>
          <w:i/>
        </w:rP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1816 (data/riverside_cats/MerT_riv.cat)</w:t>
        <w:br/>
      </w:r>
      <w:r>
        <w:t>And</w:t>
      </w:r>
      <w:r>
        <w:t xml:space="preserve"> </w:t>
      </w:r>
      <w:r>
        <w:t>they</w:t>
      </w:r>
      <w:r>
        <w:t xml:space="preserve"> </w:t>
      </w:r>
      <w:r>
        <w:t>han</w:t>
      </w:r>
      <w:r>
        <w:t xml:space="preserve"> </w:t>
      </w:r>
      <w:r>
        <w:t>doon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1821 (data/riverside_cats/MerT_riv.cat)</w:t>
        <w:br/>
      </w:r>
      <w:r>
        <w:t>And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faste</w:t>
      </w:r>
      <w:r>
        <w:t xml:space="preserve"> </w:t>
      </w:r>
      <w:r>
        <w:t>in</w:t>
      </w:r>
      <w:r>
        <w:t xml:space="preserve"> </w:t>
      </w:r>
      <w:r>
        <w:t>armes</w:t>
      </w:r>
      <w:r>
        <w:t xml:space="preserve"> </w:t>
      </w:r>
      <w:r>
        <w:t>take</w:t>
      </w:r>
      <w:r>
        <w:br/>
        <w:br/>
      </w:r>
    </w:p>
    <w:p>
      <w:r>
        <w:rPr>
          <w:b/>
        </w:rPr>
        <w:t>Present 3rd sg must end in -eth : come</w:t>
      </w:r>
      <w:r>
        <w:br/>
        <w:t>The Merchant's Tale 1830 (data/riverside_cats/MerT_riv.cat)</w:t>
        <w:br/>
      </w:r>
      <w:r>
        <w:t>Er</w:t>
      </w:r>
      <w:r>
        <w:t xml:space="preserve"> </w:t>
      </w:r>
      <w:r>
        <w:t>tyme</w:t>
      </w:r>
      <w:r>
        <w:t xml:space="preserve"> </w:t>
      </w:r>
      <w:r>
        <w:rPr>
          <w:i/>
        </w:rPr>
        <w:t>come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wil</w:t>
      </w:r>
      <w:r>
        <w:t xml:space="preserve"> </w:t>
      </w:r>
      <w:r>
        <w:t>doun</w:t>
      </w:r>
      <w:r>
        <w:t xml:space="preserve"> </w:t>
      </w:r>
      <w:r>
        <w:t>descende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1832 (data/riverside_cats/MerT_riv.cat)</w:t>
        <w:br/>
      </w:r>
      <w:r>
        <w:t>Ther</w:t>
      </w:r>
      <w:r>
        <w:t xml:space="preserve"> </w:t>
      </w:r>
      <w:r>
        <w:t>nys</w:t>
      </w:r>
      <w:r>
        <w:t xml:space="preserve"> </w:t>
      </w:r>
      <w:r>
        <w:t>no</w:t>
      </w:r>
      <w:r>
        <w:t xml:space="preserve"> </w:t>
      </w:r>
      <w:r>
        <w:t>werkman</w:t>
      </w:r>
      <w:r>
        <w:t xml:space="preserve"> </w:t>
      </w:r>
      <w:r>
        <w:t>whatsoevere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1833 (data/riverside_cats/MerT_riv.cat)</w:t>
        <w:br/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bothe</w:t>
      </w:r>
      <w:r>
        <w:t xml:space="preserve"> </w:t>
      </w:r>
      <w:r>
        <w:t>werke</w:t>
      </w:r>
      <w:r>
        <w:t xml:space="preserve"> </w:t>
      </w:r>
      <w:r>
        <w:t>wel</w:t>
      </w:r>
      <w:r>
        <w:t xml:space="preserve"> </w:t>
      </w:r>
      <w:r>
        <w:t>and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1834 (data/riverside_cats/MerT_riv.cat)</w:t>
        <w:br/>
      </w:r>
      <w:r>
        <w:t>This</w:t>
      </w:r>
      <w:r>
        <w:t xml:space="preserve"> </w:t>
      </w:r>
      <w:r>
        <w:rPr>
          <w:i/>
        </w:rPr>
        <w:t>wol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at</w:t>
      </w:r>
      <w:r>
        <w:t xml:space="preserve"> </w:t>
      </w:r>
      <w:r>
        <w:t>leyser</w:t>
      </w:r>
      <w:r>
        <w:t xml:space="preserve"> </w:t>
      </w:r>
      <w:r>
        <w:t>parfitly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1835 (data/riverside_cats/MerT_riv.cat)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fors</w:t>
      </w:r>
      <w:r>
        <w:t xml:space="preserve"> </w:t>
      </w:r>
      <w:r>
        <w:t>how</w:t>
      </w:r>
      <w:r>
        <w:t xml:space="preserve"> </w:t>
      </w:r>
      <w:r>
        <w:t>longe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pleye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1837 (data/riverside_cats/MerT_riv.cat)</w:t>
        <w:br/>
      </w:r>
      <w:r>
        <w:t>And</w:t>
      </w:r>
      <w:r>
        <w:t xml:space="preserve"> </w:t>
      </w:r>
      <w:r>
        <w:t>blessed</w:t>
      </w:r>
      <w:r>
        <w:t xml:space="preserve"> </w:t>
      </w:r>
      <w:r>
        <w:rPr>
          <w:i/>
        </w:rPr>
        <w:t>be</w:t>
      </w:r>
      <w:r>
        <w:t xml:space="preserve"> </w:t>
      </w:r>
      <w:r>
        <w:t>the</w:t>
      </w:r>
      <w:r>
        <w:t xml:space="preserve"> </w:t>
      </w:r>
      <w:r>
        <w:t>yok</w:t>
      </w:r>
      <w:r>
        <w:t xml:space="preserve"> </w:t>
      </w:r>
      <w:r>
        <w:t>that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inne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1838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actes</w:t>
      </w:r>
      <w:r>
        <w:t xml:space="preserve"> </w:t>
      </w:r>
      <w:r>
        <w:t>we</w:t>
      </w:r>
      <w:r>
        <w:t xml:space="preserve"> </w:t>
      </w:r>
      <w:r>
        <w:t>mowe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Infinitive must end in -en or -e : do</w:t>
      </w:r>
      <w:r>
        <w:br/>
        <w:t>The Merchant's Tale 1839 (data/riverside_cats/MerT_riv.cat)</w:t>
        <w:br/>
      </w:r>
      <w:r>
        <w:t>A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synne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1841 (data/riverside_cats/MerT_riv.cat)</w:t>
        <w:br/>
      </w:r>
      <w:r>
        <w:t>For</w:t>
      </w:r>
      <w:r>
        <w:t xml:space="preserve"> </w:t>
      </w:r>
      <w:r>
        <w:t>we</w:t>
      </w:r>
      <w:r>
        <w:t xml:space="preserve"> </w:t>
      </w:r>
      <w:r>
        <w:rPr>
          <w:i/>
        </w:rPr>
        <w:t>han</w:t>
      </w:r>
      <w:r>
        <w:t xml:space="preserve"> </w:t>
      </w:r>
      <w:r>
        <w:t>leve</w:t>
      </w:r>
      <w:r>
        <w:t xml:space="preserve"> </w:t>
      </w:r>
      <w:r>
        <w:t>to</w:t>
      </w:r>
      <w:r>
        <w:t xml:space="preserve"> </w:t>
      </w:r>
      <w:r>
        <w:t>pleye</w:t>
      </w:r>
      <w:r>
        <w:t xml:space="preserve"> </w:t>
      </w:r>
      <w:r>
        <w:t>us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lawe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1851 (data/riverside_cats/MerT_riv.cat)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that</w:t>
      </w:r>
      <w:r>
        <w:t xml:space="preserve"> </w:t>
      </w:r>
      <w:r>
        <w:t>May</w:t>
      </w:r>
      <w:r>
        <w:t xml:space="preserve"> </w:t>
      </w:r>
      <w:r>
        <w:t>thoughte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1856 (data/riverside_cats/MerT_riv.cat)</w:t>
        <w:br/>
      </w:r>
      <w:r>
        <w:t>Now</w:t>
      </w:r>
      <w:r>
        <w:t xml:space="preserve"> </w:t>
      </w:r>
      <w:r>
        <w:t>day</w:t>
      </w:r>
      <w:r>
        <w:t xml:space="preserve"> </w:t>
      </w:r>
      <w:r>
        <w:rPr>
          <w:i/>
        </w:rPr>
        <w:t>is</w:t>
      </w:r>
      <w:r>
        <w:t xml:space="preserve"> </w:t>
      </w:r>
      <w:r>
        <w:t>come</w:t>
      </w:r>
      <w:r>
        <w:t xml:space="preserve"> </w:t>
      </w:r>
      <w:r>
        <w:t>I</w:t>
      </w:r>
      <w:r>
        <w:t xml:space="preserve"> </w:t>
      </w:r>
      <w:r>
        <w:t>may</w:t>
      </w:r>
      <w:r>
        <w:t xml:space="preserve"> </w:t>
      </w:r>
      <w:r>
        <w:t>no</w:t>
      </w:r>
      <w:r>
        <w:t xml:space="preserve"> </w:t>
      </w:r>
      <w:r>
        <w:t>lenger</w:t>
      </w:r>
      <w:r>
        <w:t xml:space="preserve"> </w:t>
      </w:r>
      <w:r>
        <w:t>wake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1862 (data/riverside_cats/MerT_riv.cat)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labour</w:t>
      </w:r>
      <w:r>
        <w:t xml:space="preserve"> </w:t>
      </w:r>
      <w:r>
        <w:t>somtyme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1863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longe</w:t>
      </w:r>
      <w:r>
        <w:t xml:space="preserve"> </w:t>
      </w:r>
      <w:r>
        <w:rPr>
          <w:i/>
        </w:rPr>
        <w:t>may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endure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1864 (data/riverside_cats/MerT_riv.cat)</w:t>
        <w:br/>
      </w:r>
      <w:r>
        <w:t>This</w:t>
      </w:r>
      <w:r>
        <w:t xml:space="preserve"> </w:t>
      </w:r>
      <w:r>
        <w:t>is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t xml:space="preserve"> </w:t>
      </w:r>
      <w:r>
        <w:t>no</w:t>
      </w:r>
      <w:r>
        <w:t xml:space="preserve"> </w:t>
      </w:r>
      <w:r>
        <w:t>lyves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1873 (data/riverside_cats/MerT_riv.cat)</w:t>
        <w:br/>
      </w:r>
      <w:r>
        <w:t>Eek</w:t>
      </w:r>
      <w:r>
        <w:t xml:space="preserve"> </w:t>
      </w:r>
      <w:r>
        <w:t>if</w:t>
      </w:r>
      <w:r>
        <w:t xml:space="preserve"> </w:t>
      </w:r>
      <w:r>
        <w:t>thou</w:t>
      </w:r>
      <w:r>
        <w:t xml:space="preserve"> </w:t>
      </w:r>
      <w:r>
        <w:t>speke</w:t>
      </w:r>
      <w:r>
        <w:t xml:space="preserve"> </w:t>
      </w:r>
      <w:r>
        <w:t>she</w:t>
      </w:r>
      <w:r>
        <w:t xml:space="preserve"> </w:t>
      </w:r>
      <w:r>
        <w:rPr>
          <w:i/>
        </w:rPr>
        <w:t>wol</w:t>
      </w:r>
      <w:r>
        <w:t xml:space="preserve"> </w:t>
      </w:r>
      <w:r>
        <w:t>thy</w:t>
      </w:r>
      <w:r>
        <w:t xml:space="preserve"> </w:t>
      </w:r>
      <w:r>
        <w:t>wo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1874 (data/riverside_cats/MerT_riv.cat)</w:t>
        <w:br/>
      </w:r>
      <w:r>
        <w:t>God</w:t>
      </w:r>
      <w:r>
        <w:t xml:space="preserve"> </w:t>
      </w:r>
      <w:r>
        <w:rPr>
          <w:i/>
        </w:rPr>
        <w:t>be</w:t>
      </w:r>
      <w:r>
        <w:t xml:space="preserve"> </w:t>
      </w:r>
      <w:r>
        <w:t>thyn</w:t>
      </w:r>
      <w:r>
        <w:t xml:space="preserve"> </w:t>
      </w:r>
      <w:r>
        <w:t>helpe</w:t>
      </w:r>
      <w:r>
        <w:t xml:space="preserve"> </w:t>
      </w:r>
      <w:r>
        <w:t>I</w:t>
      </w:r>
      <w:r>
        <w:t xml:space="preserve"> </w:t>
      </w:r>
      <w:r>
        <w:t>kan</w:t>
      </w:r>
      <w:r>
        <w:t xml:space="preserve"> </w:t>
      </w:r>
      <w:r>
        <w:t>no</w:t>
      </w:r>
      <w:r>
        <w:t xml:space="preserve"> </w:t>
      </w:r>
      <w:r>
        <w:t>bettre</w:t>
      </w:r>
      <w:r>
        <w:t xml:space="preserve"> </w:t>
      </w:r>
      <w:r>
        <w:t>seye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1886 (data/riverside_cats/MerT_riv.cat)</w:t>
        <w:br/>
      </w:r>
      <w:r>
        <w:t>That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wedded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1888 (data/riverside_cats/MerT_riv.cat)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Mayus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chambre</w:t>
      </w:r>
      <w:r>
        <w:t xml:space="preserve"> </w:t>
      </w:r>
      <w:r>
        <w:t>abyden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1890 (data/riverside_cats/MerT_riv.cat)</w:t>
        <w:br/>
      </w:r>
      <w:r>
        <w:t>A</w:t>
      </w:r>
      <w:r>
        <w:t xml:space="preserve"> </w:t>
      </w:r>
      <w:r>
        <w:t>bryde</w:t>
      </w:r>
      <w:r>
        <w:t xml:space="preserve"> </w:t>
      </w:r>
      <w:r>
        <w:rPr>
          <w:i/>
        </w:rPr>
        <w:t>shal</w:t>
      </w:r>
      <w:r>
        <w:t xml:space="preserve"> </w:t>
      </w:r>
      <w:r>
        <w:t>nat</w:t>
      </w:r>
      <w:r>
        <w:t xml:space="preserve"> </w:t>
      </w:r>
      <w:r>
        <w:t>eten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1892 (data/riverside_cats/MerT_riv.cat)</w:t>
        <w:br/>
      </w:r>
      <w:r>
        <w:t>Ypassed</w:t>
      </w:r>
      <w:r>
        <w:t xml:space="preserve"> </w:t>
      </w:r>
      <w:r>
        <w:t>been</w:t>
      </w:r>
      <w:r>
        <w:t xml:space="preserve"> </w:t>
      </w:r>
      <w:r>
        <w:t>thanne</w:t>
      </w:r>
      <w:r>
        <w:t xml:space="preserve"> </w:t>
      </w:r>
      <w:r>
        <w:t>lat</w:t>
      </w:r>
      <w:r>
        <w:t xml:space="preserve"> </w:t>
      </w:r>
      <w:r>
        <w:t>hire</w:t>
      </w:r>
      <w:r>
        <w:t xml:space="preserve"> </w:t>
      </w:r>
      <w:r>
        <w:rPr>
          <w:i/>
        </w:rPr>
        <w:t>go</w:t>
      </w:r>
      <w:r>
        <w:t xml:space="preserve"> </w:t>
      </w:r>
      <w:r>
        <w:t>to</w:t>
      </w:r>
      <w:r>
        <w:t xml:space="preserve"> </w:t>
      </w:r>
      <w:r>
        <w:t>feeste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1895 (data/riverside_cats/MerT_riv.cat)</w:t>
        <w:br/>
      </w:r>
      <w:r>
        <w:t>In</w:t>
      </w:r>
      <w:r>
        <w:t xml:space="preserve"> </w:t>
      </w:r>
      <w:r>
        <w:t>halle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this</w:t>
      </w:r>
      <w:r>
        <w:t xml:space="preserve"> </w:t>
      </w:r>
      <w:r>
        <w:t>Januarie</w:t>
      </w:r>
      <w:r>
        <w:t xml:space="preserve"> </w:t>
      </w:r>
      <w:r>
        <w:t>and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1896 (data/riverside_cats/MerT_riv.cat)</w:t>
        <w:br/>
      </w:r>
      <w:r>
        <w:t>As</w:t>
      </w:r>
      <w:r>
        <w:t xml:space="preserve"> </w:t>
      </w:r>
      <w:r>
        <w:t>fressh</w:t>
      </w:r>
      <w:r>
        <w:t xml:space="preserve"> </w:t>
      </w:r>
      <w:r>
        <w:t>as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brighte</w:t>
      </w:r>
      <w:r>
        <w:t xml:space="preserve"> </w:t>
      </w:r>
      <w:r>
        <w:t>someres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1899 (data/riverside_cats/MerT_riv.cat)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Seynte</w:t>
      </w:r>
      <w:r>
        <w:t xml:space="preserve"> </w:t>
      </w:r>
      <w:r>
        <w:t>Marie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1901 (data/riverside_cats/MerT_riv.cat)</w:t>
        <w:br/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syk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t>may</w:t>
      </w:r>
      <w:r>
        <w:t xml:space="preserve"> </w:t>
      </w:r>
      <w:r>
        <w:t>this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1901 (data/riverside_cats/MerT_riv.cat)</w:t>
        <w:br/>
      </w:r>
      <w:r>
        <w:t>Is</w:t>
      </w:r>
      <w:r>
        <w:t xml:space="preserve"> </w:t>
      </w:r>
      <w:r>
        <w:t>he</w:t>
      </w:r>
      <w:r>
        <w:t xml:space="preserve"> </w:t>
      </w:r>
      <w:r>
        <w:t>ay</w:t>
      </w:r>
      <w:r>
        <w:t xml:space="preserve"> </w:t>
      </w:r>
      <w:r>
        <w:t>syk</w:t>
      </w:r>
      <w:r>
        <w:t xml:space="preserve"> </w:t>
      </w:r>
      <w:r>
        <w:t>or</w:t>
      </w:r>
      <w:r>
        <w:t xml:space="preserve"> </w:t>
      </w:r>
      <w:r>
        <w:t>how</w:t>
      </w:r>
      <w:r>
        <w:t xml:space="preserve"> </w:t>
      </w:r>
      <w:r>
        <w:rPr>
          <w:i/>
        </w:rPr>
        <w:t>may</w:t>
      </w:r>
      <w:r>
        <w:t xml:space="preserve"> </w:t>
      </w:r>
      <w:r>
        <w:t>this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1915 (data/riverside_cats/MerT_riv.cat)</w:t>
        <w:br/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confort</w:t>
      </w:r>
      <w:r>
        <w:t xml:space="preserve"> </w:t>
      </w:r>
      <w:r>
        <w:t>that</w:t>
      </w:r>
      <w:r>
        <w:t xml:space="preserve"> </w:t>
      </w:r>
      <w:r>
        <w:t>I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1922 (data/riverside_cats/MerT_riv.cat)</w:t>
        <w:br/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chambre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halle</w:t>
      </w:r>
      <w:r>
        <w:br/>
        <w:br/>
      </w:r>
    </w:p>
    <w:p>
      <w:r>
        <w:rPr>
          <w:b/>
        </w:rPr>
        <w:t>Present plural must end in -en or -e : go</w:t>
      </w:r>
      <w:r>
        <w:br/>
        <w:t>The Merchant's Tale 1923 (data/riverside_cats/MerT_riv.cat)</w:t>
        <w:br/>
      </w:r>
      <w:r>
        <w:t>That</w:t>
      </w:r>
      <w:r>
        <w:t xml:space="preserve"> </w:t>
      </w:r>
      <w:r>
        <w:t>alle</w:t>
      </w:r>
      <w:r>
        <w:t xml:space="preserve"> </w:t>
      </w:r>
      <w:r>
        <w:t>ye</w:t>
      </w:r>
      <w:r>
        <w:t xml:space="preserve"> </w:t>
      </w:r>
      <w:r>
        <w:rPr>
          <w:i/>
        </w:rPr>
        <w:t>go</w:t>
      </w:r>
      <w:r>
        <w:t xml:space="preserve"> </w:t>
      </w:r>
      <w:r>
        <w:t>se</w:t>
      </w:r>
      <w:r>
        <w:t xml:space="preserve"> </w:t>
      </w:r>
      <w:r>
        <w:t>this</w:t>
      </w:r>
      <w:r>
        <w:t xml:space="preserve"> </w:t>
      </w:r>
      <w:r>
        <w:t>Damyan</w:t>
      </w:r>
      <w:r>
        <w:br/>
        <w:br/>
      </w:r>
    </w:p>
    <w:p>
      <w:r>
        <w:rPr>
          <w:b/>
        </w:rPr>
        <w:t>Present 3rd sg must end in -eth : a</w:t>
      </w:r>
      <w:r>
        <w:br/>
        <w:t>The Merchant's Tale 1924 (data/riverside_cats/MerT_riv.cat)</w:t>
        <w:br/>
      </w:r>
      <w:r>
        <w:t>Dooth</w:t>
      </w:r>
      <w:r>
        <w:t xml:space="preserve"> </w:t>
      </w:r>
      <w:r>
        <w:t>hym</w:t>
      </w:r>
      <w:r>
        <w:t xml:space="preserve"> </w:t>
      </w:r>
      <w:r>
        <w:t>disport</w:t>
      </w:r>
      <w:r>
        <w:t xml:space="preserve"> </w:t>
      </w:r>
      <w:r>
        <w:t>he</w:t>
      </w:r>
      <w:r>
        <w:t xml:space="preserve"> </w:t>
      </w:r>
      <w:r>
        <w:t>is</w:t>
      </w:r>
      <w:r>
        <w:t xml:space="preserve"> </w:t>
      </w:r>
      <w:r>
        <w:rPr>
          <w:i/>
        </w:rPr>
        <w:t>a</w:t>
      </w:r>
      <w:r>
        <w:t xml:space="preserve"> </w:t>
      </w:r>
      <w:r>
        <w:t>gentil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Merchant's Tale 1931 (data/riverside_cats/MerT_riv.cat)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certeyn</w:t>
      </w:r>
      <w:r>
        <w:t xml:space="preserve"> </w:t>
      </w:r>
      <w:r>
        <w:t>thynges</w:t>
      </w:r>
      <w:r>
        <w:t xml:space="preserve"> </w:t>
      </w:r>
      <w:r>
        <w:t>what</w:t>
      </w:r>
      <w:r>
        <w:t xml:space="preserve"> </w:t>
      </w:r>
      <w:r>
        <w:t>he</w:t>
      </w:r>
      <w:r>
        <w:t xml:space="preserve"> </w:t>
      </w:r>
      <w:r>
        <w:t>wolde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1932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rPr>
          <w:i/>
        </w:rPr>
        <w:t>hath</w:t>
      </w:r>
      <w:r>
        <w:t xml:space="preserve"> </w:t>
      </w:r>
      <w:r>
        <w:t>streight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yholde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1934 (data/riverside_cats/MerT_riv.cat)</w:t>
        <w:br/>
      </w:r>
      <w:r>
        <w:t>Doun</w:t>
      </w:r>
      <w:r>
        <w:t xml:space="preserve"> </w:t>
      </w:r>
      <w:r>
        <w:t>by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she</w:t>
      </w:r>
      <w:r>
        <w:t xml:space="preserve"> </w:t>
      </w:r>
      <w:r>
        <w:t>than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1935 (data/riverside_cats/MerT_riv.cat)</w:t>
        <w:br/>
      </w:r>
      <w:r>
        <w:t>Confortynge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goodly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1939 (data/riverside_cats/MerT_riv.cat)</w:t>
        <w:br/>
      </w:r>
      <w:r>
        <w:rPr>
          <w:i/>
        </w:rPr>
        <w:t>Hath</w:t>
      </w:r>
      <w:r>
        <w:t xml:space="preserve"> </w:t>
      </w:r>
      <w:r>
        <w:t>put</w:t>
      </w:r>
      <w:r>
        <w:t xml:space="preserve"> </w:t>
      </w:r>
      <w:r>
        <w:t>into</w:t>
      </w:r>
      <w:r>
        <w:t xml:space="preserve"> </w:t>
      </w:r>
      <w:r>
        <w:t>hire</w:t>
      </w:r>
      <w:r>
        <w:t xml:space="preserve"> </w:t>
      </w:r>
      <w:r>
        <w:t>hand</w:t>
      </w:r>
      <w:r>
        <w:t xml:space="preserve"> </w:t>
      </w:r>
      <w:r>
        <w:t>withouten</w:t>
      </w:r>
      <w:r>
        <w:t xml:space="preserve"> </w:t>
      </w:r>
      <w:r>
        <w:t>moore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1943 (data/riverside_cats/MerT_riv.cat)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deed</w:t>
      </w:r>
      <w:r>
        <w:t xml:space="preserve"> </w:t>
      </w:r>
      <w:r>
        <w:t>if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thyng</w:t>
      </w:r>
      <w:r>
        <w:t xml:space="preserve"> </w:t>
      </w:r>
      <w:r>
        <w:rPr>
          <w:i/>
        </w:rPr>
        <w:t>be</w:t>
      </w:r>
      <w:r>
        <w:t xml:space="preserve"> </w:t>
      </w:r>
      <w:r>
        <w:t>kyd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1944 (data/riverside_cats/MerT_riv.cat)</w:t>
        <w:br/>
      </w:r>
      <w:r>
        <w:t>This</w:t>
      </w:r>
      <w:r>
        <w:t xml:space="preserve"> </w:t>
      </w:r>
      <w:r>
        <w:t>purs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inwith</w:t>
      </w:r>
      <w:r>
        <w:t xml:space="preserve"> </w:t>
      </w:r>
      <w:r>
        <w:t>hir</w:t>
      </w:r>
      <w:r>
        <w:t xml:space="preserve"> </w:t>
      </w:r>
      <w:r>
        <w:t>bosom</w:t>
      </w:r>
      <w:r>
        <w:t xml:space="preserve"> </w:t>
      </w:r>
      <w:r>
        <w:t>hyd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1946 (data/riverside_cats/MerT_riv.cat)</w:t>
        <w:br/>
      </w:r>
      <w:r>
        <w:t>But</w:t>
      </w:r>
      <w:r>
        <w:t xml:space="preserve"> </w:t>
      </w:r>
      <w:r>
        <w:t>unto</w:t>
      </w:r>
      <w:r>
        <w:t xml:space="preserve"> </w:t>
      </w:r>
      <w:r>
        <w:t>Januarie</w:t>
      </w:r>
      <w:r>
        <w:t xml:space="preserve"> </w:t>
      </w:r>
      <w:r>
        <w:t>ycomen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1947 (data/riverside_cats/MerT_riv.cat)</w:t>
        <w:br/>
      </w:r>
      <w:r>
        <w:t>That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beddes</w:t>
      </w:r>
      <w:r>
        <w:t xml:space="preserve"> </w:t>
      </w:r>
      <w:r>
        <w:t>syde</w:t>
      </w:r>
      <w:r>
        <w:t xml:space="preserve"> </w:t>
      </w:r>
      <w:r>
        <w:rPr>
          <w:i/>
        </w:rPr>
        <w:t>sit</w:t>
      </w:r>
      <w:r>
        <w:t xml:space="preserve"> </w:t>
      </w:r>
      <w:r>
        <w:t>ful</w:t>
      </w:r>
      <w:r>
        <w:t xml:space="preserve"> </w:t>
      </w:r>
      <w:r>
        <w:t>softe</w:t>
      </w:r>
      <w:r>
        <w:br/>
        <w:br/>
      </w:r>
    </w:p>
    <w:p>
      <w:r>
        <w:rPr>
          <w:b/>
        </w:rPr>
        <w:t>Infinitive must end in -en or -e : gon</w:t>
      </w:r>
      <w:r>
        <w:br/>
        <w:t>The Merchant's Tale 1950 (data/riverside_cats/MerT_riv.cat)</w:t>
        <w:br/>
      </w:r>
      <w:r>
        <w:t>She</w:t>
      </w:r>
      <w:r>
        <w:t xml:space="preserve"> </w:t>
      </w:r>
      <w:r>
        <w:t>feyned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t>moste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1952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this</w:t>
      </w:r>
      <w:r>
        <w:t xml:space="preserve"> </w:t>
      </w:r>
      <w:r>
        <w:t>bille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taken</w:t>
      </w:r>
      <w:r>
        <w:t xml:space="preserve"> </w:t>
      </w:r>
      <w:r>
        <w:t>heede</w:t>
      </w:r>
      <w:r>
        <w:br/>
        <w:br/>
      </w:r>
    </w:p>
    <w:p>
      <w:r>
        <w:rPr>
          <w:b/>
        </w:rPr>
        <w:t>Weak pt sg must end in -ed, -d, or -t : caste</w:t>
      </w:r>
      <w:r>
        <w:br/>
        <w:t>The Merchant's Tale 1954 (data/riverside_cats/MerT_riv.cat)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pryvee</w:t>
      </w:r>
      <w:r>
        <w:t xml:space="preserve"> </w:t>
      </w:r>
      <w:r>
        <w:t>softely</w:t>
      </w:r>
      <w:r>
        <w:t xml:space="preserve"> </w:t>
      </w:r>
      <w:r>
        <w:t>it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awaked</w:t>
      </w:r>
      <w:r>
        <w:br/>
        <w:br/>
      </w:r>
    </w:p>
    <w:p>
      <w:r>
        <w:rPr>
          <w:b/>
        </w:rPr>
        <w:t>Strong participle must end in -en or -e : awaked</w:t>
      </w:r>
      <w:r>
        <w:br/>
        <w:t>The Merchant's Tale 1957 (data/riverside_cats/MerT_riv.cat)</w:t>
        <w:br/>
      </w:r>
      <w:r>
        <w:t>That</w:t>
      </w:r>
      <w:r>
        <w:t xml:space="preserve"> </w:t>
      </w:r>
      <w:r>
        <w:t>sleep</w:t>
      </w:r>
      <w:r>
        <w:t xml:space="preserve"> </w:t>
      </w:r>
      <w:r>
        <w:t>til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coughe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rPr>
          <w:i/>
        </w:rPr>
        <w:t>awaked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1959 (data/riverside_cats/MerT_riv.cat)</w:t>
        <w:br/>
      </w:r>
      <w:r>
        <w:t>He</w:t>
      </w:r>
      <w:r>
        <w:t xml:space="preserve"> </w:t>
      </w:r>
      <w:r>
        <w:t>wolde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he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plesaunce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1962 (data/riverside_cats/MerT_riv.cat)</w:t>
        <w:br/>
      </w:r>
      <w:r>
        <w:t>But</w:t>
      </w:r>
      <w:r>
        <w:t xml:space="preserve"> </w:t>
      </w:r>
      <w:r>
        <w:t>lest</w:t>
      </w:r>
      <w:r>
        <w:t xml:space="preserve"> </w:t>
      </w:r>
      <w:r>
        <w:t>that</w:t>
      </w:r>
      <w:r>
        <w:t xml:space="preserve"> </w:t>
      </w:r>
      <w:r>
        <w:t>precious</w:t>
      </w:r>
      <w:r>
        <w:t xml:space="preserve"> </w:t>
      </w:r>
      <w:r>
        <w:t>folk</w:t>
      </w:r>
      <w:r>
        <w:t xml:space="preserve"> </w:t>
      </w:r>
      <w:r>
        <w:rPr>
          <w:i/>
        </w:rPr>
        <w:t>be</w:t>
      </w:r>
      <w:r>
        <w:t xml:space="preserve"> </w:t>
      </w:r>
      <w:r>
        <w:t>with</w:t>
      </w:r>
      <w:r>
        <w:t xml:space="preserve"> </w:t>
      </w:r>
      <w:r>
        <w:t>me</w:t>
      </w:r>
      <w:r>
        <w:t xml:space="preserve"> </w:t>
      </w:r>
      <w:r>
        <w:t>wrooth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rPr>
          <w:i/>
        </w:rP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Merchant's Tale 1972 (data/riverside_cats/MerT_riv.cat)</w:t>
        <w:br/>
      </w:r>
      <w:r>
        <w:t>For</w:t>
      </w:r>
      <w:r>
        <w:t xml:space="preserve"> </w:t>
      </w:r>
      <w:r>
        <w:t>alle</w:t>
      </w:r>
      <w:r>
        <w:t xml:space="preserve"> </w:t>
      </w:r>
      <w:r>
        <w:t>thyng</w:t>
      </w:r>
      <w:r>
        <w:t xml:space="preserve"> </w:t>
      </w:r>
      <w:r>
        <w:t>hath</w:t>
      </w:r>
      <w:r>
        <w:t xml:space="preserve"> </w:t>
      </w:r>
      <w:r>
        <w:t>tyme</w:t>
      </w:r>
      <w:r>
        <w:t xml:space="preserve"> </w:t>
      </w:r>
      <w:r>
        <w:t>as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clerkes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1975 (data/riverside_cats/MerT_riv.cat)</w:t>
        <w:br/>
      </w:r>
      <w:r>
        <w:t>That</w:t>
      </w:r>
      <w:r>
        <w:t xml:space="preserve"> </w:t>
      </w:r>
      <w:r>
        <w:t>knoweth</w:t>
      </w:r>
      <w:r>
        <w:t xml:space="preserve"> </w:t>
      </w:r>
      <w:r>
        <w:t>that</w:t>
      </w:r>
      <w:r>
        <w:t xml:space="preserve"> </w:t>
      </w:r>
      <w:r>
        <w:t>noon</w:t>
      </w:r>
      <w:r>
        <w:t xml:space="preserve"> </w:t>
      </w:r>
      <w:r>
        <w:t>act</w:t>
      </w:r>
      <w:r>
        <w:t xml:space="preserve"> </w:t>
      </w:r>
      <w:r>
        <w:rPr>
          <w:i/>
        </w:rPr>
        <w:t>is</w:t>
      </w:r>
      <w:r>
        <w:t xml:space="preserve"> </w:t>
      </w:r>
      <w:r>
        <w:t>causelees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1977 (data/riverside_cats/MerT_riv.cat)</w:t>
        <w:br/>
      </w:r>
      <w:r>
        <w:t>But</w:t>
      </w:r>
      <w:r>
        <w:t xml:space="preserve"> </w:t>
      </w:r>
      <w:r>
        <w:t>sooth</w:t>
      </w:r>
      <w:r>
        <w:t xml:space="preserve"> </w:t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1978 (data/riverside_cats/MerT_riv.cat)</w:t>
        <w:br/>
      </w:r>
      <w:r>
        <w:rPr>
          <w:i/>
        </w:rPr>
        <w:t>Hath</w:t>
      </w:r>
      <w:r>
        <w:t xml:space="preserve"> </w:t>
      </w:r>
      <w:r>
        <w:t>take</w:t>
      </w:r>
      <w:r>
        <w:t xml:space="preserve"> </w:t>
      </w:r>
      <w:r>
        <w:t>swich</w:t>
      </w:r>
      <w:r>
        <w:t xml:space="preserve"> </w:t>
      </w:r>
      <w:r>
        <w:t>impression</w:t>
      </w:r>
      <w:r>
        <w:t xml:space="preserve"> </w:t>
      </w:r>
      <w:r>
        <w:t>that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1980 (data/riverside_cats/MerT_riv.cat)</w:t>
        <w:br/>
      </w:r>
      <w:r>
        <w:t>That</w:t>
      </w:r>
      <w:r>
        <w:t xml:space="preserve"> </w:t>
      </w:r>
      <w:r>
        <w:t>from</w:t>
      </w:r>
      <w:r>
        <w:t xml:space="preserve"> </w:t>
      </w:r>
      <w:r>
        <w:t>hire</w:t>
      </w:r>
      <w:r>
        <w:t xml:space="preserve"> </w:t>
      </w:r>
      <w:r>
        <w:t>herte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dryve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1981 (data/riverside_cats/MerT_riv.cat)</w:t>
        <w:br/>
      </w:r>
      <w:r>
        <w:t>The</w:t>
      </w:r>
      <w:r>
        <w:t xml:space="preserve"> </w:t>
      </w:r>
      <w:r>
        <w:t>remembrance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ese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1985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t>namoore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than</w:t>
      </w:r>
      <w:r>
        <w:t xml:space="preserve"> </w:t>
      </w:r>
      <w:r>
        <w:t>his</w:t>
      </w:r>
      <w:r>
        <w:t xml:space="preserve"> </w:t>
      </w:r>
      <w:r>
        <w:t>sherte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1987 (data/riverside_cats/MerT_riv.cat)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ye</w:t>
      </w:r>
      <w:r>
        <w:t xml:space="preserve"> </w:t>
      </w:r>
      <w:r>
        <w:t>se</w:t>
      </w:r>
      <w:r>
        <w:t xml:space="preserve"> </w:t>
      </w:r>
      <w:r>
        <w:t>how</w:t>
      </w:r>
      <w:r>
        <w:t xml:space="preserve"> </w:t>
      </w:r>
      <w:r>
        <w:t>excellent</w:t>
      </w:r>
      <w:r>
        <w:t xml:space="preserve"> </w:t>
      </w:r>
      <w:r>
        <w:t>franchise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1988 (data/riverside_cats/MerT_riv.cat)</w:t>
        <w:br/>
      </w:r>
      <w:r>
        <w:t>In</w:t>
      </w:r>
      <w:r>
        <w:t xml:space="preserve"> </w:t>
      </w:r>
      <w:r>
        <w:t>wommen</w:t>
      </w:r>
      <w:r>
        <w:t xml:space="preserve"> </w:t>
      </w:r>
      <w:r>
        <w:rPr>
          <w:i/>
        </w:rPr>
        <w:t>is</w:t>
      </w:r>
      <w:r>
        <w:t xml:space="preserve"> </w:t>
      </w:r>
      <w:r>
        <w:t>whan</w:t>
      </w:r>
      <w:r>
        <w:t xml:space="preserve"> </w:t>
      </w:r>
      <w:r>
        <w:t>they</w:t>
      </w:r>
      <w:r>
        <w:t xml:space="preserve"> </w:t>
      </w:r>
      <w:r>
        <w:t>hem</w:t>
      </w:r>
      <w:r>
        <w:t xml:space="preserve"> </w:t>
      </w:r>
      <w:r>
        <w:t>narwe</w:t>
      </w:r>
      <w:r>
        <w:t xml:space="preserve"> </w:t>
      </w:r>
      <w:r>
        <w:t>avyse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1989 (data/riverside_cats/MerT_riv.cat)</w:t>
        <w:br/>
      </w:r>
      <w:r>
        <w:t>Som</w:t>
      </w:r>
      <w:r>
        <w:t xml:space="preserve"> </w:t>
      </w:r>
      <w:r>
        <w:t>tyrant</w:t>
      </w:r>
      <w:r>
        <w:t xml:space="preserve"> </w:t>
      </w:r>
      <w:r>
        <w:t>is</w:t>
      </w:r>
      <w:r>
        <w:t xml:space="preserve"> </w:t>
      </w:r>
      <w:r>
        <w:t>as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many</w:t>
      </w:r>
      <w:r>
        <w:t xml:space="preserve"> </w:t>
      </w:r>
      <w:r>
        <w:t>oon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rPr>
          <w:i/>
        </w:rPr>
        <w:t>han</w:t>
      </w:r>
      <w:r>
        <w:t xml:space="preserve"> </w:t>
      </w:r>
      <w: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Strong participle must end in -en or -e : lat</w:t>
      </w:r>
      <w:r>
        <w:br/>
        <w:t>The Merchant's Tale 1991 (data/riverside_cats/MerT_riv.cat)</w:t>
        <w:br/>
      </w:r>
      <w:r>
        <w:t>Which</w:t>
      </w:r>
      <w:r>
        <w:t xml:space="preserve"> </w:t>
      </w:r>
      <w:r>
        <w:t>wolde</w:t>
      </w:r>
      <w:r>
        <w:t xml:space="preserve"> </w:t>
      </w:r>
      <w:r>
        <w:t>han</w:t>
      </w:r>
      <w:r>
        <w:t xml:space="preserve"> </w:t>
      </w:r>
      <w:r>
        <w:rPr>
          <w:i/>
        </w:rPr>
        <w:t>lat</w:t>
      </w:r>
      <w:r>
        <w:t xml:space="preserve"> </w:t>
      </w:r>
      <w:r>
        <w:t>hym</w:t>
      </w:r>
      <w:r>
        <w:t xml:space="preserve"> </w:t>
      </w:r>
      <w:r>
        <w:t>sterven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1992 (data/riverside_cats/MerT_riv.cat)</w:t>
        <w:br/>
      </w:r>
      <w:r>
        <w:t>Wel</w:t>
      </w:r>
      <w:r>
        <w:t xml:space="preserve"> </w:t>
      </w:r>
      <w:r>
        <w:t>rather</w:t>
      </w:r>
      <w:r>
        <w:t xml:space="preserve"> </w:t>
      </w:r>
      <w:r>
        <w:t>than</w:t>
      </w:r>
      <w:r>
        <w:t xml:space="preserve"> </w:t>
      </w:r>
      <w:r>
        <w:rPr>
          <w:i/>
        </w:rPr>
        <w:t>han</w:t>
      </w:r>
      <w:r>
        <w:t xml:space="preserve"> </w:t>
      </w:r>
      <w:r>
        <w:t>graunted</w:t>
      </w:r>
      <w:r>
        <w:t xml:space="preserve"> </w:t>
      </w:r>
      <w:r>
        <w:t>hym</w:t>
      </w:r>
      <w:r>
        <w:t xml:space="preserve"> </w:t>
      </w:r>
      <w:r>
        <w:t>hire</w:t>
      </w:r>
      <w:r>
        <w:t xml:space="preserve"> </w:t>
      </w:r>
      <w:r>
        <w:t>grace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2000 (data/riverside_cats/MerT_riv.cat)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t>wole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wole</w:t>
      </w:r>
      <w:r>
        <w:br/>
        <w:t>The Merchant's Tale 2000 (data/riverside_cats/MerT_riv.cat)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right</w:t>
      </w:r>
      <w:r>
        <w:t xml:space="preserve"> </w:t>
      </w:r>
      <w:r>
        <w:t>as</w:t>
      </w:r>
      <w:r>
        <w:t xml:space="preserve"> </w:t>
      </w:r>
      <w:r>
        <w:t>he</w:t>
      </w:r>
      <w:r>
        <w:t xml:space="preserve"> </w:t>
      </w:r>
      <w:r>
        <w:rPr>
          <w:i/>
        </w:rPr>
        <w:t>wole</w:t>
      </w:r>
      <w:r>
        <w:t xml:space="preserve"> </w:t>
      </w:r>
      <w:r>
        <w:t>devyse</w:t>
      </w:r>
      <w:r>
        <w:br/>
        <w:br/>
      </w:r>
    </w:p>
    <w:p>
      <w:r>
        <w:rPr>
          <w:b/>
        </w:rPr>
        <w:t>Present 3rd sg must end in -eth : gooth</w:t>
      </w:r>
      <w:r>
        <w:br/>
        <w:t>The Merchant's Tale 2002 (data/riverside_cats/MerT_riv.cat)</w:t>
        <w:br/>
      </w:r>
      <w:r>
        <w:t>To</w:t>
      </w:r>
      <w:r>
        <w:t xml:space="preserve"> </w:t>
      </w:r>
      <w:r>
        <w:t>visite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gooth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twiste</w:t>
      </w:r>
      <w:r>
        <w:br/>
        <w:t>The Merchant's Tale 2005 (data/riverside_cats/MerT_riv.cat)</w:t>
        <w:br/>
      </w:r>
      <w:r>
        <w:t>She</w:t>
      </w:r>
      <w:r>
        <w:t xml:space="preserve"> </w:t>
      </w:r>
      <w:r>
        <w:t>taketh</w:t>
      </w:r>
      <w:r>
        <w:t xml:space="preserve"> </w:t>
      </w:r>
      <w:r>
        <w:t>hym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hand</w:t>
      </w:r>
      <w:r>
        <w:t xml:space="preserve"> </w:t>
      </w:r>
      <w:r>
        <w:t>and</w:t>
      </w:r>
      <w:r>
        <w:t xml:space="preserve"> </w:t>
      </w:r>
      <w:r>
        <w:t>harde</w:t>
      </w:r>
      <w:r>
        <w:t xml:space="preserve"> </w:t>
      </w:r>
      <w:r>
        <w:t>hym</w:t>
      </w:r>
      <w:r>
        <w:t xml:space="preserve"> </w:t>
      </w:r>
      <w:r>
        <w:rPr>
          <w:i/>
        </w:rPr>
        <w:t>twiste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2007 (data/riverside_cats/MerT_riv.cat)</w:t>
        <w:br/>
      </w:r>
      <w:r>
        <w:t>And</w:t>
      </w:r>
      <w:r>
        <w:t xml:space="preserve"> </w:t>
      </w:r>
      <w:r>
        <w:t>bad</w:t>
      </w:r>
      <w:r>
        <w:t xml:space="preserve"> </w:t>
      </w:r>
      <w:r>
        <w:t>hym</w:t>
      </w:r>
      <w:r>
        <w:t xml:space="preserve"> </w:t>
      </w:r>
      <w:r>
        <w:t>been</w:t>
      </w:r>
      <w:r>
        <w:t xml:space="preserve"> </w:t>
      </w:r>
      <w:r>
        <w:t>al</w:t>
      </w:r>
      <w:r>
        <w:t xml:space="preserve"> </w:t>
      </w:r>
      <w:r>
        <w:t>hool</w:t>
      </w:r>
      <w:r>
        <w:t xml:space="preserve"> </w:t>
      </w:r>
      <w:r>
        <w:t>and</w:t>
      </w:r>
      <w:r>
        <w:t xml:space="preserve"> </w:t>
      </w:r>
      <w:r>
        <w:t>forth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2015 (data/riverside_cats/MerT_riv.cat)</w:t>
        <w:br/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plesant</w:t>
      </w:r>
      <w:r>
        <w:t xml:space="preserve"> </w:t>
      </w:r>
      <w:r>
        <w:t>unto</w:t>
      </w:r>
      <w:r>
        <w:t xml:space="preserve"> </w:t>
      </w:r>
      <w:r>
        <w:t>every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2016 (data/riverside_cats/MerT_riv.cat)</w:t>
        <w:br/>
      </w:r>
      <w:r>
        <w:t>For</w:t>
      </w:r>
      <w:r>
        <w:t xml:space="preserve"> </w:t>
      </w:r>
      <w:r>
        <w:t>craft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whoso</w:t>
      </w:r>
      <w:r>
        <w:t xml:space="preserve"> </w:t>
      </w:r>
      <w:r>
        <w:t>that</w:t>
      </w:r>
      <w:r>
        <w:t xml:space="preserve"> </w:t>
      </w:r>
      <w:r>
        <w:t>do</w:t>
      </w:r>
      <w:r>
        <w:t xml:space="preserve"> </w:t>
      </w:r>
      <w:r>
        <w:t>it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2017 (data/riverside_cats/MerT_riv.cat)</w:t>
        <w:br/>
      </w:r>
      <w:r>
        <w:t>That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t xml:space="preserve"> </w:t>
      </w:r>
      <w:r>
        <w:t>fayn</w:t>
      </w:r>
      <w:r>
        <w:t xml:space="preserve"> </w:t>
      </w:r>
      <w:r>
        <w:t>to</w:t>
      </w:r>
      <w:r>
        <w:t xml:space="preserve"> </w:t>
      </w:r>
      <w:r>
        <w:t>speke</w:t>
      </w:r>
      <w:r>
        <w:t xml:space="preserve"> </w:t>
      </w:r>
      <w:r>
        <w:t>hym</w:t>
      </w:r>
      <w:r>
        <w:t xml:space="preserve"> </w:t>
      </w:r>
      <w:r>
        <w:t>good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2035 (data/riverside_cats/MerT_riv.cat)</w:t>
        <w:br/>
      </w:r>
      <w:r>
        <w:t>Though</w:t>
      </w:r>
      <w:r>
        <w:t xml:space="preserve"> </w:t>
      </w:r>
      <w:r>
        <w:t>he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gardyns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Present 3rd sg must end in -eth : wol</w:t>
      </w:r>
      <w:r>
        <w:br/>
        <w:t>The Merchant's Tale 2044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suffren</w:t>
      </w:r>
      <w:r>
        <w:t xml:space="preserve"> </w:t>
      </w:r>
      <w:r>
        <w:t>bere</w:t>
      </w:r>
      <w:r>
        <w:t xml:space="preserve"> </w:t>
      </w:r>
      <w:r>
        <w:t>the</w:t>
      </w:r>
      <w:r>
        <w:t xml:space="preserve"> </w:t>
      </w:r>
      <w:r>
        <w:t>keye</w:t>
      </w:r>
      <w:r>
        <w:br/>
        <w:br/>
      </w:r>
    </w:p>
    <w:p>
      <w:r>
        <w:rPr>
          <w:b/>
        </w:rPr>
        <w:t>Present 3rd sg must end in -eth : unshette</w:t>
      </w:r>
      <w:r>
        <w:br/>
        <w:t>The Merchant's Tale 2047 (data/riverside_cats/MerT_riv.cat)</w:t>
        <w:br/>
      </w:r>
      <w:r>
        <w:t>With</w:t>
      </w:r>
      <w:r>
        <w:t xml:space="preserve"> </w:t>
      </w:r>
      <w:r>
        <w:t>which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hym</w:t>
      </w:r>
      <w:r>
        <w:t xml:space="preserve"> </w:t>
      </w:r>
      <w:r>
        <w:t>leste</w:t>
      </w:r>
      <w:r>
        <w:t xml:space="preserve"> </w:t>
      </w:r>
      <w:r>
        <w:t>he</w:t>
      </w:r>
      <w:r>
        <w:t xml:space="preserve"> </w:t>
      </w:r>
      <w:r>
        <w:t>it</w:t>
      </w:r>
      <w:r>
        <w:t xml:space="preserve"> </w:t>
      </w:r>
      <w:r>
        <w:rPr>
          <w:i/>
        </w:rPr>
        <w:t>unshette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2049 (data/riverside_cats/MerT_riv.cat)</w:t>
        <w:br/>
      </w:r>
      <w:r>
        <w:t>In</w:t>
      </w:r>
      <w:r>
        <w:t xml:space="preserve"> </w:t>
      </w:r>
      <w:r>
        <w:t>somer</w:t>
      </w:r>
      <w:r>
        <w:t xml:space="preserve"> </w:t>
      </w:r>
      <w:r>
        <w:t>seson</w:t>
      </w:r>
      <w:r>
        <w:t xml:space="preserve"> </w:t>
      </w:r>
      <w:r>
        <w:t>thider</w:t>
      </w:r>
      <w:r>
        <w:t xml:space="preserve"> </w:t>
      </w:r>
      <w:r>
        <w:t>wolde</w:t>
      </w:r>
      <w:r>
        <w:t xml:space="preserve"> </w:t>
      </w:r>
      <w:r>
        <w:t>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Merchant's Tale 2052 (data/riverside_cats/MerT_riv.cat)</w:t>
        <w:br/>
      </w:r>
      <w:r>
        <w:t>He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gardyn</w:t>
      </w:r>
      <w:r>
        <w:t xml:space="preserve"> </w:t>
      </w:r>
      <w:r>
        <w:t>parfourned</w:t>
      </w:r>
      <w:r>
        <w:t xml:space="preserve"> </w:t>
      </w:r>
      <w:r>
        <w:t>hem</w:t>
      </w:r>
      <w:r>
        <w:t xml:space="preserve"> </w:t>
      </w:r>
      <w:r>
        <w:t>and</w:t>
      </w:r>
      <w:r>
        <w:t xml:space="preserve"> </w:t>
      </w:r>
      <w:r>
        <w:rPr>
          <w:i/>
        </w:rPr>
        <w:t>spedde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2055 (data/riverside_cats/MerT_riv.cat)</w:t>
        <w:br/>
      </w:r>
      <w:r>
        <w:t>But</w:t>
      </w:r>
      <w:r>
        <w:t xml:space="preserve"> </w:t>
      </w:r>
      <w:r>
        <w:t>worldly</w:t>
      </w:r>
      <w:r>
        <w:t xml:space="preserve"> </w:t>
      </w:r>
      <w:r>
        <w:t>joye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2060 (data/riverside_cats/MerT_riv.cat)</w:t>
        <w:br/>
      </w:r>
      <w:r>
        <w:t>Thy</w:t>
      </w:r>
      <w:r>
        <w:t xml:space="preserve"> </w:t>
      </w:r>
      <w:r>
        <w:t>tayl</w:t>
      </w:r>
      <w:r>
        <w:t xml:space="preserve"> </w:t>
      </w:r>
      <w:r>
        <w:rPr>
          <w:i/>
        </w:rPr>
        <w:t>is</w:t>
      </w:r>
      <w:r>
        <w:t xml:space="preserve"> </w:t>
      </w:r>
      <w:r>
        <w:t>deeth</w:t>
      </w:r>
      <w:r>
        <w:t xml:space="preserve"> </w:t>
      </w:r>
      <w:r>
        <w:t>thurgh</w:t>
      </w:r>
      <w:r>
        <w:t xml:space="preserve"> </w:t>
      </w:r>
      <w:r>
        <w:t>thyn</w:t>
      </w:r>
      <w:r>
        <w:t xml:space="preserve"> </w:t>
      </w:r>
      <w:r>
        <w:t>envenymynge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2071 (data/riverside_cats/MerT_riv.cat)</w:t>
        <w:br/>
      </w:r>
      <w:r>
        <w:rPr>
          <w:i/>
        </w:rPr>
        <w:t>Is</w:t>
      </w:r>
      <w:r>
        <w:t xml:space="preserve"> </w:t>
      </w:r>
      <w:r>
        <w:t>woxen</w:t>
      </w:r>
      <w:r>
        <w:t xml:space="preserve"> </w:t>
      </w:r>
      <w:r>
        <w:t>blynd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t>sodeynly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2083 (data/riverside_cats/MerT_riv.cat)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wiste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forgoon</w:t>
      </w:r>
      <w:r>
        <w:br/>
        <w:br/>
      </w:r>
    </w:p>
    <w:p>
      <w:r>
        <w:rPr>
          <w:b/>
        </w:rPr>
        <w:t>Infinitive must end in -en or -e : forgoon</w:t>
      </w:r>
      <w:r>
        <w:br/>
        <w:t>The Merchant's Tale 2085 (data/riverside_cats/MerT_riv.cat)</w:t>
        <w:br/>
      </w:r>
      <w:r>
        <w:t>Save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doute</w:t>
      </w:r>
      <w:r>
        <w:t xml:space="preserve"> </w:t>
      </w:r>
      <w:r>
        <w:t>he</w:t>
      </w:r>
      <w:r>
        <w:t xml:space="preserve"> </w:t>
      </w:r>
      <w:r>
        <w:t>may</w:t>
      </w:r>
      <w:r>
        <w:t xml:space="preserve"> </w:t>
      </w:r>
      <w:r>
        <w:t>nat</w:t>
      </w:r>
      <w:r>
        <w:t xml:space="preserve"> </w:t>
      </w:r>
      <w:r>
        <w:rPr>
          <w:i/>
        </w:rPr>
        <w:t>forgoon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2090 (data/riverside_cats/MerT_riv.cat)</w:t>
        <w:br/>
      </w:r>
      <w:r>
        <w:t>He</w:t>
      </w:r>
      <w:r>
        <w:t xml:space="preserve"> </w:t>
      </w:r>
      <w:r>
        <w:t>nolde</w:t>
      </w:r>
      <w:r>
        <w:t xml:space="preserve"> </w:t>
      </w:r>
      <w:r>
        <w:t>suffre</w:t>
      </w:r>
      <w:r>
        <w:t xml:space="preserve"> </w:t>
      </w:r>
      <w:r>
        <w:t>hire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ryde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2095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she</w:t>
      </w:r>
      <w:r>
        <w:t xml:space="preserve"> </w:t>
      </w:r>
      <w:r>
        <w:t>moot</w:t>
      </w:r>
      <w:r>
        <w:t xml:space="preserve"> </w:t>
      </w:r>
      <w:r>
        <w:rPr>
          <w:i/>
        </w:rPr>
        <w:t>han</w:t>
      </w:r>
      <w:r>
        <w:t xml:space="preserve"> </w:t>
      </w:r>
      <w:r>
        <w:t>hym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2098 (data/riverside_cats/MerT_riv.cat)</w:t>
        <w:br/>
      </w:r>
      <w:r>
        <w:t>Bicomen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sorwefulleste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2113 (data/riverside_cats/MerT_riv.cat)</w:t>
        <w:br/>
      </w:r>
      <w:r>
        <w:t>Yet</w:t>
      </w:r>
      <w:r>
        <w:t xml:space="preserve"> </w:t>
      </w:r>
      <w:r>
        <w:t>was</w:t>
      </w:r>
      <w:r>
        <w:t xml:space="preserve"> </w:t>
      </w:r>
      <w:r>
        <w:t>he</w:t>
      </w:r>
      <w:r>
        <w:t xml:space="preserve"> </w:t>
      </w:r>
      <w:r>
        <w:t>blent</w:t>
      </w:r>
      <w:r>
        <w:t xml:space="preserve"> </w:t>
      </w:r>
      <w:r>
        <w:t>and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t xml:space="preserve"> </w:t>
      </w:r>
      <w:r>
        <w:t>so</w:t>
      </w:r>
      <w:r>
        <w:t xml:space="preserve"> </w:t>
      </w:r>
      <w:r>
        <w:t>been</w:t>
      </w:r>
      <w:r>
        <w:t xml:space="preserve"> </w:t>
      </w:r>
      <w:r>
        <w:t>mo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2114 (data/riverside_cats/MerT_riv.cat)</w:t>
        <w:br/>
      </w:r>
      <w:r>
        <w:t>That</w:t>
      </w:r>
      <w:r>
        <w:t xml:space="preserve"> </w:t>
      </w:r>
      <w:r>
        <w:t>wenen</w:t>
      </w:r>
      <w:r>
        <w:t xml:space="preserve"> </w:t>
      </w:r>
      <w:r>
        <w:t>wisly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nat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2119 (data/riverside_cats/MerT_riv.cat)</w:t>
        <w:br/>
      </w:r>
      <w:r>
        <w:t>By</w:t>
      </w:r>
      <w:r>
        <w:t xml:space="preserve"> </w:t>
      </w:r>
      <w:r>
        <w:t>which</w:t>
      </w:r>
      <w:r>
        <w:t xml:space="preserve"> </w:t>
      </w:r>
      <w:r>
        <w:t>into</w:t>
      </w:r>
      <w:r>
        <w:t xml:space="preserve"> </w:t>
      </w:r>
      <w:r>
        <w:t>his</w:t>
      </w:r>
      <w:r>
        <w:t xml:space="preserve"> </w:t>
      </w:r>
      <w:r>
        <w:t>gardyn</w:t>
      </w:r>
      <w:r>
        <w:t xml:space="preserve"> </w:t>
      </w:r>
      <w:r>
        <w:t>ofte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2123 (data/riverside_cats/MerT_riv.cat)</w:t>
        <w:br/>
      </w:r>
      <w:r>
        <w:t>Som</w:t>
      </w:r>
      <w:r>
        <w:t xml:space="preserve"> </w:t>
      </w:r>
      <w:r>
        <w:t>wonder</w:t>
      </w:r>
      <w:r>
        <w:t xml:space="preserve"> </w:t>
      </w:r>
      <w:r>
        <w:t>by</w:t>
      </w:r>
      <w:r>
        <w:t xml:space="preserve"> </w:t>
      </w:r>
      <w:r>
        <w:t>this</w:t>
      </w:r>
      <w:r>
        <w:t xml:space="preserve"> </w:t>
      </w:r>
      <w:r>
        <w:t>clyket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2124 (data/riverside_cats/MerT_riv.cat)</w:t>
        <w:br/>
      </w:r>
      <w:r>
        <w:t>Which</w:t>
      </w:r>
      <w:r>
        <w:t xml:space="preserve"> </w:t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heeren</w:t>
      </w:r>
      <w:r>
        <w:t xml:space="preserve"> </w:t>
      </w:r>
      <w:r>
        <w:t>if</w:t>
      </w:r>
      <w:r>
        <w:t xml:space="preserve"> </w:t>
      </w:r>
      <w:r>
        <w:t>ye</w:t>
      </w:r>
      <w:r>
        <w:t xml:space="preserve"> </w:t>
      </w:r>
      <w:r>
        <w:t>wole</w:t>
      </w:r>
      <w:r>
        <w:t xml:space="preserve"> </w:t>
      </w:r>
      <w:r>
        <w:t>abyde</w:t>
      </w:r>
      <w:r>
        <w:br/>
        <w:br/>
      </w:r>
    </w:p>
    <w:p>
      <w:r>
        <w:rPr>
          <w:b/>
        </w:rPr>
        <w:t>Present 3rd sg must end in -eth : woot</w:t>
      </w:r>
      <w:r>
        <w:br/>
        <w:t>The Merchant's Tale 2125 (data/riverside_cats/MerT_riv.cat)</w:t>
        <w:br/>
      </w:r>
      <w:r>
        <w:t>O</w:t>
      </w:r>
      <w:r>
        <w:t xml:space="preserve"> </w:t>
      </w:r>
      <w:r>
        <w:t>noble</w:t>
      </w:r>
      <w:r>
        <w:t xml:space="preserve"> </w:t>
      </w:r>
      <w:r>
        <w:t>Ovyde</w:t>
      </w:r>
      <w:r>
        <w:t xml:space="preserve"> </w:t>
      </w:r>
      <w:r>
        <w:t>ful</w:t>
      </w:r>
      <w:r>
        <w:t xml:space="preserve"> </w:t>
      </w:r>
      <w:r>
        <w:t>sooth</w:t>
      </w:r>
      <w:r>
        <w:t xml:space="preserve"> </w:t>
      </w:r>
      <w:r>
        <w:t>seystou</w:t>
      </w:r>
      <w:r>
        <w:t xml:space="preserve"> </w:t>
      </w:r>
      <w:r>
        <w:t>God</w:t>
      </w:r>
      <w:r>
        <w:t xml:space="preserve"> </w:t>
      </w:r>
      <w:r>
        <w:rPr>
          <w:i/>
        </w:rPr>
        <w:t>woot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2126 (data/riverside_cats/MerT_riv.cat)</w:t>
        <w:br/>
      </w:r>
      <w:r>
        <w:t>What</w:t>
      </w:r>
      <w:r>
        <w:t xml:space="preserve"> </w:t>
      </w:r>
      <w:r>
        <w:t>sleighte</w:t>
      </w:r>
      <w:r>
        <w:t xml:space="preserve"> </w:t>
      </w:r>
      <w:r>
        <w:t>is</w:t>
      </w:r>
      <w:r>
        <w:t xml:space="preserve"> </w:t>
      </w:r>
      <w:r>
        <w:t>it</w:t>
      </w:r>
      <w:r>
        <w:t xml:space="preserve"> </w:t>
      </w:r>
      <w:r>
        <w:t>thogh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long</w:t>
      </w:r>
      <w:r>
        <w:t xml:space="preserve"> </w:t>
      </w:r>
      <w:r>
        <w:t>and</w:t>
      </w:r>
      <w:r>
        <w:t xml:space="preserve"> </w:t>
      </w:r>
      <w:r>
        <w:t>hoot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2128 (data/riverside_cats/MerT_riv.cat)</w:t>
        <w:br/>
      </w:r>
      <w:r>
        <w:t>By</w:t>
      </w:r>
      <w:r>
        <w:t xml:space="preserve"> </w:t>
      </w:r>
      <w:r>
        <w:t>Piramus</w:t>
      </w:r>
      <w:r>
        <w:t xml:space="preserve"> </w:t>
      </w:r>
      <w:r>
        <w:t>and</w:t>
      </w:r>
      <w:r>
        <w:t xml:space="preserve"> </w:t>
      </w:r>
      <w:r>
        <w:t>Tesbee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leere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2131 (data/riverside_cats/MerT_riv.cat)</w:t>
        <w:br/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koude</w:t>
      </w:r>
      <w:r>
        <w:t xml:space="preserve"> </w:t>
      </w:r>
      <w:r>
        <w:rPr>
          <w:i/>
        </w:rPr>
        <w:t>han</w:t>
      </w:r>
      <w:r>
        <w:t xml:space="preserve"> </w:t>
      </w:r>
      <w:r>
        <w:t>founde</w:t>
      </w:r>
      <w:r>
        <w:t xml:space="preserve"> </w:t>
      </w:r>
      <w:r>
        <w:t>out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sleighte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2134 (data/riverside_cats/MerT_riv.cat)</w:t>
        <w:br/>
      </w:r>
      <w:r>
        <w:t>That</w:t>
      </w:r>
      <w:r>
        <w:t xml:space="preserve"> </w:t>
      </w:r>
      <w:r>
        <w:t>Januarie</w:t>
      </w:r>
      <w:r>
        <w:t xml:space="preserve"> </w:t>
      </w:r>
      <w:r>
        <w:rPr>
          <w:i/>
        </w:rPr>
        <w:t>hath</w:t>
      </w:r>
      <w:r>
        <w:t xml:space="preserve"> </w:t>
      </w:r>
      <w:r>
        <w:t>caught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</w:t>
      </w:r>
      <w:r>
        <w:t xml:space="preserve"> </w:t>
      </w:r>
      <w:r>
        <w:t>wil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2139 (data/riverside_cats/MerT_riv.cat)</w:t>
        <w:br/>
      </w:r>
      <w:r>
        <w:t>The</w:t>
      </w:r>
      <w:r>
        <w:t xml:space="preserve"> </w:t>
      </w:r>
      <w:r>
        <w:t>turtles</w:t>
      </w:r>
      <w:r>
        <w:t xml:space="preserve"> </w:t>
      </w:r>
      <w:r>
        <w:t>voys</w:t>
      </w:r>
      <w:r>
        <w:t xml:space="preserve"> </w:t>
      </w:r>
      <w:r>
        <w:rPr>
          <w:i/>
        </w:rPr>
        <w:t>is</w:t>
      </w:r>
      <w:r>
        <w:t xml:space="preserve"> </w:t>
      </w:r>
      <w:r>
        <w:t>herd</w:t>
      </w:r>
      <w:r>
        <w:t xml:space="preserve"> </w:t>
      </w:r>
      <w:r>
        <w:t>my</w:t>
      </w:r>
      <w:r>
        <w:t xml:space="preserve"> </w:t>
      </w:r>
      <w:r>
        <w:t>dowve</w:t>
      </w:r>
      <w:r>
        <w:t xml:space="preserve"> </w:t>
      </w:r>
      <w:r>
        <w:t>sweete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2140 (data/riverside_cats/MerT_riv.cat)</w:t>
        <w:br/>
      </w:r>
      <w:r>
        <w:t>The</w:t>
      </w:r>
      <w:r>
        <w:t xml:space="preserve"> </w:t>
      </w:r>
      <w:r>
        <w:t>wynter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alle</w:t>
      </w:r>
      <w:r>
        <w:t xml:space="preserve"> </w:t>
      </w:r>
      <w:r>
        <w:t>his</w:t>
      </w:r>
      <w:r>
        <w:t xml:space="preserve"> </w:t>
      </w:r>
      <w:r>
        <w:t>reynes</w:t>
      </w:r>
      <w:r>
        <w:t xml:space="preserve"> </w:t>
      </w:r>
      <w:r>
        <w:t>weete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2142 (data/riverside_cats/MerT_riv.cat)</w:t>
        <w:br/>
      </w:r>
      <w:r>
        <w:t>How</w:t>
      </w:r>
      <w:r>
        <w:t xml:space="preserve"> </w:t>
      </w:r>
      <w:r>
        <w:t>fairer</w:t>
      </w:r>
      <w:r>
        <w:t xml:space="preserve"> </w:t>
      </w:r>
      <w:r>
        <w:t>been</w:t>
      </w:r>
      <w:r>
        <w:t xml:space="preserve"> </w:t>
      </w:r>
      <w:r>
        <w:t>thy</w:t>
      </w:r>
      <w:r>
        <w:t xml:space="preserve"> </w:t>
      </w:r>
      <w:r>
        <w:t>brestes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wyn</w:t>
      </w:r>
      <w:r>
        <w:br/>
        <w:br/>
      </w:r>
    </w:p>
    <w:p>
      <w:r>
        <w:rPr>
          <w:b/>
        </w:rPr>
        <w:t>Infinitive must end in -en or -e : go</w:t>
      </w:r>
      <w:r>
        <w:br/>
        <w:t>The Merchant's Tale 2151 (data/riverside_cats/MerT_riv.cat)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sholde</w:t>
      </w:r>
      <w:r>
        <w:t xml:space="preserve"> </w:t>
      </w:r>
      <w:r>
        <w:rPr>
          <w:i/>
        </w:rPr>
        <w:t>go</w:t>
      </w:r>
      <w:r>
        <w:t xml:space="preserve"> </w:t>
      </w:r>
      <w:r>
        <w:t>biforn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cliket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2170 (data/riverside_cats/MerT_riv.cat)</w:t>
        <w:br/>
      </w:r>
      <w:r>
        <w:t>Thre</w:t>
      </w:r>
      <w:r>
        <w:t xml:space="preserve"> </w:t>
      </w:r>
      <w:r>
        <w:t>thynges</w:t>
      </w:r>
      <w:r>
        <w:t xml:space="preserve"> </w:t>
      </w:r>
      <w:r>
        <w:t>certes</w:t>
      </w:r>
      <w:r>
        <w:t xml:space="preserve"> </w:t>
      </w:r>
      <w:r>
        <w:rPr>
          <w:i/>
        </w:rPr>
        <w:t>shal</w:t>
      </w:r>
      <w:r>
        <w:t xml:space="preserve"> </w:t>
      </w:r>
      <w:r>
        <w:t>ye</w:t>
      </w:r>
      <w:r>
        <w:t xml:space="preserve"> </w:t>
      </w:r>
      <w:r>
        <w:t>wynne</w:t>
      </w:r>
      <w:r>
        <w:t xml:space="preserve"> </w:t>
      </w:r>
      <w:r>
        <w:t>therby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t>reste</w:t>
      </w:r>
      <w:r>
        <w:br/>
        <w:br/>
      </w:r>
    </w:p>
    <w:p>
      <w:r>
        <w:rPr>
          <w:b/>
        </w:rPr>
        <w:t>Present 3rd sg must end in -eth : reste</w:t>
      </w:r>
      <w:r>
        <w:br/>
        <w:t>The Merchant's Tale 2174 (data/riverside_cats/MerT_riv.cat)</w:t>
        <w:br/>
      </w:r>
      <w:r>
        <w:t>This</w:t>
      </w:r>
      <w:r>
        <w:t xml:space="preserve"> </w:t>
      </w:r>
      <w:r>
        <w:t>shal</w:t>
      </w:r>
      <w:r>
        <w:t xml:space="preserve"> </w:t>
      </w:r>
      <w:r>
        <w:t>be</w:t>
      </w:r>
      <w:r>
        <w:t xml:space="preserve"> </w:t>
      </w:r>
      <w:r>
        <w:t>doon</w:t>
      </w:r>
      <w:r>
        <w:t xml:space="preserve"> </w:t>
      </w:r>
      <w:r>
        <w:t>tomorwe</w:t>
      </w:r>
      <w:r>
        <w:t xml:space="preserve"> </w:t>
      </w:r>
      <w:r>
        <w:t>er</w:t>
      </w:r>
      <w:r>
        <w:t xml:space="preserve"> </w:t>
      </w:r>
      <w:r>
        <w:t>sonne</w:t>
      </w:r>
      <w:r>
        <w:t xml:space="preserve"> </w:t>
      </w:r>
      <w:r>
        <w:rPr>
          <w:i/>
        </w:rPr>
        <w:t>reste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2183 (data/riverside_cats/MerT_riv.cat)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love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withouten</w:t>
      </w:r>
      <w:r>
        <w:t xml:space="preserve"> </w:t>
      </w:r>
      <w:r>
        <w:t>doute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Merchant's Tale 2185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Present 3rd sg must end in -eth : dawe</w:t>
      </w:r>
      <w:r>
        <w:br/>
        <w:t>The Merchant's Tale 2195 (data/riverside_cats/MerT_riv.cat)</w:t>
        <w:br/>
      </w:r>
      <w:r>
        <w:t>I</w:t>
      </w:r>
      <w:r>
        <w:t xml:space="preserve"> </w:t>
      </w:r>
      <w:r>
        <w:t>prey</w:t>
      </w:r>
      <w:r>
        <w:t xml:space="preserve"> </w:t>
      </w:r>
      <w:r>
        <w:t>to</w:t>
      </w:r>
      <w:r>
        <w:t xml:space="preserve"> </w:t>
      </w:r>
      <w:r>
        <w:t>God</w:t>
      </w:r>
      <w:r>
        <w:t xml:space="preserve"> </w:t>
      </w:r>
      <w:r>
        <w:t>that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dawe</w:t>
      </w:r>
      <w:r>
        <w:t xml:space="preserve"> </w:t>
      </w:r>
      <w:r>
        <w:t>the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2196 (data/riverside_cats/MerT_riv.cat)</w:t>
        <w:br/>
      </w:r>
      <w:r>
        <w:t>That</w:t>
      </w:r>
      <w:r>
        <w:t xml:space="preserve"> </w:t>
      </w:r>
      <w:r>
        <w:t>I</w:t>
      </w:r>
      <w:r>
        <w:t xml:space="preserve"> </w:t>
      </w:r>
      <w:r>
        <w:t>ne</w:t>
      </w:r>
      <w:r>
        <w:t xml:space="preserve"> </w:t>
      </w:r>
      <w:r>
        <w:t>sterve</w:t>
      </w:r>
      <w:r>
        <w:t xml:space="preserve"> </w:t>
      </w:r>
      <w:r>
        <w:t>as</w:t>
      </w:r>
      <w:r>
        <w:t xml:space="preserve"> </w:t>
      </w:r>
      <w:r>
        <w:t>foule</w:t>
      </w:r>
      <w:r>
        <w:t xml:space="preserve"> </w:t>
      </w:r>
      <w:r>
        <w:t>as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2205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contenance</w:t>
      </w:r>
      <w:r>
        <w:t xml:space="preserve"> </w:t>
      </w:r>
      <w:r>
        <w:t>I</w:t>
      </w:r>
      <w:r>
        <w:t xml:space="preserve"> </w:t>
      </w:r>
      <w:r>
        <w:t>leeve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2211 (data/riverside_cats/MerT_riv.cat)</w:t>
        <w:br/>
      </w:r>
      <w:r>
        <w:t>That</w:t>
      </w:r>
      <w:r>
        <w:t xml:space="preserve"> </w:t>
      </w:r>
      <w:r>
        <w:t>charged</w:t>
      </w:r>
      <w:r>
        <w:t xml:space="preserve"> </w:t>
      </w:r>
      <w:r>
        <w:t>was</w:t>
      </w:r>
      <w:r>
        <w:t xml:space="preserve"> </w:t>
      </w:r>
      <w:r>
        <w:t>with</w:t>
      </w:r>
      <w:r>
        <w:t xml:space="preserve"> </w:t>
      </w:r>
      <w:r>
        <w:t>fruyt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2215 (data/riverside_cats/MerT_riv.cat)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lettre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2216 (data/riverside_cats/MerT_riv.cat)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how</w:t>
      </w:r>
      <w:r>
        <w:t xml:space="preserve"> </w:t>
      </w:r>
      <w:r>
        <w:t>he</w:t>
      </w:r>
      <w:r>
        <w:t xml:space="preserve"> </w:t>
      </w:r>
      <w:r>
        <w:t>werchen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Weak pt sg must end in -ed, -d, or -t : fette</w:t>
      </w:r>
      <w:r>
        <w:br/>
        <w:t>The Merchant's Tale 2233 (data/riverside_cats/MerT_riv.cat)</w:t>
        <w:br/>
      </w:r>
      <w:r>
        <w:t>How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grisely</w:t>
      </w:r>
      <w:r>
        <w:t xml:space="preserve"> </w:t>
      </w:r>
      <w:r>
        <w:t>carte</w:t>
      </w:r>
      <w:r>
        <w:t xml:space="preserve"> </w:t>
      </w:r>
      <w:r>
        <w:t>he</w:t>
      </w:r>
      <w:r>
        <w:t xml:space="preserve"> </w:t>
      </w:r>
      <w:r>
        <w:t>hire</w:t>
      </w:r>
      <w:r>
        <w:t xml:space="preserve"> </w:t>
      </w:r>
      <w:r>
        <w:rPr>
          <w:i/>
        </w:rPr>
        <w:t>fette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Merchant's Tale 2234 (data/riverside_cats/MerT_riv.cat)</w:t>
        <w:br/>
      </w:r>
      <w:r>
        <w:t>This</w:t>
      </w:r>
      <w:r>
        <w:t xml:space="preserve"> </w:t>
      </w:r>
      <w:r>
        <w:t>kyng</w:t>
      </w:r>
      <w:r>
        <w:t xml:space="preserve"> </w:t>
      </w:r>
      <w:r>
        <w:t>of</w:t>
      </w:r>
      <w:r>
        <w:t xml:space="preserve"> </w:t>
      </w:r>
      <w:r>
        <w:t>Fairye</w:t>
      </w:r>
      <w:r>
        <w:t xml:space="preserve"> </w:t>
      </w:r>
      <w:r>
        <w:t>thanne</w:t>
      </w:r>
      <w:r>
        <w:t xml:space="preserve"> </w:t>
      </w:r>
      <w:r>
        <w:t>adoun</w:t>
      </w:r>
      <w:r>
        <w:t xml:space="preserve"> </w:t>
      </w:r>
      <w:r>
        <w:t>hym</w:t>
      </w:r>
      <w:r>
        <w:t xml:space="preserve"> </w:t>
      </w:r>
      <w:r>
        <w:rPr>
          <w:i/>
        </w:rPr>
        <w:t>sette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2237 (data/riverside_cats/MerT_riv.cat)</w:t>
        <w:br/>
      </w:r>
      <w:r>
        <w:t>My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seye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Present 3rd sg must end in -eth : kan</w:t>
      </w:r>
      <w:r>
        <w:br/>
        <w:t>The Merchant's Tale 2245 (data/riverside_cats/MerT_riv.cat)</w:t>
        <w:br/>
      </w:r>
      <w:r>
        <w:t>To</w:t>
      </w:r>
      <w:r>
        <w:t xml:space="preserve"> </w:t>
      </w:r>
      <w:r>
        <w:t>every</w:t>
      </w:r>
      <w:r>
        <w:t xml:space="preserve"> </w:t>
      </w:r>
      <w:r>
        <w:t>wight</w:t>
      </w:r>
      <w:r>
        <w:t xml:space="preserve"> </w:t>
      </w:r>
      <w:r>
        <w:t>that</w:t>
      </w:r>
      <w:r>
        <w:t xml:space="preserve"> </w:t>
      </w:r>
      <w:r>
        <w:t>wit</w:t>
      </w:r>
      <w:r>
        <w:t xml:space="preserve"> </w:t>
      </w:r>
      <w:r>
        <w:t>and</w:t>
      </w:r>
      <w:r>
        <w:t xml:space="preserve"> </w:t>
      </w:r>
      <w:r>
        <w:t>reson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seith</w:t>
      </w:r>
      <w:r>
        <w:br/>
        <w:t>The Merchant's Tale 2249 (data/riverside_cats/MerT_riv.cat)</w:t>
        <w:br/>
      </w:r>
      <w:r>
        <w:t>Thus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the</w:t>
      </w:r>
      <w:r>
        <w:t xml:space="preserve"> </w:t>
      </w:r>
      <w:r>
        <w:t>kyng</w:t>
      </w:r>
      <w:r>
        <w:t xml:space="preserve"> </w:t>
      </w:r>
      <w:r>
        <w:t>that</w:t>
      </w:r>
      <w:r>
        <w:t xml:space="preserve"> </w:t>
      </w:r>
      <w:r>
        <w:t>knoweth</w:t>
      </w:r>
      <w:r>
        <w:t xml:space="preserve"> </w:t>
      </w:r>
      <w:r>
        <w:t>youre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2255 (data/riverside_cats/MerT_riv.cat)</w:t>
        <w:br/>
      </w:r>
      <w:r>
        <w:t>By</w:t>
      </w:r>
      <w:r>
        <w:t xml:space="preserve"> </w:t>
      </w:r>
      <w:r>
        <w:t>cause</w:t>
      </w:r>
      <w:r>
        <w:t xml:space="preserve"> </w:t>
      </w:r>
      <w:r>
        <w:t>allas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blynd</w:t>
      </w:r>
      <w:r>
        <w:t xml:space="preserve"> </w:t>
      </w:r>
      <w:r>
        <w:t>and</w:t>
      </w:r>
      <w:r>
        <w:t xml:space="preserve"> </w:t>
      </w:r>
      <w:r>
        <w:t>old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2256 (data/riverside_cats/MerT_riv.cat)</w:t>
        <w:br/>
      </w:r>
      <w:r>
        <w:t>His</w:t>
      </w:r>
      <w:r>
        <w:t xml:space="preserve"> </w:t>
      </w:r>
      <w:r>
        <w:t>owene</w:t>
      </w:r>
      <w:r>
        <w:t xml:space="preserve"> </w:t>
      </w:r>
      <w:r>
        <w:t>man</w:t>
      </w:r>
      <w:r>
        <w:t xml:space="preserve"> </w:t>
      </w:r>
      <w:r>
        <w:rPr>
          <w:i/>
        </w:rPr>
        <w:t>shal</w:t>
      </w:r>
      <w:r>
        <w:t xml:space="preserve"> </w:t>
      </w:r>
      <w:r>
        <w:t>make</w:t>
      </w:r>
      <w:r>
        <w:t xml:space="preserve"> </w:t>
      </w:r>
      <w:r>
        <w:t>hym</w:t>
      </w:r>
      <w:r>
        <w:t xml:space="preserve"> </w:t>
      </w:r>
      <w:r>
        <w:t>cokewold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2257 (data/riverside_cats/MerT_riv.cat)</w:t>
        <w:br/>
      </w:r>
      <w:r>
        <w:t>Lo</w:t>
      </w:r>
      <w:r>
        <w:t xml:space="preserve"> </w:t>
      </w:r>
      <w:r>
        <w:t>where</w:t>
      </w:r>
      <w:r>
        <w:t xml:space="preserve"> </w:t>
      </w:r>
      <w:r>
        <w:t>he</w:t>
      </w:r>
      <w:r>
        <w:t xml:space="preserve"> </w:t>
      </w:r>
      <w:r>
        <w:rPr>
          <w:i/>
        </w:rPr>
        <w:t>sit</w:t>
      </w:r>
      <w:r>
        <w:t xml:space="preserve"> </w:t>
      </w:r>
      <w:r>
        <w:t>the</w:t>
      </w:r>
      <w:r>
        <w:t xml:space="preserve"> </w:t>
      </w:r>
      <w:r>
        <w:t>lechour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Infinitive must end in -en or -e : doon</w:t>
      </w:r>
      <w:r>
        <w:br/>
        <w:t>The Merchant's Tale 2261 (data/riverside_cats/MerT_riv.cat)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wold</w:t>
      </w:r>
      <w:r>
        <w:t xml:space="preserve"> </w:t>
      </w:r>
      <w:r>
        <w:rPr>
          <w:i/>
        </w:rPr>
        <w:t>doon</w:t>
      </w:r>
      <w:r>
        <w:t xml:space="preserve"> </w:t>
      </w:r>
      <w:r>
        <w:t>hym</w:t>
      </w:r>
      <w:r>
        <w:t xml:space="preserve"> </w:t>
      </w:r>
      <w:r>
        <w:t>vileynye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2262 (data/riverside_cats/MerT_riv.cat)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he</w:t>
      </w:r>
      <w:r>
        <w:t xml:space="preserve"> </w:t>
      </w:r>
      <w:r>
        <w:t>knowen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harlotrye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Merchant's Tale 2264 (data/riverside_cats/MerT_riv.cat)</w:t>
        <w:br/>
      </w:r>
      <w:r>
        <w:t>Ye</w:t>
      </w:r>
      <w:r>
        <w:t xml:space="preserve"> </w:t>
      </w:r>
      <w:r>
        <w:t>shal</w:t>
      </w:r>
      <w:r>
        <w:t xml:space="preserve"> </w:t>
      </w:r>
      <w:r>
        <w:t>quod</w:t>
      </w:r>
      <w:r>
        <w:t xml:space="preserve"> </w:t>
      </w:r>
      <w:r>
        <w:t>Proserpyne</w:t>
      </w:r>
      <w:r>
        <w:t xml:space="preserve"> </w:t>
      </w:r>
      <w:r>
        <w:rPr>
          <w:i/>
        </w:rPr>
        <w:t>wol</w:t>
      </w:r>
      <w:r>
        <w:t xml:space="preserve"> </w:t>
      </w:r>
      <w:r>
        <w:t>ye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2271 (data/riverside_cats/MerT_riv.cat)</w:t>
        <w:br/>
      </w:r>
      <w:r>
        <w:t>For</w:t>
      </w:r>
      <w:r>
        <w:t xml:space="preserve"> </w:t>
      </w:r>
      <w:r>
        <w:t>lak</w:t>
      </w:r>
      <w:r>
        <w:t xml:space="preserve"> </w:t>
      </w:r>
      <w:r>
        <w:t>of</w:t>
      </w:r>
      <w:r>
        <w:t xml:space="preserve"> </w:t>
      </w:r>
      <w:r>
        <w:t>answere</w:t>
      </w:r>
      <w:r>
        <w:t xml:space="preserve"> </w:t>
      </w:r>
      <w:r>
        <w:t>noon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2272 (data/riverside_cats/MerT_riv.cat)</w:t>
        <w:br/>
      </w:r>
      <w:r>
        <w:t>Al</w:t>
      </w:r>
      <w:r>
        <w:t xml:space="preserve"> </w:t>
      </w:r>
      <w:r>
        <w:rPr>
          <w:i/>
        </w:rPr>
        <w:t>hadde</w:t>
      </w:r>
      <w:r>
        <w:t xml:space="preserve"> </w:t>
      </w:r>
      <w:r>
        <w:t>man</w:t>
      </w:r>
      <w:r>
        <w:t xml:space="preserve"> </w:t>
      </w:r>
      <w:r>
        <w:t>seyn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yen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2273 (data/riverside_cats/MerT_riv.cat)</w:t>
        <w:br/>
      </w:r>
      <w:r>
        <w:t>Yit</w:t>
      </w:r>
      <w:r>
        <w:t xml:space="preserve"> </w:t>
      </w:r>
      <w:r>
        <w:rPr>
          <w:i/>
        </w:rPr>
        <w:t>shul</w:t>
      </w:r>
      <w:r>
        <w:t xml:space="preserve"> </w:t>
      </w:r>
      <w:r>
        <w:t>we</w:t>
      </w:r>
      <w:r>
        <w:t xml:space="preserve"> </w:t>
      </w:r>
      <w:r>
        <w:t>wommen</w:t>
      </w:r>
      <w:r>
        <w:t xml:space="preserve"> </w:t>
      </w:r>
      <w:r>
        <w:t>visage</w:t>
      </w:r>
      <w:r>
        <w:t xml:space="preserve"> </w:t>
      </w:r>
      <w:r>
        <w:t>it</w:t>
      </w:r>
      <w:r>
        <w:t xml:space="preserve"> </w:t>
      </w:r>
      <w:r>
        <w:t>hardily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Merchant's Tale 2275 (data/riverside_cats/MerT_riv.cat)</w:t>
        <w:br/>
      </w:r>
      <w:r>
        <w:t>So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t>men</w:t>
      </w:r>
      <w:r>
        <w:t xml:space="preserve"> </w:t>
      </w:r>
      <w:r>
        <w:rPr>
          <w:i/>
        </w:rPr>
        <w:t>shul</w:t>
      </w:r>
      <w:r>
        <w:t xml:space="preserve"> </w:t>
      </w:r>
      <w:r>
        <w:t>been</w:t>
      </w:r>
      <w:r>
        <w:t xml:space="preserve"> </w:t>
      </w:r>
      <w:r>
        <w:t>as</w:t>
      </w:r>
      <w:r>
        <w:t xml:space="preserve"> </w:t>
      </w:r>
      <w:r>
        <w:t>lewed</w:t>
      </w:r>
      <w:r>
        <w:t xml:space="preserve"> </w:t>
      </w:r>
      <w:r>
        <w:t>as</w:t>
      </w:r>
      <w:r>
        <w:t xml:space="preserve"> </w:t>
      </w:r>
      <w:r>
        <w:t>gees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2280 (data/riverside_cats/MerT_riv.cat)</w:t>
        <w:br/>
      </w:r>
      <w:r>
        <w:t>Yet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ther</w:t>
      </w:r>
      <w:r>
        <w:t xml:space="preserve"> </w:t>
      </w:r>
      <w:r>
        <w:t>founde</w:t>
      </w:r>
      <w:r>
        <w:t xml:space="preserve"> </w:t>
      </w:r>
      <w:r>
        <w:t>many</w:t>
      </w:r>
      <w:r>
        <w:t xml:space="preserve"> </w:t>
      </w:r>
      <w:r>
        <w:t>another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2296 (data/riverside_cats/MerT_riv.cat)</w:t>
        <w:br/>
      </w:r>
      <w:r>
        <w:t>How</w:t>
      </w:r>
      <w:r>
        <w:t xml:space="preserve"> </w:t>
      </w:r>
      <w:r>
        <w:t>myghte</w:t>
      </w:r>
      <w:r>
        <w:t xml:space="preserve"> </w:t>
      </w:r>
      <w:r>
        <w:t>he</w:t>
      </w:r>
      <w:r>
        <w:t xml:space="preserve"> </w:t>
      </w:r>
      <w:r>
        <w:t>do</w:t>
      </w:r>
      <w:r>
        <w:t xml:space="preserve"> </w:t>
      </w:r>
      <w:r>
        <w:t>a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moore</w:t>
      </w:r>
      <w:r>
        <w:t xml:space="preserve"> </w:t>
      </w:r>
      <w:r>
        <w:t>forbode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breke</w:t>
      </w:r>
      <w:r>
        <w:br/>
        <w:t>The Merchant's Tale 2306 (data/riverside_cats/MerT_riv.cat)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swelle</w:t>
      </w:r>
      <w:r>
        <w:t xml:space="preserve"> </w:t>
      </w:r>
      <w:r>
        <w:t>til</w:t>
      </w:r>
      <w:r>
        <w:t xml:space="preserve"> </w:t>
      </w:r>
      <w:r>
        <w:t>myn</w:t>
      </w:r>
      <w:r>
        <w:t xml:space="preserve"> </w:t>
      </w:r>
      <w:r>
        <w:t>herte</w:t>
      </w:r>
      <w:r>
        <w:t xml:space="preserve"> </w:t>
      </w:r>
      <w:r>
        <w:rPr>
          <w:i/>
        </w:rPr>
        <w:t>breke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2314 (data/riverside_cats/MerT_riv.cat)</w:t>
        <w:br/>
      </w:r>
      <w:r>
        <w:t>My</w:t>
      </w:r>
      <w:r>
        <w:t xml:space="preserve"> </w:t>
      </w:r>
      <w:r>
        <w:t>word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</w:t>
      </w:r>
      <w:r>
        <w:t xml:space="preserve"> </w:t>
      </w:r>
      <w:r>
        <w:t>I</w:t>
      </w:r>
      <w:r>
        <w:t xml:space="preserve"> </w:t>
      </w:r>
      <w:r>
        <w:t>warne</w:t>
      </w:r>
      <w:r>
        <w:t xml:space="preserve"> </w:t>
      </w:r>
      <w:r>
        <w:t>yow</w:t>
      </w:r>
      <w:r>
        <w:t xml:space="preserve"> </w:t>
      </w:r>
      <w:r>
        <w:t>certeyn</w:t>
      </w:r>
      <w:r>
        <w:br/>
        <w:br/>
      </w:r>
    </w:p>
    <w:p>
      <w:r>
        <w:rPr>
          <w:b/>
        </w:rPr>
        <w:t>Present 3rd sg must end in -eth : sit</w:t>
      </w:r>
      <w:r>
        <w:br/>
        <w:t>The Merchant's Tale 2315 (data/riverside_cats/MerT_riv.cat)</w:t>
        <w:br/>
      </w:r>
      <w:r>
        <w:t>I</w:t>
      </w:r>
      <w:r>
        <w:t xml:space="preserve"> </w:t>
      </w:r>
      <w:r>
        <w:t>am</w:t>
      </w:r>
      <w:r>
        <w:t xml:space="preserve"> </w:t>
      </w:r>
      <w:r>
        <w:t>a</w:t>
      </w:r>
      <w:r>
        <w:t xml:space="preserve"> </w:t>
      </w:r>
      <w:r>
        <w:t>kyng</w:t>
      </w:r>
      <w:r>
        <w:t xml:space="preserve"> </w:t>
      </w:r>
      <w:r>
        <w:t>it</w:t>
      </w:r>
      <w:r>
        <w:t xml:space="preserve"> </w:t>
      </w:r>
      <w:r>
        <w:rPr>
          <w:i/>
        </w:rPr>
        <w:t>sit</w:t>
      </w:r>
      <w:r>
        <w:t xml:space="preserve"> </w:t>
      </w:r>
      <w:r>
        <w:t>me</w:t>
      </w:r>
      <w:r>
        <w:t xml:space="preserve"> </w:t>
      </w:r>
      <w:r>
        <w:t>noght</w:t>
      </w:r>
      <w:r>
        <w:t xml:space="preserve"> </w:t>
      </w:r>
      <w:r>
        <w:t>to</w:t>
      </w:r>
      <w:r>
        <w:t xml:space="preserve"> </w:t>
      </w:r>
      <w:r>
        <w:t>lye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2317 (data/riverside_cats/MerT_riv.cat)</w:t>
        <w:br/>
      </w:r>
      <w:r>
        <w:t>Hir</w:t>
      </w:r>
      <w:r>
        <w:t xml:space="preserve"> </w:t>
      </w:r>
      <w:r>
        <w:t>answere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undertake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2324 (data/riverside_cats/MerT_riv.cat)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t>aboute</w:t>
      </w:r>
      <w:r>
        <w:t xml:space="preserve"> </w:t>
      </w:r>
      <w:r>
        <w:t>the</w:t>
      </w:r>
      <w:r>
        <w:t xml:space="preserve"> </w:t>
      </w:r>
      <w:r>
        <w:t>aleyes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2328 (data/riverside_cats/MerT_riv.cat)</w:t>
        <w:br/>
      </w:r>
      <w:r>
        <w:t>This</w:t>
      </w:r>
      <w:r>
        <w:t xml:space="preserve"> </w:t>
      </w:r>
      <w:r>
        <w:t>fresshe</w:t>
      </w:r>
      <w:r>
        <w:t xml:space="preserve"> </w:t>
      </w:r>
      <w:r>
        <w:t>May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bright</w:t>
      </w:r>
      <w:r>
        <w:t xml:space="preserve"> </w:t>
      </w:r>
      <w:r>
        <w:t>and</w:t>
      </w:r>
      <w:r>
        <w:t xml:space="preserve"> </w:t>
      </w:r>
      <w:r>
        <w:t>sheene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2330 (data/riverside_cats/MerT_riv.cat)</w:t>
        <w:br/>
      </w:r>
      <w:r>
        <w:t>Now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for</w:t>
      </w:r>
      <w:r>
        <w:t xml:space="preserve"> </w:t>
      </w:r>
      <w:r>
        <w:t>aught</w:t>
      </w:r>
      <w:r>
        <w:t xml:space="preserve"> </w:t>
      </w:r>
      <w:r>
        <w:t>that</w:t>
      </w:r>
      <w:r>
        <w:t xml:space="preserve"> </w:t>
      </w:r>
      <w:r>
        <w:rPr>
          <w:i/>
        </w:rPr>
        <w:t>may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2336 (data/riverside_cats/MerT_riv.cat)</w:t>
        <w:br/>
      </w:r>
      <w:r>
        <w:t>May</w:t>
      </w:r>
      <w:r>
        <w:t xml:space="preserve"> </w:t>
      </w:r>
      <w:r>
        <w:rPr>
          <w:i/>
        </w:rPr>
        <w:t>han</w:t>
      </w:r>
      <w:r>
        <w:t xml:space="preserve"> </w:t>
      </w:r>
      <w:r>
        <w:t>to</w:t>
      </w:r>
      <w:r>
        <w:t xml:space="preserve"> </w:t>
      </w:r>
      <w:r>
        <w:t>fruyt</w:t>
      </w:r>
      <w:r>
        <w:t xml:space="preserve"> </w:t>
      </w:r>
      <w:r>
        <w:t>so</w:t>
      </w:r>
      <w:r>
        <w:t xml:space="preserve"> </w:t>
      </w:r>
      <w:r>
        <w:t>greet</w:t>
      </w:r>
      <w:r>
        <w:t xml:space="preserve"> </w:t>
      </w:r>
      <w:r>
        <w:t>an</w:t>
      </w:r>
      <w:r>
        <w:t xml:space="preserve"> </w:t>
      </w:r>
      <w:r>
        <w:t>appetit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t>have</w:t>
      </w:r>
      <w:r>
        <w:br/>
        <w:br/>
      </w:r>
    </w:p>
    <w:p>
      <w:r>
        <w:rPr>
          <w:b/>
        </w:rPr>
        <w:t>Present 3rd sg must end in -eth : have</w:t>
      </w:r>
      <w:r>
        <w:br/>
        <w:t>The Merchant's Tale 2337 (data/riverside_cats/MerT_riv.cat)</w:t>
        <w:br/>
      </w:r>
      <w:r>
        <w:t>That</w:t>
      </w:r>
      <w:r>
        <w:t xml:space="preserve"> </w:t>
      </w:r>
      <w:r>
        <w:t>she</w:t>
      </w:r>
      <w:r>
        <w:t xml:space="preserve"> </w:t>
      </w:r>
      <w:r>
        <w:t>may</w:t>
      </w:r>
      <w:r>
        <w:t xml:space="preserve"> </w:t>
      </w:r>
      <w:r>
        <w:t>dyen</w:t>
      </w:r>
      <w:r>
        <w:t xml:space="preserve"> </w:t>
      </w:r>
      <w:r>
        <w:t>but</w:t>
      </w:r>
      <w:r>
        <w:t xml:space="preserve"> </w:t>
      </w:r>
      <w:r>
        <w:t>she</w:t>
      </w:r>
      <w:r>
        <w:t xml:space="preserve"> </w:t>
      </w:r>
      <w:r>
        <w:t>of</w:t>
      </w:r>
      <w:r>
        <w:t xml:space="preserve"> </w:t>
      </w:r>
      <w:r>
        <w:t>it</w:t>
      </w:r>
      <w:r>
        <w:t xml:space="preserve"> </w:t>
      </w:r>
      <w:r>
        <w:rPr>
          <w:i/>
        </w:rPr>
        <w:t>have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2346 (data/riverside_cats/MerT_riv.cat)</w:t>
        <w:br/>
      </w:r>
      <w:r>
        <w:t>Certes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theron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no</w:t>
      </w:r>
      <w:r>
        <w:t xml:space="preserve"> </w:t>
      </w:r>
      <w:r>
        <w:t>lak</w:t>
      </w:r>
      <w:r>
        <w:br/>
        <w:br/>
      </w:r>
    </w:p>
    <w:p>
      <w:r>
        <w:rPr>
          <w:b/>
        </w:rPr>
        <w:t>Present 3rd sg must end in -eth : gooth</w:t>
      </w:r>
      <w:r>
        <w:br/>
        <w:t>The Merchant's Tale 2349 (data/riverside_cats/MerT_riv.cat)</w:t>
        <w:br/>
      </w:r>
      <w:r>
        <w:t>And</w:t>
      </w:r>
      <w:r>
        <w:t xml:space="preserve"> </w:t>
      </w:r>
      <w:r>
        <w:t>caughte</w:t>
      </w:r>
      <w:r>
        <w:t xml:space="preserve"> </w:t>
      </w:r>
      <w:r>
        <w:t>hire</w:t>
      </w:r>
      <w:r>
        <w:t xml:space="preserve"> </w:t>
      </w:r>
      <w:r>
        <w:t>by</w:t>
      </w:r>
      <w:r>
        <w:t xml:space="preserve"> </w:t>
      </w:r>
      <w:r>
        <w:t>a</w:t>
      </w:r>
      <w:r>
        <w:t xml:space="preserve"> </w:t>
      </w:r>
      <w:r>
        <w:t>twiste</w:t>
      </w:r>
      <w:r>
        <w:t xml:space="preserve"> </w:t>
      </w:r>
      <w:r>
        <w:t>and</w:t>
      </w:r>
      <w:r>
        <w:t xml:space="preserve"> </w:t>
      </w:r>
      <w:r>
        <w:t>up</w:t>
      </w:r>
      <w:r>
        <w:t xml:space="preserve"> </w:t>
      </w:r>
      <w:r>
        <w:t>she</w:t>
      </w:r>
      <w:r>
        <w:t xml:space="preserve"> </w:t>
      </w:r>
      <w:r>
        <w:rPr>
          <w:i/>
        </w:rPr>
        <w:t>gooth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2357 (data/riverside_cats/MerT_riv.cat)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caught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2362 (data/riverside_cats/MerT_riv.cat)</w:t>
        <w:br/>
      </w:r>
      <w:r>
        <w:t>In</w:t>
      </w:r>
      <w:r>
        <w:t xml:space="preserve"> </w:t>
      </w:r>
      <w:r>
        <w:t>swich</w:t>
      </w:r>
      <w:r>
        <w:t xml:space="preserve"> </w:t>
      </w:r>
      <w:r>
        <w:t>manere</w:t>
      </w:r>
      <w:r>
        <w:t xml:space="preserve"> </w:t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expressed</w:t>
      </w:r>
      <w:r>
        <w:br/>
        <w:br/>
      </w:r>
    </w:p>
    <w:p>
      <w:r>
        <w:rPr>
          <w:b/>
        </w:rPr>
        <w:t>Present 3rd sg must end in -eth : dooth</w:t>
      </w:r>
      <w:r>
        <w:br/>
        <w:t>The Merchant's Tale 2365 (data/riverside_cats/MerT_riv.cat)</w:t>
        <w:br/>
      </w:r>
      <w:r>
        <w:t>As</w:t>
      </w:r>
      <w:r>
        <w:t xml:space="preserve"> </w:t>
      </w:r>
      <w:r>
        <w:rPr>
          <w:i/>
        </w:rPr>
        <w:t>dooth</w:t>
      </w:r>
      <w:r>
        <w:t xml:space="preserve"> </w:t>
      </w:r>
      <w:r>
        <w:t>the</w:t>
      </w:r>
      <w:r>
        <w:t xml:space="preserve"> </w:t>
      </w:r>
      <w:r>
        <w:t>mooder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Present 3rd sg must end in -eth : shal</w:t>
      </w:r>
      <w:r>
        <w:br/>
        <w:t>The Merchant's Tale 2365 (data/riverside_cats/MerT_riv.cat)</w:t>
        <w:br/>
      </w:r>
      <w:r>
        <w:t>As</w:t>
      </w:r>
      <w:r>
        <w:t xml:space="preserve"> </w:t>
      </w:r>
      <w:r>
        <w:t>dooth</w:t>
      </w:r>
      <w:r>
        <w:t xml:space="preserve"> </w:t>
      </w:r>
      <w:r>
        <w:t>the</w:t>
      </w:r>
      <w:r>
        <w:t xml:space="preserve"> </w:t>
      </w:r>
      <w:r>
        <w:t>mooder</w:t>
      </w:r>
      <w:r>
        <w:t xml:space="preserve"> </w:t>
      </w:r>
      <w:r>
        <w:t>whan</w:t>
      </w:r>
      <w:r>
        <w:t xml:space="preserve"> </w:t>
      </w:r>
      <w:r>
        <w:t>the</w:t>
      </w:r>
      <w:r>
        <w:t xml:space="preserve"> </w:t>
      </w:r>
      <w:r>
        <w:t>child</w:t>
      </w:r>
      <w:r>
        <w:t xml:space="preserve"> </w:t>
      </w:r>
      <w:r>
        <w:rPr>
          <w:i/>
        </w:rPr>
        <w:t>shal</w:t>
      </w:r>
      <w:r>
        <w:t xml:space="preserve"> </w:t>
      </w:r>
      <w:r>
        <w:t>dye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Merchant's Tale 2368 (data/riverside_cats/MerT_riv.cat)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Sire</w:t>
      </w:r>
      <w:r>
        <w:t xml:space="preserve"> </w:t>
      </w:r>
      <w:r>
        <w:t>what</w:t>
      </w:r>
      <w:r>
        <w:t xml:space="preserve"> </w:t>
      </w:r>
      <w:r>
        <w:t>eyleth</w:t>
      </w:r>
      <w:r>
        <w:t xml:space="preserve"> </w:t>
      </w:r>
      <w:r>
        <w:t>yow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Merchant's Tale 2376 (data/riverside_cats/MerT_riv.cat)</w:t>
        <w:br/>
      </w:r>
      <w:r>
        <w:t>Strugle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Ye</w:t>
      </w:r>
      <w:r>
        <w:t xml:space="preserve"> </w:t>
      </w:r>
      <w:r>
        <w:t>algate</w:t>
      </w:r>
      <w:r>
        <w:t xml:space="preserve"> </w:t>
      </w:r>
      <w:r>
        <w:t>in</w:t>
      </w:r>
      <w:r>
        <w:t xml:space="preserve"> </w:t>
      </w:r>
      <w:r>
        <w:t>it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yeve</w:t>
      </w:r>
      <w:r>
        <w:br/>
        <w:t>The Merchant's Tale 2377 (data/riverside_cats/MerT_riv.cat)</w:t>
        <w:br/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yow</w:t>
      </w:r>
      <w:r>
        <w:t xml:space="preserve"> </w:t>
      </w:r>
      <w:r>
        <w:t>bothe</w:t>
      </w:r>
      <w:r>
        <w:t xml:space="preserve"> </w:t>
      </w:r>
      <w:r>
        <w:t>on</w:t>
      </w:r>
      <w:r>
        <w:t xml:space="preserve"> </w:t>
      </w:r>
      <w:r>
        <w:t>shames</w:t>
      </w:r>
      <w:r>
        <w:t xml:space="preserve"> </w:t>
      </w:r>
      <w:r>
        <w:t>deth</w:t>
      </w:r>
      <w:r>
        <w:t xml:space="preserve"> </w:t>
      </w:r>
      <w:r>
        <w:t>to</w:t>
      </w:r>
      <w:r>
        <w:t xml:space="preserve"> </w:t>
      </w:r>
      <w:r>
        <w:t>dyen</w:t>
      </w:r>
      <w:r>
        <w:br/>
        <w:br/>
      </w:r>
    </w:p>
    <w:p>
      <w:r>
        <w:rPr>
          <w:b/>
        </w:rPr>
        <w:t>Strong participle must end in -en or -e : hanged</w:t>
      </w:r>
      <w:r>
        <w:br/>
        <w:t>The Merchant's Tale 2379 (data/riverside_cats/MerT_riv.cat)</w:t>
        <w:br/>
      </w:r>
      <w:r>
        <w:t>And</w:t>
      </w:r>
      <w:r>
        <w:t xml:space="preserve"> </w:t>
      </w:r>
      <w:r>
        <w:t>elles</w:t>
      </w:r>
      <w:r>
        <w:t xml:space="preserve"> </w:t>
      </w:r>
      <w:r>
        <w:t>be</w:t>
      </w:r>
      <w:r>
        <w:t xml:space="preserve"> </w:t>
      </w:r>
      <w:r>
        <w:t>I</w:t>
      </w:r>
      <w:r>
        <w:t xml:space="preserve"> </w:t>
      </w:r>
      <w:r>
        <w:rPr>
          <w:i/>
        </w:rPr>
        <w:t>hanged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hals</w:t>
      </w:r>
      <w:r>
        <w:br/>
        <w:br/>
      </w:r>
    </w:p>
    <w:p>
      <w:r>
        <w:rPr>
          <w:b/>
        </w:rPr>
        <w:t>Infinitive must end in -en or -e : seyn</w:t>
      </w:r>
      <w:r>
        <w:br/>
        <w:t>The Merchant's Tale 2382 (data/riverside_cats/MerT_riv.cat)</w:t>
        <w:br/>
      </w:r>
      <w:r>
        <w:t>Ye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seyn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t>unto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Merchant's Tale 2383 (data/riverside_cats/MerT_riv.cat)</w:t>
        <w:br/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som</w:t>
      </w:r>
      <w:r>
        <w:t xml:space="preserve"> </w:t>
      </w:r>
      <w:r>
        <w:t>glymsyng</w:t>
      </w:r>
      <w:r>
        <w:t xml:space="preserve"> </w:t>
      </w:r>
      <w:r>
        <w:t>and</w:t>
      </w:r>
      <w:r>
        <w:t xml:space="preserve"> </w:t>
      </w:r>
      <w:r>
        <w:t>no</w:t>
      </w:r>
      <w:r>
        <w:t xml:space="preserve"> </w:t>
      </w:r>
      <w:r>
        <w:t>parfit</w:t>
      </w:r>
      <w:r>
        <w:t xml:space="preserve"> </w:t>
      </w:r>
      <w:r>
        <w:t>sighte</w:t>
      </w:r>
      <w:r>
        <w:br/>
        <w:br/>
      </w:r>
    </w:p>
    <w:p>
      <w:r>
        <w:rPr>
          <w:b/>
        </w:rPr>
        <w:t>Present 3rd sg must end in -eth : be</w:t>
      </w:r>
      <w:r>
        <w:br/>
        <w:t>The Merchant's Tale 2385 (data/riverside_cats/MerT_riv.cat)</w:t>
        <w:br/>
      </w:r>
      <w:r>
        <w:t>Thonked</w:t>
      </w:r>
      <w:r>
        <w:t xml:space="preserve"> </w:t>
      </w:r>
      <w:r>
        <w:rPr>
          <w:i/>
        </w:rPr>
        <w:t>be</w:t>
      </w:r>
      <w:r>
        <w:t xml:space="preserve"> </w:t>
      </w:r>
      <w:r>
        <w:t>God</w:t>
      </w:r>
      <w:r>
        <w:t xml:space="preserve"> </w:t>
      </w:r>
      <w:r>
        <w:t>With</w:t>
      </w:r>
      <w:r>
        <w:t xml:space="preserve"> </w:t>
      </w:r>
      <w:r>
        <w:t>bothe</w:t>
      </w:r>
      <w:r>
        <w:t xml:space="preserve"> </w:t>
      </w:r>
      <w:r>
        <w:t>myne</w:t>
      </w:r>
      <w:r>
        <w:t xml:space="preserve"> </w:t>
      </w:r>
      <w:r>
        <w:t>eyen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Present 3rd sg must end in -eth : helpe</w:t>
      </w:r>
      <w:r>
        <w:br/>
        <w:t>The Merchant's Tale 2392 (data/riverside_cats/MerT_riv.cat)</w:t>
        <w:br/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yvele</w:t>
      </w:r>
      <w:r>
        <w:t xml:space="preserve"> </w:t>
      </w:r>
      <w:r>
        <w:t>apayd</w:t>
      </w:r>
      <w:r>
        <w:br/>
        <w:br/>
      </w:r>
    </w:p>
    <w:p>
      <w:r>
        <w:rPr>
          <w:b/>
        </w:rPr>
        <w:t>Infinitive must end in -en or -e : han</w:t>
      </w:r>
      <w:r>
        <w:br/>
        <w:t>The Merchant's Tale 2393 (data/riverside_cats/MerT_riv.cat)</w:t>
        <w:br/>
      </w:r>
      <w:r>
        <w:t>But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fader</w:t>
      </w:r>
      <w:r>
        <w:t xml:space="preserve"> </w:t>
      </w:r>
      <w:r>
        <w:t>soule</w:t>
      </w:r>
      <w:r>
        <w:t xml:space="preserve"> </w:t>
      </w:r>
      <w:r>
        <w:t>I</w:t>
      </w:r>
      <w:r>
        <w:t xml:space="preserve"> </w:t>
      </w:r>
      <w:r>
        <w:t>wende</w:t>
      </w:r>
      <w:r>
        <w:t xml:space="preserve"> </w:t>
      </w:r>
      <w:r>
        <w:rPr>
          <w:i/>
        </w:rPr>
        <w:t>han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2394 (data/riverside_cats/MerT_riv.cat)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Damyan</w:t>
      </w:r>
      <w:r>
        <w:t xml:space="preserve"> </w:t>
      </w:r>
      <w:r>
        <w:rPr>
          <w:i/>
        </w:rPr>
        <w:t>hadde</w:t>
      </w:r>
      <w:r>
        <w:t xml:space="preserve"> </w:t>
      </w:r>
      <w:r>
        <w:t>by</w:t>
      </w:r>
      <w:r>
        <w:t xml:space="preserve"> </w:t>
      </w:r>
      <w:r>
        <w:t>thee</w:t>
      </w:r>
      <w:r>
        <w:t xml:space="preserve"> </w:t>
      </w:r>
      <w:r>
        <w:t>leyn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Merchant's Tale 2395 (data/riverside_cats/MerT_riv.cat)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thy</w:t>
      </w:r>
      <w:r>
        <w:t xml:space="preserve"> </w:t>
      </w:r>
      <w:r>
        <w:t>smok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leyn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brest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Merchant's Tale 2396 (data/riverside_cats/MerT_riv.cat)</w:t>
        <w:br/>
      </w:r>
      <w:r>
        <w:t>Ye</w:t>
      </w:r>
      <w:r>
        <w:t xml:space="preserve"> </w:t>
      </w:r>
      <w:r>
        <w:t>sire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wene</w:t>
      </w:r>
      <w:r>
        <w:t xml:space="preserve"> </w:t>
      </w:r>
      <w:r>
        <w:t>as</w:t>
      </w:r>
      <w:r>
        <w:t xml:space="preserve"> </w:t>
      </w:r>
      <w:r>
        <w:t>yow</w:t>
      </w:r>
      <w:r>
        <w:t xml:space="preserve"> </w:t>
      </w:r>
      <w:r>
        <w:t>lest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2398 (data/riverside_cats/MerT_riv.cat)</w:t>
        <w:br/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sodeynly</w:t>
      </w:r>
      <w:r>
        <w:t xml:space="preserve"> </w:t>
      </w:r>
      <w:r>
        <w:t>wel</w:t>
      </w:r>
      <w:r>
        <w:t xml:space="preserve"> </w:t>
      </w:r>
      <w:r>
        <w:t>taken</w:t>
      </w:r>
      <w:r>
        <w:t xml:space="preserve"> </w:t>
      </w:r>
      <w:r>
        <w:t>keep</w:t>
      </w:r>
      <w:r>
        <w:br/>
        <w:br/>
      </w:r>
    </w:p>
    <w:p>
      <w:r>
        <w:rPr>
          <w:b/>
        </w:rPr>
        <w:t>Present 3rd sg must end in -eth : hath</w:t>
      </w:r>
      <w:r>
        <w:br/>
        <w:t>The Merchant's Tale 2401 (data/riverside_cats/MerT_riv.cat)</w:t>
        <w:br/>
      </w:r>
      <w:r>
        <w:t>Right</w:t>
      </w:r>
      <w:r>
        <w:t xml:space="preserve"> </w:t>
      </w:r>
      <w:r>
        <w:t>so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blynd</w:t>
      </w:r>
      <w:r>
        <w:t xml:space="preserve"> </w:t>
      </w:r>
      <w:r>
        <w:t>ybe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2402 (data/riverside_cats/MerT_riv.cat)</w:t>
        <w:br/>
      </w:r>
      <w:r>
        <w:t>Ne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sodeynly</w:t>
      </w:r>
      <w:r>
        <w:t xml:space="preserve"> </w:t>
      </w:r>
      <w:r>
        <w:t>so</w:t>
      </w:r>
      <w:r>
        <w:t xml:space="preserve"> </w:t>
      </w:r>
      <w:r>
        <w:t>wel</w:t>
      </w:r>
      <w:r>
        <w:t xml:space="preserve"> </w:t>
      </w:r>
      <w:r>
        <w:t>yse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2403 (data/riverside_cats/MerT_riv.cat)</w:t>
        <w:br/>
      </w:r>
      <w:r>
        <w:t>First</w:t>
      </w:r>
      <w:r>
        <w:t xml:space="preserve"> </w:t>
      </w:r>
      <w:r>
        <w:t>whan</w:t>
      </w:r>
      <w:r>
        <w:t xml:space="preserve"> </w:t>
      </w:r>
      <w:r>
        <w:t>his</w:t>
      </w:r>
      <w:r>
        <w:t xml:space="preserve"> </w:t>
      </w:r>
      <w:r>
        <w:t>sighte</w:t>
      </w:r>
      <w:r>
        <w:t xml:space="preserve"> </w:t>
      </w:r>
      <w:r>
        <w:rPr>
          <w:i/>
        </w:rPr>
        <w:t>is</w:t>
      </w:r>
      <w:r>
        <w:t xml:space="preserve"> </w:t>
      </w:r>
      <w:r>
        <w:t>newe</w:t>
      </w:r>
      <w:r>
        <w:t xml:space="preserve"> </w:t>
      </w:r>
      <w:r>
        <w:t>come</w:t>
      </w:r>
      <w:r>
        <w:t xml:space="preserve"> </w:t>
      </w:r>
      <w:r>
        <w:t>ageyn</w:t>
      </w:r>
      <w:r>
        <w:br/>
        <w:br/>
      </w:r>
    </w:p>
    <w:p>
      <w:r>
        <w:rPr>
          <w:b/>
        </w:rPr>
        <w:t>Present 3rd sg must end in -eth : may</w:t>
      </w:r>
      <w:r>
        <w:br/>
        <w:t>The Merchant's Tale 2406 (data/riverside_cats/MerT_riv.cat)</w:t>
        <w:br/>
      </w:r>
      <w:r>
        <w:t>Ther</w:t>
      </w:r>
      <w:r>
        <w:t xml:space="preserve"> </w:t>
      </w:r>
      <w:r>
        <w:rPr>
          <w:i/>
        </w:rPr>
        <w:t>may</w:t>
      </w:r>
      <w:r>
        <w:t xml:space="preserve"> </w:t>
      </w:r>
      <w:r>
        <w:t>ful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sighte</w:t>
      </w:r>
      <w:r>
        <w:t xml:space="preserve"> </w:t>
      </w:r>
      <w:r>
        <w:t>yow</w:t>
      </w:r>
      <w:r>
        <w:t xml:space="preserve"> </w:t>
      </w:r>
      <w:r>
        <w:t>bigile</w:t>
      </w:r>
      <w:r>
        <w:br/>
        <w:br/>
      </w:r>
    </w:p>
    <w:p>
      <w:r>
        <w:rPr>
          <w:b/>
        </w:rPr>
        <w:t>Weak pt sg must end in -ed, -d, or -t : leep</w:t>
      </w:r>
      <w:r>
        <w:br/>
        <w:t>The Merchant's Tale 2411 (data/riverside_cats/MerT_riv.cat)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word</w:t>
      </w:r>
      <w:r>
        <w:t xml:space="preserve"> </w:t>
      </w:r>
      <w:r>
        <w:t>she</w:t>
      </w:r>
      <w:r>
        <w:t xml:space="preserve"> </w:t>
      </w:r>
      <w:r>
        <w:rPr>
          <w:i/>
        </w:rPr>
        <w:t>leep</w:t>
      </w:r>
      <w:r>
        <w:t xml:space="preserve"> </w:t>
      </w:r>
      <w:r>
        <w:t>doun</w:t>
      </w:r>
      <w:r>
        <w:t xml:space="preserve"> </w:t>
      </w:r>
      <w:r>
        <w:t>fro</w:t>
      </w:r>
      <w:r>
        <w:t xml:space="preserve"> </w:t>
      </w:r>
      <w:r>
        <w:t>the</w:t>
      </w:r>
      <w:r>
        <w:t xml:space="preserve"> </w:t>
      </w:r>
      <w:r>
        <w:t>tree</w:t>
      </w:r>
      <w:r>
        <w:br/>
        <w:br/>
      </w:r>
    </w:p>
    <w:p>
      <w:r>
        <w:rPr>
          <w:b/>
        </w:rPr>
        <w:t>Present 3rd sg must end in -eth : is</w:t>
      </w:r>
      <w:r>
        <w:br/>
        <w:t>The Merchant's Tale 2412 (data/riverside_cats/MerT_riv.cat)</w:t>
        <w:br/>
      </w:r>
      <w:r>
        <w:t>This</w:t>
      </w:r>
      <w:r>
        <w:t xml:space="preserve"> </w:t>
      </w:r>
      <w:r>
        <w:t>Januarie</w:t>
      </w:r>
      <w:r>
        <w:t xml:space="preserve"> </w:t>
      </w:r>
      <w:r>
        <w:t>who</w:t>
      </w:r>
      <w:r>
        <w:t xml:space="preserve"> </w:t>
      </w:r>
      <w:r>
        <w:rPr>
          <w:i/>
        </w:rPr>
        <w:t>is</w:t>
      </w:r>
      <w:r>
        <w:t xml:space="preserve"> </w:t>
      </w:r>
      <w:r>
        <w:t>glad</w:t>
      </w:r>
      <w:r>
        <w:t xml:space="preserve"> </w:t>
      </w:r>
      <w:r>
        <w:t>but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729 (data/riverside_cats/FranT_riv.cat)</w:t>
        <w:br/>
      </w:r>
      <w:r>
        <w:t>In</w:t>
      </w:r>
      <w:r>
        <w:t xml:space="preserve"> </w:t>
      </w:r>
      <w:r>
        <w:t>Armorik</w:t>
      </w:r>
      <w:r>
        <w:t xml:space="preserve"> </w:t>
      </w:r>
      <w:r>
        <w:t>that</w:t>
      </w:r>
      <w:r>
        <w:t xml:space="preserve"> </w:t>
      </w:r>
      <w:r>
        <w:t>called</w:t>
      </w:r>
      <w:r>
        <w:t xml:space="preserve"> </w:t>
      </w:r>
      <w:r>
        <w:rPr>
          <w:i/>
        </w:rPr>
        <w:t>is</w:t>
      </w:r>
      <w:r>
        <w:t xml:space="preserve"> </w:t>
      </w:r>
      <w:r>
        <w:t>Britayne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736 (data/riverside_cats/FranT_riv.cat)</w:t>
        <w:br/>
      </w:r>
      <w:r>
        <w:t>That</w:t>
      </w:r>
      <w:r>
        <w:t xml:space="preserve"> </w:t>
      </w:r>
      <w:r>
        <w:t>wel</w:t>
      </w:r>
      <w:r>
        <w:t xml:space="preserve"> </w:t>
      </w:r>
      <w:r>
        <w:t>unnethes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this</w:t>
      </w:r>
      <w:r>
        <w:t xml:space="preserve"> </w:t>
      </w:r>
      <w:r>
        <w:t>knyght</w:t>
      </w:r>
      <w:r>
        <w:t xml:space="preserve"> </w:t>
      </w:r>
      <w:r>
        <w:t>for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740 (data/riverside_cats/FranT_riv.cat)</w:t>
        <w:br/>
      </w:r>
      <w:r>
        <w:rPr>
          <w:i/>
        </w:rPr>
        <w:t>Hath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pitee</w:t>
      </w:r>
      <w:r>
        <w:t xml:space="preserve"> </w:t>
      </w:r>
      <w:r>
        <w:t>caught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penaunce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750 (data/riverside_cats/FranT_riv.cat)</w:t>
        <w:br/>
      </w:r>
      <w:r>
        <w:t>As</w:t>
      </w:r>
      <w:r>
        <w:t xml:space="preserve"> </w:t>
      </w:r>
      <w:r>
        <w:t>any</w:t>
      </w:r>
      <w:r>
        <w:t xml:space="preserve"> </w:t>
      </w:r>
      <w:r>
        <w:t>lovere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shal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763 (data/riverside_cats/FranT_riv.cat)</w:t>
        <w:br/>
      </w:r>
      <w:r>
        <w:t>If</w:t>
      </w:r>
      <w:r>
        <w:t xml:space="preserve"> </w:t>
      </w:r>
      <w:r>
        <w:t>they</w:t>
      </w:r>
      <w:r>
        <w:t xml:space="preserve"> </w:t>
      </w:r>
      <w:r>
        <w:rPr>
          <w:i/>
        </w:rPr>
        <w:t>wol</w:t>
      </w:r>
      <w:r>
        <w:t xml:space="preserve"> </w:t>
      </w:r>
      <w:r>
        <w:t>longe</w:t>
      </w:r>
      <w:r>
        <w:t xml:space="preserve"> </w:t>
      </w:r>
      <w:r>
        <w:t>holden</w:t>
      </w:r>
      <w:r>
        <w:t xml:space="preserve"> </w:t>
      </w:r>
      <w:r>
        <w:t>compaignye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764 (data/riverside_cats/FranT_riv.cat)</w:t>
        <w:br/>
      </w:r>
      <w:r>
        <w:t>Love</w:t>
      </w:r>
      <w:r>
        <w:t xml:space="preserve"> </w:t>
      </w:r>
      <w:r>
        <w:rPr>
          <w:i/>
        </w:rPr>
        <w:t>wol</w:t>
      </w:r>
      <w:r>
        <w:t xml:space="preserve"> </w:t>
      </w:r>
      <w:r>
        <w:t>nat</w:t>
      </w:r>
      <w:r>
        <w:t xml:space="preserve"> </w:t>
      </w:r>
      <w:r>
        <w:t>been</w:t>
      </w:r>
      <w:r>
        <w:t xml:space="preserve"> </w:t>
      </w:r>
      <w:r>
        <w:t>constreyned</w:t>
      </w:r>
      <w:r>
        <w:t xml:space="preserve"> </w:t>
      </w:r>
      <w:r>
        <w:t>by</w:t>
      </w:r>
      <w:r>
        <w:t xml:space="preserve"> </w:t>
      </w:r>
      <w:r>
        <w:t>maistrye</w:t>
      </w:r>
      <w:r>
        <w:br/>
        <w:br/>
      </w:r>
    </w:p>
    <w:p>
      <w:r>
        <w:rPr>
          <w:b/>
        </w:rPr>
        <w:t>Present 3rd sg must end in -eth : comth</w:t>
      </w:r>
      <w:r>
        <w:br/>
        <w:t>The Franklin's Tale 765 (data/riverside_cats/FranT_riv.cat)</w:t>
        <w:br/>
      </w:r>
      <w:r>
        <w:t>Whan</w:t>
      </w:r>
      <w:r>
        <w:t xml:space="preserve"> </w:t>
      </w:r>
      <w:r>
        <w:t>maistrie</w:t>
      </w:r>
      <w:r>
        <w:t xml:space="preserve"> </w:t>
      </w:r>
      <w:r>
        <w:rPr>
          <w:i/>
        </w:rPr>
        <w:t>comth</w:t>
      </w:r>
      <w:r>
        <w:t xml:space="preserve"> </w:t>
      </w:r>
      <w:r>
        <w:t>the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Love</w:t>
      </w:r>
      <w:r>
        <w:t xml:space="preserve"> </w:t>
      </w:r>
      <w:r>
        <w:t>anon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766 (data/riverside_cats/FranT_riv.cat)</w:t>
        <w:br/>
      </w:r>
      <w:r>
        <w:t>Beteth</w:t>
      </w:r>
      <w:r>
        <w:t xml:space="preserve"> </w:t>
      </w:r>
      <w:r>
        <w:t>his</w:t>
      </w:r>
      <w:r>
        <w:t xml:space="preserve"> </w:t>
      </w:r>
      <w:r>
        <w:t>wynges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he</w:t>
      </w:r>
      <w:r>
        <w:t xml:space="preserve"> </w:t>
      </w:r>
      <w:r>
        <w:rPr>
          <w:i/>
        </w:rPr>
        <w:t>is</w:t>
      </w:r>
      <w:r>
        <w:t xml:space="preserve"> </w:t>
      </w:r>
      <w:r>
        <w:t>gon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770 (data/riverside_cats/FranT_riv.cat)</w:t>
        <w:br/>
      </w:r>
      <w:r>
        <w:t>And</w:t>
      </w:r>
      <w:r>
        <w:t xml:space="preserve"> </w:t>
      </w:r>
      <w:r>
        <w:t>so</w:t>
      </w:r>
      <w:r>
        <w:t xml:space="preserve"> </w:t>
      </w:r>
      <w:r>
        <w:rPr>
          <w:i/>
        </w:rPr>
        <w:t>doon</w:t>
      </w:r>
      <w:r>
        <w:t xml:space="preserve"> </w:t>
      </w:r>
      <w:r>
        <w:t>men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sooth</w:t>
      </w:r>
      <w:r>
        <w:t xml:space="preserve"> </w:t>
      </w:r>
      <w:r>
        <w:t>seyen</w:t>
      </w:r>
      <w:r>
        <w:t xml:space="preserve"> </w:t>
      </w:r>
      <w:r>
        <w:t>shal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771 (data/riverside_cats/FranT_riv.cat)</w:t>
        <w:br/>
      </w:r>
      <w:r>
        <w:t>Looke</w:t>
      </w:r>
      <w:r>
        <w:t xml:space="preserve"> </w:t>
      </w:r>
      <w:r>
        <w:t>who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moost</w:t>
      </w:r>
      <w:r>
        <w:t xml:space="preserve"> </w:t>
      </w:r>
      <w:r>
        <w:t>pacient</w:t>
      </w:r>
      <w:r>
        <w:t xml:space="preserve"> </w:t>
      </w:r>
      <w:r>
        <w:t>in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plural must end in -en or -e : seyn</w:t>
      </w:r>
      <w:r>
        <w:br/>
        <w:t>The Franklin's Tale 774 (data/riverside_cats/FranT_riv.cat)</w:t>
        <w:br/>
      </w:r>
      <w:r>
        <w:t>For</w:t>
      </w:r>
      <w:r>
        <w:t xml:space="preserve"> </w:t>
      </w:r>
      <w:r>
        <w:t>it</w:t>
      </w:r>
      <w:r>
        <w:t xml:space="preserve"> </w:t>
      </w:r>
      <w:r>
        <w:t>venquysseth</w:t>
      </w:r>
      <w:r>
        <w:t xml:space="preserve"> </w:t>
      </w:r>
      <w:r>
        <w:t>as</w:t>
      </w:r>
      <w:r>
        <w:t xml:space="preserve"> </w:t>
      </w:r>
      <w:r>
        <w:t>thise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776 (data/riverside_cats/FranT_riv.cat)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word</w:t>
      </w:r>
      <w:r>
        <w:t xml:space="preserve"> </w:t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chide</w:t>
      </w:r>
      <w:r>
        <w:t xml:space="preserve"> </w:t>
      </w:r>
      <w:r>
        <w:t>or</w:t>
      </w:r>
      <w:r>
        <w:t xml:space="preserve"> </w:t>
      </w:r>
      <w:r>
        <w:t>pleyne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777 (data/riverside_cats/FranT_riv.cat)</w:t>
        <w:br/>
      </w:r>
      <w:r>
        <w:t>Lerneth</w:t>
      </w:r>
      <w:r>
        <w:t xml:space="preserve"> </w:t>
      </w:r>
      <w:r>
        <w:t>to</w:t>
      </w:r>
      <w:r>
        <w:t xml:space="preserve"> </w:t>
      </w:r>
      <w:r>
        <w:t>suffre</w:t>
      </w:r>
      <w:r>
        <w:t xml:space="preserve"> </w:t>
      </w:r>
      <w:r>
        <w:t>or</w:t>
      </w:r>
      <w:r>
        <w:t xml:space="preserve"> </w:t>
      </w:r>
      <w:r>
        <w:t>elles</w:t>
      </w:r>
      <w:r>
        <w:t xml:space="preserve"> </w:t>
      </w:r>
      <w:r>
        <w:t>so</w:t>
      </w:r>
      <w:r>
        <w:t xml:space="preserve"> </w:t>
      </w:r>
      <w:r>
        <w:t>moot</w:t>
      </w:r>
      <w:r>
        <w:t xml:space="preserve"> </w:t>
      </w:r>
      <w:r>
        <w:t>I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779 (data/riverside_cats/FranT_riv.cat)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certein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780 (data/riverside_cats/FranT_riv.cat)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t>ne</w:t>
      </w:r>
      <w:r>
        <w:t xml:space="preserve"> </w:t>
      </w:r>
      <w:r>
        <w:t>dooth</w:t>
      </w:r>
      <w:r>
        <w:t xml:space="preserve"> </w:t>
      </w:r>
      <w:r>
        <w:t>or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somtyme</w:t>
      </w:r>
      <w:r>
        <w:t xml:space="preserve"> </w:t>
      </w:r>
      <w:r>
        <w:t>amys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784 (data/riverside_cats/FranT_riv.cat)</w:t>
        <w:br/>
      </w:r>
      <w:r>
        <w:t>On</w:t>
      </w:r>
      <w:r>
        <w:t xml:space="preserve"> </w:t>
      </w:r>
      <w:r>
        <w:t>every</w:t>
      </w:r>
      <w:r>
        <w:t xml:space="preserve"> </w:t>
      </w:r>
      <w:r>
        <w:t>wrong</w:t>
      </w:r>
      <w:r>
        <w:t xml:space="preserve"> </w:t>
      </w:r>
      <w:r>
        <w:t>a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be</w:t>
      </w:r>
      <w:r>
        <w:t xml:space="preserve"> </w:t>
      </w:r>
      <w:r>
        <w:t>wreken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787 (data/riverside_cats/FranT_riv.cat)</w:t>
        <w:br/>
      </w:r>
      <w:r>
        <w:t>And</w:t>
      </w:r>
      <w:r>
        <w:t xml:space="preserve"> </w:t>
      </w:r>
      <w:r>
        <w:t>therfore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this</w:t>
      </w:r>
      <w:r>
        <w:t xml:space="preserve"> </w:t>
      </w:r>
      <w:r>
        <w:t>wise</w:t>
      </w:r>
      <w:r>
        <w:t xml:space="preserve"> </w:t>
      </w:r>
      <w:r>
        <w:t>worthy</w:t>
      </w:r>
      <w:r>
        <w:t xml:space="preserve"> </w:t>
      </w:r>
      <w:r>
        <w:t>knyght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791 (data/riverside_cats/FranT_riv.cat)</w:t>
        <w:br/>
      </w:r>
      <w:r>
        <w:t>Heere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men</w:t>
      </w:r>
      <w:r>
        <w:t xml:space="preserve"> </w:t>
      </w:r>
      <w:r>
        <w:t>seen</w:t>
      </w:r>
      <w:r>
        <w:t xml:space="preserve"> </w:t>
      </w:r>
      <w:r>
        <w:t>an</w:t>
      </w:r>
      <w:r>
        <w:t xml:space="preserve"> </w:t>
      </w:r>
      <w:r>
        <w:t>humble</w:t>
      </w:r>
      <w:r>
        <w:t xml:space="preserve"> </w:t>
      </w:r>
      <w:r>
        <w:t>wys</w:t>
      </w:r>
      <w:r>
        <w:t xml:space="preserve"> </w:t>
      </w:r>
      <w:r>
        <w:t>accord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792 (data/riverside_cats/FranT_riv.cat)</w:t>
        <w:br/>
      </w:r>
      <w:r>
        <w:t>Thus</w:t>
      </w:r>
      <w:r>
        <w:t xml:space="preserve"> </w:t>
      </w:r>
      <w:r>
        <w:rPr>
          <w:i/>
        </w:rPr>
        <w:t>hath</w:t>
      </w:r>
      <w:r>
        <w:t xml:space="preserve"> </w:t>
      </w:r>
      <w:r>
        <w:t>she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servant</w:t>
      </w:r>
      <w:r>
        <w:t xml:space="preserve"> </w:t>
      </w:r>
      <w:r>
        <w:t>and</w:t>
      </w:r>
      <w:r>
        <w:t xml:space="preserve"> </w:t>
      </w:r>
      <w:r>
        <w:t>hir</w:t>
      </w:r>
      <w:r>
        <w:t xml:space="preserve"> </w:t>
      </w:r>
      <w:r>
        <w:t>lord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796 (data/riverside_cats/FranT_riv.cat)</w:t>
        <w:br/>
      </w:r>
      <w:r>
        <w:t>Sith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bothe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love</w:t>
      </w:r>
      <w:r>
        <w:br/>
        <w:br/>
      </w:r>
    </w:p>
    <w:p>
      <w:r>
        <w:rPr>
          <w:b/>
        </w:rPr>
        <w:t>Present 3rd sg must end in -eth : gooth</w:t>
      </w:r>
      <w:r>
        <w:br/>
        <w:t>The Franklin's Tale 800 (data/riverside_cats/FranT_riv.cat)</w:t>
        <w:br/>
      </w:r>
      <w:r>
        <w:t>Hoom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he</w:t>
      </w:r>
      <w:r>
        <w:t xml:space="preserve"> </w:t>
      </w:r>
      <w:r>
        <w:rPr>
          <w:i/>
        </w:rPr>
        <w:t>gooth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803 (data/riverside_cats/FranT_riv.cat)</w:t>
        <w:br/>
      </w:r>
      <w:r>
        <w:t>Who</w:t>
      </w:r>
      <w:r>
        <w:t xml:space="preserve"> </w:t>
      </w:r>
      <w:r>
        <w:t>koude</w:t>
      </w:r>
      <w:r>
        <w:t xml:space="preserve"> </w:t>
      </w:r>
      <w:r>
        <w:t>telle</w:t>
      </w:r>
      <w:r>
        <w:t xml:space="preserve"> </w:t>
      </w:r>
      <w:r>
        <w:t>but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wedded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805 (data/riverside_cats/FranT_riv.cat)</w:t>
        <w:br/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bitwixe</w:t>
      </w:r>
      <w:r>
        <w:t xml:space="preserve"> </w:t>
      </w:r>
      <w:r>
        <w:t>an</w:t>
      </w:r>
      <w:r>
        <w:t xml:space="preserve"> </w:t>
      </w:r>
      <w:r>
        <w:t>housbonde</w:t>
      </w:r>
      <w:r>
        <w:t xml:space="preserve"> </w:t>
      </w:r>
      <w:r>
        <w:t>and</w:t>
      </w:r>
      <w:r>
        <w:t xml:space="preserve"> </w:t>
      </w:r>
      <w:r>
        <w:t>his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813 (data/riverside_cats/FranT_riv.cat)</w:t>
        <w:br/>
      </w:r>
      <w:r>
        <w:t>And</w:t>
      </w:r>
      <w:r>
        <w:t xml:space="preserve"> </w:t>
      </w:r>
      <w:r>
        <w:t>dwelled</w:t>
      </w:r>
      <w:r>
        <w:t xml:space="preserve"> </w:t>
      </w:r>
      <w:r>
        <w:t>there</w:t>
      </w:r>
      <w:r>
        <w:t xml:space="preserve"> </w:t>
      </w:r>
      <w:r>
        <w:t>two</w:t>
      </w:r>
      <w:r>
        <w:t xml:space="preserve"> </w:t>
      </w:r>
      <w:r>
        <w:t>yeer</w:t>
      </w:r>
      <w:r>
        <w:t xml:space="preserve"> </w:t>
      </w:r>
      <w:r>
        <w:t>the</w:t>
      </w:r>
      <w:r>
        <w:t xml:space="preserve"> </w:t>
      </w:r>
      <w:r>
        <w:t>book</w:t>
      </w:r>
      <w:r>
        <w:t xml:space="preserve"> </w:t>
      </w:r>
      <w:r>
        <w:rPr>
          <w:i/>
        </w:rPr>
        <w:t>seith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818 (data/riverside_cats/FranT_riv.cat)</w:t>
        <w:br/>
      </w:r>
      <w:r>
        <w:t>As</w:t>
      </w:r>
      <w:r>
        <w:t xml:space="preserve"> </w:t>
      </w:r>
      <w:r>
        <w:rPr>
          <w:i/>
        </w:rPr>
        <w:t>doon</w:t>
      </w:r>
      <w:r>
        <w:t xml:space="preserve"> </w:t>
      </w:r>
      <w:r>
        <w:t>thise</w:t>
      </w:r>
      <w:r>
        <w:t xml:space="preserve"> </w:t>
      </w:r>
      <w:r>
        <w:t>noble</w:t>
      </w:r>
      <w:r>
        <w:t xml:space="preserve"> </w:t>
      </w:r>
      <w:r>
        <w:t>wyves</w:t>
      </w:r>
      <w:r>
        <w:t xml:space="preserve"> </w:t>
      </w:r>
      <w:r>
        <w:t>whan</w:t>
      </w:r>
      <w:r>
        <w:t xml:space="preserve"> </w:t>
      </w:r>
      <w:r>
        <w:t>hem</w:t>
      </w:r>
      <w:r>
        <w:t xml:space="preserve"> </w:t>
      </w:r>
      <w:r>
        <w:t>liketh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823 (data/riverside_cats/FranT_riv.cat)</w:t>
        <w:br/>
      </w:r>
      <w:r>
        <w:t>Conforten</w:t>
      </w:r>
      <w:r>
        <w:t xml:space="preserve"> </w:t>
      </w:r>
      <w:r>
        <w:t>hire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they</w:t>
      </w:r>
      <w:r>
        <w:t xml:space="preserve"> </w:t>
      </w:r>
      <w:r>
        <w:rPr>
          <w:i/>
        </w:rPr>
        <w:t>may</w:t>
      </w:r>
      <w:r>
        <w:br/>
        <w:br/>
      </w:r>
    </w:p>
    <w:p>
      <w:r>
        <w:rPr>
          <w:b/>
        </w:rPr>
        <w:t>Present plural must end in -en or -e : doon</w:t>
      </w:r>
      <w:r>
        <w:br/>
        <w:t>The Franklin's Tale 827 (data/riverside_cats/FranT_riv.cat)</w:t>
        <w:br/>
      </w:r>
      <w:r>
        <w:t>They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with</w:t>
      </w:r>
      <w:r>
        <w:t xml:space="preserve"> </w:t>
      </w:r>
      <w:r>
        <w:t>al</w:t>
      </w:r>
      <w:r>
        <w:t xml:space="preserve"> </w:t>
      </w:r>
      <w:r>
        <w:t>hire</w:t>
      </w:r>
      <w:r>
        <w:t xml:space="preserve"> </w:t>
      </w:r>
      <w:r>
        <w:t>bisynesse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830 (data/riverside_cats/FranT_riv.cat)</w:t>
        <w:br/>
      </w:r>
      <w:r>
        <w:t>Men</w:t>
      </w:r>
      <w:r>
        <w:t xml:space="preserve"> </w:t>
      </w:r>
      <w:r>
        <w:rPr>
          <w:i/>
        </w:rPr>
        <w:t>may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t>graven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stoon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831 (data/riverside_cats/FranT_riv.cat)</w:t>
        <w:br/>
      </w:r>
      <w:r>
        <w:t>Til</w:t>
      </w:r>
      <w:r>
        <w:t xml:space="preserve"> </w:t>
      </w:r>
      <w:r>
        <w:t>som</w:t>
      </w:r>
      <w:r>
        <w:t xml:space="preserve"> </w:t>
      </w:r>
      <w:r>
        <w:t>figure</w:t>
      </w:r>
      <w:r>
        <w:t xml:space="preserve"> </w:t>
      </w:r>
      <w:r>
        <w:t>therinne</w:t>
      </w:r>
      <w:r>
        <w:t xml:space="preserve"> </w:t>
      </w:r>
      <w:r>
        <w:t>emprented</w:t>
      </w:r>
      <w:r>
        <w:t xml:space="preserve"> </w:t>
      </w:r>
      <w:r>
        <w:rPr>
          <w:i/>
        </w:rPr>
        <w:t>be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832 (data/riverside_cats/FranT_riv.cat)</w:t>
        <w:br/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they</w:t>
      </w:r>
      <w:r>
        <w:t xml:space="preserve"> </w:t>
      </w:r>
      <w:r>
        <w:t>conforted</w:t>
      </w:r>
      <w:r>
        <w:t xml:space="preserve"> </w:t>
      </w:r>
      <w:r>
        <w:t>hire</w:t>
      </w:r>
      <w:r>
        <w:t xml:space="preserve"> </w:t>
      </w:r>
      <w:r>
        <w:t>til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833 (data/riverside_cats/FranT_riv.cat)</w:t>
        <w:br/>
      </w:r>
      <w:r>
        <w:t>Receyved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by</w:t>
      </w:r>
      <w:r>
        <w:t xml:space="preserve"> </w:t>
      </w:r>
      <w:r>
        <w:t>hope</w:t>
      </w:r>
      <w:r>
        <w:t xml:space="preserve"> </w:t>
      </w:r>
      <w:r>
        <w:t>and</w:t>
      </w:r>
      <w:r>
        <w:t xml:space="preserve"> </w:t>
      </w:r>
      <w:r>
        <w:t>by</w:t>
      </w:r>
      <w:r>
        <w:t xml:space="preserve"> </w:t>
      </w:r>
      <w:r>
        <w:t>resoun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836 (data/riverside_cats/FranT_riv.cat)</w:t>
        <w:br/>
      </w:r>
      <w:r>
        <w:t>She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alwey</w:t>
      </w:r>
      <w:r>
        <w:t xml:space="preserve"> </w:t>
      </w:r>
      <w:r>
        <w:t>duren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rage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838 (data/riverside_cats/FranT_riv.cat)</w:t>
        <w:br/>
      </w:r>
      <w:r>
        <w:rPr>
          <w:i/>
        </w:rPr>
        <w:t>Hath</w:t>
      </w:r>
      <w:r>
        <w:t xml:space="preserve"> </w:t>
      </w:r>
      <w:r>
        <w:t>sent</w:t>
      </w:r>
      <w:r>
        <w:t xml:space="preserve"> </w:t>
      </w:r>
      <w:r>
        <w:t>hire</w:t>
      </w:r>
      <w:r>
        <w:t xml:space="preserve"> </w:t>
      </w:r>
      <w:r>
        <w:t>lettres</w:t>
      </w:r>
      <w:r>
        <w:t xml:space="preserve"> </w:t>
      </w:r>
      <w:r>
        <w:t>hoom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t>welfare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839 (data/riverside_cats/FranT_riv.cat)</w:t>
        <w:br/>
      </w:r>
      <w:r>
        <w:t>And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come</w:t>
      </w:r>
      <w:r>
        <w:t xml:space="preserve"> </w:t>
      </w:r>
      <w:r>
        <w:t>hastily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840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hadde</w:t>
      </w:r>
      <w:r>
        <w:t xml:space="preserve"> </w:t>
      </w:r>
      <w:r>
        <w:t>this</w:t>
      </w:r>
      <w:r>
        <w:t xml:space="preserve"> </w:t>
      </w:r>
      <w:r>
        <w:t>sorwe</w:t>
      </w:r>
      <w:r>
        <w:t xml:space="preserve"> </w:t>
      </w:r>
      <w:r>
        <w:t>hir</w:t>
      </w:r>
      <w:r>
        <w:t xml:space="preserve"> </w:t>
      </w:r>
      <w:r>
        <w:t>herte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seith</w:t>
      </w:r>
      <w:r>
        <w:br/>
        <w:t>The Franklin's Tale 853 (data/riverside_cats/FranT_riv.cat)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t>hirself</w:t>
      </w:r>
      <w:r>
        <w:t xml:space="preserve"> </w:t>
      </w:r>
      <w:r>
        <w:t>ful</w:t>
      </w:r>
      <w:r>
        <w:t xml:space="preserve"> </w:t>
      </w:r>
      <w:r>
        <w:t>ofte</w:t>
      </w:r>
      <w:r>
        <w:t xml:space="preserve"> </w:t>
      </w:r>
      <w:r>
        <w:t>Allas</w:t>
      </w:r>
      <w:r>
        <w:t xml:space="preserve"> </w:t>
      </w:r>
      <w:r>
        <w:rPr>
          <w:i/>
        </w:rPr>
        <w:t>seith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854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</w:t>
      </w:r>
      <w:r>
        <w:t xml:space="preserve"> </w:t>
      </w:r>
      <w:r>
        <w:t>ship</w:t>
      </w:r>
      <w:r>
        <w:t xml:space="preserve"> </w:t>
      </w:r>
      <w:r>
        <w:t>of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se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855 (data/riverside_cats/FranT_riv.cat)</w:t>
        <w:br/>
      </w:r>
      <w:r>
        <w:rPr>
          <w:i/>
        </w:rPr>
        <w:t>Wol</w:t>
      </w:r>
      <w:r>
        <w:t xml:space="preserve"> </w:t>
      </w:r>
      <w:r>
        <w:t>bryngen</w:t>
      </w:r>
      <w:r>
        <w:t xml:space="preserve"> </w:t>
      </w:r>
      <w:r>
        <w:t>hom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Thanne</w:t>
      </w:r>
      <w:r>
        <w:t xml:space="preserve"> </w:t>
      </w:r>
      <w:r>
        <w:t>were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864 (data/riverside_cats/FranT_riv.cat)</w:t>
        <w:br/>
      </w:r>
      <w:r>
        <w:t>And</w:t>
      </w:r>
      <w:r>
        <w:t xml:space="preserve"> </w:t>
      </w:r>
      <w:r>
        <w:rPr>
          <w:i/>
        </w:rPr>
        <w:t>seyn</w:t>
      </w:r>
      <w:r>
        <w:t xml:space="preserve"> </w:t>
      </w:r>
      <w:r>
        <w:t>right</w:t>
      </w:r>
      <w:r>
        <w:t xml:space="preserve"> </w:t>
      </w:r>
      <w:r>
        <w:t>thus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sikes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872 (data/riverside_cats/FranT_riv.cat)</w:t>
        <w:br/>
      </w:r>
      <w:r>
        <w:t>Why</w:t>
      </w:r>
      <w:r>
        <w:t xml:space="preserve"> </w:t>
      </w:r>
      <w:r>
        <w:rPr>
          <w:i/>
        </w:rPr>
        <w:t>han</w:t>
      </w:r>
      <w:r>
        <w:t xml:space="preserve"> </w:t>
      </w:r>
      <w:r>
        <w:t>ye</w:t>
      </w:r>
      <w:r>
        <w:t xml:space="preserve"> </w:t>
      </w:r>
      <w:r>
        <w:t>wroght</w:t>
      </w:r>
      <w:r>
        <w:t xml:space="preserve"> </w:t>
      </w:r>
      <w:r>
        <w:t>this</w:t>
      </w:r>
      <w:r>
        <w:t xml:space="preserve"> </w:t>
      </w:r>
      <w:r>
        <w:t>werk</w:t>
      </w:r>
      <w:r>
        <w:t xml:space="preserve"> </w:t>
      </w:r>
      <w:r>
        <w:t>unresonable</w:t>
      </w:r>
      <w:r>
        <w:br/>
        <w:br/>
      </w:r>
    </w:p>
    <w:p>
      <w:r>
        <w:rPr>
          <w:b/>
        </w:rPr>
        <w:t>Present 3rd sg must end in -eth : dooth</w:t>
      </w:r>
      <w:r>
        <w:br/>
        <w:t>The Franklin's Tale 875 (data/riverside_cats/FranT_riv.cat)</w:t>
        <w:br/>
      </w:r>
      <w:r>
        <w:t>It</w:t>
      </w:r>
      <w:r>
        <w:t xml:space="preserve"> </w:t>
      </w:r>
      <w:r>
        <w:rPr>
          <w:i/>
        </w:rPr>
        <w:t>dooth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wit</w:t>
      </w:r>
      <w:r>
        <w:t xml:space="preserve"> </w:t>
      </w:r>
      <w:r>
        <w:t>but</w:t>
      </w:r>
      <w:r>
        <w:t xml:space="preserve"> </w:t>
      </w:r>
      <w:r>
        <w:t>anoyeth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878 (data/riverside_cats/FranT_riv.cat)</w:t>
        <w:br/>
      </w:r>
      <w:r>
        <w:rPr>
          <w:i/>
        </w:rPr>
        <w:t>Han</w:t>
      </w:r>
      <w:r>
        <w:t xml:space="preserve"> </w:t>
      </w:r>
      <w:r>
        <w:t>rokkes</w:t>
      </w:r>
      <w:r>
        <w:t xml:space="preserve"> </w:t>
      </w:r>
      <w:r>
        <w:t>slayn</w:t>
      </w:r>
      <w:r>
        <w:t xml:space="preserve"> </w:t>
      </w:r>
      <w:r>
        <w:t>al</w:t>
      </w:r>
      <w:r>
        <w:t xml:space="preserve"> </w:t>
      </w:r>
      <w:r>
        <w:t>be</w:t>
      </w:r>
      <w:r>
        <w:t xml:space="preserve"> </w:t>
      </w:r>
      <w:r>
        <w:t>they</w:t>
      </w:r>
      <w:r>
        <w:t xml:space="preserve"> </w:t>
      </w:r>
      <w:r>
        <w:t>nat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879 (data/riverside_cats/FranT_riv.cat)</w:t>
        <w:br/>
      </w:r>
      <w:r>
        <w:t>Which</w:t>
      </w:r>
      <w:r>
        <w:t xml:space="preserve"> </w:t>
      </w:r>
      <w:r>
        <w:t>mankynde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so</w:t>
      </w:r>
      <w:r>
        <w:t xml:space="preserve"> </w:t>
      </w:r>
      <w:r>
        <w:t>fair</w:t>
      </w:r>
      <w:r>
        <w:t xml:space="preserve"> </w:t>
      </w:r>
      <w:r>
        <w:t>part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t>werk</w:t>
      </w:r>
      <w:r>
        <w:br/>
        <w:br/>
      </w:r>
    </w:p>
    <w:p>
      <w:r>
        <w:rPr>
          <w:b/>
        </w:rPr>
        <w:t>Present plural must end in -en or -e : do</w:t>
      </w:r>
      <w:r>
        <w:br/>
        <w:t>The Franklin's Tale 884 (data/riverside_cats/FranT_riv.cat)</w:t>
        <w:br/>
      </w:r>
      <w:r>
        <w:t>Whiche</w:t>
      </w:r>
      <w:r>
        <w:t xml:space="preserve"> </w:t>
      </w:r>
      <w:r>
        <w:t>meenes</w:t>
      </w:r>
      <w:r>
        <w:t xml:space="preserve"> </w:t>
      </w:r>
      <w:r>
        <w:rPr>
          <w:i/>
        </w:rPr>
        <w:t>do</w:t>
      </w:r>
      <w:r>
        <w:t xml:space="preserve"> </w:t>
      </w:r>
      <w:r>
        <w:t>no</w:t>
      </w:r>
      <w:r>
        <w:t xml:space="preserve"> </w:t>
      </w:r>
      <w:r>
        <w:t>good</w:t>
      </w:r>
      <w:r>
        <w:t xml:space="preserve"> </w:t>
      </w:r>
      <w:r>
        <w:t>but</w:t>
      </w:r>
      <w:r>
        <w:t xml:space="preserve"> </w:t>
      </w:r>
      <w:r>
        <w:t>evere</w:t>
      </w:r>
      <w:r>
        <w:t xml:space="preserve"> </w:t>
      </w:r>
      <w:r>
        <w:t>anoyen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885 (data/riverside_cats/FranT_riv.cat)</w:t>
        <w:br/>
      </w:r>
      <w:r>
        <w:t>I</w:t>
      </w:r>
      <w:r>
        <w:t xml:space="preserve"> </w:t>
      </w:r>
      <w:r>
        <w:t>woot</w:t>
      </w:r>
      <w:r>
        <w:t xml:space="preserve"> </w:t>
      </w:r>
      <w:r>
        <w:t>wel</w:t>
      </w:r>
      <w:r>
        <w:t xml:space="preserve"> </w:t>
      </w:r>
      <w:r>
        <w:t>clerkes</w:t>
      </w:r>
      <w:r>
        <w:t xml:space="preserve"> </w:t>
      </w:r>
      <w:r>
        <w:rPr>
          <w:i/>
        </w:rPr>
        <w:t>wol</w:t>
      </w:r>
      <w:r>
        <w:t xml:space="preserve"> </w:t>
      </w:r>
      <w:r>
        <w:t>seyn</w:t>
      </w:r>
      <w:r>
        <w:t xml:space="preserve"> </w:t>
      </w:r>
      <w:r>
        <w:t>as</w:t>
      </w:r>
      <w:r>
        <w:t xml:space="preserve"> </w:t>
      </w:r>
      <w:r>
        <w:t>hem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886 (data/riverside_cats/FranT_riv.cat)</w:t>
        <w:br/>
      </w:r>
      <w:r>
        <w:t>By</w:t>
      </w:r>
      <w:r>
        <w:t xml:space="preserve"> </w:t>
      </w:r>
      <w:r>
        <w:t>argumentz</w:t>
      </w:r>
      <w:r>
        <w:t xml:space="preserve"> </w:t>
      </w:r>
      <w:r>
        <w:t>that</w:t>
      </w:r>
      <w:r>
        <w:t xml:space="preserve"> </w:t>
      </w:r>
      <w:r>
        <w:t>al</w:t>
      </w:r>
      <w:r>
        <w:t xml:space="preserve"> </w:t>
      </w:r>
      <w:r>
        <w:rPr>
          <w:i/>
        </w:rPr>
        <w:t>is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kepe</w:t>
      </w:r>
      <w:r>
        <w:br/>
        <w:t>The Franklin's Tale 889 (data/riverside_cats/FranT_riv.cat)</w:t>
        <w:br/>
      </w:r>
      <w:r>
        <w:t>As</w:t>
      </w:r>
      <w:r>
        <w:t xml:space="preserve"> </w:t>
      </w:r>
      <w:r>
        <w:rPr>
          <w:i/>
        </w:rPr>
        <w:t>kepe</w:t>
      </w:r>
      <w:r>
        <w:t xml:space="preserve"> </w:t>
      </w:r>
      <w:r>
        <w:t>my</w:t>
      </w:r>
      <w:r>
        <w:t xml:space="preserve"> </w:t>
      </w:r>
      <w:r>
        <w:t>lord</w:t>
      </w:r>
      <w:r>
        <w:t xml:space="preserve"> </w:t>
      </w:r>
      <w:r>
        <w:t>This</w:t>
      </w:r>
      <w:r>
        <w:t xml:space="preserve"> </w:t>
      </w:r>
      <w:r>
        <w:t>my</w:t>
      </w:r>
      <w:r>
        <w:t xml:space="preserve"> </w:t>
      </w:r>
      <w:r>
        <w:t>conclusion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894 (data/riverside_cats/FranT_riv.cat)</w:t>
        <w:br/>
      </w:r>
      <w:r>
        <w:t>Thus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rPr>
          <w:i/>
        </w:rPr>
        <w:t>seyn</w:t>
      </w:r>
      <w:r>
        <w:t xml:space="preserve"> </w:t>
      </w:r>
      <w:r>
        <w:t>with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pitous</w:t>
      </w:r>
      <w:r>
        <w:t xml:space="preserve"> </w:t>
      </w:r>
      <w:r>
        <w:t>teere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907 (data/riverside_cats/FranT_riv.cat)</w:t>
        <w:br/>
      </w:r>
      <w:r>
        <w:t>Which</w:t>
      </w:r>
      <w:r>
        <w:t xml:space="preserve"> </w:t>
      </w:r>
      <w:r>
        <w:t>May</w:t>
      </w:r>
      <w:r>
        <w:t xml:space="preserve"> </w:t>
      </w:r>
      <w:r>
        <w:rPr>
          <w:i/>
        </w:rPr>
        <w:t>hadde</w:t>
      </w:r>
      <w:r>
        <w:t xml:space="preserve"> </w:t>
      </w:r>
      <w:r>
        <w:t>peynted</w:t>
      </w:r>
      <w:r>
        <w:t xml:space="preserve"> </w:t>
      </w:r>
      <w:r>
        <w:t>with</w:t>
      </w:r>
      <w:r>
        <w:t xml:space="preserve"> </w:t>
      </w:r>
      <w:r>
        <w:t>his</w:t>
      </w:r>
      <w:r>
        <w:t xml:space="preserve"> </w:t>
      </w:r>
      <w:r>
        <w:t>softe</w:t>
      </w:r>
      <w:r>
        <w:t xml:space="preserve"> </w:t>
      </w:r>
      <w:r>
        <w:t>shoures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910 (data/riverside_cats/FranT_riv.cat)</w:t>
        <w:br/>
      </w:r>
      <w:r>
        <w:t>Arrayed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</w:t>
      </w:r>
      <w:r>
        <w:t xml:space="preserve"> </w:t>
      </w:r>
      <w:r>
        <w:t>gardyn</w:t>
      </w:r>
      <w:r>
        <w:t xml:space="preserve"> </w:t>
      </w:r>
      <w:r>
        <w:t>trewely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921 (data/riverside_cats/FranT_riv.cat)</w:t>
        <w:br/>
      </w:r>
      <w:r>
        <w:t>For</w:t>
      </w:r>
      <w:r>
        <w:t xml:space="preserve"> </w:t>
      </w:r>
      <w:r>
        <w:t>she</w:t>
      </w:r>
      <w:r>
        <w:t xml:space="preserve"> </w:t>
      </w:r>
      <w:r>
        <w:t>ne</w:t>
      </w:r>
      <w:r>
        <w:t xml:space="preserve"> </w:t>
      </w:r>
      <w:r>
        <w:t>saugh</w:t>
      </w:r>
      <w:r>
        <w:t xml:space="preserve"> </w:t>
      </w:r>
      <w:r>
        <w:t>hym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daunce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928 (data/riverside_cats/FranT_riv.cat)</w:t>
        <w:br/>
      </w:r>
      <w:r>
        <w:t>As</w:t>
      </w:r>
      <w:r>
        <w:t xml:space="preserve"> </w:t>
      </w:r>
      <w:r>
        <w:t>to</w:t>
      </w:r>
      <w:r>
        <w:t xml:space="preserve"> </w:t>
      </w:r>
      <w:r>
        <w:t>my</w:t>
      </w:r>
      <w:r>
        <w:t xml:space="preserve"> </w:t>
      </w:r>
      <w:r>
        <w:t>doom</w:t>
      </w:r>
      <w:r>
        <w:t xml:space="preserve"> </w:t>
      </w:r>
      <w:r>
        <w:t>than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month</w:t>
      </w:r>
      <w:r>
        <w:t xml:space="preserve"> </w:t>
      </w:r>
      <w:r>
        <w:t>of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939 (data/riverside_cats/FranT_riv.cat)</w:t>
        <w:br/>
      </w:r>
      <w:r>
        <w:rPr>
          <w:i/>
        </w:rPr>
        <w:t>Hadde</w:t>
      </w:r>
      <w:r>
        <w:t xml:space="preserve"> </w:t>
      </w:r>
      <w:r>
        <w:t>loved</w:t>
      </w:r>
      <w:r>
        <w:t xml:space="preserve"> </w:t>
      </w:r>
      <w:r>
        <w:t>hire</w:t>
      </w:r>
      <w:r>
        <w:t xml:space="preserve"> </w:t>
      </w:r>
      <w:r>
        <w:t>best</w:t>
      </w:r>
      <w:r>
        <w:t xml:space="preserve"> </w:t>
      </w:r>
      <w:r>
        <w:t>of</w:t>
      </w:r>
      <w:r>
        <w:t xml:space="preserve"> </w:t>
      </w:r>
      <w:r>
        <w:t>any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949 (data/riverside_cats/FranT_riv.cat)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his</w:t>
      </w:r>
      <w:r>
        <w:t xml:space="preserve"> </w:t>
      </w:r>
      <w:r>
        <w:t>sorwe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952 (data/riverside_cats/FranT_riv.cat)</w:t>
        <w:br/>
      </w:r>
      <w:r>
        <w:t>For</w:t>
      </w:r>
      <w:r>
        <w:t xml:space="preserve"> </w:t>
      </w:r>
      <w:r>
        <w:t>Narcisus</w:t>
      </w:r>
      <w:r>
        <w:t xml:space="preserve"> </w:t>
      </w:r>
      <w:r>
        <w:t>that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nat</w:t>
      </w:r>
      <w:r>
        <w:t xml:space="preserve"> </w:t>
      </w:r>
      <w:r>
        <w:t>telle</w:t>
      </w:r>
      <w:r>
        <w:t xml:space="preserve"> </w:t>
      </w:r>
      <w:r>
        <w:t>hir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954 (data/riverside_cats/FranT_riv.cat)</w:t>
        <w:br/>
      </w:r>
      <w:r>
        <w:t>Ne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he</w:t>
      </w:r>
      <w:r>
        <w:t xml:space="preserve"> </w:t>
      </w:r>
      <w:r>
        <w:t>nat</w:t>
      </w:r>
      <w:r>
        <w:t xml:space="preserve"> </w:t>
      </w:r>
      <w:r>
        <w:t>to</w:t>
      </w:r>
      <w:r>
        <w:t xml:space="preserve"> </w:t>
      </w:r>
      <w:r>
        <w:t>hire</w:t>
      </w:r>
      <w:r>
        <w:t xml:space="preserve"> </w:t>
      </w:r>
      <w:r>
        <w:t>his</w:t>
      </w:r>
      <w:r>
        <w:t xml:space="preserve"> </w:t>
      </w:r>
      <w:r>
        <w:t>wo</w:t>
      </w:r>
      <w:r>
        <w:t xml:space="preserve"> </w:t>
      </w:r>
      <w:r>
        <w:t>biwreye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957 (data/riverside_cats/FranT_riv.cat)</w:t>
        <w:br/>
      </w:r>
      <w:r>
        <w:t>It</w:t>
      </w:r>
      <w:r>
        <w:t xml:space="preserve"> </w:t>
      </w:r>
      <w:r>
        <w:rPr>
          <w:i/>
        </w:rPr>
        <w:t>may</w:t>
      </w:r>
      <w:r>
        <w:t xml:space="preserve"> </w:t>
      </w:r>
      <w:r>
        <w:t>wel</w:t>
      </w:r>
      <w:r>
        <w:t xml:space="preserve"> </w:t>
      </w:r>
      <w:r>
        <w:t>be</w:t>
      </w:r>
      <w:r>
        <w:t xml:space="preserve"> </w:t>
      </w:r>
      <w:r>
        <w:t>he</w:t>
      </w:r>
      <w:r>
        <w:t xml:space="preserve"> </w:t>
      </w:r>
      <w:r>
        <w:t>looked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face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960 (data/riverside_cats/FranT_riv.cat)</w:t>
        <w:br/>
      </w:r>
      <w:r>
        <w:t>Nathelees</w:t>
      </w:r>
      <w:r>
        <w:t xml:space="preserve"> </w:t>
      </w:r>
      <w:r>
        <w:t>it</w:t>
      </w:r>
      <w:r>
        <w:t xml:space="preserve"> </w:t>
      </w:r>
      <w:r>
        <w:t>happed</w:t>
      </w:r>
      <w:r>
        <w:t xml:space="preserve"> </w:t>
      </w:r>
      <w:r>
        <w:t>er</w:t>
      </w:r>
      <w:r>
        <w:t xml:space="preserve"> </w:t>
      </w:r>
      <w:r>
        <w:t>they</w:t>
      </w:r>
      <w:r>
        <w:t xml:space="preserve"> </w:t>
      </w:r>
      <w:r>
        <w:t>thennes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963 (data/riverside_cats/FranT_riv.cat)</w:t>
        <w:br/>
      </w:r>
      <w:r>
        <w:t>And</w:t>
      </w:r>
      <w:r>
        <w:t xml:space="preserve"> </w:t>
      </w:r>
      <w:r>
        <w:rPr>
          <w:i/>
        </w:rPr>
        <w:t>hadde</w:t>
      </w:r>
      <w:r>
        <w:t xml:space="preserve"> </w:t>
      </w:r>
      <w:r>
        <w:t>yknowen</w:t>
      </w:r>
      <w:r>
        <w:t xml:space="preserve"> </w:t>
      </w:r>
      <w:r>
        <w:t>hym</w:t>
      </w:r>
      <w:r>
        <w:t xml:space="preserve"> </w:t>
      </w:r>
      <w:r>
        <w:t>of</w:t>
      </w:r>
      <w:r>
        <w:t xml:space="preserve"> </w:t>
      </w:r>
      <w:r>
        <w:t>tyme</w:t>
      </w:r>
      <w:r>
        <w:t xml:space="preserve"> </w:t>
      </w:r>
      <w:r>
        <w:t>yoore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971 (data/riverside_cats/FranT_riv.cat)</w:t>
        <w:br/>
      </w:r>
      <w:r>
        <w:rPr>
          <w:i/>
        </w:rPr>
        <w:t>Hadde</w:t>
      </w:r>
      <w:r>
        <w:t xml:space="preserve"> </w:t>
      </w:r>
      <w:r>
        <w:t>went</w:t>
      </w:r>
      <w:r>
        <w:t xml:space="preserve"> </w:t>
      </w:r>
      <w:r>
        <w:t>ther</w:t>
      </w:r>
      <w:r>
        <w:t xml:space="preserve"> </w:t>
      </w:r>
      <w:r>
        <w:t>nevere</w:t>
      </w:r>
      <w:r>
        <w:t xml:space="preserve"> </w:t>
      </w:r>
      <w:r>
        <w:t>I</w:t>
      </w:r>
      <w:r>
        <w:t xml:space="preserve"> </w:t>
      </w:r>
      <w:r>
        <w:t>sholde</w:t>
      </w:r>
      <w:r>
        <w:t xml:space="preserve"> </w:t>
      </w:r>
      <w:r>
        <w:t>have</w:t>
      </w:r>
      <w:r>
        <w:t xml:space="preserve"> </w:t>
      </w:r>
      <w:r>
        <w:t>come</w:t>
      </w:r>
      <w:r>
        <w:t xml:space="preserve"> </w:t>
      </w:r>
      <w:r>
        <w:t>agayn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973 (data/riverside_cats/FranT_riv.cat)</w:t>
        <w:br/>
      </w:r>
      <w:r>
        <w:t>My</w:t>
      </w:r>
      <w:r>
        <w:t xml:space="preserve"> </w:t>
      </w:r>
      <w:r>
        <w:t>gerdon</w:t>
      </w:r>
      <w:r>
        <w:t xml:space="preserve"> </w:t>
      </w:r>
      <w:r>
        <w:rPr>
          <w:i/>
        </w:rPr>
        <w:t>is</w:t>
      </w:r>
      <w:r>
        <w:t xml:space="preserve"> </w:t>
      </w:r>
      <w:r>
        <w:t>but</w:t>
      </w:r>
      <w:r>
        <w:t xml:space="preserve"> </w:t>
      </w:r>
      <w:r>
        <w:t>brestyng</w:t>
      </w:r>
      <w:r>
        <w:t xml:space="preserve"> </w:t>
      </w:r>
      <w:r>
        <w:t>of</w:t>
      </w:r>
      <w:r>
        <w:t xml:space="preserve"> </w:t>
      </w:r>
      <w:r>
        <w:t>myn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975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word</w:t>
      </w:r>
      <w:r>
        <w:t xml:space="preserve"> </w:t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sleen</w:t>
      </w:r>
      <w:r>
        <w:t xml:space="preserve"> </w:t>
      </w:r>
      <w:r>
        <w:t>or</w:t>
      </w:r>
      <w:r>
        <w:t xml:space="preserve"> </w:t>
      </w:r>
      <w:r>
        <w:t>save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978 (data/riverside_cats/FranT_riv.cat)</w:t>
        <w:br/>
      </w:r>
      <w:r>
        <w:t>Have</w:t>
      </w:r>
      <w:r>
        <w:t xml:space="preserve"> </w:t>
      </w:r>
      <w:r>
        <w:t>mercy</w:t>
      </w:r>
      <w:r>
        <w:t xml:space="preserve"> </w:t>
      </w:r>
      <w:r>
        <w:t>sweete</w:t>
      </w:r>
      <w:r>
        <w:t xml:space="preserve"> </w:t>
      </w:r>
      <w:r>
        <w:t>or</w:t>
      </w:r>
      <w:r>
        <w:t xml:space="preserve"> </w:t>
      </w:r>
      <w:r>
        <w:t>ye</w:t>
      </w:r>
      <w:r>
        <w:t xml:space="preserve"> </w:t>
      </w:r>
      <w:r>
        <w:t>wol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980 (data/riverside_cats/FranT_riv.cat)</w:t>
        <w:br/>
      </w:r>
      <w:r>
        <w:rPr>
          <w:i/>
        </w:rP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Present plural must end in -en or -e : sey</w:t>
      </w:r>
      <w:r>
        <w:br/>
        <w:t>The Franklin's Tale 980 (data/riverside_cats/FranT_riv.cat)</w:t>
        <w:br/>
      </w:r>
      <w:r>
        <w:t>Is</w:t>
      </w:r>
      <w:r>
        <w:t xml:space="preserve"> </w:t>
      </w:r>
      <w:r>
        <w:t>this</w:t>
      </w:r>
      <w:r>
        <w:t xml:space="preserve"> </w:t>
      </w:r>
      <w:r>
        <w:t>youre</w:t>
      </w:r>
      <w:r>
        <w:t xml:space="preserve"> </w:t>
      </w:r>
      <w:r>
        <w:t>wyl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and</w:t>
      </w:r>
      <w:r>
        <w:t xml:space="preserve"> </w:t>
      </w:r>
      <w:r>
        <w:rPr>
          <w:i/>
        </w:rPr>
        <w:t>sey</w:t>
      </w:r>
      <w:r>
        <w:t xml:space="preserve"> </w:t>
      </w:r>
      <w:r>
        <w:t>ye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994 (data/riverside_cats/FranT_riv.cat)</w:t>
        <w:br/>
      </w:r>
      <w:r>
        <w:t>That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lette</w:t>
      </w:r>
      <w:r>
        <w:t xml:space="preserve"> </w:t>
      </w:r>
      <w:r>
        <w:t>ship</w:t>
      </w:r>
      <w:r>
        <w:t xml:space="preserve"> </w:t>
      </w:r>
      <w:r>
        <w:t>ne</w:t>
      </w:r>
      <w:r>
        <w:t xml:space="preserve"> </w:t>
      </w:r>
      <w:r>
        <w:t>boot</w:t>
      </w:r>
      <w:r>
        <w:t xml:space="preserve"> </w:t>
      </w:r>
      <w:r>
        <w:t>to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995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whan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the</w:t>
      </w:r>
      <w:r>
        <w:t xml:space="preserve"> </w:t>
      </w:r>
      <w:r>
        <w:t>coost</w:t>
      </w:r>
      <w:r>
        <w:t xml:space="preserve"> </w:t>
      </w:r>
      <w:r>
        <w:t>so</w:t>
      </w:r>
      <w:r>
        <w:t xml:space="preserve"> </w:t>
      </w:r>
      <w:r>
        <w:t>clene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999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noon</w:t>
      </w:r>
      <w:r>
        <w:t xml:space="preserve"> </w:t>
      </w:r>
      <w:r>
        <w:t>oother</w:t>
      </w:r>
      <w:r>
        <w:t xml:space="preserve"> </w:t>
      </w:r>
      <w:r>
        <w:t>grace</w:t>
      </w:r>
      <w:r>
        <w:t xml:space="preserve"> </w:t>
      </w:r>
      <w:r>
        <w:t>in</w:t>
      </w:r>
      <w:r>
        <w:t xml:space="preserve"> </w:t>
      </w:r>
      <w:r>
        <w:t>yow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1001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I</w:t>
      </w:r>
      <w:r>
        <w:t xml:space="preserve"> </w:t>
      </w:r>
      <w:r>
        <w:t>woot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shal</w:t>
      </w:r>
      <w:r>
        <w:t xml:space="preserve"> </w:t>
      </w:r>
      <w:r>
        <w:t>never</w:t>
      </w:r>
      <w:r>
        <w:t xml:space="preserve"> </w:t>
      </w:r>
      <w:r>
        <w:t>bityde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1004 (data/riverside_cats/FranT_riv.cat)</w:t>
        <w:br/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</w:t>
      </w:r>
      <w:r>
        <w:t xml:space="preserve"> </w:t>
      </w:r>
      <w:r>
        <w:t>love</w:t>
      </w:r>
      <w:r>
        <w:t xml:space="preserve"> </w:t>
      </w:r>
      <w:r>
        <w:t>another</w:t>
      </w:r>
      <w:r>
        <w:t xml:space="preserve"> </w:t>
      </w:r>
      <w:r>
        <w:t>mannes</w:t>
      </w:r>
      <w:r>
        <w:t xml:space="preserve"> </w:t>
      </w:r>
      <w:r>
        <w:t>wyf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1007 (data/riverside_cats/FranT_riv.cat)</w:t>
        <w:br/>
      </w:r>
      <w:r>
        <w:t>Wo</w:t>
      </w:r>
      <w:r>
        <w:t xml:space="preserve"> </w:t>
      </w:r>
      <w:r>
        <w:t>was</w:t>
      </w:r>
      <w:r>
        <w:t xml:space="preserve"> </w:t>
      </w:r>
      <w:r>
        <w:t>Aurelie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1008 (data/riverside_cats/FranT_riv.cat)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t xml:space="preserve"> </w:t>
      </w:r>
      <w:r>
        <w:t>he</w:t>
      </w:r>
      <w:r>
        <w:t xml:space="preserve"> </w:t>
      </w:r>
      <w:r>
        <w:t>thus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Strong pt sg must not end in -en or -e : bigonne</w:t>
      </w:r>
      <w:r>
        <w:br/>
        <w:t>The Franklin's Tale 1015 (data/riverside_cats/FranT_riv.cat)</w:t>
        <w:br/>
      </w:r>
      <w:r>
        <w:t>But</w:t>
      </w:r>
      <w:r>
        <w:t xml:space="preserve"> </w:t>
      </w:r>
      <w:r>
        <w:t>sodeynly</w:t>
      </w:r>
      <w:r>
        <w:t xml:space="preserve"> </w:t>
      </w:r>
      <w:r>
        <w:rPr>
          <w:i/>
        </w:rPr>
        <w:t>bigonne</w:t>
      </w:r>
      <w:r>
        <w:t xml:space="preserve"> </w:t>
      </w:r>
      <w:r>
        <w:t>revel</w:t>
      </w:r>
      <w:r>
        <w:t xml:space="preserve"> </w:t>
      </w:r>
      <w:r>
        <w:t>newe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1021 (data/riverside_cats/FranT_riv.cat)</w:t>
        <w:br/>
      </w:r>
      <w:r>
        <w:t>He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t>hous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with</w:t>
      </w:r>
      <w:r>
        <w:t xml:space="preserve"> </w:t>
      </w:r>
      <w:r>
        <w:t>sorweful</w:t>
      </w:r>
      <w:r>
        <w:t xml:space="preserve"> </w:t>
      </w:r>
      <w:r>
        <w:t>herte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1022 (data/riverside_cats/FranT_riv.cat)</w:t>
        <w:br/>
      </w:r>
      <w:r>
        <w:t>He</w:t>
      </w:r>
      <w:r>
        <w:t xml:space="preserve"> </w:t>
      </w:r>
      <w:r>
        <w:t>seeth</w:t>
      </w:r>
      <w:r>
        <w:t xml:space="preserve"> </w:t>
      </w:r>
      <w:r>
        <w:t>he</w:t>
      </w:r>
      <w:r>
        <w:t xml:space="preserve"> </w:t>
      </w:r>
      <w:r>
        <w:rPr>
          <w:i/>
        </w:rPr>
        <w:t>may</w:t>
      </w:r>
      <w:r>
        <w:t xml:space="preserve"> </w:t>
      </w:r>
      <w:r>
        <w:t>nat</w:t>
      </w:r>
      <w:r>
        <w:t xml:space="preserve"> </w:t>
      </w:r>
      <w:r>
        <w:t>fro</w:t>
      </w:r>
      <w:r>
        <w:t xml:space="preserve"> </w:t>
      </w:r>
      <w:r>
        <w:t>his</w:t>
      </w:r>
      <w:r>
        <w:t xml:space="preserve"> </w:t>
      </w:r>
      <w:r>
        <w:t>deeth</w:t>
      </w:r>
      <w:r>
        <w:t xml:space="preserve"> </w:t>
      </w:r>
      <w:r>
        <w:t>asterte</w:t>
      </w:r>
      <w:r>
        <w:br/>
        <w:br/>
      </w:r>
    </w:p>
    <w:p>
      <w:r>
        <w:rPr>
          <w:b/>
        </w:rPr>
        <w:t>Weak pt sg must end in -ed, -d, or -t : sette</w:t>
      </w:r>
      <w:r>
        <w:br/>
        <w:t>The Franklin's Tale 1025 (data/riverside_cats/FranT_riv.cat)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knowes</w:t>
      </w:r>
      <w:r>
        <w:t xml:space="preserve"> </w:t>
      </w:r>
      <w:r>
        <w:t>bare</w:t>
      </w:r>
      <w:r>
        <w:t xml:space="preserve"> </w:t>
      </w:r>
      <w:r>
        <w:t>he</w:t>
      </w:r>
      <w:r>
        <w:t xml:space="preserve"> </w:t>
      </w:r>
      <w:r>
        <w:rPr>
          <w:i/>
        </w:rPr>
        <w:t>sette</w:t>
      </w:r>
      <w:r>
        <w:t xml:space="preserve"> </w:t>
      </w:r>
      <w:r>
        <w:t>hym</w:t>
      </w:r>
      <w:r>
        <w:t xml:space="preserve"> </w:t>
      </w:r>
      <w:r>
        <w:t>doun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1029 (data/riverside_cats/FranT_riv.cat)</w:t>
        <w:br/>
      </w:r>
      <w:r>
        <w:t>With</w:t>
      </w:r>
      <w:r>
        <w:t xml:space="preserve"> </w:t>
      </w:r>
      <w:r>
        <w:t>pitous</w:t>
      </w:r>
      <w:r>
        <w:t xml:space="preserve"> </w:t>
      </w:r>
      <w:r>
        <w:t>herte</w:t>
      </w:r>
      <w:r>
        <w:t xml:space="preserve"> </w:t>
      </w:r>
      <w:r>
        <w:t>his</w:t>
      </w:r>
      <w:r>
        <w:t xml:space="preserve"> </w:t>
      </w:r>
      <w:r>
        <w:t>pleynt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bigonne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1038 (data/riverside_cats/FranT_riv.cat)</w:t>
        <w:br/>
      </w:r>
      <w:r>
        <w:t>Lo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t>ysworn</w:t>
      </w:r>
      <w:r>
        <w:br/>
        <w:br/>
      </w:r>
    </w:p>
    <w:p>
      <w:r>
        <w:rPr>
          <w:b/>
        </w:rPr>
        <w:t>Strong participle must end in -en or -e : ysworn</w:t>
      </w:r>
      <w:r>
        <w:br/>
        <w:t>The Franklin's Tale 1038 (data/riverside_cats/FranT_riv.cat)</w:t>
        <w:br/>
      </w:r>
      <w:r>
        <w:t>Lo</w:t>
      </w:r>
      <w:r>
        <w:t xml:space="preserve"> </w:t>
      </w:r>
      <w:r>
        <w:t>lord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hath</w:t>
      </w:r>
      <w:r>
        <w:t xml:space="preserve"> </w:t>
      </w:r>
      <w:r>
        <w:t>my</w:t>
      </w:r>
      <w:r>
        <w:t xml:space="preserve"> </w:t>
      </w:r>
      <w:r>
        <w:t>deeth</w:t>
      </w:r>
      <w:r>
        <w:t xml:space="preserve"> </w:t>
      </w:r>
      <w:r>
        <w:rPr>
          <w:i/>
        </w:rPr>
        <w:t>ysworn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1042 (data/riverside_cats/FranT_riv.cat)</w:t>
        <w:br/>
      </w:r>
      <w:r>
        <w:t>Ye</w:t>
      </w:r>
      <w:r>
        <w:t xml:space="preserve"> </w:t>
      </w:r>
      <w:r>
        <w:rPr>
          <w:i/>
        </w:rPr>
        <w:t>may</w:t>
      </w:r>
      <w:r>
        <w:t xml:space="preserve"> </w:t>
      </w:r>
      <w:r>
        <w:t>me</w:t>
      </w:r>
      <w:r>
        <w:t xml:space="preserve"> </w:t>
      </w:r>
      <w:r>
        <w:t>helpen</w:t>
      </w:r>
      <w:r>
        <w:t xml:space="preserve"> </w:t>
      </w:r>
      <w:r>
        <w:t>save</w:t>
      </w:r>
      <w:r>
        <w:t xml:space="preserve"> </w:t>
      </w:r>
      <w:r>
        <w:t>my</w:t>
      </w:r>
      <w:r>
        <w:t xml:space="preserve"> </w:t>
      </w:r>
      <w:r>
        <w:t>lady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1046 (data/riverside_cats/FranT_riv.cat)</w:t>
        <w:br/>
      </w:r>
      <w:r>
        <w:t>That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see</w:t>
      </w:r>
      <w:r>
        <w:t xml:space="preserve"> </w:t>
      </w:r>
      <w:r>
        <w:rPr>
          <w:i/>
        </w:rPr>
        <w:t>is</w:t>
      </w:r>
      <w:r>
        <w:t xml:space="preserve"> </w:t>
      </w:r>
      <w:r>
        <w:t>chief</w:t>
      </w:r>
      <w:r>
        <w:t xml:space="preserve"> </w:t>
      </w:r>
      <w:r>
        <w:t>goddesse</w:t>
      </w:r>
      <w:r>
        <w:t xml:space="preserve"> </w:t>
      </w:r>
      <w:r>
        <w:t>and</w:t>
      </w:r>
      <w:r>
        <w:t xml:space="preserve"> </w:t>
      </w:r>
      <w:r>
        <w:t>queene</w:t>
      </w:r>
      <w:r>
        <w:br/>
        <w:br/>
      </w:r>
    </w:p>
    <w:p>
      <w:r>
        <w:rPr>
          <w:b/>
        </w:rPr>
        <w:t>Present 3rd sg must end in -eth : have</w:t>
      </w:r>
      <w:r>
        <w:br/>
        <w:t>The Franklin's Tale 1047 (data/riverside_cats/FranT_riv.cat)</w:t>
        <w:br/>
      </w:r>
      <w:r>
        <w:t>Though</w:t>
      </w:r>
      <w:r>
        <w:t xml:space="preserve"> </w:t>
      </w:r>
      <w:r>
        <w:t>Neptunus</w:t>
      </w:r>
      <w:r>
        <w:t xml:space="preserve"> </w:t>
      </w:r>
      <w:r>
        <w:rPr>
          <w:i/>
        </w:rPr>
        <w:t>have</w:t>
      </w:r>
      <w:r>
        <w:t xml:space="preserve"> </w:t>
      </w:r>
      <w:r>
        <w:t>deitee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1048 (data/riverside_cats/FranT_riv.cat)</w:t>
        <w:br/>
      </w:r>
      <w:r>
        <w:t>Yet</w:t>
      </w:r>
      <w:r>
        <w:t xml:space="preserve"> </w:t>
      </w:r>
      <w:r>
        <w:t>emperisse</w:t>
      </w:r>
      <w:r>
        <w:t xml:space="preserve"> </w:t>
      </w:r>
      <w:r>
        <w:t>aboven</w:t>
      </w:r>
      <w:r>
        <w:t xml:space="preserve"> </w:t>
      </w:r>
      <w:r>
        <w:t>hym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1053 (data/riverside_cats/FranT_riv.cat)</w:t>
        <w:br/>
      </w:r>
      <w:r>
        <w:t>To</w:t>
      </w:r>
      <w:r>
        <w:t xml:space="preserve"> </w:t>
      </w:r>
      <w:r>
        <w:t>folwen</w:t>
      </w:r>
      <w:r>
        <w:t xml:space="preserve"> </w:t>
      </w:r>
      <w:r>
        <w:t>hire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goddesse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1055 (data/riverside_cats/FranT_riv.cat)</w:t>
        <w:br/>
      </w:r>
      <w:r>
        <w:t>Wherfore</w:t>
      </w:r>
      <w:r>
        <w:t xml:space="preserve"> </w:t>
      </w:r>
      <w:r>
        <w:t>lord</w:t>
      </w:r>
      <w:r>
        <w:t xml:space="preserve"> </w:t>
      </w:r>
      <w:r>
        <w:t>Phebus</w:t>
      </w:r>
      <w:r>
        <w:t xml:space="preserve"> </w:t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my</w:t>
      </w:r>
      <w:r>
        <w:t xml:space="preserve"> </w:t>
      </w:r>
      <w:r>
        <w:t>requeste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1058 (data/riverside_cats/FranT_riv.cat)</w:t>
        <w:br/>
      </w:r>
      <w:r>
        <w:t>Which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signe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Leon</w:t>
      </w:r>
      <w:r>
        <w:br/>
        <w:br/>
      </w:r>
    </w:p>
    <w:p>
      <w:r>
        <w:rPr>
          <w:b/>
        </w:rPr>
        <w:t>Present 3rd sg must end in -eth : oversprynge</w:t>
      </w:r>
      <w:r>
        <w:br/>
        <w:t>The Franklin's Tale 1060 (data/riverside_cats/FranT_riv.cat)</w:t>
        <w:br/>
      </w:r>
      <w:r>
        <w:t>That</w:t>
      </w:r>
      <w:r>
        <w:t xml:space="preserve"> </w:t>
      </w:r>
      <w:r>
        <w:t>fyve</w:t>
      </w:r>
      <w:r>
        <w:t xml:space="preserve"> </w:t>
      </w:r>
      <w:r>
        <w:t>fadme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leeste</w:t>
      </w:r>
      <w:r>
        <w:t xml:space="preserve"> </w:t>
      </w:r>
      <w:r>
        <w:t>it</w:t>
      </w:r>
      <w:r>
        <w:t xml:space="preserve"> </w:t>
      </w:r>
      <w:r>
        <w:rPr>
          <w:i/>
        </w:rPr>
        <w:t>oversprynge</w:t>
      </w:r>
      <w:r>
        <w:br/>
        <w:br/>
      </w:r>
    </w:p>
    <w:p>
      <w:r>
        <w:rPr>
          <w:b/>
        </w:rPr>
        <w:t>Present 3rd sg must end in -eth : go</w:t>
      </w:r>
      <w:r>
        <w:br/>
        <w:t>The Franklin's Tale 1066 (data/riverside_cats/FranT_riv.cat)</w:t>
        <w:br/>
      </w:r>
      <w:r>
        <w:t>Preye</w:t>
      </w:r>
      <w:r>
        <w:t xml:space="preserve"> </w:t>
      </w:r>
      <w:r>
        <w:t>hire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t xml:space="preserve"> </w:t>
      </w:r>
      <w:r>
        <w:t>no</w:t>
      </w:r>
      <w:r>
        <w:t xml:space="preserve"> </w:t>
      </w:r>
      <w:r>
        <w:t>faster</w:t>
      </w:r>
      <w:r>
        <w:t xml:space="preserve"> </w:t>
      </w:r>
      <w:r>
        <w:t>cours</w:t>
      </w:r>
      <w:r>
        <w:t xml:space="preserve"> </w:t>
      </w:r>
      <w:r>
        <w:t>than</w:t>
      </w:r>
      <w:r>
        <w:t xml:space="preserve"> </w:t>
      </w:r>
      <w:r>
        <w:t>ye</w:t>
      </w:r>
      <w:r>
        <w:br/>
        <w:br/>
      </w:r>
    </w:p>
    <w:p>
      <w:r>
        <w:rPr>
          <w:b/>
        </w:rPr>
        <w:t>Present 3rd sg must end in -eth : go</w:t>
      </w:r>
      <w:r>
        <w:br/>
        <w:t>The Franklin's Tale 1067 (data/riverside_cats/FranT_riv.cat)</w:t>
        <w:br/>
      </w:r>
      <w:r>
        <w:t>I</w:t>
      </w:r>
      <w:r>
        <w:t xml:space="preserve"> </w:t>
      </w:r>
      <w:r>
        <w:t>seye</w:t>
      </w:r>
      <w:r>
        <w:t xml:space="preserve"> </w:t>
      </w:r>
      <w:r>
        <w:t>preyeth</w:t>
      </w:r>
      <w:r>
        <w:t xml:space="preserve"> </w:t>
      </w:r>
      <w:r>
        <w:t>your</w:t>
      </w:r>
      <w:r>
        <w:t xml:space="preserve"> </w:t>
      </w:r>
      <w:r>
        <w:t>suster</w:t>
      </w:r>
      <w:r>
        <w:t xml:space="preserve"> </w:t>
      </w:r>
      <w:r>
        <w:t>that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1069 (data/riverside_cats/FranT_riv.cat)</w:t>
        <w:br/>
      </w:r>
      <w:r>
        <w:t>Thanne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she</w:t>
      </w:r>
      <w:r>
        <w:t xml:space="preserve"> </w:t>
      </w:r>
      <w:r>
        <w:t>been</w:t>
      </w:r>
      <w:r>
        <w:t xml:space="preserve"> </w:t>
      </w:r>
      <w:r>
        <w:t>evene</w:t>
      </w:r>
      <w:r>
        <w:t xml:space="preserve"> </w:t>
      </w:r>
      <w:r>
        <w:t>atte</w:t>
      </w:r>
      <w:r>
        <w:t xml:space="preserve"> </w:t>
      </w:r>
      <w:r>
        <w:t>fulle</w:t>
      </w:r>
      <w:r>
        <w:t xml:space="preserve"> </w:t>
      </w:r>
      <w:r>
        <w:t>alway</w:t>
      </w:r>
      <w:r>
        <w:br/>
        <w:br/>
      </w:r>
    </w:p>
    <w:p>
      <w:r>
        <w:rPr>
          <w:b/>
        </w:rPr>
        <w:t>Present 3rd sg must end in -eth : laste</w:t>
      </w:r>
      <w:r>
        <w:br/>
        <w:t>The Franklin's Tale 1070 (data/riverside_cats/FranT_riv.cat)</w:t>
        <w:br/>
      </w:r>
      <w:r>
        <w:t>And</w:t>
      </w:r>
      <w:r>
        <w:t xml:space="preserve"> </w:t>
      </w:r>
      <w:r>
        <w:t>spryng</w:t>
      </w:r>
      <w:r>
        <w:t xml:space="preserve"> </w:t>
      </w:r>
      <w:r>
        <w:t>flood</w:t>
      </w:r>
      <w:r>
        <w:t xml:space="preserve"> </w:t>
      </w:r>
      <w:r>
        <w:rPr>
          <w:i/>
        </w:rPr>
        <w:t>laste</w:t>
      </w:r>
      <w:r>
        <w:t xml:space="preserve"> </w:t>
      </w:r>
      <w:r>
        <w:t>bothe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caughte</w:t>
      </w:r>
      <w:r>
        <w:br/>
        <w:t>The Franklin's Tale 1083 (data/riverside_cats/FranT_riv.cat)</w:t>
        <w:br/>
      </w:r>
      <w:r>
        <w:t>Up</w:t>
      </w:r>
      <w:r>
        <w:t xml:space="preserve"> </w:t>
      </w:r>
      <w:r>
        <w:rPr>
          <w:i/>
        </w:rPr>
        <w:t>caughte</w:t>
      </w:r>
      <w:r>
        <w:t xml:space="preserve"> </w:t>
      </w:r>
      <w:r>
        <w:t>hym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t>hath</w:t>
      </w:r>
      <w:r>
        <w:t xml:space="preserve"> </w:t>
      </w:r>
      <w:r>
        <w:t>hym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1083 (data/riverside_cats/FranT_riv.cat)</w:t>
        <w:br/>
      </w:r>
      <w:r>
        <w:t>Up</w:t>
      </w:r>
      <w:r>
        <w:t xml:space="preserve"> </w:t>
      </w:r>
      <w:r>
        <w:t>caughte</w:t>
      </w:r>
      <w:r>
        <w:t xml:space="preserve"> </w:t>
      </w:r>
      <w:r>
        <w:t>hym</w:t>
      </w:r>
      <w:r>
        <w:t xml:space="preserve"> </w:t>
      </w:r>
      <w:r>
        <w:t>and</w:t>
      </w:r>
      <w:r>
        <w:t xml:space="preserve"> </w:t>
      </w:r>
      <w:r>
        <w:t>to</w:t>
      </w:r>
      <w:r>
        <w:t xml:space="preserve"> </w:t>
      </w:r>
      <w:r>
        <w:t>bedde</w:t>
      </w:r>
      <w:r>
        <w:t xml:space="preserve"> </w:t>
      </w:r>
      <w:r>
        <w:t>he</w:t>
      </w:r>
      <w:r>
        <w:t xml:space="preserve"> </w:t>
      </w:r>
      <w:r>
        <w:rPr>
          <w:i/>
        </w:rPr>
        <w:t>hath</w:t>
      </w:r>
      <w:r>
        <w:t xml:space="preserve"> </w:t>
      </w:r>
      <w:r>
        <w:t>hym</w:t>
      </w:r>
      <w:r>
        <w:t xml:space="preserve"> </w:t>
      </w:r>
      <w:r>
        <w:t>broght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1089 (data/riverside_cats/FranT_riv.cat)</w:t>
        <w:br/>
      </w:r>
      <w:r>
        <w:rPr>
          <w:i/>
        </w:rPr>
        <w:t>Is</w:t>
      </w:r>
      <w:r>
        <w:t xml:space="preserve"> </w:t>
      </w:r>
      <w:r>
        <w:t>comen</w:t>
      </w:r>
      <w:r>
        <w:t xml:space="preserve"> </w:t>
      </w:r>
      <w:r>
        <w:t>hoom</w:t>
      </w:r>
      <w:r>
        <w:t xml:space="preserve"> </w:t>
      </w:r>
      <w:r>
        <w:t>and</w:t>
      </w:r>
      <w:r>
        <w:t xml:space="preserve"> </w:t>
      </w:r>
      <w:r>
        <w:t>othere</w:t>
      </w:r>
      <w:r>
        <w:t xml:space="preserve"> </w:t>
      </w:r>
      <w:r>
        <w:t>worthy</w:t>
      </w:r>
      <w:r>
        <w:t xml:space="preserve"> </w:t>
      </w:r>
      <w:r>
        <w:t>men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1095 (data/riverside_cats/FranT_riv.cat)</w:t>
        <w:br/>
      </w:r>
      <w:r>
        <w:t>If</w:t>
      </w:r>
      <w:r>
        <w:t xml:space="preserve"> </w:t>
      </w:r>
      <w:r>
        <w:t>any</w:t>
      </w:r>
      <w:r>
        <w:t xml:space="preserve"> </w:t>
      </w:r>
      <w:r>
        <w:t>wight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spoke</w:t>
      </w:r>
      <w:r>
        <w:t xml:space="preserve"> </w:t>
      </w:r>
      <w:r>
        <w:t>whil</w:t>
      </w:r>
      <w:r>
        <w:t xml:space="preserve"> </w:t>
      </w:r>
      <w:r>
        <w:t>he</w:t>
      </w:r>
      <w:r>
        <w:t xml:space="preserve"> </w:t>
      </w:r>
      <w:r>
        <w:t>was</w:t>
      </w:r>
      <w:r>
        <w:t xml:space="preserve"> </w:t>
      </w:r>
      <w:r>
        <w:t>oute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1103 (data/riverside_cats/FranT_riv.cat)</w:t>
        <w:br/>
      </w:r>
      <w:r>
        <w:t>Er</w:t>
      </w:r>
      <w:r>
        <w:t xml:space="preserve"> </w:t>
      </w:r>
      <w:r>
        <w:t>any</w:t>
      </w:r>
      <w:r>
        <w:t xml:space="preserve"> </w:t>
      </w:r>
      <w:r>
        <w:t>foot</w:t>
      </w:r>
      <w:r>
        <w:t xml:space="preserve"> </w:t>
      </w:r>
      <w:r>
        <w:t>he</w:t>
      </w:r>
      <w:r>
        <w:t xml:space="preserve"> </w:t>
      </w:r>
      <w:r>
        <w:t>myghte</w:t>
      </w:r>
      <w:r>
        <w:t xml:space="preserve"> </w:t>
      </w:r>
      <w:r>
        <w:t>on</w:t>
      </w:r>
      <w:r>
        <w:t xml:space="preserve"> </w:t>
      </w:r>
      <w:r>
        <w:t>erthe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1104 (data/riverside_cats/FranT_riv.cat)</w:t>
        <w:br/>
      </w:r>
      <w:r>
        <w:t>Ne</w:t>
      </w:r>
      <w:r>
        <w:t xml:space="preserve"> </w:t>
      </w:r>
      <w:r>
        <w:t>confort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tyme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he</w:t>
      </w:r>
      <w:r>
        <w:t xml:space="preserve"> </w:t>
      </w:r>
      <w:r>
        <w:t>noon</w:t>
      </w:r>
      <w:r>
        <w:br/>
        <w:br/>
      </w:r>
    </w:p>
    <w:p>
      <w:r>
        <w:rPr>
          <w:b/>
        </w:rPr>
        <w:t>Weak pt sg must end in -ed, -d, or -t : dorste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rPr>
          <w:i/>
        </w:rP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1108 (data/riverside_cats/FranT_riv.cat)</w:t>
        <w:br/>
      </w:r>
      <w:r>
        <w:t>Of</w:t>
      </w:r>
      <w:r>
        <w:t xml:space="preserve"> </w:t>
      </w:r>
      <w:r>
        <w:t>this</w:t>
      </w:r>
      <w:r>
        <w:t xml:space="preserve"> </w:t>
      </w:r>
      <w:r>
        <w:t>matere</w:t>
      </w:r>
      <w:r>
        <w:t xml:space="preserve"> </w:t>
      </w:r>
      <w:r>
        <w:t>he</w:t>
      </w:r>
      <w:r>
        <w:t xml:space="preserve"> </w:t>
      </w:r>
      <w:r>
        <w:t>dorste</w:t>
      </w:r>
      <w:r>
        <w:t xml:space="preserve"> </w:t>
      </w:r>
      <w:r>
        <w:t>no</w:t>
      </w:r>
      <w:r>
        <w:t xml:space="preserve"> </w:t>
      </w:r>
      <w:r>
        <w:t>word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1114 (data/riverside_cats/FranT_riv.cat)</w:t>
        <w:br/>
      </w:r>
      <w:r>
        <w:t>In</w:t>
      </w:r>
      <w:r>
        <w:t xml:space="preserve"> </w:t>
      </w:r>
      <w:r>
        <w:t>surgerye</w:t>
      </w:r>
      <w:r>
        <w:t xml:space="preserve"> </w:t>
      </w:r>
      <w:r>
        <w:rPr>
          <w:i/>
        </w:rPr>
        <w:t>is</w:t>
      </w:r>
      <w:r>
        <w:t xml:space="preserve"> </w:t>
      </w:r>
      <w:r>
        <w:t>perilous</w:t>
      </w:r>
      <w:r>
        <w:t xml:space="preserve"> </w:t>
      </w:r>
      <w:r>
        <w:t>the</w:t>
      </w:r>
      <w:r>
        <w:t xml:space="preserve"> </w:t>
      </w:r>
      <w:r>
        <w:t>cure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1128 (data/riverside_cats/FranT_riv.cat)</w:t>
        <w:br/>
      </w:r>
      <w:r>
        <w:rPr>
          <w:i/>
        </w:rPr>
        <w:t>Hadde</w:t>
      </w:r>
      <w:r>
        <w:t xml:space="preserve"> </w:t>
      </w:r>
      <w:r>
        <w:t>prively</w:t>
      </w:r>
      <w:r>
        <w:t xml:space="preserve"> </w:t>
      </w:r>
      <w:r>
        <w:t>upon</w:t>
      </w:r>
      <w:r>
        <w:t xml:space="preserve"> </w:t>
      </w:r>
      <w:r>
        <w:t>his</w:t>
      </w:r>
      <w:r>
        <w:t xml:space="preserve"> </w:t>
      </w:r>
      <w:r>
        <w:t>desk</w:t>
      </w:r>
      <w:r>
        <w:t xml:space="preserve"> </w:t>
      </w:r>
      <w:r>
        <w:t>ylaft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1132 (data/riverside_cats/FranT_riv.cat)</w:t>
        <w:br/>
      </w:r>
      <w:r>
        <w:t>As</w:t>
      </w:r>
      <w:r>
        <w:t xml:space="preserve"> </w:t>
      </w:r>
      <w:r>
        <w:t>in</w:t>
      </w:r>
      <w:r>
        <w:t xml:space="preserve"> </w:t>
      </w:r>
      <w:r>
        <w:t>oure</w:t>
      </w:r>
      <w:r>
        <w:t xml:space="preserve"> </w:t>
      </w:r>
      <w:r>
        <w:t>dayes</w:t>
      </w:r>
      <w:r>
        <w:t xml:space="preserve"> </w:t>
      </w:r>
      <w:r>
        <w:rPr>
          <w:i/>
        </w:rPr>
        <w:t>is</w:t>
      </w:r>
      <w:r>
        <w:t xml:space="preserve"> </w:t>
      </w:r>
      <w:r>
        <w:t>nat</w:t>
      </w:r>
      <w:r>
        <w:t xml:space="preserve"> </w:t>
      </w:r>
      <w:r>
        <w:t>worth</w:t>
      </w:r>
      <w:r>
        <w:t xml:space="preserve"> </w:t>
      </w:r>
      <w:r>
        <w:t>a</w:t>
      </w:r>
      <w:r>
        <w:t xml:space="preserve"> </w:t>
      </w:r>
      <w:r>
        <w:t>flye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1138 (data/riverside_cats/FranT_riv.cat)</w:t>
        <w:br/>
      </w:r>
      <w:r>
        <w:t>My</w:t>
      </w:r>
      <w:r>
        <w:t xml:space="preserve"> </w:t>
      </w:r>
      <w:r>
        <w:t>brother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warisshed</w:t>
      </w:r>
      <w:r>
        <w:t xml:space="preserve"> </w:t>
      </w:r>
      <w:r>
        <w:t>hastily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1139 (data/riverside_cats/FranT_riv.cat)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siker</w:t>
      </w:r>
      <w:r>
        <w:t xml:space="preserve"> </w:t>
      </w:r>
      <w:r>
        <w:t>that</w:t>
      </w:r>
      <w:r>
        <w:t xml:space="preserve"> </w:t>
      </w:r>
      <w:r>
        <w:t>ther</w:t>
      </w:r>
      <w:r>
        <w:t xml:space="preserve"> </w:t>
      </w:r>
      <w:r>
        <w:rPr>
          <w:i/>
        </w:rPr>
        <w:t>be</w:t>
      </w:r>
      <w:r>
        <w:t xml:space="preserve"> </w:t>
      </w:r>
      <w:r>
        <w:t>sciences</w:t>
      </w:r>
      <w:r>
        <w:br/>
        <w:br/>
      </w:r>
    </w:p>
    <w:p>
      <w:r>
        <w:rPr>
          <w:b/>
        </w:rPr>
        <w:t>Present plural must end in -en or -e : hath</w:t>
      </w:r>
      <w:r>
        <w:br/>
        <w:t>The Franklin's Tale 1146 (data/riverside_cats/FranT_riv.cat)</w:t>
        <w:br/>
      </w:r>
      <w:r>
        <w:t>Somtyme</w:t>
      </w:r>
      <w:r>
        <w:t xml:space="preserve"> </w:t>
      </w:r>
      <w:r>
        <w:rPr>
          <w:i/>
        </w:rPr>
        <w:t>hath</w:t>
      </w:r>
      <w:r>
        <w:t xml:space="preserve"> </w:t>
      </w:r>
      <w:r>
        <w:t>semed</w:t>
      </w:r>
      <w:r>
        <w:t xml:space="preserve"> </w:t>
      </w:r>
      <w:r>
        <w:t>come</w:t>
      </w:r>
      <w:r>
        <w:t xml:space="preserve"> </w:t>
      </w:r>
      <w:r>
        <w:t>a</w:t>
      </w:r>
      <w:r>
        <w:t xml:space="preserve"> </w:t>
      </w:r>
      <w:r>
        <w:t>grym</w:t>
      </w:r>
      <w:r>
        <w:t xml:space="preserve"> </w:t>
      </w:r>
      <w:r>
        <w:t>leoun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1154 (data/riverside_cats/FranT_riv.cat)</w:t>
        <w:br/>
      </w:r>
      <w:r>
        <w:t>That</w:t>
      </w:r>
      <w:r>
        <w:t xml:space="preserve"> </w:t>
      </w:r>
      <w:r>
        <w:rPr>
          <w:i/>
        </w:rPr>
        <w:t>hadde</w:t>
      </w:r>
      <w:r>
        <w:t xml:space="preserve"> </w:t>
      </w:r>
      <w:r>
        <w:t>thise</w:t>
      </w:r>
      <w:r>
        <w:t xml:space="preserve"> </w:t>
      </w:r>
      <w:r>
        <w:t>moones</w:t>
      </w:r>
      <w:r>
        <w:t xml:space="preserve"> </w:t>
      </w:r>
      <w:r>
        <w:t>mansions</w:t>
      </w:r>
      <w:r>
        <w:t xml:space="preserve"> </w:t>
      </w:r>
      <w:r>
        <w:t>in</w:t>
      </w:r>
      <w:r>
        <w:t xml:space="preserve"> </w:t>
      </w:r>
      <w:r>
        <w:t>mynde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1157 (data/riverside_cats/FranT_riv.cat)</w:t>
        <w:br/>
      </w:r>
      <w:r>
        <w:t>For</w:t>
      </w:r>
      <w:r>
        <w:t xml:space="preserve"> </w:t>
      </w:r>
      <w:r>
        <w:t>with</w:t>
      </w:r>
      <w:r>
        <w:t xml:space="preserve"> </w:t>
      </w:r>
      <w:r>
        <w:t>an</w:t>
      </w:r>
      <w:r>
        <w:t xml:space="preserve"> </w:t>
      </w:r>
      <w:r>
        <w:t>apparence</w:t>
      </w:r>
      <w:r>
        <w:t xml:space="preserve"> </w:t>
      </w:r>
      <w:r>
        <w:t>a</w:t>
      </w:r>
      <w:r>
        <w:t xml:space="preserve"> </w:t>
      </w:r>
      <w:r>
        <w:t>clerk</w:t>
      </w:r>
      <w:r>
        <w:t xml:space="preserve"> </w:t>
      </w:r>
      <w:r>
        <w:rPr>
          <w:i/>
        </w:rPr>
        <w:t>may</w:t>
      </w:r>
      <w:r>
        <w:t xml:space="preserve"> </w:t>
      </w:r>
      <w:r>
        <w:t>make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1160 (data/riverside_cats/FranT_riv.cat)</w:t>
        <w:br/>
      </w:r>
      <w:r>
        <w:t>And</w:t>
      </w:r>
      <w:r>
        <w:t xml:space="preserve"> </w:t>
      </w:r>
      <w:r>
        <w:t>shippes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brynke</w:t>
      </w:r>
      <w:r>
        <w:t xml:space="preserve"> </w:t>
      </w:r>
      <w:r>
        <w:t>comen</w:t>
      </w:r>
      <w:r>
        <w:t xml:space="preserve"> </w:t>
      </w:r>
      <w:r>
        <w:t>and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1164 (data/riverside_cats/FranT_riv.cat)</w:t>
        <w:br/>
      </w:r>
      <w:r>
        <w:t>Or</w:t>
      </w:r>
      <w:r>
        <w:t xml:space="preserve"> </w:t>
      </w:r>
      <w:r>
        <w:t>elles</w:t>
      </w:r>
      <w:r>
        <w:t xml:space="preserve"> </w:t>
      </w:r>
      <w:r>
        <w:t>he</w:t>
      </w:r>
      <w:r>
        <w:t xml:space="preserve"> </w:t>
      </w:r>
      <w:r>
        <w:rPr>
          <w:i/>
        </w:rPr>
        <w:t>shal</w:t>
      </w:r>
      <w:r>
        <w:t xml:space="preserve"> </w:t>
      </w:r>
      <w:r>
        <w:t>shame</w:t>
      </w:r>
      <w:r>
        <w:t xml:space="preserve"> </w:t>
      </w:r>
      <w:r>
        <w:t>hire</w:t>
      </w:r>
      <w:r>
        <w:t xml:space="preserve"> </w:t>
      </w:r>
      <w:r>
        <w:t>atte</w:t>
      </w:r>
      <w:r>
        <w:t xml:space="preserve"> </w:t>
      </w:r>
      <w:r>
        <w:t>leeste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1166 (data/riverside_cats/FranT_riv.cat)</w:t>
        <w:br/>
      </w:r>
      <w:r>
        <w:t>Unto</w:t>
      </w:r>
      <w:r>
        <w:t xml:space="preserve"> </w:t>
      </w:r>
      <w:r>
        <w:t>his</w:t>
      </w:r>
      <w:r>
        <w:t xml:space="preserve"> </w:t>
      </w:r>
      <w:r>
        <w:t>brotheres</w:t>
      </w:r>
      <w:r>
        <w:t xml:space="preserve"> </w:t>
      </w:r>
      <w:r>
        <w:t>bed</w:t>
      </w:r>
      <w:r>
        <w:t xml:space="preserve"> </w:t>
      </w:r>
      <w:r>
        <w:t>he</w:t>
      </w:r>
      <w:r>
        <w:t xml:space="preserve"> </w:t>
      </w:r>
      <w:r>
        <w:t>comen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Infinitive must end in -en or -e : gon</w:t>
      </w:r>
      <w:r>
        <w:br/>
        <w:t>The Franklin's Tale 1167 (data/riverside_cats/FranT_riv.cat)</w:t>
        <w:br/>
      </w:r>
      <w:r>
        <w:t>And</w:t>
      </w:r>
      <w:r>
        <w:t xml:space="preserve"> </w:t>
      </w:r>
      <w:r>
        <w:t>swich</w:t>
      </w:r>
      <w:r>
        <w:t xml:space="preserve"> </w:t>
      </w:r>
      <w:r>
        <w:t>confort</w:t>
      </w:r>
      <w:r>
        <w:t xml:space="preserve"> </w:t>
      </w:r>
      <w:r>
        <w:t>he</w:t>
      </w:r>
      <w:r>
        <w:t xml:space="preserve"> </w:t>
      </w:r>
      <w:r>
        <w:t>yaf</w:t>
      </w:r>
      <w:r>
        <w:t xml:space="preserve"> </w:t>
      </w:r>
      <w:r>
        <w:t>hym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1169 (data/riverside_cats/FranT_riv.cat)</w:t>
        <w:br/>
      </w:r>
      <w:r>
        <w:t>And</w:t>
      </w:r>
      <w:r>
        <w:t xml:space="preserve"> </w:t>
      </w:r>
      <w:r>
        <w:t>on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forthward</w:t>
      </w:r>
      <w:r>
        <w:t xml:space="preserve"> </w:t>
      </w:r>
      <w:r>
        <w:t>thanne</w:t>
      </w:r>
      <w:r>
        <w:t xml:space="preserve"> </w:t>
      </w:r>
      <w:r>
        <w:rPr>
          <w:i/>
        </w:rPr>
        <w:t>is</w:t>
      </w:r>
      <w:r>
        <w:t xml:space="preserve"> </w:t>
      </w:r>
      <w:r>
        <w:t>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1178 (data/riverside_cats/FranT_riv.cat)</w:t>
        <w:br/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hem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was</w:t>
      </w:r>
      <w:r>
        <w:t xml:space="preserve"> </w:t>
      </w:r>
      <w:r>
        <w:t>in</w:t>
      </w:r>
      <w:r>
        <w:t xml:space="preserve"> </w:t>
      </w:r>
      <w:r>
        <w:t>hire</w:t>
      </w:r>
      <w:r>
        <w:t xml:space="preserve"> </w:t>
      </w:r>
      <w:r>
        <w:t>entente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1181 (data/riverside_cats/FranT_riv.cat)</w:t>
        <w:br/>
      </w:r>
      <w:r>
        <w:t>And</w:t>
      </w:r>
      <w:r>
        <w:t xml:space="preserve"> </w:t>
      </w:r>
      <w:r>
        <w:t>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they</w:t>
      </w:r>
      <w:r>
        <w:t xml:space="preserve"> </w:t>
      </w:r>
      <w:r>
        <w:t>dede</w:t>
      </w:r>
      <w:r>
        <w:t xml:space="preserve"> </w:t>
      </w:r>
      <w:r>
        <w:t>were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1189 (data/riverside_cats/FranT_riv.cat)</w:t>
        <w:br/>
      </w:r>
      <w:r>
        <w:t>He</w:t>
      </w:r>
      <w:r>
        <w:t xml:space="preserve"> </w:t>
      </w:r>
      <w:r>
        <w:t>shewed</w:t>
      </w:r>
      <w:r>
        <w:t xml:space="preserve"> </w:t>
      </w:r>
      <w:r>
        <w:t>hym</w:t>
      </w:r>
      <w:r>
        <w:t xml:space="preserve"> </w:t>
      </w:r>
      <w:r>
        <w:t>er</w:t>
      </w:r>
      <w:r>
        <w:t xml:space="preserve"> </w:t>
      </w:r>
      <w:r>
        <w:t>he</w:t>
      </w:r>
      <w:r>
        <w:t xml:space="preserve"> </w:t>
      </w:r>
      <w:r>
        <w:rPr>
          <w:i/>
        </w:rPr>
        <w:t>wente</w:t>
      </w:r>
      <w:r>
        <w:t xml:space="preserve"> </w:t>
      </w:r>
      <w:r>
        <w:t>to</w:t>
      </w:r>
      <w:r>
        <w:t xml:space="preserve"> </w:t>
      </w:r>
      <w:r>
        <w:t>sopeer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rPr>
          <w:i/>
        </w:rP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1197 (data/riverside_cats/FranT_riv.cat)</w:t>
        <w:br/>
      </w:r>
      <w:r>
        <w:t>That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haukes</w:t>
      </w:r>
      <w:r>
        <w:t xml:space="preserve"> </w:t>
      </w:r>
      <w:r>
        <w:t>han</w:t>
      </w:r>
      <w:r>
        <w:t xml:space="preserve"> </w:t>
      </w:r>
      <w:r>
        <w:t>the</w:t>
      </w:r>
      <w:r>
        <w:t xml:space="preserve"> </w:t>
      </w:r>
      <w:r>
        <w:t>heron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Weak pt sg must end in -ed, -d, or -t : wroughte</w:t>
      </w:r>
      <w:r>
        <w:br/>
        <w:t>The Franklin's Tale 1202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this</w:t>
      </w:r>
      <w:r>
        <w:t xml:space="preserve"> </w:t>
      </w:r>
      <w:r>
        <w:t>maister</w:t>
      </w:r>
      <w:r>
        <w:t xml:space="preserve"> </w:t>
      </w:r>
      <w:r>
        <w:t>that</w:t>
      </w:r>
      <w:r>
        <w:t xml:space="preserve"> </w:t>
      </w:r>
      <w:r>
        <w:t>this</w:t>
      </w:r>
      <w:r>
        <w:t xml:space="preserve"> </w:t>
      </w:r>
      <w:r>
        <w:t>magyk</w:t>
      </w:r>
      <w:r>
        <w:t xml:space="preserve"> </w:t>
      </w:r>
      <w:r>
        <w:rPr>
          <w:i/>
        </w:rPr>
        <w:t>wroughte</w:t>
      </w:r>
      <w:r>
        <w:br/>
        <w:br/>
      </w:r>
    </w:p>
    <w:p>
      <w:r>
        <w:rPr>
          <w:b/>
        </w:rPr>
        <w:t>Past plural must end in -en or -e : remoeved</w:t>
      </w:r>
      <w:r>
        <w:br/>
        <w:t>The Franklin's Tale 1205 (data/riverside_cats/FranT_riv.cat)</w:t>
        <w:br/>
      </w:r>
      <w:r>
        <w:t>And</w:t>
      </w:r>
      <w:r>
        <w:t xml:space="preserve"> </w:t>
      </w:r>
      <w:r>
        <w:t>yet</w:t>
      </w:r>
      <w:r>
        <w:t xml:space="preserve"> </w:t>
      </w:r>
      <w:r>
        <w:rPr>
          <w:i/>
        </w:rPr>
        <w:t>remoeved</w:t>
      </w:r>
      <w:r>
        <w:t xml:space="preserve"> </w:t>
      </w:r>
      <w:r>
        <w:t>they</w:t>
      </w:r>
      <w:r>
        <w:t xml:space="preserve"> </w:t>
      </w:r>
      <w:r>
        <w:t>nevere</w:t>
      </w:r>
      <w:r>
        <w:t xml:space="preserve"> </w:t>
      </w:r>
      <w:r>
        <w:t>out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1210 (data/riverside_cats/FranT_riv.cat)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hym</w:t>
      </w:r>
      <w:r>
        <w:t xml:space="preserve"> </w:t>
      </w:r>
      <w:r>
        <w:t>thus</w:t>
      </w:r>
      <w:r>
        <w:t xml:space="preserve"> </w:t>
      </w:r>
      <w:r>
        <w:rPr>
          <w:i/>
        </w:rPr>
        <w:t>Is</w:t>
      </w:r>
      <w:r>
        <w:t xml:space="preserve"> </w:t>
      </w:r>
      <w:r>
        <w:t>redy</w:t>
      </w:r>
      <w:r>
        <w:t xml:space="preserve"> </w:t>
      </w:r>
      <w:r>
        <w:t>oure</w:t>
      </w:r>
      <w:r>
        <w:t xml:space="preserve"> </w:t>
      </w:r>
      <w:r>
        <w:t>soper</w:t>
      </w:r>
      <w:r>
        <w:br/>
        <w:br/>
      </w:r>
    </w:p>
    <w:p>
      <w:r>
        <w:rPr>
          <w:b/>
        </w:rPr>
        <w:t>Present plural must end in -en or -e : wol</w:t>
      </w:r>
      <w:r>
        <w:br/>
        <w:t>The Franklin's Tale 1216 (data/riverside_cats/FranT_riv.cat)</w:t>
        <w:br/>
      </w:r>
      <w:r>
        <w:t>It</w:t>
      </w:r>
      <w:r>
        <w:t xml:space="preserve"> </w:t>
      </w:r>
      <w:r>
        <w:t>is</w:t>
      </w:r>
      <w:r>
        <w:t xml:space="preserve"> </w:t>
      </w:r>
      <w:r>
        <w:t>al</w:t>
      </w:r>
      <w:r>
        <w:t xml:space="preserve"> </w:t>
      </w:r>
      <w:r>
        <w:t>redy</w:t>
      </w:r>
      <w:r>
        <w:t xml:space="preserve"> </w:t>
      </w:r>
      <w:r>
        <w:t>though</w:t>
      </w:r>
      <w:r>
        <w:t xml:space="preserve"> </w:t>
      </w:r>
      <w:r>
        <w:t>ye</w:t>
      </w:r>
      <w:r>
        <w:t xml:space="preserve"> </w:t>
      </w:r>
      <w:r>
        <w:rPr>
          <w:i/>
        </w:rPr>
        <w:t>wol</w:t>
      </w:r>
      <w:r>
        <w:t xml:space="preserve"> </w:t>
      </w:r>
      <w:r>
        <w:t>right</w:t>
      </w:r>
      <w:r>
        <w:t xml:space="preserve"> </w:t>
      </w:r>
      <w:r>
        <w:t>now</w:t>
      </w:r>
      <w:r>
        <w:br/>
        <w:br/>
      </w:r>
    </w:p>
    <w:p>
      <w:r>
        <w:rPr>
          <w:b/>
        </w:rPr>
        <w:t>Present plural must end in -en or -e : go</w:t>
      </w:r>
      <w:r>
        <w:br/>
        <w:t>The Franklin's Tale 1217 (data/riverside_cats/FranT_riv.cat)</w:t>
        <w:br/>
      </w:r>
      <w:r>
        <w:rPr>
          <w:i/>
        </w:rPr>
        <w:t>Go</w:t>
      </w:r>
      <w:r>
        <w:t xml:space="preserve"> </w:t>
      </w:r>
      <w:r>
        <w:t>we</w:t>
      </w:r>
      <w:r>
        <w:t xml:space="preserve"> </w:t>
      </w:r>
      <w:r>
        <w:t>thanne</w:t>
      </w:r>
      <w:r>
        <w:t xml:space="preserve"> </w:t>
      </w:r>
      <w:r>
        <w:t>soupe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as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beste</w:t>
      </w:r>
      <w:r>
        <w:br/>
        <w:br/>
      </w:r>
    </w:p>
    <w:p>
      <w:r>
        <w:rPr>
          <w:b/>
        </w:rPr>
        <w:t>Present 3rd sg must end in -eth : save</w:t>
      </w:r>
      <w:r>
        <w:br/>
        <w:t>The Franklin's Tale 1223 (data/riverside_cats/FranT_riv.cat)</w:t>
        <w:br/>
      </w:r>
      <w:r>
        <w:t>He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straunge</w:t>
      </w:r>
      <w:r>
        <w:t xml:space="preserve"> </w:t>
      </w:r>
      <w:r>
        <w:t>and</w:t>
      </w:r>
      <w:r>
        <w:t xml:space="preserve"> </w:t>
      </w:r>
      <w:r>
        <w:t>swoor</w:t>
      </w:r>
      <w:r>
        <w:t xml:space="preserve"> </w:t>
      </w:r>
      <w:r>
        <w:t>so</w:t>
      </w:r>
      <w:r>
        <w:t xml:space="preserve"> </w:t>
      </w:r>
      <w:r>
        <w:t>God</w:t>
      </w:r>
      <w:r>
        <w:t xml:space="preserve"> </w:t>
      </w:r>
      <w:r>
        <w:t>hym</w:t>
      </w:r>
      <w:r>
        <w:t xml:space="preserve"> </w:t>
      </w:r>
      <w:r>
        <w:rPr>
          <w:i/>
        </w:rPr>
        <w:t>save</w:t>
      </w:r>
      <w:r>
        <w:br/>
        <w:br/>
      </w:r>
    </w:p>
    <w:p>
      <w:r>
        <w:rPr>
          <w:b/>
        </w:rPr>
        <w:t>Infinitive must end in -en or -e : goon</w:t>
      </w:r>
      <w:r>
        <w:br/>
        <w:t>The Franklin's Tale 1225 (data/riverside_cats/FranT_riv.cat)</w:t>
        <w:br/>
      </w:r>
      <w:r>
        <w:t>Ne</w:t>
      </w:r>
      <w:r>
        <w:t xml:space="preserve"> </w:t>
      </w:r>
      <w:r>
        <w:t>gladly</w:t>
      </w:r>
      <w:r>
        <w:t xml:space="preserve"> </w:t>
      </w:r>
      <w:r>
        <w:t>for</w:t>
      </w:r>
      <w:r>
        <w:t xml:space="preserve"> </w:t>
      </w:r>
      <w:r>
        <w:t>that</w:t>
      </w:r>
      <w:r>
        <w:t xml:space="preserve"> </w:t>
      </w:r>
      <w:r>
        <w:t>somme</w:t>
      </w:r>
      <w:r>
        <w:t xml:space="preserve"> </w:t>
      </w:r>
      <w:r>
        <w:t>he</w:t>
      </w:r>
      <w:r>
        <w:t xml:space="preserve"> </w:t>
      </w:r>
      <w:r>
        <w:t>wolde</w:t>
      </w:r>
      <w:r>
        <w:t xml:space="preserve"> </w:t>
      </w:r>
      <w:r>
        <w:t>nat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1227 (data/riverside_cats/FranT_riv.cat)</w:t>
        <w:br/>
      </w:r>
      <w:r>
        <w:rPr>
          <w:i/>
        </w:rPr>
        <w:t>Answerde</w:t>
      </w:r>
      <w:r>
        <w:t xml:space="preserve"> </w:t>
      </w:r>
      <w:r>
        <w:t>thus</w:t>
      </w:r>
      <w:r>
        <w:t xml:space="preserve"> </w:t>
      </w:r>
      <w:r>
        <w:t>Fy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thousand</w:t>
      </w:r>
      <w:r>
        <w:t xml:space="preserve"> </w:t>
      </w:r>
      <w:r>
        <w:t>pound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1228 (data/riverside_cats/FranT_riv.cat)</w:t>
        <w:br/>
      </w:r>
      <w:r>
        <w:t>This</w:t>
      </w:r>
      <w:r>
        <w:t xml:space="preserve"> </w:t>
      </w:r>
      <w:r>
        <w:t>wyde</w:t>
      </w:r>
      <w:r>
        <w:t xml:space="preserve"> </w:t>
      </w:r>
      <w:r>
        <w:t>world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men</w:t>
      </w:r>
      <w:r>
        <w:t xml:space="preserve"> </w:t>
      </w:r>
      <w:r>
        <w:t>seye</w:t>
      </w:r>
      <w:r>
        <w:t xml:space="preserve"> </w:t>
      </w:r>
      <w:r>
        <w:rPr>
          <w:i/>
        </w:rPr>
        <w:t>is</w:t>
      </w:r>
      <w:r>
        <w:t xml:space="preserve"> </w:t>
      </w:r>
      <w:r>
        <w:t>round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1230 (data/riverside_cats/FranT_riv.cat)</w:t>
        <w:br/>
      </w:r>
      <w:r>
        <w:t>This</w:t>
      </w:r>
      <w:r>
        <w:t xml:space="preserve"> </w:t>
      </w:r>
      <w:r>
        <w:t>bargayn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dryve</w:t>
      </w:r>
      <w:r>
        <w:t xml:space="preserve"> </w:t>
      </w:r>
      <w:r>
        <w:t>for</w:t>
      </w:r>
      <w:r>
        <w:t xml:space="preserve"> </w:t>
      </w:r>
      <w:r>
        <w:t>we</w:t>
      </w:r>
      <w:r>
        <w:t xml:space="preserve"> </w:t>
      </w:r>
      <w:r>
        <w:t>been</w:t>
      </w:r>
      <w:r>
        <w:t xml:space="preserve"> </w:t>
      </w:r>
      <w:r>
        <w:t>knyt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1231 (data/riverside_cats/FranT_riv.cat)</w:t>
        <w:br/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payed</w:t>
      </w:r>
      <w:r>
        <w:t xml:space="preserve"> </w:t>
      </w:r>
      <w:r>
        <w:t>trewely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trouthe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1235 (data/riverside_cats/FranT_riv.cat)</w:t>
        <w:br/>
      </w:r>
      <w:r>
        <w:t>To</w:t>
      </w:r>
      <w:r>
        <w:t xml:space="preserve"> </w:t>
      </w:r>
      <w:r>
        <w:t>bedde</w:t>
      </w:r>
      <w:r>
        <w:t xml:space="preserve"> </w:t>
      </w:r>
      <w:r>
        <w:rPr>
          <w:i/>
        </w:rPr>
        <w:t>is</w:t>
      </w:r>
      <w:r>
        <w:t xml:space="preserve"> </w:t>
      </w:r>
      <w:r>
        <w:t>goon</w:t>
      </w:r>
      <w:r>
        <w:t xml:space="preserve"> </w:t>
      </w:r>
      <w:r>
        <w:t>Aurelius</w:t>
      </w:r>
      <w:r>
        <w:t xml:space="preserve"> </w:t>
      </w:r>
      <w:r>
        <w:t>whan</w:t>
      </w:r>
      <w:r>
        <w:t xml:space="preserve"> </w:t>
      </w:r>
      <w:r>
        <w:t>hym</w:t>
      </w:r>
      <w:r>
        <w:t xml:space="preserve"> </w:t>
      </w:r>
      <w:r>
        <w:t>leste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1251 (data/riverside_cats/FranT_riv.cat)</w:t>
        <w:br/>
      </w:r>
      <w:r>
        <w:t>Destroyed</w:t>
      </w:r>
      <w:r>
        <w:t xml:space="preserve"> </w:t>
      </w:r>
      <w:r>
        <w:rPr>
          <w:i/>
        </w:rPr>
        <w:t>hath</w:t>
      </w:r>
      <w:r>
        <w:t xml:space="preserve"> </w:t>
      </w:r>
      <w:r>
        <w:t>the</w:t>
      </w:r>
      <w:r>
        <w:t xml:space="preserve"> </w:t>
      </w:r>
      <w:r>
        <w:t>grene</w:t>
      </w:r>
      <w:r>
        <w:t xml:space="preserve"> </w:t>
      </w:r>
      <w:r>
        <w:t>in</w:t>
      </w:r>
      <w:r>
        <w:t xml:space="preserve"> </w:t>
      </w:r>
      <w:r>
        <w:t>every</w:t>
      </w:r>
      <w:r>
        <w:t xml:space="preserve"> </w:t>
      </w:r>
      <w:r>
        <w:t>yerd</w:t>
      </w:r>
      <w:r>
        <w:br/>
        <w:br/>
      </w:r>
    </w:p>
    <w:p>
      <w:r>
        <w:rPr>
          <w:b/>
        </w:rPr>
        <w:t>Present 3rd sg must end in -eth : sit</w:t>
      </w:r>
      <w:r>
        <w:br/>
        <w:t>The Franklin's Tale 1252 (data/riverside_cats/FranT_riv.cat)</w:t>
        <w:br/>
      </w:r>
      <w:r>
        <w:t>Janus</w:t>
      </w:r>
      <w:r>
        <w:t xml:space="preserve"> </w:t>
      </w:r>
      <w:r>
        <w:rPr>
          <w:i/>
        </w:rPr>
        <w:t>sit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t>fyr</w:t>
      </w:r>
      <w:r>
        <w:t xml:space="preserve"> </w:t>
      </w:r>
      <w:r>
        <w:t>with</w:t>
      </w:r>
      <w:r>
        <w:t xml:space="preserve"> </w:t>
      </w:r>
      <w:r>
        <w:t>double</w:t>
      </w:r>
      <w:r>
        <w:t xml:space="preserve"> </w:t>
      </w:r>
      <w:r>
        <w:t>berd</w:t>
      </w:r>
      <w:r>
        <w:br/>
        <w:br/>
      </w:r>
    </w:p>
    <w:p>
      <w:r>
        <w:rPr>
          <w:b/>
        </w:rPr>
        <w:t>Present 3rd sg must end in -eth : kan</w:t>
      </w:r>
      <w:r>
        <w:br/>
        <w:t>The Franklin's Tale 1256 (data/riverside_cats/FranT_riv.cat)</w:t>
        <w:br/>
      </w:r>
      <w:r>
        <w:t>Aurelius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that</w:t>
      </w:r>
      <w:r>
        <w:t xml:space="preserve"> </w:t>
      </w:r>
      <w:r>
        <w:t>evere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dooth</w:t>
      </w:r>
      <w:r>
        <w:br/>
        <w:t>The Franklin's Tale 1257 (data/riverside_cats/FranT_riv.cat)</w:t>
        <w:br/>
      </w:r>
      <w:r>
        <w:rPr>
          <w:i/>
        </w:rPr>
        <w:t>Dooth</w:t>
      </w:r>
      <w:r>
        <w:t xml:space="preserve"> </w:t>
      </w:r>
      <w:r>
        <w:t>to</w:t>
      </w:r>
      <w:r>
        <w:t xml:space="preserve"> </w:t>
      </w:r>
      <w:r>
        <w:t>this</w:t>
      </w:r>
      <w:r>
        <w:t xml:space="preserve"> </w:t>
      </w:r>
      <w:r>
        <w:t>maister</w:t>
      </w:r>
      <w:r>
        <w:t xml:space="preserve"> </w:t>
      </w:r>
      <w:r>
        <w:t>chiere</w:t>
      </w:r>
      <w:r>
        <w:t xml:space="preserve"> </w:t>
      </w:r>
      <w:r>
        <w:t>and</w:t>
      </w:r>
      <w:r>
        <w:t xml:space="preserve"> </w:t>
      </w:r>
      <w:r>
        <w:t>reverence</w:t>
      </w:r>
      <w:r>
        <w:br/>
        <w:br/>
      </w:r>
    </w:p>
    <w:p>
      <w:r>
        <w:rPr>
          <w:b/>
        </w:rPr>
        <w:t>Weak pt sg must end in -ed, -d, or -t : spedde</w:t>
      </w:r>
      <w:r>
        <w:br/>
        <w:t>The Franklin's Tale 1262 (data/riverside_cats/FranT_riv.cat)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rPr>
          <w:i/>
        </w:rPr>
        <w:t>spedde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kan</w:t>
      </w:r>
      <w:r>
        <w:br/>
        <w:br/>
      </w:r>
    </w:p>
    <w:p>
      <w:r>
        <w:rPr>
          <w:b/>
        </w:rPr>
        <w:t>Present 3rd sg must end in -eth : kan</w:t>
      </w:r>
      <w:r>
        <w:br/>
        <w:t>The Franklin's Tale 1262 (data/riverside_cats/FranT_riv.cat)</w:t>
        <w:br/>
      </w:r>
      <w:r>
        <w:t>That</w:t>
      </w:r>
      <w:r>
        <w:t xml:space="preserve"> </w:t>
      </w:r>
      <w:r>
        <w:t>nyght</w:t>
      </w:r>
      <w:r>
        <w:t xml:space="preserve"> </w:t>
      </w:r>
      <w:r>
        <w:t>and</w:t>
      </w:r>
      <w:r>
        <w:t xml:space="preserve"> </w:t>
      </w:r>
      <w:r>
        <w:t>day</w:t>
      </w:r>
      <w:r>
        <w:t xml:space="preserve"> </w:t>
      </w:r>
      <w:r>
        <w:t>he</w:t>
      </w:r>
      <w:r>
        <w:t xml:space="preserve"> </w:t>
      </w:r>
      <w:r>
        <w:t>spedde</w:t>
      </w:r>
      <w:r>
        <w:t xml:space="preserve"> </w:t>
      </w:r>
      <w:r>
        <w:t>hym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kan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1283 (data/riverside_cats/FranT_riv.cat)</w:t>
        <w:br/>
      </w:r>
      <w:r>
        <w:t>That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ninthe</w:t>
      </w:r>
      <w:r>
        <w:t xml:space="preserve"> </w:t>
      </w:r>
      <w:r>
        <w:t>speere</w:t>
      </w:r>
      <w:r>
        <w:t xml:space="preserve"> </w:t>
      </w:r>
      <w:r>
        <w:t>considered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1285 (data/riverside_cats/FranT_riv.cat)</w:t>
        <w:br/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founde</w:t>
      </w:r>
      <w:r>
        <w:t xml:space="preserve"> </w:t>
      </w:r>
      <w:r>
        <w:t>his</w:t>
      </w:r>
      <w:r>
        <w:t xml:space="preserve"> </w:t>
      </w:r>
      <w:r>
        <w:t>firste</w:t>
      </w:r>
      <w:r>
        <w:t xml:space="preserve"> </w:t>
      </w:r>
      <w:r>
        <w:t>mansioun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1297 (data/riverside_cats/FranT_riv.cat)</w:t>
        <w:br/>
      </w:r>
      <w:r>
        <w:t>Aurelius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yet</w:t>
      </w:r>
      <w:r>
        <w:t xml:space="preserve"> </w:t>
      </w:r>
      <w:r>
        <w:t>despeired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1305 (data/riverside_cats/FranT_riv.cat)</w:t>
        <w:br/>
      </w:r>
      <w:r>
        <w:t>That</w:t>
      </w:r>
      <w:r>
        <w:t xml:space="preserve"> </w:t>
      </w:r>
      <w:r>
        <w:t>me</w:t>
      </w:r>
      <w:r>
        <w:t xml:space="preserve"> </w:t>
      </w:r>
      <w:r>
        <w:rPr>
          <w:i/>
        </w:rPr>
        <w:t>han</w:t>
      </w:r>
      <w:r>
        <w:t xml:space="preserve"> </w:t>
      </w:r>
      <w:r>
        <w:t>holpen</w:t>
      </w:r>
      <w:r>
        <w:t xml:space="preserve"> </w:t>
      </w:r>
      <w:r>
        <w:t>fro</w:t>
      </w:r>
      <w:r>
        <w:t xml:space="preserve"> </w:t>
      </w:r>
      <w:r>
        <w:t>my</w:t>
      </w:r>
      <w:r>
        <w:t xml:space="preserve"> </w:t>
      </w:r>
      <w:r>
        <w:t>cares</w:t>
      </w:r>
      <w:r>
        <w:t xml:space="preserve"> </w:t>
      </w:r>
      <w:r>
        <w:t>colde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1306 (data/riverside_cats/FranT_riv.cat)</w:t>
        <w:br/>
      </w:r>
      <w:r>
        <w:t>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temple</w:t>
      </w:r>
      <w:r>
        <w:t xml:space="preserve"> </w:t>
      </w:r>
      <w:r>
        <w:t>his</w:t>
      </w:r>
      <w:r>
        <w:t xml:space="preserve"> </w:t>
      </w:r>
      <w:r>
        <w:t>wey</w:t>
      </w:r>
      <w:r>
        <w:t xml:space="preserve"> </w:t>
      </w:r>
      <w:r>
        <w:t>forth</w:t>
      </w:r>
      <w:r>
        <w:t xml:space="preserve"> </w:t>
      </w:r>
      <w:r>
        <w:rPr>
          <w:i/>
        </w:rPr>
        <w:t>hath</w:t>
      </w:r>
      <w:r>
        <w:t xml:space="preserve"> </w:t>
      </w:r>
      <w:r>
        <w:t>he</w:t>
      </w:r>
      <w:r>
        <w:t xml:space="preserve"> </w:t>
      </w:r>
      <w:r>
        <w:t>holde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1316 (data/riverside_cats/FranT_riv.cat)</w:t>
        <w:br/>
      </w:r>
      <w:r>
        <w:t>Noght</w:t>
      </w:r>
      <w:r>
        <w:t xml:space="preserve"> </w:t>
      </w:r>
      <w:r>
        <w:t>wolde</w:t>
      </w:r>
      <w:r>
        <w:t xml:space="preserve"> </w:t>
      </w:r>
      <w:r>
        <w:t>I</w:t>
      </w:r>
      <w:r>
        <w:t xml:space="preserve"> </w:t>
      </w:r>
      <w:r>
        <w:t>telle</w:t>
      </w:r>
      <w:r>
        <w:t xml:space="preserve"> </w:t>
      </w:r>
      <w:r>
        <w:t>how</w:t>
      </w:r>
      <w:r>
        <w:t xml:space="preserve"> </w:t>
      </w:r>
      <w:r>
        <w:t>me</w:t>
      </w:r>
      <w:r>
        <w:t xml:space="preserve"> </w:t>
      </w:r>
      <w:r>
        <w:rPr>
          <w:i/>
        </w:rPr>
        <w:t>is</w:t>
      </w:r>
      <w:r>
        <w:t xml:space="preserve"> </w:t>
      </w:r>
      <w:r>
        <w:t>wo</w:t>
      </w:r>
      <w:r>
        <w:t xml:space="preserve"> </w:t>
      </w:r>
      <w:r>
        <w:t>bigon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1323 (data/riverside_cats/FranT_riv.cat)</w:t>
        <w:br/>
      </w:r>
      <w:r>
        <w:t>For</w:t>
      </w:r>
      <w:r>
        <w:t xml:space="preserve"> </w:t>
      </w:r>
      <w:r>
        <w:t>madame</w:t>
      </w:r>
      <w:r>
        <w:t xml:space="preserve"> </w:t>
      </w:r>
      <w:r>
        <w:t>wel</w:t>
      </w:r>
      <w:r>
        <w:t xml:space="preserve"> </w:t>
      </w:r>
      <w:r>
        <w:t>ye</w:t>
      </w:r>
      <w:r>
        <w:t xml:space="preserve"> </w:t>
      </w:r>
      <w:r>
        <w:t>woot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hight</w:t>
      </w:r>
      <w:r>
        <w:br/>
        <w:br/>
      </w:r>
    </w:p>
    <w:p>
      <w:r>
        <w:rPr>
          <w:b/>
        </w:rPr>
        <w:t>Present plural must end in -en or -e : woot</w:t>
      </w:r>
      <w:r>
        <w:br/>
        <w:t>The Franklin's Tale 1327 (data/riverside_cats/FranT_riv.cat)</w:t>
        <w:br/>
      </w:r>
      <w:r>
        <w:t>Ye</w:t>
      </w:r>
      <w:r>
        <w:t xml:space="preserve"> </w:t>
      </w:r>
      <w:r>
        <w:rPr>
          <w:i/>
        </w:rPr>
        <w:t>woot</w:t>
      </w:r>
      <w:r>
        <w:t xml:space="preserve"> </w:t>
      </w:r>
      <w:r>
        <w:t>right</w:t>
      </w:r>
      <w:r>
        <w:t xml:space="preserve"> </w:t>
      </w:r>
      <w:r>
        <w:t>wel</w:t>
      </w:r>
      <w:r>
        <w:t xml:space="preserve"> </w:t>
      </w:r>
      <w:r>
        <w:t>what</w:t>
      </w:r>
      <w:r>
        <w:t xml:space="preserve"> </w:t>
      </w:r>
      <w:r>
        <w:t>ye</w:t>
      </w:r>
      <w:r>
        <w:t xml:space="preserve"> </w:t>
      </w:r>
      <w:r>
        <w:t>bihighten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ye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rPr>
          <w:i/>
        </w:rPr>
        <w:t>ye</w:t>
      </w:r>
      <w:r>
        <w:t xml:space="preserve"> </w:t>
      </w:r>
      <w:r>
        <w:t>seyde</w:t>
      </w:r>
      <w:r>
        <w:t xml:space="preserve"> </w:t>
      </w:r>
      <w:r>
        <w:t>so</w:t>
      </w:r>
      <w:r>
        <w:br/>
        <w:br/>
      </w:r>
    </w:p>
    <w:p>
      <w:r>
        <w:rPr>
          <w:b/>
        </w:rPr>
        <w:t>Past plural must end in -en or -e : so</w:t>
      </w:r>
      <w:r>
        <w:br/>
        <w:t>The Franklin's Tale 1329 (data/riverside_cats/FranT_riv.cat)</w:t>
        <w:br/>
      </w:r>
      <w:r>
        <w:t>To</w:t>
      </w:r>
      <w:r>
        <w:t xml:space="preserve"> </w:t>
      </w:r>
      <w:r>
        <w:t>love</w:t>
      </w:r>
      <w:r>
        <w:t xml:space="preserve"> </w:t>
      </w:r>
      <w:r>
        <w:t>me</w:t>
      </w:r>
      <w:r>
        <w:t xml:space="preserve"> </w:t>
      </w:r>
      <w:r>
        <w:t>best</w:t>
      </w:r>
      <w:r>
        <w:t xml:space="preserve"> </w:t>
      </w:r>
      <w:r>
        <w:t>God</w:t>
      </w:r>
      <w:r>
        <w:t xml:space="preserve"> </w:t>
      </w:r>
      <w:r>
        <w:t>woot</w:t>
      </w:r>
      <w:r>
        <w:t xml:space="preserve"> </w:t>
      </w:r>
      <w:r>
        <w:t>ye</w:t>
      </w:r>
      <w:r>
        <w:t xml:space="preserve"> </w:t>
      </w:r>
      <w:r>
        <w:t>seyde</w:t>
      </w:r>
      <w:r>
        <w:t xml:space="preserve"> </w:t>
      </w:r>
      <w:r>
        <w:rPr>
          <w:i/>
        </w:rPr>
        <w:t>so</w:t>
      </w:r>
      <w:r>
        <w:br/>
        <w:br/>
      </w:r>
    </w:p>
    <w:p>
      <w:r>
        <w:rPr>
          <w:b/>
        </w:rPr>
        <w:t>Past plural must end in -en or -e : comanded</w:t>
      </w:r>
      <w:r>
        <w:br/>
        <w:t>The Franklin's Tale 1333 (data/riverside_cats/FranT_riv.cat)</w:t>
        <w:br/>
      </w:r>
      <w:r>
        <w:t>I</w:t>
      </w:r>
      <w:r>
        <w:t xml:space="preserve"> </w:t>
      </w:r>
      <w:r>
        <w:t>have</w:t>
      </w:r>
      <w:r>
        <w:t xml:space="preserve"> </w:t>
      </w:r>
      <w:r>
        <w:t>do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comanded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plural must end in -en or -e : shal</w:t>
      </w:r>
      <w:r>
        <w:br/>
        <w:t>The Franklin's Tale 1336 (data/riverside_cats/FranT_riv.cat)</w:t>
        <w:br/>
      </w:r>
      <w:r>
        <w:t>For</w:t>
      </w:r>
      <w:r>
        <w:t xml:space="preserve"> </w:t>
      </w:r>
      <w:r>
        <w:t>quyk</w:t>
      </w:r>
      <w:r>
        <w:t xml:space="preserve"> </w:t>
      </w:r>
      <w:r>
        <w:t>or</w:t>
      </w:r>
      <w:r>
        <w:t xml:space="preserve"> </w:t>
      </w:r>
      <w:r>
        <w:t>deed</w:t>
      </w:r>
      <w:r>
        <w:t xml:space="preserve"> </w:t>
      </w:r>
      <w:r>
        <w:t>right</w:t>
      </w:r>
      <w:r>
        <w:t xml:space="preserve"> </w:t>
      </w:r>
      <w:r>
        <w:t>there</w:t>
      </w:r>
      <w:r>
        <w:t xml:space="preserve"> </w:t>
      </w:r>
      <w:r>
        <w:t>ye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me</w:t>
      </w:r>
      <w:r>
        <w:t xml:space="preserve"> </w:t>
      </w:r>
      <w:r>
        <w:t>fynde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1337 (data/riverside_cats/FranT_riv.cat)</w:t>
        <w:br/>
      </w:r>
      <w:r>
        <w:t>In</w:t>
      </w:r>
      <w:r>
        <w:t xml:space="preserve"> </w:t>
      </w:r>
      <w:r>
        <w:t>yow</w:t>
      </w:r>
      <w:r>
        <w:t xml:space="preserve"> </w:t>
      </w:r>
      <w:r>
        <w:t>lith</w:t>
      </w:r>
      <w:r>
        <w:t xml:space="preserve"> </w:t>
      </w:r>
      <w:r>
        <w:t>al</w:t>
      </w:r>
      <w:r>
        <w:t xml:space="preserve"> </w:t>
      </w:r>
      <w:r>
        <w:t>to</w:t>
      </w:r>
      <w:r>
        <w:t xml:space="preserve"> </w:t>
      </w:r>
      <w:r>
        <w:rPr>
          <w:i/>
        </w:rPr>
        <w:t>do</w:t>
      </w:r>
      <w:r>
        <w:t xml:space="preserve"> </w:t>
      </w:r>
      <w:r>
        <w:t>me</w:t>
      </w:r>
      <w:r>
        <w:t xml:space="preserve"> </w:t>
      </w:r>
      <w:r>
        <w:t>lyve</w:t>
      </w:r>
      <w:r>
        <w:t xml:space="preserve"> </w:t>
      </w:r>
      <w:r>
        <w:t>or</w:t>
      </w:r>
      <w:r>
        <w:t xml:space="preserve"> </w:t>
      </w:r>
      <w:r>
        <w:t>deye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1341 (data/riverside_cats/FranT_riv.cat)</w:t>
        <w:br/>
      </w:r>
      <w:r>
        <w:t>She</w:t>
      </w:r>
      <w:r>
        <w:t xml:space="preserve"> </w:t>
      </w:r>
      <w:r>
        <w:t>wende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come</w:t>
      </w:r>
      <w:r>
        <w:t xml:space="preserve"> </w:t>
      </w:r>
      <w:r>
        <w:t>in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trappe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rPr>
          <w:i/>
        </w:rPr>
        <w:t>may</w:t>
      </w:r>
      <w:r>
        <w:t xml:space="preserve"> </w:t>
      </w:r>
      <w:r>
        <w:t>she</w:t>
      </w:r>
      <w:r>
        <w:t xml:space="preserve"> </w:t>
      </w:r>
      <w:r>
        <w:t>go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1347 (data/riverside_cats/FranT_riv.cat)</w:t>
        <w:br/>
      </w:r>
      <w:r>
        <w:t>For</w:t>
      </w:r>
      <w:r>
        <w:t xml:space="preserve"> </w:t>
      </w:r>
      <w:r>
        <w:t>verray</w:t>
      </w:r>
      <w:r>
        <w:t xml:space="preserve"> </w:t>
      </w:r>
      <w:r>
        <w:t>feere</w:t>
      </w:r>
      <w:r>
        <w:t xml:space="preserve"> </w:t>
      </w:r>
      <w:r>
        <w:t>unnethe</w:t>
      </w:r>
      <w:r>
        <w:t xml:space="preserve"> </w:t>
      </w:r>
      <w:r>
        <w:t>may</w:t>
      </w:r>
      <w:r>
        <w:t xml:space="preserve"> </w:t>
      </w:r>
      <w:r>
        <w:t>she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1350 (data/riverside_cats/FranT_riv.cat)</w:t>
        <w:br/>
      </w:r>
      <w:r>
        <w:t>But</w:t>
      </w:r>
      <w:r>
        <w:t xml:space="preserve"> </w:t>
      </w:r>
      <w:r>
        <w:t>why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to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rPr>
          <w:i/>
        </w:rPr>
        <w:t>tolde</w:t>
      </w:r>
      <w:r>
        <w:t xml:space="preserve"> </w:t>
      </w:r>
      <w:r>
        <w:t>shee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1364 (data/riverside_cats/FranT_riv.cat)</w:t>
        <w:br/>
      </w:r>
      <w:r>
        <w:rPr>
          <w:i/>
        </w:rPr>
        <w:t>Hath</w:t>
      </w:r>
      <w:r>
        <w:t xml:space="preserve"> </w:t>
      </w:r>
      <w:r>
        <w:t>ther</w:t>
      </w:r>
      <w:r>
        <w:t xml:space="preserve"> </w:t>
      </w:r>
      <w:r>
        <w:t>nat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noble</w:t>
      </w:r>
      <w:r>
        <w:t xml:space="preserve"> </w:t>
      </w:r>
      <w:r>
        <w:t>wyf</w:t>
      </w:r>
      <w:r>
        <w:t xml:space="preserve"> </w:t>
      </w:r>
      <w:r>
        <w:t>er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1365 (data/riverside_cats/FranT_riv.cat)</w:t>
        <w:br/>
      </w:r>
      <w:r>
        <w:t>And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mayde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1366 (data/riverside_cats/FranT_riv.cat)</w:t>
        <w:br/>
      </w:r>
      <w:r>
        <w:t>Rather</w:t>
      </w:r>
      <w:r>
        <w:t xml:space="preserve"> </w:t>
      </w:r>
      <w:r>
        <w:t>than</w:t>
      </w:r>
      <w:r>
        <w:t xml:space="preserve"> </w:t>
      </w:r>
      <w:r>
        <w:t>with</w:t>
      </w:r>
      <w:r>
        <w:t xml:space="preserve"> </w:t>
      </w:r>
      <w:r>
        <w:t>hir</w:t>
      </w:r>
      <w:r>
        <w:t xml:space="preserve"> </w:t>
      </w:r>
      <w:r>
        <w:t>body</w:t>
      </w:r>
      <w:r>
        <w:t xml:space="preserve"> </w:t>
      </w:r>
      <w:r>
        <w:rPr>
          <w:i/>
        </w:rPr>
        <w:t>doon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1369 (data/riverside_cats/FranT_riv.cat)</w:t>
        <w:br/>
      </w:r>
      <w:r>
        <w:t>Hadde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Phidon</w:t>
      </w:r>
      <w:r>
        <w:t xml:space="preserve"> </w:t>
      </w:r>
      <w:r>
        <w:t>in</w:t>
      </w:r>
      <w:r>
        <w:t xml:space="preserve"> </w:t>
      </w:r>
      <w:r>
        <w:t>Atthenes</w:t>
      </w:r>
      <w:r>
        <w:t xml:space="preserve"> </w:t>
      </w:r>
      <w:r>
        <w:t>atte</w:t>
      </w:r>
      <w:r>
        <w:t xml:space="preserve"> </w:t>
      </w:r>
      <w:r>
        <w:t>feste</w:t>
      </w:r>
      <w:r>
        <w:br/>
        <w:br/>
      </w:r>
    </w:p>
    <w:p>
      <w:r>
        <w:rPr>
          <w:b/>
        </w:rPr>
        <w:t>Present 3rd sg must end in -eth : yeve</w:t>
      </w:r>
      <w:r>
        <w:br/>
        <w:t>The Franklin's Tale 1374 (data/riverside_cats/FranT_riv.cat)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t>pavement</w:t>
      </w:r>
      <w:r>
        <w:t xml:space="preserve"> </w:t>
      </w:r>
      <w:r>
        <w:t>God</w:t>
      </w:r>
      <w:r>
        <w:t xml:space="preserve"> </w:t>
      </w:r>
      <w:r>
        <w:rPr>
          <w:i/>
        </w:rPr>
        <w:t>yeve</w:t>
      </w:r>
      <w:r>
        <w:t xml:space="preserve"> </w:t>
      </w:r>
      <w:r>
        <w:t>hem</w:t>
      </w:r>
      <w:r>
        <w:t xml:space="preserve"> </w:t>
      </w:r>
      <w:r>
        <w:t>meschaunce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1389 (data/riverside_cats/FranT_riv.cat)</w:t>
        <w:br/>
      </w:r>
      <w:r>
        <w:t>Whan</w:t>
      </w:r>
      <w:r>
        <w:t xml:space="preserve"> </w:t>
      </w:r>
      <w:r>
        <w:t>that</w:t>
      </w:r>
      <w:r>
        <w:t xml:space="preserve"> </w:t>
      </w:r>
      <w:r>
        <w:t>hir</w:t>
      </w:r>
      <w:r>
        <w:t xml:space="preserve"> </w:t>
      </w:r>
      <w:r>
        <w:t>fader</w:t>
      </w:r>
      <w:r>
        <w:t xml:space="preserve"> </w:t>
      </w:r>
      <w:r>
        <w:rPr>
          <w:i/>
        </w:rPr>
        <w:t>slayn</w:t>
      </w:r>
      <w:r>
        <w:t xml:space="preserve"> </w:t>
      </w:r>
      <w:r>
        <w:t>was</w:t>
      </w:r>
      <w:r>
        <w:t xml:space="preserve"> </w:t>
      </w:r>
      <w:r>
        <w:t>on</w:t>
      </w:r>
      <w:r>
        <w:t xml:space="preserve"> </w:t>
      </w:r>
      <w:r>
        <w:t>a</w:t>
      </w:r>
      <w:r>
        <w:t xml:space="preserve"> </w:t>
      </w:r>
      <w:r>
        <w:t>nyght</w:t>
      </w:r>
      <w:r>
        <w:br/>
        <w:br/>
      </w:r>
    </w:p>
    <w:p>
      <w:r>
        <w:rPr>
          <w:b/>
        </w:rPr>
        <w:t>Present 3rd sg must end in -eth : goth</w:t>
      </w:r>
      <w:r>
        <w:br/>
        <w:t>The Franklin's Tale 1390 (data/riverside_cats/FranT_riv.cat)</w:t>
        <w:br/>
      </w:r>
      <w:r>
        <w:t>Unto</w:t>
      </w:r>
      <w:r>
        <w:t xml:space="preserve"> </w:t>
      </w:r>
      <w:r>
        <w:t>Dianes</w:t>
      </w:r>
      <w:r>
        <w:t xml:space="preserve"> </w:t>
      </w:r>
      <w:r>
        <w:t>temple</w:t>
      </w:r>
      <w:r>
        <w:t xml:space="preserve"> </w:t>
      </w:r>
      <w:r>
        <w:rPr>
          <w:i/>
        </w:rPr>
        <w:t>goth</w:t>
      </w:r>
      <w:r>
        <w:t xml:space="preserve"> </w:t>
      </w:r>
      <w:r>
        <w:t>she</w:t>
      </w:r>
      <w:r>
        <w:t xml:space="preserve"> </w:t>
      </w:r>
      <w:r>
        <w:t>right</w:t>
      </w:r>
      <w:r>
        <w:br/>
        <w:br/>
      </w:r>
    </w:p>
    <w:p>
      <w:r>
        <w:rPr>
          <w:b/>
        </w:rPr>
        <w:t>Weak pt sg must end in -ed, -d, or -t : hente</w:t>
      </w:r>
      <w:r>
        <w:br/>
        <w:t>The Franklin's Tale 1391 (data/riverside_cats/FranT_riv.cat)</w:t>
        <w:br/>
      </w:r>
      <w:r>
        <w:t>And</w:t>
      </w:r>
      <w:r>
        <w:t xml:space="preserve"> </w:t>
      </w:r>
      <w:r>
        <w:rPr>
          <w:i/>
        </w:rPr>
        <w:t>hente</w:t>
      </w:r>
      <w:r>
        <w:t xml:space="preserve"> </w:t>
      </w:r>
      <w:r>
        <w:t>the</w:t>
      </w:r>
      <w:r>
        <w:t xml:space="preserve"> </w:t>
      </w:r>
      <w:r>
        <w:t>ymage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t>handes</w:t>
      </w:r>
      <w:r>
        <w:t xml:space="preserve"> </w:t>
      </w:r>
      <w:r>
        <w:t>two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1392 (data/riverside_cats/FranT_riv.cat)</w:t>
        <w:br/>
      </w:r>
      <w:r>
        <w:t>Fro</w:t>
      </w:r>
      <w:r>
        <w:t xml:space="preserve"> </w:t>
      </w:r>
      <w:r>
        <w:t>which</w:t>
      </w:r>
      <w:r>
        <w:t xml:space="preserve"> </w:t>
      </w:r>
      <w:r>
        <w:t>ymage</w:t>
      </w:r>
      <w:r>
        <w:t xml:space="preserve"> </w:t>
      </w:r>
      <w:r>
        <w:t>wolde</w:t>
      </w:r>
      <w:r>
        <w:t xml:space="preserve"> </w:t>
      </w:r>
      <w:r>
        <w:t>she</w:t>
      </w:r>
      <w:r>
        <w:t xml:space="preserve"> </w:t>
      </w:r>
      <w:r>
        <w:t>nevere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1394 (data/riverside_cats/FranT_riv.cat)</w:t>
        <w:br/>
      </w:r>
      <w:r>
        <w:t>Til</w:t>
      </w:r>
      <w:r>
        <w:t xml:space="preserve"> </w:t>
      </w:r>
      <w:r>
        <w:t>she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selve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Present 3rd sg must end in -eth : be</w:t>
      </w:r>
      <w:r>
        <w:br/>
        <w:t>The Franklin's Tale 1398 (data/riverside_cats/FranT_riv.cat)</w:t>
        <w:br/>
      </w:r>
      <w:r>
        <w:t>Than</w:t>
      </w:r>
      <w:r>
        <w:t xml:space="preserve"> </w:t>
      </w:r>
      <w:r>
        <w:rPr>
          <w:i/>
        </w:rPr>
        <w:t>be</w:t>
      </w:r>
      <w:r>
        <w:t xml:space="preserve"> </w:t>
      </w:r>
      <w:r>
        <w:t>defouled</w:t>
      </w:r>
      <w:r>
        <w:t xml:space="preserve"> </w:t>
      </w:r>
      <w:r>
        <w:t>as</w:t>
      </w:r>
      <w:r>
        <w:t xml:space="preserve"> </w:t>
      </w:r>
      <w:r>
        <w:t>it</w:t>
      </w:r>
      <w:r>
        <w:t xml:space="preserve"> </w:t>
      </w:r>
      <w:r>
        <w:t>thynketh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1400 (data/riverside_cats/FranT_riv.cat)</w:t>
        <w:br/>
      </w:r>
      <w:r>
        <w:t>That</w:t>
      </w:r>
      <w:r>
        <w:t xml:space="preserve"> </w:t>
      </w:r>
      <w:r>
        <w:t>at</w:t>
      </w:r>
      <w:r>
        <w:t xml:space="preserve"> </w:t>
      </w:r>
      <w:r>
        <w:t>Cartage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Past plural must end in -en or -e : wan</w:t>
      </w:r>
      <w:r>
        <w:br/>
        <w:t>The Franklin's Tale 1401 (data/riverside_cats/FranT_riv.cat)</w:t>
        <w:br/>
      </w:r>
      <w:r>
        <w:t>For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saugh</w:t>
      </w:r>
      <w:r>
        <w:t xml:space="preserve"> </w:t>
      </w:r>
      <w:r>
        <w:t>that</w:t>
      </w:r>
      <w:r>
        <w:t xml:space="preserve"> </w:t>
      </w:r>
      <w:r>
        <w:t>Romayns</w:t>
      </w:r>
      <w:r>
        <w:t xml:space="preserve"> </w:t>
      </w:r>
      <w:r>
        <w:rPr>
          <w:i/>
        </w:rPr>
        <w:t>wan</w:t>
      </w:r>
      <w:r>
        <w:t xml:space="preserve"> </w:t>
      </w:r>
      <w:r>
        <w:t>the</w:t>
      </w:r>
      <w:r>
        <w:t xml:space="preserve"> </w:t>
      </w:r>
      <w:r>
        <w:t>toun</w:t>
      </w:r>
      <w:r>
        <w:br/>
        <w:br/>
      </w:r>
    </w:p>
    <w:p>
      <w:r>
        <w:rPr>
          <w:b/>
        </w:rPr>
        <w:t>Present 3rd sg must end in -eth : hath</w:t>
      </w:r>
      <w:r>
        <w:br/>
        <w:t>The Franklin's Tale 1405 (data/riverside_cats/FranT_riv.cat)</w:t>
        <w:br/>
      </w:r>
      <w:r>
        <w:rPr>
          <w:i/>
        </w:rP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Strong participle must end in -en or -e : yslayn</w:t>
      </w:r>
      <w:r>
        <w:br/>
        <w:t>The Franklin's Tale 1405 (data/riverside_cats/FranT_riv.cat)</w:t>
        <w:br/>
      </w:r>
      <w:r>
        <w:t>Hath</w:t>
      </w:r>
      <w:r>
        <w:t xml:space="preserve"> </w:t>
      </w:r>
      <w:r>
        <w:t>nat</w:t>
      </w:r>
      <w:r>
        <w:t xml:space="preserve"> </w:t>
      </w:r>
      <w:r>
        <w:t>Lucresse</w:t>
      </w:r>
      <w:r>
        <w:t xml:space="preserve"> </w:t>
      </w:r>
      <w:r>
        <w:rPr>
          <w:i/>
        </w:rPr>
        <w:t>yslayn</w:t>
      </w:r>
      <w:r>
        <w:t xml:space="preserve"> </w:t>
      </w:r>
      <w:r>
        <w:t>hirself</w:t>
      </w:r>
      <w:r>
        <w:t xml:space="preserve"> </w:t>
      </w:r>
      <w:r>
        <w:t>allas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1408 (data/riverside_cats/FranT_riv.cat)</w:t>
        <w:br/>
      </w:r>
      <w:r>
        <w:t>To</w:t>
      </w:r>
      <w:r>
        <w:t xml:space="preserve"> </w:t>
      </w:r>
      <w:r>
        <w:t>lyven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lost</w:t>
      </w:r>
      <w:r>
        <w:t xml:space="preserve"> </w:t>
      </w:r>
      <w:r>
        <w:t>hir</w:t>
      </w:r>
      <w:r>
        <w:t xml:space="preserve"> </w:t>
      </w:r>
      <w:r>
        <w:t>name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1410 (data/riverside_cats/FranT_riv.cat)</w:t>
        <w:br/>
      </w:r>
      <w:r>
        <w:rPr>
          <w:i/>
        </w:rPr>
        <w:t>Han</w:t>
      </w:r>
      <w:r>
        <w:t xml:space="preserve"> </w:t>
      </w:r>
      <w: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1410 (data/riverside_cats/FranT_riv.cat)</w:t>
        <w:br/>
      </w:r>
      <w:r>
        <w:t>Han</w:t>
      </w:r>
      <w:r>
        <w:t xml:space="preserve"> </w:t>
      </w:r>
      <w:r>
        <w:rPr>
          <w:i/>
        </w:rPr>
        <w:t>slayn</w:t>
      </w:r>
      <w:r>
        <w:t xml:space="preserve"> </w:t>
      </w:r>
      <w:r>
        <w:t>hemself</w:t>
      </w:r>
      <w:r>
        <w:t xml:space="preserve"> </w:t>
      </w:r>
      <w:r>
        <w:t>for</w:t>
      </w:r>
      <w:r>
        <w:t xml:space="preserve"> </w:t>
      </w:r>
      <w:r>
        <w:t>verrey</w:t>
      </w:r>
      <w:r>
        <w:t xml:space="preserve"> </w:t>
      </w:r>
      <w:r>
        <w:t>drede</w:t>
      </w:r>
      <w:r>
        <w:t xml:space="preserve"> </w:t>
      </w:r>
      <w:r>
        <w:t>and</w:t>
      </w:r>
      <w:r>
        <w:t xml:space="preserve"> </w:t>
      </w:r>
      <w:r>
        <w:t>wo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1418 (data/riverside_cats/FranT_riv.cat)</w:t>
        <w:br/>
      </w:r>
      <w:r>
        <w:t>Ther</w:t>
      </w:r>
      <w:r>
        <w:t xml:space="preserve"> </w:t>
      </w:r>
      <w:r>
        <w:rPr>
          <w:i/>
        </w:rPr>
        <w:t>shal</w:t>
      </w:r>
      <w:r>
        <w:t xml:space="preserve"> </w:t>
      </w:r>
      <w:r>
        <w:t>no</w:t>
      </w:r>
      <w:r>
        <w:t xml:space="preserve"> </w:t>
      </w:r>
      <w:r>
        <w:t>wight</w:t>
      </w:r>
      <w:r>
        <w:t xml:space="preserve"> </w:t>
      </w:r>
      <w:r>
        <w:t>defoulen</w:t>
      </w:r>
      <w:r>
        <w:t xml:space="preserve"> </w:t>
      </w:r>
      <w:r>
        <w:t>if</w:t>
      </w:r>
      <w:r>
        <w:t xml:space="preserve"> </w:t>
      </w:r>
      <w:r>
        <w:t>I</w:t>
      </w:r>
      <w:r>
        <w:t xml:space="preserve"> </w:t>
      </w:r>
      <w:r>
        <w:t>may</w:t>
      </w:r>
      <w:r>
        <w:br/>
        <w:br/>
      </w:r>
    </w:p>
    <w:p>
      <w:r>
        <w:rPr>
          <w:b/>
        </w:rPr>
        <w:t>Infinitive must end in -en or -e : sayn</w:t>
      </w:r>
      <w:r>
        <w:br/>
        <w:t>The Franklin's Tale 1419 (data/riverside_cats/FranT_riv.cat)</w:t>
        <w:br/>
      </w:r>
      <w:r>
        <w:t>What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mo</w:t>
      </w:r>
      <w:r>
        <w:t xml:space="preserve"> </w:t>
      </w:r>
      <w:r>
        <w:t>ensamples</w:t>
      </w:r>
      <w:r>
        <w:t xml:space="preserve"> </w:t>
      </w:r>
      <w:r>
        <w:t>heerof</w:t>
      </w:r>
      <w:r>
        <w:t xml:space="preserve"> </w:t>
      </w:r>
      <w:r>
        <w:rPr>
          <w:i/>
        </w:rPr>
        <w:t>sayn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hemselven</w:t>
      </w:r>
      <w:r>
        <w:t xml:space="preserve"> </w:t>
      </w:r>
      <w:r>
        <w:t>slayn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1420 (data/riverside_cats/FranT_riv.cat)</w:t>
        <w:br/>
      </w:r>
      <w:r>
        <w:t>Sith</w:t>
      </w:r>
      <w:r>
        <w:t xml:space="preserve"> </w:t>
      </w:r>
      <w:r>
        <w:t>that</w:t>
      </w:r>
      <w:r>
        <w:t xml:space="preserve"> </w:t>
      </w:r>
      <w:r>
        <w:t>so</w:t>
      </w:r>
      <w:r>
        <w:t xml:space="preserve"> </w:t>
      </w:r>
      <w:r>
        <w:t>manye</w:t>
      </w:r>
      <w:r>
        <w:t xml:space="preserve"> </w:t>
      </w:r>
      <w:r>
        <w:t>han</w:t>
      </w:r>
      <w:r>
        <w:t xml:space="preserve"> </w:t>
      </w:r>
      <w:r>
        <w:t>hemselven</w:t>
      </w:r>
      <w:r>
        <w:t xml:space="preserve"> </w:t>
      </w:r>
      <w:r>
        <w:rPr>
          <w:i/>
        </w:rPr>
        <w:t>slayn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1422 (data/riverside_cats/FranT_riv.cat)</w:t>
        <w:br/>
      </w:r>
      <w:r>
        <w:t>I</w:t>
      </w:r>
      <w:r>
        <w:t xml:space="preserve"> </w:t>
      </w:r>
      <w:r>
        <w:t>wol</w:t>
      </w:r>
      <w:r>
        <w:t xml:space="preserve"> </w:t>
      </w:r>
      <w:r>
        <w:t>conclude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bet</w:t>
      </w:r>
      <w:r>
        <w:t xml:space="preserve"> </w:t>
      </w:r>
      <w:r>
        <w:t>for</w:t>
      </w:r>
      <w:r>
        <w:t xml:space="preserve"> </w:t>
      </w:r>
      <w:r>
        <w:t>me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1428 (data/riverside_cats/FranT_riv.cat)</w:t>
        <w:br/>
      </w:r>
      <w:r>
        <w:t>O</w:t>
      </w:r>
      <w:r>
        <w:t xml:space="preserve"> </w:t>
      </w:r>
      <w:r>
        <w:t>Cedasus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ful</w:t>
      </w:r>
      <w:r>
        <w:t xml:space="preserve"> </w:t>
      </w:r>
      <w:r>
        <w:t>greet</w:t>
      </w:r>
      <w:r>
        <w:t xml:space="preserve"> </w:t>
      </w:r>
      <w:r>
        <w:t>pitee</w:t>
      </w:r>
      <w:r>
        <w:br/>
        <w:br/>
      </w:r>
    </w:p>
    <w:p>
      <w:r>
        <w:rPr>
          <w:b/>
        </w:rPr>
        <w:t>Weak pt sg must end in -ed, -d, or -t : birafte</w:t>
      </w:r>
      <w:r>
        <w:br/>
        <w:t>The Franklin's Tale 1438 (data/riverside_cats/FranT_riv.cat)</w:t>
        <w:br/>
      </w:r>
      <w:r>
        <w:t>That</w:t>
      </w:r>
      <w:r>
        <w:t xml:space="preserve"> </w:t>
      </w:r>
      <w:r>
        <w:t>for</w:t>
      </w:r>
      <w:r>
        <w:t xml:space="preserve"> </w:t>
      </w:r>
      <w:r>
        <w:t>swich</w:t>
      </w:r>
      <w:r>
        <w:t xml:space="preserve"> </w:t>
      </w:r>
      <w:r>
        <w:t>cas</w:t>
      </w:r>
      <w:r>
        <w:t xml:space="preserve"> </w:t>
      </w:r>
      <w:r>
        <w:rPr>
          <w:i/>
        </w:rPr>
        <w:t>birafte</w:t>
      </w:r>
      <w:r>
        <w:t xml:space="preserve"> </w:t>
      </w:r>
      <w:r>
        <w:t>hirself</w:t>
      </w:r>
      <w:r>
        <w:t xml:space="preserve"> </w:t>
      </w:r>
      <w:r>
        <w:t>hir</w:t>
      </w:r>
      <w:r>
        <w:t xml:space="preserve"> </w:t>
      </w:r>
      <w:r>
        <w:t>lyf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1445 (data/riverside_cats/FranT_riv.cat)</w:t>
        <w:br/>
      </w:r>
      <w:r>
        <w:t>Pardee</w:t>
      </w:r>
      <w:r>
        <w:t xml:space="preserve"> </w:t>
      </w:r>
      <w:r>
        <w:t>of</w:t>
      </w:r>
      <w:r>
        <w:t xml:space="preserve"> </w:t>
      </w:r>
      <w:r>
        <w:t>Laodomya</w:t>
      </w:r>
      <w:r>
        <w:t xml:space="preserve"> </w:t>
      </w:r>
      <w:r>
        <w:rPr>
          <w:i/>
        </w:rPr>
        <w:t>is</w:t>
      </w:r>
      <w:r>
        <w:t xml:space="preserve"> </w:t>
      </w:r>
      <w:r>
        <w:t>writen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Strong participle must end in -en or -e : slayn</w:t>
      </w:r>
      <w:r>
        <w:br/>
        <w:t>The Franklin's Tale 1446 (data/riverside_cats/FranT_riv.cat)</w:t>
        <w:br/>
      </w:r>
      <w:r>
        <w:t>That</w:t>
      </w:r>
      <w:r>
        <w:t xml:space="preserve"> </w:t>
      </w:r>
      <w:r>
        <w:t>whan</w:t>
      </w:r>
      <w:r>
        <w:t xml:space="preserve"> </w:t>
      </w:r>
      <w:r>
        <w:t>at</w:t>
      </w:r>
      <w:r>
        <w:t xml:space="preserve"> </w:t>
      </w:r>
      <w:r>
        <w:t>Troie</w:t>
      </w:r>
      <w:r>
        <w:t xml:space="preserve"> </w:t>
      </w:r>
      <w:r>
        <w:t>was</w:t>
      </w:r>
      <w:r>
        <w:t xml:space="preserve"> </w:t>
      </w:r>
      <w:r>
        <w:rPr>
          <w:i/>
        </w:rPr>
        <w:t>slayn</w:t>
      </w:r>
      <w:r>
        <w:t xml:space="preserve"> </w:t>
      </w:r>
      <w:r>
        <w:t>Protheselaus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1452 (data/riverside_cats/FranT_riv.cat)</w:t>
        <w:br/>
      </w:r>
      <w:r>
        <w:t>Honured</w:t>
      </w:r>
      <w:r>
        <w:t xml:space="preserve"> </w:t>
      </w:r>
      <w:r>
        <w:rPr>
          <w:i/>
        </w:rPr>
        <w:t>is</w:t>
      </w:r>
      <w:r>
        <w:t xml:space="preserve"> </w:t>
      </w:r>
      <w:r>
        <w:t>thurgh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t>Barbarie</w:t>
      </w:r>
      <w:r>
        <w:br/>
        <w:br/>
      </w:r>
    </w:p>
    <w:p>
      <w:r>
        <w:rPr>
          <w:b/>
        </w:rPr>
        <w:t>Strong participle must end in -en or -e : sworn</w:t>
      </w:r>
      <w:r>
        <w:br/>
        <w:t>The Franklin's Tale 1464 (data/riverside_cats/FranT_riv.cat)</w:t>
        <w:br/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seyd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thus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rPr>
          <w:i/>
        </w:rPr>
        <w:t>sworn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1465 (data/riverside_cats/FranT_riv.cat)</w:t>
        <w:br/>
      </w:r>
      <w:r>
        <w:t>And</w:t>
      </w:r>
      <w:r>
        <w:t xml:space="preserve"> </w:t>
      </w:r>
      <w:r>
        <w:t>toold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bifore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1469 (data/riverside_cats/FranT_riv.cat)</w:t>
        <w:br/>
      </w:r>
      <w:r>
        <w:rPr>
          <w:i/>
        </w:rPr>
        <w:t>Is</w:t>
      </w:r>
      <w:r>
        <w:t xml:space="preserve"> </w:t>
      </w:r>
      <w:r>
        <w:t>ther</w:t>
      </w:r>
      <w:r>
        <w:t xml:space="preserve"> </w:t>
      </w:r>
      <w:r>
        <w:t>oght</w:t>
      </w:r>
      <w:r>
        <w:t xml:space="preserve"> </w:t>
      </w:r>
      <w:r>
        <w:t>elles</w:t>
      </w:r>
      <w:r>
        <w:t xml:space="preserve"> </w:t>
      </w:r>
      <w:r>
        <w:t>Dorigen</w:t>
      </w:r>
      <w:r>
        <w:t xml:space="preserve"> </w:t>
      </w:r>
      <w:r>
        <w:t>but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helpe</w:t>
      </w:r>
      <w:r>
        <w:br/>
        <w:t>The Franklin's Tale 1470 (data/riverside_cats/FranT_riv.cat)</w:t>
        <w:br/>
      </w:r>
      <w:r>
        <w:t>Nay</w:t>
      </w:r>
      <w:r>
        <w:t xml:space="preserve"> </w:t>
      </w:r>
      <w:r>
        <w:t>nay</w:t>
      </w:r>
      <w:r>
        <w:t xml:space="preserve"> </w:t>
      </w:r>
      <w:r>
        <w:t>quod</w:t>
      </w:r>
      <w:r>
        <w:t xml:space="preserve"> </w:t>
      </w:r>
      <w:r>
        <w:t>she</w:t>
      </w:r>
      <w:r>
        <w:t xml:space="preserve"> </w:t>
      </w:r>
      <w:r>
        <w:t>God</w:t>
      </w:r>
      <w:r>
        <w:t xml:space="preserve"> </w:t>
      </w:r>
      <w:r>
        <w:rPr>
          <w:i/>
        </w:rPr>
        <w:t>helpe</w:t>
      </w:r>
      <w:r>
        <w:t xml:space="preserve"> </w:t>
      </w:r>
      <w:r>
        <w:t>me</w:t>
      </w:r>
      <w:r>
        <w:t xml:space="preserve"> </w:t>
      </w:r>
      <w:r>
        <w:t>so</w:t>
      </w:r>
      <w:r>
        <w:t xml:space="preserve"> </w:t>
      </w:r>
      <w:r>
        <w:t>as</w:t>
      </w:r>
      <w:r>
        <w:t xml:space="preserve"> </w:t>
      </w:r>
      <w:r>
        <w:t>wys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1471 (data/riverside_cats/FranT_riv.cat)</w:t>
        <w:br/>
      </w:r>
      <w:r>
        <w:t>This</w:t>
      </w:r>
      <w:r>
        <w:t xml:space="preserve"> </w:t>
      </w:r>
      <w:r>
        <w:rPr>
          <w:i/>
        </w:rPr>
        <w:t>is</w:t>
      </w:r>
      <w:r>
        <w:t xml:space="preserve"> </w:t>
      </w:r>
      <w:r>
        <w:t>to</w:t>
      </w:r>
      <w:r>
        <w:t xml:space="preserve"> </w:t>
      </w:r>
      <w:r>
        <w:t>muche</w:t>
      </w:r>
      <w:r>
        <w:t xml:space="preserve"> </w:t>
      </w:r>
      <w:r>
        <w:t>and</w:t>
      </w:r>
      <w:r>
        <w:t xml:space="preserve"> </w:t>
      </w:r>
      <w:r>
        <w:t>it</w:t>
      </w:r>
      <w:r>
        <w:t xml:space="preserve"> </w:t>
      </w:r>
      <w:r>
        <w:t>were</w:t>
      </w:r>
      <w:r>
        <w:t xml:space="preserve"> </w:t>
      </w:r>
      <w:r>
        <w:t>Goddes</w:t>
      </w:r>
      <w:r>
        <w:t xml:space="preserve"> </w:t>
      </w:r>
      <w:r>
        <w:t>wille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1472 (data/riverside_cats/FranT_riv.cat)</w:t>
        <w:br/>
      </w:r>
      <w:r>
        <w:t>Ye</w:t>
      </w:r>
      <w:r>
        <w:t xml:space="preserve"> </w:t>
      </w:r>
      <w:r>
        <w:t>wyf</w:t>
      </w:r>
      <w:r>
        <w:t xml:space="preserve"> </w:t>
      </w:r>
      <w:r>
        <w:t>quod</w:t>
      </w:r>
      <w:r>
        <w:t xml:space="preserve"> </w:t>
      </w:r>
      <w:r>
        <w:t>he</w:t>
      </w:r>
      <w:r>
        <w:t xml:space="preserve"> </w:t>
      </w:r>
      <w:r>
        <w:t>lat</w:t>
      </w:r>
      <w:r>
        <w:t xml:space="preserve"> </w:t>
      </w:r>
      <w:r>
        <w:t>slepen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stille</w:t>
      </w:r>
      <w:r>
        <w:br/>
        <w:br/>
      </w:r>
    </w:p>
    <w:p>
      <w:r>
        <w:rPr>
          <w:b/>
        </w:rPr>
        <w:t>Present plural must end in -en or -e : shul</w:t>
      </w:r>
      <w:r>
        <w:br/>
        <w:t>The Franklin's Tale 1474 (data/riverside_cats/FranT_riv.cat)</w:t>
        <w:br/>
      </w:r>
      <w:r>
        <w:t>Ye</w:t>
      </w:r>
      <w:r>
        <w:t xml:space="preserve"> </w:t>
      </w:r>
      <w:r>
        <w:rPr>
          <w:i/>
        </w:rPr>
        <w:t>shul</w:t>
      </w:r>
      <w:r>
        <w:t xml:space="preserve"> </w:t>
      </w:r>
      <w:r>
        <w:t>youre</w:t>
      </w:r>
      <w:r>
        <w:t xml:space="preserve"> </w:t>
      </w:r>
      <w:r>
        <w:t>trouthe</w:t>
      </w:r>
      <w:r>
        <w:t xml:space="preserve"> </w:t>
      </w:r>
      <w:r>
        <w:t>holden</w:t>
      </w:r>
      <w:r>
        <w:t xml:space="preserve"> </w:t>
      </w:r>
      <w:r>
        <w:t>by</w:t>
      </w:r>
      <w:r>
        <w:t xml:space="preserve"> </w:t>
      </w:r>
      <w:r>
        <w:t>my</w:t>
      </w:r>
      <w:r>
        <w:t xml:space="preserve"> </w:t>
      </w:r>
      <w:r>
        <w:t>fay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1476 (data/riverside_cats/FranT_riv.cat)</w:t>
        <w:br/>
      </w:r>
      <w:r>
        <w:t>I</w:t>
      </w:r>
      <w:r>
        <w:t xml:space="preserve"> </w:t>
      </w:r>
      <w:r>
        <w:rPr>
          <w:i/>
        </w:rPr>
        <w:t>hadde</w:t>
      </w:r>
      <w:r>
        <w:t xml:space="preserve"> </w:t>
      </w:r>
      <w:r>
        <w:t>wel</w:t>
      </w:r>
      <w:r>
        <w:t xml:space="preserve"> </w:t>
      </w:r>
      <w:r>
        <w:t>levere</w:t>
      </w:r>
      <w:r>
        <w:t xml:space="preserve"> </w:t>
      </w:r>
      <w:r>
        <w:t>ystiked</w:t>
      </w:r>
      <w:r>
        <w:t xml:space="preserve"> </w:t>
      </w:r>
      <w:r>
        <w:t>for</w:t>
      </w:r>
      <w:r>
        <w:t xml:space="preserve"> </w:t>
      </w:r>
      <w:r>
        <w:t>to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1479 (data/riverside_cats/FranT_riv.cat)</w:t>
        <w:br/>
      </w:r>
      <w:r>
        <w:t>Trouthe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3rd sg must end in -eth : may</w:t>
      </w:r>
      <w:r>
        <w:br/>
        <w:t>The Franklin's Tale 1479 (data/riverside_cats/FranT_riv.cat)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hyeste</w:t>
      </w:r>
      <w:r>
        <w:t xml:space="preserve"> </w:t>
      </w:r>
      <w:r>
        <w:t>thyng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rPr>
          <w:i/>
        </w:rPr>
        <w:t>may</w:t>
      </w:r>
      <w:r>
        <w:t xml:space="preserve"> </w:t>
      </w:r>
      <w:r>
        <w:t>kepe</w:t>
      </w:r>
      <w:r>
        <w:br/>
        <w:br/>
      </w:r>
    </w:p>
    <w:p>
      <w:r>
        <w:rPr>
          <w:b/>
        </w:rPr>
        <w:t>Present plural must end in -en or -e : may</w:t>
      </w:r>
      <w:r>
        <w:br/>
        <w:t>The Franklin's Tale 1486 (data/riverside_cats/FranT_riv.cat)</w:t>
        <w:br/>
      </w:r>
      <w:r>
        <w:t>That</w:t>
      </w:r>
      <w:r>
        <w:t xml:space="preserve"> </w:t>
      </w:r>
      <w:r>
        <w:t>folk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rPr>
          <w:i/>
        </w:rPr>
        <w:t>may</w:t>
      </w:r>
      <w:r>
        <w:t xml:space="preserve"> </w:t>
      </w:r>
      <w:r>
        <w:t>demen</w:t>
      </w:r>
      <w:r>
        <w:t xml:space="preserve"> </w:t>
      </w:r>
      <w:r>
        <w:t>harm</w:t>
      </w:r>
      <w:r>
        <w:t xml:space="preserve"> </w:t>
      </w:r>
      <w:r>
        <w:t>or</w:t>
      </w:r>
      <w:r>
        <w:t xml:space="preserve"> </w:t>
      </w:r>
      <w:r>
        <w:t>gesse</w:t>
      </w:r>
      <w:r>
        <w:br/>
        <w:br/>
      </w:r>
    </w:p>
    <w:p>
      <w:r>
        <w:rPr>
          <w:b/>
        </w:rPr>
        <w:t>Present plural must end in -en or -e : gon</w:t>
      </w:r>
      <w:r>
        <w:br/>
        <w:t>The Franklin's Tale 1490 (data/riverside_cats/FranT_riv.cat)</w:t>
        <w:br/>
      </w:r>
      <w:r>
        <w:t>They</w:t>
      </w:r>
      <w:r>
        <w:t xml:space="preserve"> </w:t>
      </w:r>
      <w:r>
        <w:t>take</w:t>
      </w:r>
      <w:r>
        <w:t xml:space="preserve"> </w:t>
      </w:r>
      <w:r>
        <w:t>hir</w:t>
      </w:r>
      <w:r>
        <w:t xml:space="preserve"> </w:t>
      </w:r>
      <w:r>
        <w:t>leve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hir</w:t>
      </w:r>
      <w:r>
        <w:t xml:space="preserve"> </w:t>
      </w:r>
      <w:r>
        <w:t>wey</w:t>
      </w:r>
      <w:r>
        <w:t xml:space="preserve"> </w:t>
      </w:r>
      <w:r>
        <w:t>they</w:t>
      </w:r>
      <w:r>
        <w:t xml:space="preserve"> </w:t>
      </w:r>
      <w:r>
        <w:rPr>
          <w:i/>
        </w:rPr>
        <w:t>gon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1491 (data/riverside_cats/FranT_riv.cat)</w:t>
        <w:br/>
      </w:r>
      <w:r>
        <w:t>But</w:t>
      </w:r>
      <w:r>
        <w:t xml:space="preserve"> </w:t>
      </w:r>
      <w:r>
        <w:t>they</w:t>
      </w:r>
      <w:r>
        <w:t xml:space="preserve"> </w:t>
      </w:r>
      <w:r>
        <w:t>ne</w:t>
      </w:r>
      <w:r>
        <w:t xml:space="preserve"> </w:t>
      </w:r>
      <w:r>
        <w:t>wiste</w:t>
      </w:r>
      <w:r>
        <w:t xml:space="preserve"> </w:t>
      </w:r>
      <w:r>
        <w:t>why</w:t>
      </w:r>
      <w:r>
        <w:t xml:space="preserve"> </w:t>
      </w:r>
      <w:r>
        <w:t>she</w:t>
      </w:r>
      <w:r>
        <w:t xml:space="preserve"> </w:t>
      </w:r>
      <w:r>
        <w:t>thider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1494 (data/riverside_cats/FranT_riv.cat)</w:t>
        <w:br/>
      </w:r>
      <w:r>
        <w:rPr>
          <w:i/>
        </w:rPr>
        <w:t>Wol</w:t>
      </w:r>
      <w:r>
        <w:t xml:space="preserve"> </w:t>
      </w:r>
      <w:r>
        <w:t>holden</w:t>
      </w:r>
      <w:r>
        <w:t xml:space="preserve"> </w:t>
      </w:r>
      <w:r>
        <w:t>hym</w:t>
      </w:r>
      <w:r>
        <w:t xml:space="preserve"> </w:t>
      </w:r>
      <w:r>
        <w:t>a</w:t>
      </w:r>
      <w:r>
        <w:t xml:space="preserve"> </w:t>
      </w:r>
      <w:r>
        <w:t>lewed</w:t>
      </w:r>
      <w:r>
        <w:t xml:space="preserve"> </w:t>
      </w:r>
      <w:r>
        <w:t>man</w:t>
      </w:r>
      <w:r>
        <w:t xml:space="preserve"> </w:t>
      </w:r>
      <w:r>
        <w:t>in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Present 3rd sg must end in -eth : wol</w:t>
      </w:r>
      <w:r>
        <w:br/>
        <w:t>The Franklin's Tale 1495 (data/riverside_cats/FranT_riv.cat)</w:t>
        <w:br/>
      </w:r>
      <w:r>
        <w:t>That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putte</w:t>
      </w:r>
      <w:r>
        <w:t xml:space="preserve"> </w:t>
      </w:r>
      <w:r>
        <w:t>his</w:t>
      </w:r>
      <w:r>
        <w:t xml:space="preserve"> </w:t>
      </w:r>
      <w:r>
        <w:t>wyf</w:t>
      </w:r>
      <w:r>
        <w:t xml:space="preserve"> </w:t>
      </w:r>
      <w:r>
        <w:t>in</w:t>
      </w:r>
      <w:r>
        <w:t xml:space="preserve"> </w:t>
      </w:r>
      <w:r>
        <w:t>jupartie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1498 (data/riverside_cats/FranT_riv.cat)</w:t>
        <w:br/>
      </w:r>
      <w:r>
        <w:t>And</w:t>
      </w:r>
      <w:r>
        <w:t xml:space="preserve"> </w:t>
      </w:r>
      <w:r>
        <w:t>whan</w:t>
      </w:r>
      <w:r>
        <w:t xml:space="preserve"> </w:t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the</w:t>
      </w:r>
      <w:r>
        <w:t xml:space="preserve"> </w:t>
      </w:r>
      <w:r>
        <w:t>tale</w:t>
      </w:r>
      <w:r>
        <w:t xml:space="preserve"> </w:t>
      </w:r>
      <w:r>
        <w:t>demeth</w:t>
      </w:r>
      <w:r>
        <w:br/>
        <w:br/>
      </w:r>
    </w:p>
    <w:p>
      <w:r>
        <w:rPr>
          <w:b/>
        </w:rPr>
        <w:t>Infinitive must end in -en or -e : go</w:t>
      </w:r>
      <w:r>
        <w:br/>
        <w:t>The Franklin's Tale 1506 (data/riverside_cats/FranT_riv.cat)</w:t>
        <w:br/>
      </w:r>
      <w:r>
        <w:t>For</w:t>
      </w:r>
      <w:r>
        <w:t xml:space="preserve"> </w:t>
      </w:r>
      <w:r>
        <w:t>wel</w:t>
      </w:r>
      <w:r>
        <w:t xml:space="preserve"> </w:t>
      </w:r>
      <w:r>
        <w:t>he</w:t>
      </w:r>
      <w:r>
        <w:t xml:space="preserve"> </w:t>
      </w:r>
      <w:r>
        <w:t>spyed</w:t>
      </w:r>
      <w:r>
        <w:t xml:space="preserve"> </w:t>
      </w:r>
      <w:r>
        <w:t>whan</w:t>
      </w:r>
      <w:r>
        <w:t xml:space="preserve"> </w:t>
      </w:r>
      <w:r>
        <w:t>she</w:t>
      </w:r>
      <w:r>
        <w:t xml:space="preserve"> </w:t>
      </w:r>
      <w:r>
        <w:t>wolde</w:t>
      </w:r>
      <w:r>
        <w:t xml:space="preserve"> </w:t>
      </w:r>
      <w:r>
        <w:rPr>
          <w:i/>
        </w:rPr>
        <w:t>go</w:t>
      </w:r>
      <w:r>
        <w:br/>
        <w:br/>
      </w:r>
    </w:p>
    <w:p>
      <w:r>
        <w:rPr>
          <w:b/>
        </w:rPr>
        <w:t>Weak pt sg must end in -ed, -d, or -t : wente</w:t>
      </w:r>
      <w:r>
        <w:br/>
        <w:t>The Franklin's Tale 1510 (data/riverside_cats/FranT_riv.cat)</w:t>
        <w:br/>
      </w:r>
      <w:r>
        <w:t>And</w:t>
      </w:r>
      <w:r>
        <w:t xml:space="preserve"> </w:t>
      </w:r>
      <w:r>
        <w:t>asked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t>whiderward</w:t>
      </w:r>
      <w:r>
        <w:t xml:space="preserve"> </w:t>
      </w:r>
      <w:r>
        <w:t>she</w:t>
      </w:r>
      <w:r>
        <w:t xml:space="preserve"> </w:t>
      </w:r>
      <w:r>
        <w:rPr>
          <w:i/>
        </w:rPr>
        <w:t>wente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1511 (data/riverside_cats/FranT_riv.cat)</w:t>
        <w:br/>
      </w:r>
      <w:r>
        <w:t>And</w:t>
      </w:r>
      <w:r>
        <w:t xml:space="preserve"> </w:t>
      </w:r>
      <w:r>
        <w:t>she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half</w:t>
      </w:r>
      <w:r>
        <w:t xml:space="preserve"> </w:t>
      </w:r>
      <w:r>
        <w:t>as</w:t>
      </w:r>
      <w:r>
        <w:t xml:space="preserve"> </w:t>
      </w:r>
      <w:r>
        <w:t>she</w:t>
      </w:r>
      <w:r>
        <w:t xml:space="preserve"> </w:t>
      </w:r>
      <w:r>
        <w:t>were</w:t>
      </w:r>
      <w:r>
        <w:t xml:space="preserve"> </w:t>
      </w:r>
      <w:r>
        <w:t>mad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1515 (data/riverside_cats/FranT_riv.cat)</w:t>
        <w:br/>
      </w:r>
      <w:r>
        <w:t>And</w:t>
      </w:r>
      <w:r>
        <w:t xml:space="preserve"> </w:t>
      </w:r>
      <w:r>
        <w:t>in</w:t>
      </w:r>
      <w:r>
        <w:t xml:space="preserve"> </w:t>
      </w:r>
      <w:r>
        <w:t>his</w:t>
      </w:r>
      <w:r>
        <w:t xml:space="preserve"> </w:t>
      </w:r>
      <w:r>
        <w:t>herte</w:t>
      </w:r>
      <w:r>
        <w:t xml:space="preserve"> </w:t>
      </w:r>
      <w:r>
        <w:rPr>
          <w:i/>
        </w:rPr>
        <w:t>hadde</w:t>
      </w:r>
      <w:r>
        <w:t xml:space="preserve"> </w:t>
      </w:r>
      <w:r>
        <w:t>greet</w:t>
      </w:r>
      <w:r>
        <w:t xml:space="preserve"> </w:t>
      </w:r>
      <w:r>
        <w:t>compassioun</w:t>
      </w:r>
      <w:r>
        <w:br/>
        <w:br/>
      </w:r>
    </w:p>
    <w:p>
      <w:r>
        <w:rPr>
          <w:b/>
        </w:rPr>
        <w:t>Infinitive must end in -en or -e : doon</w:t>
      </w:r>
      <w:r>
        <w:br/>
        <w:t>The Franklin's Tale 1523 (data/riverside_cats/FranT_riv.cat)</w:t>
        <w:br/>
      </w:r>
      <w:r>
        <w:t>Than</w:t>
      </w:r>
      <w:r>
        <w:t xml:space="preserve"> </w:t>
      </w:r>
      <w:r>
        <w:rPr>
          <w:i/>
        </w:rPr>
        <w:t>doon</w:t>
      </w:r>
      <w:r>
        <w:t xml:space="preserve"> </w:t>
      </w:r>
      <w:r>
        <w:t>so</w:t>
      </w:r>
      <w:r>
        <w:t xml:space="preserve"> </w:t>
      </w:r>
      <w:r>
        <w:t>heigh</w:t>
      </w:r>
      <w:r>
        <w:t xml:space="preserve"> </w:t>
      </w:r>
      <w:r>
        <w:t>a</w:t>
      </w:r>
      <w:r>
        <w:t xml:space="preserve"> </w:t>
      </w:r>
      <w:r>
        <w:t>cherlyssh</w:t>
      </w:r>
      <w:r>
        <w:t xml:space="preserve"> </w:t>
      </w:r>
      <w:r>
        <w:t>wrecchednesse</w:t>
      </w:r>
      <w:r>
        <w:br/>
        <w:br/>
      </w:r>
    </w:p>
    <w:p>
      <w:r>
        <w:rPr>
          <w:b/>
        </w:rPr>
        <w:t>Infinitive must end in -en or -e : han</w:t>
      </w:r>
      <w:r>
        <w:br/>
        <w:t>The Franklin's Tale 1529 (data/riverside_cats/FranT_riv.cat)</w:t>
        <w:br/>
      </w:r>
      <w:r>
        <w:t>That</w:t>
      </w:r>
      <w:r>
        <w:t xml:space="preserve"> </w:t>
      </w:r>
      <w:r>
        <w:t>him</w:t>
      </w:r>
      <w:r>
        <w:t xml:space="preserve"> </w:t>
      </w:r>
      <w:r>
        <w:t>were</w:t>
      </w:r>
      <w:r>
        <w:t xml:space="preserve"> </w:t>
      </w:r>
      <w:r>
        <w:t>levere</w:t>
      </w:r>
      <w:r>
        <w:t xml:space="preserve"> </w:t>
      </w:r>
      <w:r>
        <w:rPr>
          <w:i/>
        </w:rPr>
        <w:t>han</w:t>
      </w:r>
      <w:r>
        <w:t xml:space="preserve"> </w:t>
      </w:r>
      <w:r>
        <w:t>shame</w:t>
      </w:r>
      <w:r>
        <w:t xml:space="preserve"> </w:t>
      </w:r>
      <w:r>
        <w:t>and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routhe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1535 (data/riverside_cats/FranT_riv.cat)</w:t>
        <w:br/>
      </w:r>
      <w:r>
        <w:t>That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maad</w:t>
      </w:r>
      <w:r>
        <w:t xml:space="preserve"> </w:t>
      </w:r>
      <w:r>
        <w:t>to</w:t>
      </w:r>
      <w:r>
        <w:t xml:space="preserve"> </w:t>
      </w:r>
      <w:r>
        <w:t>me</w:t>
      </w:r>
      <w:r>
        <w:t xml:space="preserve"> </w:t>
      </w:r>
      <w:r>
        <w:t>as</w:t>
      </w:r>
      <w:r>
        <w:t xml:space="preserve"> </w:t>
      </w:r>
      <w:r>
        <w:t>heerbiforn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1546 (data/riverside_cats/FranT_riv.cat)</w:t>
        <w:br/>
      </w:r>
      <w:r>
        <w:t>And</w:t>
      </w:r>
      <w:r>
        <w:t xml:space="preserve"> </w:t>
      </w:r>
      <w:r>
        <w:t>hoom</w:t>
      </w:r>
      <w:r>
        <w:t xml:space="preserve"> </w:t>
      </w:r>
      <w:r>
        <w:t>unto</w:t>
      </w:r>
      <w:r>
        <w:t xml:space="preserve"> </w:t>
      </w:r>
      <w:r>
        <w:t>hir</w:t>
      </w:r>
      <w:r>
        <w:t xml:space="preserve"> </w:t>
      </w:r>
      <w:r>
        <w:t>housbonde</w:t>
      </w:r>
      <w:r>
        <w:t xml:space="preserve"> </w:t>
      </w:r>
      <w:r>
        <w:rPr>
          <w:i/>
        </w:rPr>
        <w:t>is</w:t>
      </w:r>
      <w:r>
        <w:t xml:space="preserve"> </w:t>
      </w:r>
      <w:r>
        <w:t>she</w:t>
      </w:r>
      <w:r>
        <w:t xml:space="preserve"> </w:t>
      </w:r>
      <w:r>
        <w:t>fare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1547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me</w:t>
      </w:r>
      <w:r>
        <w:t xml:space="preserve"> </w:t>
      </w:r>
      <w:r>
        <w:t>sayd</w:t>
      </w:r>
      <w:r>
        <w:br/>
        <w:br/>
      </w:r>
    </w:p>
    <w:p>
      <w:r>
        <w:rPr>
          <w:b/>
        </w:rPr>
        <w:t>Infinitive must end in -en or -e : do</w:t>
      </w:r>
      <w:r>
        <w:br/>
        <w:t>The Franklin's Tale 1561 (data/riverside_cats/FranT_riv.cat)</w:t>
        <w:br/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t xml:space="preserve"> </w:t>
      </w:r>
      <w:r>
        <w:t>How</w:t>
      </w:r>
      <w:r>
        <w:t xml:space="preserve"> </w:t>
      </w:r>
      <w:r>
        <w:t>shal</w:t>
      </w:r>
      <w:r>
        <w:t xml:space="preserve"> </w:t>
      </w:r>
      <w:r>
        <w:t>I</w:t>
      </w:r>
      <w:r>
        <w:t xml:space="preserve"> </w:t>
      </w:r>
      <w:r>
        <w:rPr>
          <w:i/>
        </w:rPr>
        <w:t>do</w:t>
      </w:r>
      <w:r>
        <w:br/>
        <w:br/>
      </w:r>
    </w:p>
    <w:p>
      <w:r>
        <w:rPr>
          <w:b/>
        </w:rPr>
        <w:t>Weak pt sg must end in -ed, -d, or -t : broghte</w:t>
      </w:r>
      <w:r>
        <w:br/>
        <w:t>The Franklin's Tale 1572 (data/riverside_cats/FranT_riv.cat)</w:t>
        <w:br/>
      </w:r>
      <w:r>
        <w:t>And</w:t>
      </w:r>
      <w:r>
        <w:t xml:space="preserve"> </w:t>
      </w:r>
      <w:r>
        <w:rPr>
          <w:i/>
        </w:rPr>
        <w:t>broghte</w:t>
      </w:r>
      <w:r>
        <w:t xml:space="preserve"> </w:t>
      </w:r>
      <w:r>
        <w:t>gold</w:t>
      </w:r>
      <w:r>
        <w:t xml:space="preserve"> </w:t>
      </w:r>
      <w:r>
        <w:t>unto</w:t>
      </w:r>
      <w:r>
        <w:t xml:space="preserve"> </w:t>
      </w:r>
      <w:r>
        <w:t>this</w:t>
      </w:r>
      <w:r>
        <w:t xml:space="preserve"> </w:t>
      </w:r>
      <w:r>
        <w:t>philosophre</w:t>
      </w:r>
      <w:r>
        <w:br/>
        <w:br/>
      </w:r>
    </w:p>
    <w:p>
      <w:r>
        <w:rPr>
          <w:b/>
        </w:rPr>
        <w:t>Present 3rd sg must end in -eth : shal</w:t>
      </w:r>
      <w:r>
        <w:br/>
        <w:t>The Franklin's Tale 1578 (data/riverside_cats/FranT_riv.cat)</w:t>
        <w:br/>
      </w:r>
      <w:r>
        <w:t>For</w:t>
      </w:r>
      <w:r>
        <w:t xml:space="preserve"> </w:t>
      </w:r>
      <w:r>
        <w:t>sikerly</w:t>
      </w:r>
      <w:r>
        <w:t xml:space="preserve"> </w:t>
      </w:r>
      <w:r>
        <w:t>my</w:t>
      </w:r>
      <w:r>
        <w:t xml:space="preserve"> </w:t>
      </w:r>
      <w:r>
        <w:t>dette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quyt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1584 (data/riverside_cats/FranT_riv.cat)</w:t>
        <w:br/>
      </w:r>
      <w:r>
        <w:t>Myn</w:t>
      </w:r>
      <w:r>
        <w:t xml:space="preserve"> </w:t>
      </w:r>
      <w:r>
        <w:t>heritage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telle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1585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t>sobrely</w:t>
      </w:r>
      <w:r>
        <w:t xml:space="preserve"> </w:t>
      </w:r>
      <w:r>
        <w:rPr>
          <w:i/>
        </w:rPr>
        <w:t>answerde</w:t>
      </w:r>
      <w:r>
        <w:br/>
        <w:br/>
      </w:r>
    </w:p>
    <w:p>
      <w:r>
        <w:rPr>
          <w:b/>
        </w:rPr>
        <w:t>Weak pt sg must end in -ed, -d, or -t : herde</w:t>
      </w:r>
      <w:r>
        <w:br/>
        <w:t>The Franklin's Tale 1586 (data/riverside_cats/FranT_riv.cat)</w:t>
        <w:br/>
      </w:r>
      <w:r>
        <w:t>And</w:t>
      </w:r>
      <w:r>
        <w:t xml:space="preserve"> </w:t>
      </w:r>
      <w:r>
        <w:t>seyde</w:t>
      </w:r>
      <w:r>
        <w:t xml:space="preserve"> </w:t>
      </w:r>
      <w:r>
        <w:t>thus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t>thise</w:t>
      </w:r>
      <w:r>
        <w:t xml:space="preserve"> </w:t>
      </w:r>
      <w:r>
        <w:t>wordes</w:t>
      </w:r>
      <w:r>
        <w:t xml:space="preserve"> </w:t>
      </w:r>
      <w:r>
        <w:rPr>
          <w:i/>
        </w:rPr>
        <w:t>herde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Present plural must end in -en or -e : han</w:t>
      </w:r>
      <w:r>
        <w:br/>
        <w:t>The Franklin's Tale 1593 (data/riverside_cats/FranT_riv.cat)</w:t>
        <w:br/>
      </w:r>
      <w:r>
        <w:t>And</w:t>
      </w:r>
      <w:r>
        <w:t xml:space="preserve"> </w:t>
      </w:r>
      <w:r>
        <w:t>tolde</w:t>
      </w:r>
      <w:r>
        <w:t xml:space="preserve"> </w:t>
      </w:r>
      <w:r>
        <w:t>hym</w:t>
      </w:r>
      <w:r>
        <w:t xml:space="preserve"> </w:t>
      </w:r>
      <w:r>
        <w:t>al</w:t>
      </w:r>
      <w:r>
        <w:t xml:space="preserve"> </w:t>
      </w:r>
      <w:r>
        <w:t>as</w:t>
      </w:r>
      <w:r>
        <w:t xml:space="preserve"> </w:t>
      </w:r>
      <w:r>
        <w:t>ye</w:t>
      </w:r>
      <w:r>
        <w:t xml:space="preserve"> </w:t>
      </w:r>
      <w:r>
        <w:rPr>
          <w:i/>
        </w:rPr>
        <w:t>han</w:t>
      </w:r>
      <w:r>
        <w:t xml:space="preserve"> </w:t>
      </w:r>
      <w:r>
        <w:t>herd</w:t>
      </w:r>
      <w:r>
        <w:t xml:space="preserve"> </w:t>
      </w:r>
      <w:r>
        <w:t>bifoore</w:t>
      </w:r>
      <w:r>
        <w:br/>
        <w:br/>
      </w:r>
    </w:p>
    <w:p>
      <w:r>
        <w:rPr>
          <w:b/>
        </w:rPr>
        <w:t>Weak pt sg must end in -ed, -d, or -t : hadde</w:t>
      </w:r>
      <w:r>
        <w:br/>
        <w:t>The Franklin's Tale 1596 (data/riverside_cats/FranT_riv.cat)</w:t>
        <w:br/>
      </w:r>
      <w:r>
        <w:rPr>
          <w:i/>
        </w:rPr>
        <w:t>Hadde</w:t>
      </w:r>
      <w:r>
        <w:t xml:space="preserve"> </w:t>
      </w:r>
      <w:r>
        <w:t>levere</w:t>
      </w:r>
      <w:r>
        <w:t xml:space="preserve"> </w:t>
      </w:r>
      <w:r>
        <w:t>dye</w:t>
      </w:r>
      <w:r>
        <w:t xml:space="preserve"> </w:t>
      </w:r>
      <w:r>
        <w:t>in</w:t>
      </w:r>
      <w:r>
        <w:t xml:space="preserve"> </w:t>
      </w:r>
      <w:r>
        <w:t>sorwe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distresse</w:t>
      </w:r>
      <w:r>
        <w:br/>
        <w:br/>
      </w:r>
    </w:p>
    <w:p>
      <w:r>
        <w:rPr>
          <w:b/>
        </w:rPr>
        <w:t>Weak pt sg must end in -ed, -d, or -t : tolde</w:t>
      </w:r>
      <w:r>
        <w:br/>
        <w:t>The Franklin's Tale 1598 (data/riverside_cats/FranT_riv.cat)</w:t>
        <w:br/>
      </w:r>
      <w:r>
        <w:t>The</w:t>
      </w:r>
      <w:r>
        <w:t xml:space="preserve"> </w:t>
      </w:r>
      <w:r>
        <w:t>sorwe</w:t>
      </w:r>
      <w:r>
        <w:t xml:space="preserve"> </w:t>
      </w:r>
      <w:r>
        <w:t>of</w:t>
      </w:r>
      <w:r>
        <w:t xml:space="preserve"> </w:t>
      </w:r>
      <w:r>
        <w:t>Dorigen</w:t>
      </w:r>
      <w:r>
        <w:t xml:space="preserve"> </w:t>
      </w:r>
      <w:r>
        <w:t>he</w:t>
      </w:r>
      <w:r>
        <w:t xml:space="preserve"> </w:t>
      </w:r>
      <w:r>
        <w:rPr>
          <w:i/>
        </w:rPr>
        <w:t>tolde</w:t>
      </w:r>
      <w:r>
        <w:t xml:space="preserve"> </w:t>
      </w:r>
      <w:r>
        <w:t>hym</w:t>
      </w:r>
      <w:r>
        <w:t xml:space="preserve"> </w:t>
      </w:r>
      <w:r>
        <w:t>als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rPr>
          <w:i/>
        </w:rP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t>seyn</w:t>
      </w:r>
      <w:r>
        <w:br/>
        <w:br/>
      </w:r>
    </w:p>
    <w:p>
      <w:r>
        <w:rPr>
          <w:b/>
        </w:rPr>
        <w:t>Infinitive must end in -en or -e : seyn</w:t>
      </w:r>
      <w:r>
        <w:br/>
        <w:t>The Franklin's Tale 1606 (data/riverside_cats/FranT_riv.cat)</w:t>
        <w:br/>
      </w:r>
      <w:r>
        <w:t>This</w:t>
      </w:r>
      <w:r>
        <w:t xml:space="preserve"> </w:t>
      </w:r>
      <w:r>
        <w:t>al</w:t>
      </w:r>
      <w:r>
        <w:t xml:space="preserve"> </w:t>
      </w:r>
      <w:r>
        <w:t>and</w:t>
      </w:r>
      <w:r>
        <w:t xml:space="preserve"> </w:t>
      </w:r>
      <w:r>
        <w:t>som</w:t>
      </w:r>
      <w:r>
        <w:t xml:space="preserve"> </w:t>
      </w:r>
      <w:r>
        <w:t>ther</w:t>
      </w:r>
      <w:r>
        <w:t xml:space="preserve"> </w:t>
      </w:r>
      <w:r>
        <w:t>is</w:t>
      </w:r>
      <w:r>
        <w:t xml:space="preserve"> </w:t>
      </w:r>
      <w:r>
        <w:t>namoore</w:t>
      </w:r>
      <w:r>
        <w:t xml:space="preserve"> </w:t>
      </w:r>
      <w:r>
        <w:t>to</w:t>
      </w:r>
      <w:r>
        <w:t xml:space="preserve"> </w:t>
      </w:r>
      <w:r>
        <w:rPr>
          <w:i/>
        </w:rPr>
        <w:t>seyn</w:t>
      </w:r>
      <w:r>
        <w:br/>
        <w:br/>
      </w:r>
    </w:p>
    <w:p>
      <w:r>
        <w:rPr>
          <w:b/>
        </w:rPr>
        <w:t>Weak pt sg must end in -ed, -d, or -t : answerde</w:t>
      </w:r>
      <w:r>
        <w:br/>
        <w:t>The Franklin's Tale 1607 (data/riverside_cats/FranT_riv.cat)</w:t>
        <w:br/>
      </w:r>
      <w:r>
        <w:t>This</w:t>
      </w:r>
      <w:r>
        <w:t xml:space="preserve"> </w:t>
      </w:r>
      <w:r>
        <w:t>philosophre</w:t>
      </w:r>
      <w:r>
        <w:t xml:space="preserve"> </w:t>
      </w:r>
      <w:r>
        <w:rPr>
          <w:i/>
        </w:rPr>
        <w:t>answerde</w:t>
      </w:r>
      <w:r>
        <w:t xml:space="preserve"> </w:t>
      </w:r>
      <w:r>
        <w:t>Leeve</w:t>
      </w:r>
      <w:r>
        <w:t xml:space="preserve"> </w:t>
      </w:r>
      <w:r>
        <w:t>brother</w:t>
      </w:r>
      <w:r>
        <w:br/>
        <w:br/>
      </w:r>
    </w:p>
    <w:p>
      <w:r>
        <w:rPr>
          <w:b/>
        </w:rPr>
        <w:t>Present 3rd sg must end in -eth : forbede</w:t>
      </w:r>
      <w:r>
        <w:br/>
        <w:t>The Franklin's Tale 1610 (data/riverside_cats/FranT_riv.cat)</w:t>
        <w:br/>
      </w:r>
      <w:r>
        <w:t>But</w:t>
      </w:r>
      <w:r>
        <w:t xml:space="preserve"> </w:t>
      </w:r>
      <w:r>
        <w:t>God</w:t>
      </w:r>
      <w:r>
        <w:t xml:space="preserve"> </w:t>
      </w:r>
      <w:r>
        <w:rPr>
          <w:i/>
        </w:rPr>
        <w:t>forbede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blisful</w:t>
      </w:r>
      <w:r>
        <w:t xml:space="preserve"> </w:t>
      </w:r>
      <w:r>
        <w:t>myght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1612 (data/riverside_cats/FranT_riv.cat)</w:t>
        <w:br/>
      </w:r>
      <w:r>
        <w:t>As</w:t>
      </w:r>
      <w:r>
        <w:t xml:space="preserve"> </w:t>
      </w:r>
      <w:r>
        <w:t>wel</w:t>
      </w:r>
      <w:r>
        <w:t xml:space="preserve"> </w:t>
      </w:r>
      <w:r>
        <w:t>as</w:t>
      </w:r>
      <w:r>
        <w:t xml:space="preserve"> </w:t>
      </w:r>
      <w:r>
        <w:t>any</w:t>
      </w:r>
      <w:r>
        <w:t xml:space="preserve"> </w:t>
      </w:r>
      <w:r>
        <w:t>of</w:t>
      </w:r>
      <w:r>
        <w:t xml:space="preserve"> </w:t>
      </w:r>
      <w:r>
        <w:t>yow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drede</w:t>
      </w:r>
      <w:r>
        <w:br/>
        <w:br/>
      </w:r>
    </w:p>
    <w:p>
      <w:r>
        <w:rPr>
          <w:b/>
        </w:rPr>
        <w:t>Present 3rd sg must end in -eth : is</w:t>
      </w:r>
      <w:r>
        <w:br/>
        <w:t>The Franklin's Tale 1619 (data/riverside_cats/FranT_riv.cat)</w:t>
        <w:br/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ynogh</w:t>
      </w:r>
      <w:r>
        <w:t xml:space="preserve"> </w:t>
      </w:r>
      <w:r>
        <w:t>and</w:t>
      </w:r>
      <w:r>
        <w:t xml:space="preserve"> </w:t>
      </w:r>
      <w:r>
        <w:t>farewel</w:t>
      </w:r>
      <w:r>
        <w:t xml:space="preserve"> </w:t>
      </w:r>
      <w:r>
        <w:t>have</w:t>
      </w:r>
      <w:r>
        <w:t xml:space="preserve"> </w:t>
      </w:r>
      <w:r>
        <w:t>good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727 (data/riverside_cats/Thop_riv.cat)</w:t>
        <w:br/>
      </w:r>
      <w:r>
        <w:t>His</w:t>
      </w:r>
      <w:r>
        <w:t xml:space="preserve"> </w:t>
      </w:r>
      <w:r>
        <w:t>rode</w:t>
      </w:r>
      <w:r>
        <w:t xml:space="preserve"> </w:t>
      </w:r>
      <w:r>
        <w:rPr>
          <w:i/>
        </w:rPr>
        <w:t>is</w:t>
      </w:r>
      <w:r>
        <w:t xml:space="preserve"> </w:t>
      </w:r>
      <w:r>
        <w:t>lyk</w:t>
      </w:r>
      <w:r>
        <w:t xml:space="preserve"> </w:t>
      </w:r>
      <w:r>
        <w:t>scarlet</w:t>
      </w:r>
      <w:r>
        <w:t xml:space="preserve"> </w:t>
      </w:r>
      <w:r>
        <w:t>in</w:t>
      </w:r>
      <w:r>
        <w:t xml:space="preserve"> </w:t>
      </w:r>
      <w:r>
        <w:t>grayn</w:t>
      </w:r>
      <w:r>
        <w:br/>
        <w:br/>
      </w:r>
    </w:p>
    <w:p>
      <w:r>
        <w:rPr>
          <w:b/>
        </w:rPr>
        <w:t>Weak pt sg must end in -ed, -d, or -t : coste</w:t>
      </w:r>
      <w:r>
        <w:br/>
        <w:t>Sir Thopas 735 (data/riverside_cats/Thop_riv.cat)</w:t>
        <w:br/>
      </w:r>
      <w:r>
        <w:t>That</w:t>
      </w:r>
      <w:r>
        <w:t xml:space="preserve"> </w:t>
      </w:r>
      <w:r>
        <w:rPr>
          <w:i/>
        </w:rPr>
        <w:t>coste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jane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741 (data/riverside_cats/Thop_riv.cat)</w:t>
        <w:br/>
      </w:r>
      <w:r>
        <w:t>Ther</w:t>
      </w:r>
      <w:r>
        <w:t xml:space="preserve"> </w:t>
      </w:r>
      <w:r>
        <w:t>any</w:t>
      </w:r>
      <w:r>
        <w:t xml:space="preserve"> </w:t>
      </w:r>
      <w:r>
        <w:t>ram</w:t>
      </w:r>
      <w:r>
        <w:t xml:space="preserve"> </w:t>
      </w:r>
      <w:r>
        <w:rPr>
          <w:i/>
        </w:rPr>
        <w:t>shal</w:t>
      </w:r>
      <w:r>
        <w:t xml:space="preserve"> </w:t>
      </w:r>
      <w:r>
        <w:t>stonde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755 (data/riverside_cats/Thop_riv.cat)</w:t>
        <w:br/>
      </w:r>
      <w:r>
        <w:t>Therinne</w:t>
      </w:r>
      <w:r>
        <w:t xml:space="preserve"> </w:t>
      </w:r>
      <w:r>
        <w:rPr>
          <w:i/>
        </w:rPr>
        <w:t>is</w:t>
      </w:r>
      <w:r>
        <w:t xml:space="preserve"> </w:t>
      </w:r>
      <w:r>
        <w:t>many</w:t>
      </w:r>
      <w:r>
        <w:t xml:space="preserve"> </w:t>
      </w:r>
      <w:r>
        <w:t>a</w:t>
      </w:r>
      <w:r>
        <w:t xml:space="preserve"> </w:t>
      </w:r>
      <w:r>
        <w:t>wilde</w:t>
      </w:r>
      <w:r>
        <w:t xml:space="preserve"> </w:t>
      </w:r>
      <w:r>
        <w:t>best</w:t>
      </w:r>
      <w:r>
        <w:br/>
        <w:br/>
      </w:r>
    </w:p>
    <w:p>
      <w:r>
        <w:rPr>
          <w:b/>
        </w:rPr>
        <w:t>Present 3rd sg must end in -eth : be</w:t>
      </w:r>
      <w:r>
        <w:br/>
        <w:t>Sir Thopas 764 (data/riverside_cats/Thop_riv.cat)</w:t>
        <w:br/>
      </w:r>
      <w:r>
        <w:t>Wheither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moyste</w:t>
      </w:r>
      <w:r>
        <w:t xml:space="preserve"> </w:t>
      </w:r>
      <w:r>
        <w:t>or</w:t>
      </w:r>
      <w:r>
        <w:t xml:space="preserve"> </w:t>
      </w:r>
      <w:r>
        <w:t>stale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766 (data/riverside_cats/Thop_riv.cat)</w:t>
        <w:br/>
      </w:r>
      <w:r>
        <w:t>The</w:t>
      </w:r>
      <w:r>
        <w:t xml:space="preserve"> </w:t>
      </w:r>
      <w:r>
        <w:t>briddes</w:t>
      </w:r>
      <w:r>
        <w:t xml:space="preserve"> </w:t>
      </w:r>
      <w:r>
        <w:t>synge</w:t>
      </w:r>
      <w:r>
        <w:t xml:space="preserve"> </w:t>
      </w:r>
      <w:r>
        <w:t>it</w:t>
      </w:r>
      <w:r>
        <w:t xml:space="preserve"> </w:t>
      </w:r>
      <w:r>
        <w:rPr>
          <w:i/>
        </w:rPr>
        <w:t>is</w:t>
      </w:r>
      <w:r>
        <w:t xml:space="preserve"> </w:t>
      </w:r>
      <w:r>
        <w:t>no</w:t>
      </w:r>
      <w:r>
        <w:t xml:space="preserve"> </w:t>
      </w:r>
      <w:r>
        <w:t>nay</w:t>
      </w:r>
      <w:r>
        <w:br/>
        <w:br/>
      </w:r>
    </w:p>
    <w:p>
      <w:r>
        <w:rPr>
          <w:b/>
        </w:rPr>
        <w:t>Weak pt sg must end in -ed, -d, or -t : herde</w:t>
      </w:r>
      <w:r>
        <w:br/>
        <w:t>Sir Thopas 773 (data/riverside_cats/Thop_riv.cat)</w:t>
        <w:br/>
      </w:r>
      <w:r>
        <w:t>Al</w:t>
      </w:r>
      <w:r>
        <w:t xml:space="preserve"> </w:t>
      </w:r>
      <w:r>
        <w:t>whan</w:t>
      </w:r>
      <w:r>
        <w:t xml:space="preserve"> </w:t>
      </w:r>
      <w:r>
        <w:t>he</w:t>
      </w:r>
      <w:r>
        <w:t xml:space="preserve"> </w:t>
      </w:r>
      <w:r>
        <w:rPr>
          <w:i/>
        </w:rPr>
        <w:t>herde</w:t>
      </w:r>
      <w:r>
        <w:t xml:space="preserve"> </w:t>
      </w:r>
      <w:r>
        <w:t>the</w:t>
      </w:r>
      <w:r>
        <w:t xml:space="preserve"> </w:t>
      </w:r>
      <w:r>
        <w:t>thrustel</w:t>
      </w:r>
      <w:r>
        <w:t xml:space="preserve"> </w:t>
      </w:r>
      <w:r>
        <w:t>synge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788 (data/riverside_cats/Thop_riv.cat)</w:t>
        <w:br/>
      </w:r>
      <w:r>
        <w:t>An</w:t>
      </w:r>
      <w:r>
        <w:t xml:space="preserve"> </w:t>
      </w:r>
      <w:r>
        <w:t>elfqueene</w:t>
      </w:r>
      <w:r>
        <w:t xml:space="preserve"> </w:t>
      </w:r>
      <w:r>
        <w:rPr>
          <w:i/>
        </w:rPr>
        <w:t>shal</w:t>
      </w:r>
      <w:r>
        <w:t xml:space="preserve"> </w:t>
      </w:r>
      <w:r>
        <w:t>my</w:t>
      </w:r>
      <w:r>
        <w:t xml:space="preserve"> </w:t>
      </w:r>
      <w:r>
        <w:t>lemman</w:t>
      </w:r>
      <w:r>
        <w:t xml:space="preserve"> </w:t>
      </w:r>
      <w:r>
        <w:t>be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791 (data/riverside_cats/Thop_riv.cat)</w:t>
        <w:br/>
      </w:r>
      <w:r>
        <w:t>For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world</w:t>
      </w:r>
      <w:r>
        <w:t xml:space="preserve"> </w:t>
      </w:r>
      <w:r>
        <w:t>no</w:t>
      </w:r>
      <w:r>
        <w:t xml:space="preserve"> </w:t>
      </w:r>
      <w:r>
        <w:t>womman</w:t>
      </w:r>
      <w:r>
        <w:t xml:space="preserve"> </w:t>
      </w:r>
      <w:r>
        <w:rPr>
          <w:i/>
        </w:rPr>
        <w:t>is</w:t>
      </w:r>
      <w:r>
        <w:br/>
        <w:br/>
      </w:r>
    </w:p>
    <w:p>
      <w:r>
        <w:rPr>
          <w:b/>
        </w:rPr>
        <w:t>Present 3rd sg must end in -eth : hath</w:t>
      </w:r>
      <w:r>
        <w:br/>
        <w:t>Sir Thopas 800 (data/riverside_cats/Thop_riv.cat)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so</w:t>
      </w:r>
      <w:r>
        <w:t xml:space="preserve"> </w:t>
      </w:r>
      <w:r>
        <w:t>longe</w:t>
      </w:r>
      <w:r>
        <w:t xml:space="preserve"> </w:t>
      </w:r>
      <w:r>
        <w:rPr>
          <w:i/>
        </w:rPr>
        <w:t>hath</w:t>
      </w:r>
      <w:r>
        <w:t xml:space="preserve"> </w:t>
      </w:r>
      <w:r>
        <w:t>riden</w:t>
      </w:r>
      <w:r>
        <w:t xml:space="preserve"> </w:t>
      </w:r>
      <w:r>
        <w:t>and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Weak pt sg must end in -ed, -d, or -t : durste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rPr>
          <w:i/>
        </w:rP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t>goon</w:t>
      </w:r>
      <w:r>
        <w:br/>
        <w:br/>
      </w:r>
    </w:p>
    <w:p>
      <w:r>
        <w:rPr>
          <w:b/>
        </w:rPr>
        <w:t>Infinitive must end in -en or -e : goon</w:t>
      </w:r>
      <w:r>
        <w:br/>
        <w:t>Sir Thopas 805 (data/riverside_cats/Thop_riv.cat)</w:t>
        <w:br/>
      </w:r>
      <w:r>
        <w:t>That</w:t>
      </w:r>
      <w:r>
        <w:t xml:space="preserve"> </w:t>
      </w:r>
      <w:r>
        <w:t>to</w:t>
      </w:r>
      <w:r>
        <w:t xml:space="preserve"> </w:t>
      </w:r>
      <w:r>
        <w:t>him</w:t>
      </w:r>
      <w:r>
        <w:t xml:space="preserve"> </w:t>
      </w:r>
      <w:r>
        <w:t>durste</w:t>
      </w:r>
      <w:r>
        <w:t xml:space="preserve"> </w:t>
      </w:r>
      <w:r>
        <w:t>ride</w:t>
      </w:r>
      <w:r>
        <w:t xml:space="preserve"> </w:t>
      </w:r>
      <w:r>
        <w:t>or</w:t>
      </w:r>
      <w:r>
        <w:t xml:space="preserve"> </w:t>
      </w:r>
      <w:r>
        <w:rPr>
          <w:i/>
        </w:rPr>
        <w:t>goon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814 (data/riverside_cats/Thop_riv.cat)</w:t>
        <w:br/>
      </w:r>
      <w:r>
        <w:t>Heere</w:t>
      </w:r>
      <w:r>
        <w:t xml:space="preserve"> </w:t>
      </w:r>
      <w:r>
        <w:rPr>
          <w:i/>
        </w:rPr>
        <w:t>is</w:t>
      </w:r>
      <w:r>
        <w:t xml:space="preserve"> </w:t>
      </w:r>
      <w:r>
        <w:t>the</w:t>
      </w:r>
      <w:r>
        <w:t xml:space="preserve"> </w:t>
      </w:r>
      <w:r>
        <w:t>queene</w:t>
      </w:r>
      <w:r>
        <w:t xml:space="preserve"> </w:t>
      </w:r>
      <w:r>
        <w:t>of</w:t>
      </w:r>
      <w:r>
        <w:t xml:space="preserve"> </w:t>
      </w:r>
      <w:r>
        <w:t>Fayerye</w:t>
      </w:r>
      <w:r>
        <w:br/>
        <w:br/>
      </w:r>
    </w:p>
    <w:p>
      <w:r>
        <w:rPr>
          <w:b/>
        </w:rPr>
        <w:t>Present 3rd sg must end in -eth : be</w:t>
      </w:r>
      <w:r>
        <w:br/>
        <w:t>Sir Thopas 825 (data/riverside_cats/Thop_riv.cat)</w:t>
        <w:br/>
      </w:r>
      <w:r>
        <w:t>Er</w:t>
      </w:r>
      <w:r>
        <w:t xml:space="preserve"> </w:t>
      </w:r>
      <w:r>
        <w:t>it</w:t>
      </w:r>
      <w:r>
        <w:t xml:space="preserve"> </w:t>
      </w:r>
      <w:r>
        <w:rPr>
          <w:i/>
        </w:rPr>
        <w:t>be</w:t>
      </w:r>
      <w:r>
        <w:t xml:space="preserve"> </w:t>
      </w:r>
      <w:r>
        <w:t>fully</w:t>
      </w:r>
      <w:r>
        <w:t xml:space="preserve"> </w:t>
      </w:r>
      <w:r>
        <w:t>pryme</w:t>
      </w:r>
      <w:r>
        <w:t xml:space="preserve"> </w:t>
      </w:r>
      <w:r>
        <w:t>of</w:t>
      </w:r>
      <w:r>
        <w:t xml:space="preserve"> </w:t>
      </w:r>
      <w:r>
        <w:t>day</w:t>
      </w:r>
      <w:r>
        <w:br/>
        <w:br/>
      </w:r>
    </w:p>
    <w:p>
      <w:r>
        <w:rPr>
          <w:b/>
        </w:rPr>
        <w:t>Weak pt sg must end in -ed, -d, or -t : caste</w:t>
      </w:r>
      <w:r>
        <w:br/>
        <w:t>Sir Thopas 828 (data/riverside_cats/Thop_riv.cat)</w:t>
        <w:br/>
      </w:r>
      <w:r>
        <w:t>This</w:t>
      </w:r>
      <w:r>
        <w:t xml:space="preserve"> </w:t>
      </w:r>
      <w:r>
        <w:t>geant</w:t>
      </w:r>
      <w:r>
        <w:t xml:space="preserve"> </w:t>
      </w:r>
      <w:r>
        <w:t>at</w:t>
      </w:r>
      <w:r>
        <w:t xml:space="preserve"> </w:t>
      </w:r>
      <w:r>
        <w:t>hym</w:t>
      </w:r>
      <w:r>
        <w:t xml:space="preserve"> </w:t>
      </w:r>
      <w:r>
        <w:t>stones</w:t>
      </w:r>
      <w:r>
        <w:t xml:space="preserve"> </w:t>
      </w:r>
      <w:r>
        <w:rPr>
          <w:i/>
        </w:rPr>
        <w:t>caste</w:t>
      </w:r>
      <w:r>
        <w:br/>
        <w:br/>
      </w:r>
    </w:p>
    <w:p>
      <w:r>
        <w:rPr>
          <w:b/>
        </w:rPr>
        <w:t>Present 3rd sg must end in -eth : is</w:t>
      </w:r>
      <w:r>
        <w:br/>
        <w:t>Sir Thopas 856 (data/riverside_cats/Thop_riv.cat)</w:t>
        <w:br/>
      </w:r>
      <w:r>
        <w:t>With</w:t>
      </w:r>
      <w:r>
        <w:t xml:space="preserve"> </w:t>
      </w:r>
      <w:r>
        <w:t>sugre</w:t>
      </w:r>
      <w:r>
        <w:t xml:space="preserve"> </w:t>
      </w:r>
      <w:r>
        <w:t>that</w:t>
      </w:r>
      <w:r>
        <w:t xml:space="preserve"> </w:t>
      </w:r>
      <w:r>
        <w:rPr>
          <w:i/>
        </w:rPr>
        <w:t>is</w:t>
      </w:r>
      <w:r>
        <w:t xml:space="preserve"> </w:t>
      </w:r>
      <w:r>
        <w:t>trye</w:t>
      </w:r>
      <w:r>
        <w:br/>
        <w:br/>
      </w:r>
    </w:p>
    <w:p>
      <w:r>
        <w:rPr>
          <w:b/>
        </w:rPr>
        <w:t>Present 3rd sg must end in -eth : wol</w:t>
      </w:r>
      <w:r>
        <w:br/>
        <w:t>Sir Thopas 868 (data/riverside_cats/Thop_riv.cat)</w:t>
        <w:br/>
      </w:r>
      <w:r>
        <w:t>In</w:t>
      </w:r>
      <w:r>
        <w:t xml:space="preserve"> </w:t>
      </w:r>
      <w:r>
        <w:t>which</w:t>
      </w:r>
      <w:r>
        <w:t xml:space="preserve"> </w:t>
      </w:r>
      <w:r>
        <w:t>he</w:t>
      </w:r>
      <w:r>
        <w:t xml:space="preserve"> </w:t>
      </w:r>
      <w:r>
        <w:rPr>
          <w:i/>
        </w:rPr>
        <w:t>wol</w:t>
      </w:r>
      <w:r>
        <w:t xml:space="preserve"> </w:t>
      </w:r>
      <w:r>
        <w:t>debate</w:t>
      </w:r>
      <w:r>
        <w:br/>
        <w:br/>
      </w:r>
    </w:p>
    <w:p>
      <w:r>
        <w:rPr>
          <w:b/>
        </w:rPr>
        <w:t>Present 3rd sg must end in -eth : shal</w:t>
      </w:r>
      <w:r>
        <w:br/>
        <w:t>Sir Thopas 873 (data/riverside_cats/Thop_riv.cat)</w:t>
        <w:br/>
      </w:r>
      <w:r>
        <w:t>How</w:t>
      </w:r>
      <w:r>
        <w:t xml:space="preserve"> </w:t>
      </w:r>
      <w:r>
        <w:t>that</w:t>
      </w:r>
      <w:r>
        <w:t xml:space="preserve"> </w:t>
      </w:r>
      <w:r>
        <w:t>the</w:t>
      </w:r>
      <w:r>
        <w:t xml:space="preserve"> </w:t>
      </w:r>
      <w:r>
        <w:t>geaunt</w:t>
      </w:r>
      <w:r>
        <w:t xml:space="preserve"> </w:t>
      </w:r>
      <w:r>
        <w:rPr>
          <w:i/>
        </w:rPr>
        <w:t>shal</w:t>
      </w:r>
      <w:r>
        <w:t xml:space="preserve"> </w:t>
      </w:r>
      <w:r>
        <w:t>be</w:t>
      </w:r>
      <w:r>
        <w:t xml:space="preserve"> </w:t>
      </w:r>
      <w:r>
        <w:t>deed</w:t>
      </w:r>
      <w:r>
        <w:br/>
        <w:br/>
      </w:r>
    </w:p>
    <w:p>
      <w:r>
        <w:rPr>
          <w:b/>
        </w:rPr>
        <w:t>Present 3rd sg must end in -eth : bityde</w:t>
      </w:r>
      <w:r>
        <w:br/>
        <w:t>Sir Thopas 874 (data/riverside_cats/Thop_riv.cat)</w:t>
        <w:br/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p>
      <w:r>
        <w:rPr>
          <w:b/>
        </w:rPr>
        <w:t>Present 3rd sg must end in -eth : bityde</w:t>
      </w:r>
      <w:r>
        <w:br/>
        <w:t>Sir Thopas 874 (data/riverside_cats/Thop_riv.cat)</w:t>
        <w:br/>
      </w:r>
      <w:r>
        <w:rPr>
          <w:i/>
        </w:rPr>
        <w:t>Bityde</w:t>
      </w:r>
      <w:r>
        <w:t xml:space="preserve"> </w:t>
      </w:r>
      <w:r>
        <w:t>what</w:t>
      </w:r>
      <w:r>
        <w:t xml:space="preserve"> </w:t>
      </w:r>
      <w:r>
        <w:rPr>
          <w:i/>
        </w:rPr>
        <w:t>bityde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