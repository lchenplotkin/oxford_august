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Riverside Verb Declension Exceptions (High-Failure Headwords Excluded)</w:t>
      </w:r>
    </w:p>
    <w:p>
      <w:r>
        <w:rPr>
          <w:b/>
        </w:rPr>
        <w:t>Past plural must end in -en or -e : used</w:t>
      </w:r>
      <w:r>
        <w:br/>
        <w:t>The Prioress' Tale 499 (data/riverside_cats/PrT_riv.cat)</w:t>
        <w:br/>
      </w:r>
      <w:r>
        <w:t>Swich</w:t>
      </w:r>
      <w:r>
        <w:t xml:space="preserve"> </w:t>
      </w:r>
      <w:r>
        <w:t>manere</w:t>
      </w:r>
      <w:r>
        <w:t xml:space="preserve"> </w:t>
      </w:r>
      <w:r>
        <w:t>doctrine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used</w:t>
      </w:r>
      <w:r>
        <w:t xml:space="preserve"> </w:t>
      </w:r>
      <w:r>
        <w:t>there</w:t>
      </w:r>
      <w:r>
        <w:br/>
        <w:br/>
      </w:r>
    </w:p>
    <w:p>
      <w:r>
        <w:rPr>
          <w:b/>
        </w:rPr>
        <w:t>Infinitive must end in -en or -e : seyn</w:t>
      </w:r>
      <w:r>
        <w:br/>
        <w:t>The Prioress' Tale 500 (data/riverside_cats/PrT_riv.cat)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to</w:t>
      </w:r>
      <w:r>
        <w:t xml:space="preserve"> </w:t>
      </w:r>
      <w:r>
        <w:t>syngen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Prioress' Tale 506 (data/riverside_cats/PrT_riv.cat)</w:t>
        <w:br/>
      </w:r>
      <w:r>
        <w:t>Of</w:t>
      </w:r>
      <w:r>
        <w:t xml:space="preserve"> </w:t>
      </w:r>
      <w:r>
        <w:t>Cristes</w:t>
      </w:r>
      <w:r>
        <w:t xml:space="preserve"> </w:t>
      </w:r>
      <w:r>
        <w:t>mooder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usage</w:t>
      </w:r>
      <w:r>
        <w:br/>
        <w:br/>
      </w:r>
    </w:p>
    <w:p>
      <w:r>
        <w:rPr>
          <w:b/>
        </w:rPr>
        <w:t>Present 3rd sg must end in -th : have</w:t>
      </w:r>
      <w:r>
        <w:br/>
        <w:t>The Prioress' Tale 531 (data/riverside_cats/PrT_riv.cat)</w:t>
        <w:br/>
      </w:r>
      <w:r>
        <w:t>Answerde</w:t>
      </w:r>
      <w:r>
        <w:t xml:space="preserve"> </w:t>
      </w:r>
      <w:r>
        <w:t>hym</w:t>
      </w:r>
      <w:r>
        <w:t xml:space="preserve"> </w:t>
      </w:r>
      <w:r>
        <w:t>thus</w:t>
      </w:r>
      <w:r>
        <w:t xml:space="preserve"> </w:t>
      </w:r>
      <w:r>
        <w:t>This</w:t>
      </w:r>
      <w:r>
        <w:t xml:space="preserve"> </w:t>
      </w:r>
      <w:r>
        <w:t>song</w:t>
      </w:r>
      <w:r>
        <w:t xml:space="preserve"> </w:t>
      </w:r>
      <w:r>
        <w:t>I</w:t>
      </w:r>
      <w:r>
        <w:t xml:space="preserve"> </w:t>
      </w:r>
      <w:r>
        <w:rPr>
          <w:i/>
        </w:rPr>
        <w:t>have</w:t>
      </w:r>
      <w:r>
        <w:t xml:space="preserve"> </w:t>
      </w:r>
      <w:r>
        <w:t>herd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Infinitive must end in -en or -e : do</w:t>
      </w:r>
      <w:r>
        <w:br/>
        <w:t>The Prioress' Tale 539 (data/riverside_cats/PrT_riv.cat)</w:t>
        <w:br/>
      </w:r>
      <w:r>
        <w:t>Now</w:t>
      </w:r>
      <w:r>
        <w:t xml:space="preserve"> </w:t>
      </w:r>
      <w:r>
        <w:t>certes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my</w:t>
      </w:r>
      <w:r>
        <w:t xml:space="preserve"> </w:t>
      </w:r>
      <w:r>
        <w:t>diligence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Prioress' Tale 567 (data/riverside_cats/PrT_riv.cat)</w:t>
        <w:br/>
      </w:r>
      <w:r>
        <w:t>An</w:t>
      </w:r>
      <w:r>
        <w:t xml:space="preserve"> </w:t>
      </w:r>
      <w:r>
        <w:t>homycide</w:t>
      </w:r>
      <w:r>
        <w:t xml:space="preserve"> </w:t>
      </w:r>
      <w:r>
        <w:t>therto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hyred</w:t>
      </w:r>
      <w:r>
        <w:br/>
        <w:br/>
      </w:r>
    </w:p>
    <w:p>
      <w:r>
        <w:rPr>
          <w:b/>
        </w:rPr>
        <w:t>Weak pt sg must end in -ed, -d, or -t : cryde</w:t>
      </w:r>
      <w:r>
        <w:br/>
        <w:t>The Prioress' Tale 605 (data/riverside_cats/PrT_riv.cat)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that</w:t>
      </w:r>
      <w:r>
        <w:t xml:space="preserve"> </w:t>
      </w:r>
      <w:r>
        <w:t>place</w:t>
      </w:r>
      <w:r>
        <w:t xml:space="preserve"> </w:t>
      </w:r>
      <w:r>
        <w:t>after</w:t>
      </w:r>
      <w:r>
        <w:t xml:space="preserve"> </w:t>
      </w:r>
      <w:r>
        <w:t>hir</w:t>
      </w:r>
      <w:r>
        <w:t xml:space="preserve"> </w:t>
      </w:r>
      <w:r>
        <w:t>sone</w:t>
      </w:r>
      <w:r>
        <w:t xml:space="preserve"> </w:t>
      </w:r>
      <w:r>
        <w:t>she</w:t>
      </w:r>
      <w:r>
        <w:t xml:space="preserve"> </w:t>
      </w:r>
      <w:r>
        <w:rPr>
          <w:i/>
        </w:rPr>
        <w:t>cryde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Prioress' Tale 661 (data/riverside_cats/PrT_riv.cat)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hadde</w:t>
      </w:r>
      <w:r>
        <w:t xml:space="preserve"> </w:t>
      </w:r>
      <w:r>
        <w:t>songe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Prioress' Tale 661 (data/riverside_cats/PrT_riv.cat)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herd</w:t>
      </w:r>
      <w:r>
        <w:t xml:space="preserve"> </w:t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songe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Prioress' Tale 673 (data/riverside_cats/PrT_riv.cat)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this</w:t>
      </w:r>
      <w:r>
        <w:t xml:space="preserve"> </w:t>
      </w:r>
      <w:r>
        <w:t>abbot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wonder</w:t>
      </w:r>
      <w:r>
        <w:t xml:space="preserve"> </w:t>
      </w:r>
      <w:r>
        <w:t>seyn</w:t>
      </w:r>
      <w:r>
        <w:br/>
        <w:br/>
      </w:r>
    </w:p>
    <w:p>
      <w:r>
        <w:rPr>
          <w:b/>
        </w:rPr>
        <w:t>Past plural must end in -en or -e : trikled</w:t>
      </w:r>
      <w:r>
        <w:br/>
        <w:t>The Prioress' Tale 674 (data/riverside_cats/PrT_riv.cat)</w:t>
        <w:br/>
      </w:r>
      <w:r>
        <w:t>His</w:t>
      </w:r>
      <w:r>
        <w:t xml:space="preserve"> </w:t>
      </w:r>
      <w:r>
        <w:t>salte</w:t>
      </w:r>
      <w:r>
        <w:t xml:space="preserve"> </w:t>
      </w:r>
      <w:r>
        <w:t>teeris</w:t>
      </w:r>
      <w:r>
        <w:t xml:space="preserve"> </w:t>
      </w:r>
      <w:r>
        <w:rPr>
          <w:i/>
        </w:rPr>
        <w:t>trikled</w:t>
      </w:r>
      <w:r>
        <w:t xml:space="preserve"> </w:t>
      </w:r>
      <w:r>
        <w:t>doun</w:t>
      </w:r>
      <w:r>
        <w:t xml:space="preserve"> </w:t>
      </w:r>
      <w:r>
        <w:t>as</w:t>
      </w:r>
      <w:r>
        <w:t xml:space="preserve"> </w:t>
      </w:r>
      <w:r>
        <w:t>reyn</w:t>
      </w:r>
      <w:r>
        <w:br/>
        <w:br/>
      </w:r>
    </w:p>
    <w:p>
      <w:r>
        <w:rPr>
          <w:b/>
        </w:rPr>
        <w:t>Present 3rd sg must end in -th : multiplie</w:t>
      </w:r>
      <w:r>
        <w:br/>
        <w:t>The Prioress' Tale 689 (data/riverside_cats/PrT_riv.cat)</w:t>
        <w:br/>
      </w:r>
      <w:r>
        <w:t>On</w:t>
      </w:r>
      <w:r>
        <w:t xml:space="preserve"> </w:t>
      </w:r>
      <w:r>
        <w:t>us</w:t>
      </w:r>
      <w:r>
        <w:t xml:space="preserve"> </w:t>
      </w:r>
      <w:r>
        <w:t>his</w:t>
      </w:r>
      <w:r>
        <w:t xml:space="preserve"> </w:t>
      </w:r>
      <w:r>
        <w:t>grete</w:t>
      </w:r>
      <w:r>
        <w:t xml:space="preserve"> </w:t>
      </w:r>
      <w:r>
        <w:t>mercy</w:t>
      </w:r>
      <w:r>
        <w:t xml:space="preserve"> </w:t>
      </w:r>
      <w:r>
        <w:rPr>
          <w:i/>
        </w:rPr>
        <w:t>multiplie</w:t>
      </w:r>
      <w:r>
        <w:br/>
        <w:br/>
      </w:r>
    </w:p>
    <w:p>
      <w:r>
        <w:rPr>
          <w:b/>
        </w:rPr>
        <w:t>Present 3rd sg must end in -th : went</w:t>
      </w:r>
      <w:r>
        <w:br/>
        <w:t>Troilus and Criseyde; Book II 36 (data/riverside_cats/TC2_riv.cat)</w:t>
        <w:br/>
      </w:r>
      <w:r>
        <w:t>For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to</w:t>
      </w:r>
      <w:r>
        <w:t xml:space="preserve"> </w:t>
      </w:r>
      <w:r>
        <w:t>Rome</w:t>
      </w:r>
      <w:r>
        <w:t xml:space="preserve"> </w:t>
      </w:r>
      <w:r>
        <w:rPr>
          <w:i/>
        </w:rPr>
        <w:t>went</w:t>
      </w:r>
      <w:r>
        <w:br/>
        <w:br/>
      </w:r>
    </w:p>
    <w:p>
      <w:r>
        <w:rPr>
          <w:b/>
        </w:rPr>
        <w:t>Present 3rd sg must end in -th : halt</w:t>
      </w:r>
      <w:r>
        <w:br/>
        <w:t>Troilus and Criseyde; Book II 37 (data/riverside_cats/TC2_riv.cat)</w:t>
        <w:br/>
      </w:r>
      <w:r>
        <w:rPr>
          <w:i/>
        </w:rPr>
        <w:t>Halt</w:t>
      </w:r>
      <w:r>
        <w:t xml:space="preserve"> </w:t>
      </w:r>
      <w:r>
        <w:t>nat</w:t>
      </w:r>
      <w:r>
        <w:t xml:space="preserve"> </w:t>
      </w:r>
      <w:r>
        <w:t>o</w:t>
      </w:r>
      <w:r>
        <w:t xml:space="preserve"> </w:t>
      </w:r>
      <w:r>
        <w:t>path</w:t>
      </w:r>
      <w:r>
        <w:t xml:space="preserve"> </w:t>
      </w:r>
      <w:r>
        <w:t>or</w:t>
      </w:r>
      <w:r>
        <w:t xml:space="preserve"> </w:t>
      </w:r>
      <w:r>
        <w:t>alwey</w:t>
      </w:r>
      <w:r>
        <w:t xml:space="preserve"> </w:t>
      </w:r>
      <w:r>
        <w:t>o</w:t>
      </w:r>
      <w:r>
        <w:t xml:space="preserve"> </w:t>
      </w:r>
      <w:r>
        <w:t>manere</w:t>
      </w:r>
      <w:r>
        <w:br/>
        <w:br/>
      </w:r>
    </w:p>
    <w:p>
      <w:r>
        <w:rPr>
          <w:b/>
        </w:rPr>
        <w:t>Weak pt sg must end in -ed, -d, or -t : bitidde</w:t>
      </w:r>
      <w:r>
        <w:br/>
        <w:t>Troilus and Criseyde; Book II 55 (data/riverside_cats/TC2_riv.cat)</w:t>
        <w:br/>
      </w:r>
      <w:r>
        <w:t>Right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white</w:t>
      </w:r>
      <w:r>
        <w:t xml:space="preserve"> </w:t>
      </w:r>
      <w:r>
        <w:t>Bole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rPr>
          <w:i/>
        </w:rPr>
        <w:t>bitidde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75 (data/riverside_cats/TC2_riv.cat)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viage</w:t>
      </w:r>
      <w:r>
        <w:t xml:space="preserve"> </w:t>
      </w:r>
      <w:r>
        <w:t>and</w:t>
      </w:r>
      <w:r>
        <w:t xml:space="preserve"> </w:t>
      </w:r>
      <w:r>
        <w:t>took</w:t>
      </w:r>
      <w:r>
        <w:t xml:space="preserve"> </w:t>
      </w:r>
      <w:r>
        <w:t>his</w:t>
      </w:r>
      <w:r>
        <w:t xml:space="preserve"> </w:t>
      </w:r>
      <w:r>
        <w:t>way</w:t>
      </w:r>
      <w:r>
        <w:t xml:space="preserve"> </w:t>
      </w:r>
      <w:r>
        <w:t>ful</w:t>
      </w:r>
      <w:r>
        <w:t xml:space="preserve"> </w:t>
      </w:r>
      <w:r>
        <w:t>soone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101 (data/riverside_cats/TC2_riv.cat)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kyng</w:t>
      </w:r>
      <w:r>
        <w:t xml:space="preserve"> </w:t>
      </w:r>
      <w:r>
        <w:t>Layus</w:t>
      </w:r>
      <w:r>
        <w:t xml:space="preserve"> </w:t>
      </w:r>
      <w:r>
        <w:t>deyde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Troilus and Criseyde; Book II 101 (data/riverside_cats/TC2_riv.cat)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t>han</w:t>
      </w:r>
      <w:r>
        <w:t xml:space="preserve"> </w:t>
      </w:r>
      <w:r>
        <w:t>herd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kyng</w:t>
      </w:r>
      <w:r>
        <w:t xml:space="preserve"> </w:t>
      </w:r>
      <w:r>
        <w:t>Layus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 112 (data/riverside_cats/TC2_riv.cat)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rPr>
          <w:i/>
        </w:rPr>
        <w:t>don</w:t>
      </w:r>
      <w:r>
        <w:t xml:space="preserve"> </w:t>
      </w:r>
      <w:r>
        <w:t>to</w:t>
      </w:r>
      <w:r>
        <w:t xml:space="preserve"> </w:t>
      </w:r>
      <w:r>
        <w:t>May</w:t>
      </w:r>
      <w:r>
        <w:t xml:space="preserve"> </w:t>
      </w:r>
      <w:r>
        <w:t>som</w:t>
      </w:r>
      <w:r>
        <w:t xml:space="preserve"> </w:t>
      </w:r>
      <w:r>
        <w:t>observaunce</w:t>
      </w:r>
      <w:r>
        <w:br/>
        <w:br/>
      </w:r>
    </w:p>
    <w:p>
      <w:r>
        <w:rPr>
          <w:b/>
        </w:rPr>
        <w:t>Present 3rd sg must end in -th : forbede</w:t>
      </w:r>
      <w:r>
        <w:br/>
        <w:t>Troilus and Criseyde; Book II 113 (data/riverside_cats/TC2_riv.cat)</w:t>
        <w:br/>
      </w:r>
      <w:r>
        <w:t>I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Be</w:t>
      </w:r>
      <w:r>
        <w:t xml:space="preserve"> </w:t>
      </w:r>
      <w:r>
        <w:t>ye</w:t>
      </w:r>
      <w:r>
        <w:t xml:space="preserve"> </w:t>
      </w:r>
      <w:r>
        <w:t>mad</w:t>
      </w:r>
      <w:r>
        <w:br/>
        <w:br/>
      </w:r>
    </w:p>
    <w:p>
      <w:r>
        <w:rPr>
          <w:b/>
        </w:rPr>
        <w:t>Strong pt sg must not end in -en or -e : satte</w:t>
      </w:r>
      <w:r>
        <w:br/>
        <w:t>Troilus and Criseyde; Book II 117 (data/riverside_cats/TC2_riv.cat)</w:t>
        <w:br/>
      </w:r>
      <w:r>
        <w:t>It</w:t>
      </w:r>
      <w:r>
        <w:t xml:space="preserve"> </w:t>
      </w:r>
      <w:r>
        <w:rPr>
          <w:i/>
        </w:rPr>
        <w:t>satte</w:t>
      </w:r>
      <w:r>
        <w:t xml:space="preserve"> </w:t>
      </w:r>
      <w:r>
        <w:t>me</w:t>
      </w:r>
      <w:r>
        <w:t xml:space="preserve"> </w:t>
      </w:r>
      <w:r>
        <w:t>wel</w:t>
      </w:r>
      <w:r>
        <w:t xml:space="preserve"> </w:t>
      </w:r>
      <w:r>
        <w:t>bet</w:t>
      </w:r>
      <w:r>
        <w:t xml:space="preserve"> </w:t>
      </w:r>
      <w:r>
        <w:t>ay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cave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121 (data/riverside_cats/TC2_riv.cat)</w:t>
        <w:br/>
      </w:r>
      <w:r>
        <w:t>Yet</w:t>
      </w:r>
      <w:r>
        <w:t xml:space="preserve"> </w:t>
      </w:r>
      <w:r>
        <w:t>koude</w:t>
      </w:r>
      <w:r>
        <w:t xml:space="preserve"> </w:t>
      </w:r>
      <w:r>
        <w:t>I</w:t>
      </w:r>
      <w:r>
        <w:t xml:space="preserve"> </w:t>
      </w:r>
      <w:r>
        <w:t>telle</w:t>
      </w:r>
      <w:r>
        <w:t xml:space="preserve"> </w:t>
      </w:r>
      <w:r>
        <w:t>a</w:t>
      </w:r>
      <w:r>
        <w:t xml:space="preserve"> </w:t>
      </w:r>
      <w:r>
        <w:t>thyng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yow</w:t>
      </w:r>
      <w:r>
        <w:t xml:space="preserve"> </w:t>
      </w:r>
      <w:r>
        <w:t>pleye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 133 (data/riverside_cats/TC2_riv.cat)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I</w:t>
      </w:r>
      <w:r>
        <w:t xml:space="preserve"> </w:t>
      </w:r>
      <w:r>
        <w:t>not</w:t>
      </w:r>
      <w:r>
        <w:t xml:space="preserve"> </w:t>
      </w:r>
      <w:r>
        <w:t>nat</w:t>
      </w:r>
      <w:r>
        <w:t xml:space="preserve"> </w:t>
      </w:r>
      <w:r>
        <w:t>what</w:t>
      </w:r>
      <w:r>
        <w:t xml:space="preserve"> </w:t>
      </w:r>
      <w:r>
        <w:t>ye</w:t>
      </w:r>
      <w:r>
        <w:t xml:space="preserve"> </w:t>
      </w:r>
      <w:r>
        <w:t>meene</w:t>
      </w:r>
      <w:r>
        <w:br/>
        <w:br/>
      </w:r>
    </w:p>
    <w:p>
      <w:r>
        <w:rPr>
          <w:b/>
        </w:rPr>
        <w:t>Present 3rd sg must end in -th : desired</w:t>
      </w:r>
      <w:r>
        <w:br/>
        <w:t>Troilus and Criseyde; Book II 144 (data/riverside_cats/TC2_riv.cat)</w:t>
        <w:br/>
      </w:r>
      <w:r>
        <w:t>To</w:t>
      </w:r>
      <w:r>
        <w:t xml:space="preserve"> </w:t>
      </w:r>
      <w:r>
        <w:t>knowe</w:t>
      </w:r>
      <w:r>
        <w:t xml:space="preserve"> </w:t>
      </w:r>
      <w:r>
        <w:t>thyng</w:t>
      </w:r>
      <w:r>
        <w:t xml:space="preserve"> </w:t>
      </w:r>
      <w:r>
        <w:rPr>
          <w:i/>
        </w:rPr>
        <w:t>desired</w:t>
      </w:r>
      <w:r>
        <w:t xml:space="preserve"> </w:t>
      </w:r>
      <w:r>
        <w:t>she</w:t>
      </w:r>
      <w:r>
        <w:t xml:space="preserve"> </w:t>
      </w:r>
      <w:r>
        <w:t>so</w:t>
      </w:r>
      <w:r>
        <w:t xml:space="preserve"> </w:t>
      </w:r>
      <w:r>
        <w:t>faste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147 (data/riverside_cats/TC2_riv.cat)</w:t>
        <w:br/>
      </w:r>
      <w:r>
        <w:t>Nor</w:t>
      </w:r>
      <w:r>
        <w:t xml:space="preserve"> </w:t>
      </w:r>
      <w:r>
        <w:t>axen</w:t>
      </w:r>
      <w:r>
        <w:t xml:space="preserve"> </w:t>
      </w:r>
      <w:r>
        <w:t>more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disese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165 (data/riverside_cats/TC2_riv.cat)</w:t>
        <w:br/>
      </w:r>
      <w:r>
        <w:t>A</w:t>
      </w:r>
      <w:r>
        <w:t xml:space="preserve"> </w:t>
      </w:r>
      <w:r>
        <w:t>kynges</w:t>
      </w:r>
      <w:r>
        <w:t xml:space="preserve"> </w:t>
      </w:r>
      <w:r>
        <w:t>sone</w:t>
      </w:r>
      <w:r>
        <w:t xml:space="preserve"> </w:t>
      </w:r>
      <w:r>
        <w:t>in</w:t>
      </w:r>
      <w:r>
        <w:t xml:space="preserve"> </w:t>
      </w:r>
      <w:r>
        <w:t>armes</w:t>
      </w:r>
      <w:r>
        <w:t xml:space="preserve"> </w:t>
      </w:r>
      <w:r>
        <w:t>wel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 182 (data/riverside_cats/TC2_riv.cat)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I</w:t>
      </w:r>
      <w:r>
        <w:t xml:space="preserve"> </w:t>
      </w:r>
      <w:r>
        <w:t>knowe</w:t>
      </w:r>
      <w:r>
        <w:t xml:space="preserve"> </w:t>
      </w:r>
      <w:r>
        <w:t>nat</w:t>
      </w:r>
      <w:r>
        <w:t xml:space="preserve"> </w:t>
      </w:r>
      <w:r>
        <w:t>swiche</w:t>
      </w:r>
      <w:r>
        <w:t xml:space="preserve"> </w:t>
      </w:r>
      <w:r>
        <w:t>tweye</w:t>
      </w:r>
      <w:r>
        <w:br/>
        <w:br/>
      </w:r>
    </w:p>
    <w:p>
      <w:r>
        <w:rPr>
          <w:b/>
        </w:rPr>
        <w:t>Present plural must end in -en or -e : sey</w:t>
      </w:r>
      <w:r>
        <w:br/>
        <w:t>Troilus and Criseyde; Book II 190 (data/riverside_cats/TC2_riv.cat)</w:t>
        <w:br/>
      </w:r>
      <w:r>
        <w:t>Ye</w:t>
      </w:r>
      <w:r>
        <w:t xml:space="preserve"> </w:t>
      </w:r>
      <w:r>
        <w:rPr>
          <w:i/>
        </w:rPr>
        <w:t>sey</w:t>
      </w:r>
      <w:r>
        <w:t xml:space="preserve"> </w:t>
      </w:r>
      <w:r>
        <w:t>right</w:t>
      </w:r>
      <w:r>
        <w:t xml:space="preserve"> </w:t>
      </w:r>
      <w:r>
        <w:t>sooth</w:t>
      </w:r>
      <w:r>
        <w:t xml:space="preserve"> </w:t>
      </w:r>
      <w:r>
        <w:t>ywys</w:t>
      </w:r>
      <w:r>
        <w:t xml:space="preserve"> </w:t>
      </w:r>
      <w:r>
        <w:t>quod</w:t>
      </w:r>
      <w:r>
        <w:t xml:space="preserve"> </w:t>
      </w:r>
      <w:r>
        <w:t>Pandarus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 192 (data/riverside_cats/TC2_riv.cat)</w:t>
        <w:br/>
      </w:r>
      <w:r>
        <w:t>He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han</w:t>
      </w:r>
      <w:r>
        <w:t xml:space="preserve"> </w:t>
      </w:r>
      <w:r>
        <w:t>wondred</w:t>
      </w:r>
      <w:r>
        <w:t xml:space="preserve"> </w:t>
      </w:r>
      <w:r>
        <w:t>upon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Present 3rd sg must end in -th : have</w:t>
      </w:r>
      <w:r>
        <w:br/>
        <w:t>Troilus and Criseyde; Book II 242 (data/riverside_cats/TC2_riv.cat)</w:t>
        <w:br/>
      </w:r>
      <w:r>
        <w:t>So</w:t>
      </w:r>
      <w:r>
        <w:t xml:space="preserve"> </w:t>
      </w:r>
      <w:r>
        <w:t>muche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and</w:t>
      </w:r>
      <w:r>
        <w:t xml:space="preserve"> </w:t>
      </w:r>
      <w:r>
        <w:rPr>
          <w:i/>
        </w:rPr>
        <w:t>have</w:t>
      </w:r>
      <w:r>
        <w:t xml:space="preserve"> </w:t>
      </w:r>
      <w:r>
        <w:t>so</w:t>
      </w:r>
      <w:r>
        <w:t xml:space="preserve"> </w:t>
      </w:r>
      <w:r>
        <w:t>litel</w:t>
      </w:r>
      <w:r>
        <w:t xml:space="preserve"> </w:t>
      </w:r>
      <w:r>
        <w:t>quyt</w:t>
      </w:r>
      <w:r>
        <w:br/>
        <w:br/>
      </w:r>
    </w:p>
    <w:p>
      <w:r>
        <w:rPr>
          <w:b/>
        </w:rPr>
        <w:t>Present 3rd sg must end in -th : kiste</w:t>
      </w:r>
      <w:r>
        <w:br/>
        <w:t>Troilus and Criseyde; Book II 250 (data/riverside_cats/TC2_riv.cat)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hire</w:t>
      </w:r>
      <w:r>
        <w:t xml:space="preserve"> </w:t>
      </w:r>
      <w:r>
        <w:t>uncle</w:t>
      </w:r>
      <w:r>
        <w:t xml:space="preserve"> </w:t>
      </w:r>
      <w:r>
        <w:t>anoon</w:t>
      </w:r>
      <w:r>
        <w:t xml:space="preserve"> </w:t>
      </w:r>
      <w:r>
        <w:t>hire</w:t>
      </w:r>
      <w:r>
        <w:t xml:space="preserve"> </w:t>
      </w:r>
      <w:r>
        <w:rPr>
          <w:i/>
        </w:rPr>
        <w:t>kiste</w:t>
      </w:r>
      <w:r>
        <w:br/>
        <w:br/>
      </w:r>
    </w:p>
    <w:p>
      <w:r>
        <w:rPr>
          <w:b/>
        </w:rPr>
        <w:t>Infinitive must end in -en or -e : sey</w:t>
      </w:r>
      <w:r>
        <w:br/>
        <w:t>Troilus and Criseyde; Book II 252 (data/riverside_cats/TC2_riv.cat)</w:t>
        <w:br/>
      </w:r>
      <w:r>
        <w:t>Tak</w:t>
      </w:r>
      <w:r>
        <w:t xml:space="preserve"> </w:t>
      </w:r>
      <w:r>
        <w:t>it</w:t>
      </w:r>
      <w:r>
        <w:t xml:space="preserve"> </w:t>
      </w:r>
      <w:r>
        <w:t>for</w:t>
      </w:r>
      <w:r>
        <w:t xml:space="preserve"> </w:t>
      </w:r>
      <w:r>
        <w:t>good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</w:t>
      </w:r>
      <w:r>
        <w:t xml:space="preserve"> </w:t>
      </w:r>
      <w:r>
        <w:t>yow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Past plural must end in -en or -e : sey</w:t>
      </w:r>
      <w:r>
        <w:br/>
        <w:t>Troilus and Criseyde; Book II 277 (data/riverside_cats/TC2_riv.cat)</w:t>
        <w:br/>
      </w:r>
      <w:r>
        <w:rPr>
          <w:i/>
        </w:rPr>
        <w:t>Sey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t>nevere</w:t>
      </w:r>
      <w:r>
        <w:t xml:space="preserve"> </w:t>
      </w:r>
      <w:r>
        <w:t>er</w:t>
      </w:r>
      <w:r>
        <w:t xml:space="preserve"> </w:t>
      </w:r>
      <w:r>
        <w:t>now</w:t>
      </w:r>
      <w:r>
        <w:t xml:space="preserve"> </w:t>
      </w:r>
      <w:r>
        <w:t>What</w:t>
      </w:r>
      <w:r>
        <w:t xml:space="preserve"> </w:t>
      </w:r>
      <w:r>
        <w:rPr>
          <w:i/>
        </w:rPr>
        <w:t>sey</w:t>
      </w:r>
      <w:r>
        <w:t xml:space="preserve"> </w:t>
      </w:r>
      <w:r>
        <w:t>ye</w:t>
      </w:r>
      <w:r>
        <w:t xml:space="preserve"> </w:t>
      </w:r>
      <w:r>
        <w:t>no</w:t>
      </w:r>
      <w:r>
        <w:br/>
        <w:br/>
      </w:r>
    </w:p>
    <w:p>
      <w:r>
        <w:rPr>
          <w:b/>
        </w:rPr>
        <w:t>Present plural must end in -en or -e : sey</w:t>
      </w:r>
      <w:r>
        <w:br/>
        <w:t>Troilus and Criseyde; Book II 277 (data/riverside_cats/TC2_riv.cat)</w:t>
        <w:br/>
      </w:r>
      <w:r>
        <w:rPr>
          <w:i/>
        </w:rPr>
        <w:t>Sey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t>nevere</w:t>
      </w:r>
      <w:r>
        <w:t xml:space="preserve"> </w:t>
      </w:r>
      <w:r>
        <w:t>er</w:t>
      </w:r>
      <w:r>
        <w:t xml:space="preserve"> </w:t>
      </w:r>
      <w:r>
        <w:t>now</w:t>
      </w:r>
      <w:r>
        <w:t xml:space="preserve"> </w:t>
      </w:r>
      <w:r>
        <w:t>What</w:t>
      </w:r>
      <w:r>
        <w:t xml:space="preserve"> </w:t>
      </w:r>
      <w:r>
        <w:rPr>
          <w:i/>
        </w:rPr>
        <w:t>sey</w:t>
      </w:r>
      <w:r>
        <w:t xml:space="preserve"> </w:t>
      </w:r>
      <w:r>
        <w:t>ye</w:t>
      </w:r>
      <w:r>
        <w:t xml:space="preserve"> </w:t>
      </w:r>
      <w:r>
        <w:t>no</w:t>
      </w:r>
      <w:r>
        <w:br/>
        <w:br/>
      </w:r>
    </w:p>
    <w:p>
      <w:r>
        <w:rPr>
          <w:b/>
        </w:rPr>
        <w:t>Present 3rd sg must end in -th : slake</w:t>
      </w:r>
      <w:r>
        <w:br/>
        <w:t>Troilus and Criseyde; Book II 291 (data/riverside_cats/TC2_riv.cat)</w:t>
        <w:br/>
      </w:r>
      <w:r>
        <w:t>Cache</w:t>
      </w:r>
      <w:r>
        <w:t xml:space="preserve"> </w:t>
      </w:r>
      <w:r>
        <w:t>it</w:t>
      </w:r>
      <w:r>
        <w:t xml:space="preserve"> </w:t>
      </w:r>
      <w:r>
        <w:t>anon</w:t>
      </w:r>
      <w:r>
        <w:t xml:space="preserve"> </w:t>
      </w:r>
      <w:r>
        <w:t>lest</w:t>
      </w:r>
      <w:r>
        <w:t xml:space="preserve"> </w:t>
      </w:r>
      <w:r>
        <w:t>aventure</w:t>
      </w:r>
      <w:r>
        <w:t xml:space="preserve"> </w:t>
      </w:r>
      <w:r>
        <w:rPr>
          <w:i/>
        </w:rPr>
        <w:t>slake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315 (data/riverside_cats/TC2_riv.cat)</w:t>
        <w:br/>
      </w:r>
      <w:r>
        <w:t>So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rPr>
          <w:i/>
        </w:rPr>
        <w:t>doon</w:t>
      </w:r>
      <w:r>
        <w:t xml:space="preserve"> </w:t>
      </w:r>
      <w:r>
        <w:t>now</w:t>
      </w:r>
      <w:r>
        <w:t xml:space="preserve"> </w:t>
      </w:r>
      <w:r>
        <w:t>herkeneth</w:t>
      </w:r>
      <w:r>
        <w:t xml:space="preserve"> </w:t>
      </w:r>
      <w:r>
        <w:t>I</w:t>
      </w:r>
      <w:r>
        <w:t xml:space="preserve"> </w:t>
      </w:r>
      <w:r>
        <w:t>shall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Strong participle must end in -en or -e : hanged</w:t>
      </w:r>
      <w:r>
        <w:br/>
        <w:t>Troilus and Criseyde; Book II 353 (data/riverside_cats/TC2_riv.cat)</w:t>
        <w:br/>
      </w:r>
      <w:r>
        <w:t>Were</w:t>
      </w:r>
      <w:r>
        <w:t xml:space="preserve"> </w:t>
      </w:r>
      <w:r>
        <w:rPr>
          <w:i/>
        </w:rPr>
        <w:t>hanged</w:t>
      </w:r>
      <w:r>
        <w:t xml:space="preserve"> </w:t>
      </w:r>
      <w:r>
        <w:t>than</w:t>
      </w:r>
      <w:r>
        <w:t xml:space="preserve"> </w:t>
      </w:r>
      <w:r>
        <w:t>I</w:t>
      </w:r>
      <w:r>
        <w:t xml:space="preserve"> </w:t>
      </w:r>
      <w:r>
        <w:t>sholde</w:t>
      </w:r>
      <w:r>
        <w:t xml:space="preserve"> </w:t>
      </w:r>
      <w:r>
        <w:t>ben</w:t>
      </w:r>
      <w:r>
        <w:t xml:space="preserve"> </w:t>
      </w:r>
      <w:r>
        <w:t>his</w:t>
      </w:r>
      <w:r>
        <w:t xml:space="preserve"> </w:t>
      </w:r>
      <w:r>
        <w:t>baude</w:t>
      </w:r>
      <w:r>
        <w:br/>
        <w:br/>
      </w:r>
    </w:p>
    <w:p>
      <w:r>
        <w:rPr>
          <w:b/>
        </w:rPr>
        <w:t>Present 3rd sg must end in -th : shente</w:t>
      </w:r>
      <w:r>
        <w:br/>
        <w:t>Troilus and Criseyde; Book II 357 (data/riverside_cats/TC2_riv.cat)</w:t>
        <w:br/>
      </w:r>
      <w:r>
        <w:t>Thorugh</w:t>
      </w:r>
      <w:r>
        <w:t xml:space="preserve"> </w:t>
      </w:r>
      <w:r>
        <w:t>myn</w:t>
      </w:r>
      <w:r>
        <w:t xml:space="preserve"> </w:t>
      </w:r>
      <w:r>
        <w:t>abet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thyn</w:t>
      </w:r>
      <w:r>
        <w:t xml:space="preserve"> </w:t>
      </w:r>
      <w:r>
        <w:t>honour</w:t>
      </w:r>
      <w:r>
        <w:t xml:space="preserve"> </w:t>
      </w:r>
      <w:r>
        <w:rPr>
          <w:i/>
        </w:rPr>
        <w:t>shente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361 (data/riverside_cats/TC2_riv.cat)</w:t>
        <w:br/>
      </w:r>
      <w:r>
        <w:t>Than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er</w:t>
      </w:r>
      <w:r>
        <w:t xml:space="preserve"> </w:t>
      </w:r>
      <w:r>
        <w:t>this</w:t>
      </w:r>
      <w:r>
        <w:t xml:space="preserve"> </w:t>
      </w:r>
      <w:r>
        <w:t>and</w:t>
      </w:r>
      <w:r>
        <w:t xml:space="preserve"> </w:t>
      </w:r>
      <w:r>
        <w:t>moore</w:t>
      </w:r>
      <w:r>
        <w:t xml:space="preserve"> </w:t>
      </w:r>
      <w:r>
        <w:t>feste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 364 (data/riverside_cats/TC2_riv.cat)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I</w:t>
      </w:r>
      <w:r>
        <w:t xml:space="preserve"> </w:t>
      </w:r>
      <w:r>
        <w:t>nevere</w:t>
      </w:r>
      <w:r>
        <w:t xml:space="preserve"> </w:t>
      </w:r>
      <w:r>
        <w:t>other</w:t>
      </w:r>
      <w:r>
        <w:t xml:space="preserve"> </w:t>
      </w:r>
      <w:r>
        <w:t>mente</w:t>
      </w:r>
      <w:r>
        <w:br/>
        <w:br/>
      </w:r>
    </w:p>
    <w:p>
      <w:r>
        <w:rPr>
          <w:b/>
        </w:rPr>
        <w:t>Strong pt sg must not end in -en or -e : byhelde</w:t>
      </w:r>
      <w:r>
        <w:br/>
        <w:t>Troilus and Criseyde; Book II 378 (data/riverside_cats/TC2_riv.cat)</w:t>
        <w:br/>
      </w:r>
      <w:r>
        <w:t>What</w:t>
      </w:r>
      <w:r>
        <w:t xml:space="preserve"> </w:t>
      </w:r>
      <w:r>
        <w:t>fors</w:t>
      </w:r>
      <w:r>
        <w:t xml:space="preserve"> </w:t>
      </w:r>
      <w:r>
        <w:t>were</w:t>
      </w:r>
      <w:r>
        <w:t xml:space="preserve"> </w:t>
      </w:r>
      <w:r>
        <w:t>it</w:t>
      </w:r>
      <w:r>
        <w:t xml:space="preserve"> </w:t>
      </w:r>
      <w:r>
        <w:t>though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town</w:t>
      </w:r>
      <w:r>
        <w:t xml:space="preserve"> </w:t>
      </w:r>
      <w:r>
        <w:rPr>
          <w:i/>
        </w:rPr>
        <w:t>byhelde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382 (data/riverside_cats/TC2_riv.cat)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seyd</w:t>
      </w:r>
      <w:r>
        <w:t xml:space="preserve"> </w:t>
      </w:r>
      <w:r>
        <w:t>youre</w:t>
      </w:r>
      <w:r>
        <w:t xml:space="preserve"> </w:t>
      </w:r>
      <w:r>
        <w:t>beste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soo</w:t>
      </w:r>
      <w:r>
        <w:br/>
        <w:br/>
      </w:r>
    </w:p>
    <w:p>
      <w:r>
        <w:rPr>
          <w:b/>
        </w:rPr>
        <w:t>Present 3rd sg must end in -th : devoure</w:t>
      </w:r>
      <w:r>
        <w:br/>
        <w:t>Troilus and Criseyde; Book II 395 (data/riverside_cats/TC2_riv.cat)</w:t>
        <w:br/>
      </w:r>
      <w:r>
        <w:t>And</w:t>
      </w:r>
      <w:r>
        <w:t xml:space="preserve"> </w:t>
      </w:r>
      <w:r>
        <w:t>therfore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age</w:t>
      </w:r>
      <w:r>
        <w:t xml:space="preserve"> </w:t>
      </w:r>
      <w:r>
        <w:t>the</w:t>
      </w:r>
      <w:r>
        <w:t xml:space="preserve"> </w:t>
      </w:r>
      <w:r>
        <w:rPr>
          <w:i/>
        </w:rPr>
        <w:t>devoure</w:t>
      </w:r>
      <w:r>
        <w:br/>
        <w:br/>
      </w:r>
    </w:p>
    <w:p>
      <w:r>
        <w:rPr>
          <w:b/>
        </w:rPr>
        <w:t>Weak pt sg must end in -ed, -d, or -t : paste</w:t>
      </w:r>
      <w:r>
        <w:br/>
        <w:t>Troilus and Criseyde; Book II 398 (data/riverside_cats/TC2_riv.cat)</w:t>
        <w:br/>
      </w:r>
      <w:r>
        <w:t>To</w:t>
      </w:r>
      <w:r>
        <w:t xml:space="preserve"> </w:t>
      </w:r>
      <w:r>
        <w:t>late</w:t>
      </w:r>
      <w:r>
        <w:t xml:space="preserve"> </w:t>
      </w:r>
      <w:r>
        <w:t>ywar</w:t>
      </w:r>
      <w:r>
        <w:t xml:space="preserve"> </w:t>
      </w:r>
      <w:r>
        <w:t>quod</w:t>
      </w:r>
      <w:r>
        <w:t xml:space="preserve"> </w:t>
      </w:r>
      <w:r>
        <w:t>Beaute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rPr>
          <w:i/>
        </w:rPr>
        <w:t>paste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411 (data/riverside_cats/TC2_riv.cat)</w:t>
        <w:br/>
      </w:r>
      <w:r>
        <w:t>Allas</w:t>
      </w:r>
      <w:r>
        <w:t xml:space="preserve"> </w:t>
      </w:r>
      <w:r>
        <w:t>what</w:t>
      </w:r>
      <w:r>
        <w:t xml:space="preserve"> </w:t>
      </w:r>
      <w:r>
        <w:t>sholden</w:t>
      </w:r>
      <w:r>
        <w:t xml:space="preserve"> </w:t>
      </w:r>
      <w:r>
        <w:t>straunge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rPr>
          <w:i/>
        </w:rPr>
        <w:t>doon</w:t>
      </w:r>
      <w:r>
        <w:br/>
        <w:br/>
      </w:r>
    </w:p>
    <w:p>
      <w:r>
        <w:rPr>
          <w:b/>
        </w:rPr>
        <w:t>Present 3rd sg must end in -th : ret</w:t>
      </w:r>
      <w:r>
        <w:br/>
        <w:t>Troilus and Criseyde; Book II 413 (data/riverside_cats/TC2_riv.cat)</w:t>
        <w:br/>
      </w:r>
      <w:r>
        <w:rPr>
          <w:i/>
        </w:rPr>
        <w:t>Ret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love</w:t>
      </w:r>
      <w:r>
        <w:t xml:space="preserve"> </w:t>
      </w:r>
      <w:r>
        <w:t>and</w:t>
      </w:r>
      <w:r>
        <w:t xml:space="preserve"> </w:t>
      </w:r>
      <w:r>
        <w:t>sholde</w:t>
      </w:r>
      <w:r>
        <w:t xml:space="preserve"> </w:t>
      </w:r>
      <w:r>
        <w:t>it</w:t>
      </w:r>
      <w:r>
        <w:t xml:space="preserve"> </w:t>
      </w:r>
      <w:r>
        <w:t>me</w:t>
      </w:r>
      <w:r>
        <w:t xml:space="preserve"> </w:t>
      </w:r>
      <w:r>
        <w:t>defende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 414 (data/riverside_cats/TC2_riv.cat)</w:t>
        <w:br/>
      </w:r>
      <w:r>
        <w:t>Allas</w:t>
      </w:r>
      <w:r>
        <w:t xml:space="preserve"> </w:t>
      </w:r>
      <w:r>
        <w:t>I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trusted</w:t>
      </w:r>
      <w:r>
        <w:t xml:space="preserve"> </w:t>
      </w:r>
      <w:r>
        <w:t>douteles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 416 (data/riverside_cats/TC2_riv.cat)</w:t>
        <w:br/>
      </w:r>
      <w:r>
        <w:rPr>
          <w:i/>
        </w:rPr>
        <w:t>Hadde</w:t>
      </w:r>
      <w:r>
        <w:t xml:space="preserve"> </w:t>
      </w:r>
      <w:r>
        <w:t>loved</w:t>
      </w:r>
      <w:r>
        <w:t xml:space="preserve"> </w:t>
      </w:r>
      <w:r>
        <w:t>outher</w:t>
      </w:r>
      <w:r>
        <w:t xml:space="preserve"> </w:t>
      </w:r>
      <w:r>
        <w:t>hym</w:t>
      </w:r>
      <w:r>
        <w:t xml:space="preserve"> </w:t>
      </w:r>
      <w:r>
        <w:t>or</w:t>
      </w:r>
      <w:r>
        <w:t xml:space="preserve"> </w:t>
      </w:r>
      <w:r>
        <w:t>Achilles</w:t>
      </w:r>
      <w:r>
        <w:br/>
        <w:br/>
      </w:r>
    </w:p>
    <w:p>
      <w:r>
        <w:rPr>
          <w:b/>
        </w:rPr>
        <w:t>Present 3rd sg must end in -th : purveye</w:t>
      </w:r>
      <w:r>
        <w:br/>
        <w:t>Troilus and Criseyde; Book II 426 (data/riverside_cats/TC2_riv.cat)</w:t>
        <w:br/>
      </w:r>
      <w:r>
        <w:t>Thow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dredful</w:t>
      </w:r>
      <w:r>
        <w:t xml:space="preserve"> </w:t>
      </w:r>
      <w:r>
        <w:t>cas</w:t>
      </w:r>
      <w:r>
        <w:t xml:space="preserve"> </w:t>
      </w:r>
      <w:r>
        <w:t>for</w:t>
      </w:r>
      <w:r>
        <w:t xml:space="preserve"> </w:t>
      </w:r>
      <w:r>
        <w:t>me</w:t>
      </w:r>
      <w:r>
        <w:t xml:space="preserve"> </w:t>
      </w:r>
      <w:r>
        <w:rPr>
          <w:i/>
        </w:rPr>
        <w:t>purveye</w:t>
      </w:r>
      <w:r>
        <w:br/>
        <w:br/>
      </w:r>
    </w:p>
    <w:p>
      <w:r>
        <w:rPr>
          <w:b/>
        </w:rPr>
        <w:t>Present 3rd sg must end in -th : sle</w:t>
      </w:r>
      <w:r>
        <w:br/>
        <w:t>Troilus and Criseyde; Book II 459 (data/riverside_cats/TC2_riv.cat)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this</w:t>
      </w:r>
      <w:r>
        <w:t xml:space="preserve"> </w:t>
      </w:r>
      <w:r>
        <w:t>man</w:t>
      </w:r>
      <w:r>
        <w:t xml:space="preserve"> </w:t>
      </w:r>
      <w:r>
        <w:rPr>
          <w:i/>
        </w:rPr>
        <w:t>sle</w:t>
      </w:r>
      <w:r>
        <w:t xml:space="preserve"> </w:t>
      </w:r>
      <w:r>
        <w:t>here</w:t>
      </w:r>
      <w:r>
        <w:t xml:space="preserve"> </w:t>
      </w:r>
      <w:r>
        <w:t>hymself</w:t>
      </w:r>
      <w:r>
        <w:t xml:space="preserve"> </w:t>
      </w:r>
      <w:r>
        <w:t>allas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468 (data/riverside_cats/TC2_riv.cat)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so</w:t>
      </w:r>
      <w:r>
        <w:t xml:space="preserve"> </w:t>
      </w:r>
      <w:r>
        <w:rPr>
          <w:i/>
        </w:rPr>
        <w:t>doon</w:t>
      </w:r>
      <w:r>
        <w:t xml:space="preserve"> </w:t>
      </w:r>
      <w:r>
        <w:t>myn</w:t>
      </w:r>
      <w:r>
        <w:t xml:space="preserve"> </w:t>
      </w:r>
      <w:r>
        <w:t>honour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kepe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475 (data/riverside_cats/TC2_riv.cat)</w:t>
        <w:br/>
      </w:r>
      <w:r>
        <w:t>Now</w:t>
      </w:r>
      <w:r>
        <w:t xml:space="preserve"> </w:t>
      </w:r>
      <w:r>
        <w:t>wel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doon</w:t>
      </w:r>
      <w:r>
        <w:t xml:space="preserve"> </w:t>
      </w:r>
      <w:r>
        <w:t>my</w:t>
      </w:r>
      <w:r>
        <w:t xml:space="preserve"> </w:t>
      </w:r>
      <w:r>
        <w:t>peyne</w:t>
      </w:r>
      <w:r>
        <w:br/>
        <w:br/>
      </w:r>
    </w:p>
    <w:p>
      <w:r>
        <w:rPr>
          <w:b/>
        </w:rPr>
        <w:t>Present 3rd sg must end in -th : cesse</w:t>
      </w:r>
      <w:r>
        <w:br/>
        <w:t>Troilus and Criseyde; Book II 483 (data/riverside_cats/TC2_riv.cat)</w:t>
        <w:br/>
      </w:r>
      <w:r>
        <w:t>But</w:t>
      </w:r>
      <w:r>
        <w:t xml:space="preserve"> </w:t>
      </w:r>
      <w:r>
        <w:rPr>
          <w:i/>
        </w:rPr>
        <w:t>cesse</w:t>
      </w:r>
      <w:r>
        <w:t xml:space="preserve"> </w:t>
      </w:r>
      <w:r>
        <w:t>cause</w:t>
      </w:r>
      <w:r>
        <w:t xml:space="preserve"> </w:t>
      </w:r>
      <w:r>
        <w:t>ay</w:t>
      </w:r>
      <w:r>
        <w:t xml:space="preserve"> </w:t>
      </w:r>
      <w:r>
        <w:t>cesseth</w:t>
      </w:r>
      <w:r>
        <w:t xml:space="preserve"> </w:t>
      </w:r>
      <w:r>
        <w:t>maladie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492 (data/riverside_cats/TC2_riv.cat)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hight</w:t>
      </w:r>
      <w:r>
        <w:t xml:space="preserve"> </w:t>
      </w:r>
      <w:r>
        <w:t>me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 495 (data/riverside_cats/TC2_riv.cat)</w:t>
        <w:br/>
      </w:r>
      <w:r>
        <w:t>Ne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han</w:t>
      </w:r>
      <w:r>
        <w:t xml:space="preserve"> </w:t>
      </w:r>
      <w:r>
        <w:t>cause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matere</w:t>
      </w:r>
      <w:r>
        <w:br/>
        <w:br/>
      </w:r>
    </w:p>
    <w:p>
      <w:r>
        <w:rPr>
          <w:b/>
        </w:rPr>
        <w:t>Strong pt sg must not end in -en or -e : wepte</w:t>
      </w:r>
      <w:r>
        <w:br/>
        <w:t>Troilus and Criseyde; Book II 562 (data/riverside_cats/TC2_riv.cat)</w:t>
        <w:br/>
      </w:r>
      <w:r>
        <w:t>And</w:t>
      </w:r>
      <w:r>
        <w:t xml:space="preserve"> </w:t>
      </w:r>
      <w:r>
        <w:t>ner</w:t>
      </w:r>
      <w:r>
        <w:t xml:space="preserve"> </w:t>
      </w:r>
      <w:r>
        <w:t>I</w:t>
      </w:r>
      <w:r>
        <w:t xml:space="preserve"> </w:t>
      </w:r>
      <w:r>
        <w:t>com</w:t>
      </w:r>
      <w:r>
        <w:t xml:space="preserve"> </w:t>
      </w:r>
      <w:r>
        <w:t>and</w:t>
      </w:r>
      <w:r>
        <w:t xml:space="preserve"> </w:t>
      </w:r>
      <w:r>
        <w:t>fond</w:t>
      </w:r>
      <w:r>
        <w:t xml:space="preserve"> </w:t>
      </w:r>
      <w:r>
        <w:t>he</w:t>
      </w:r>
      <w:r>
        <w:t xml:space="preserve"> </w:t>
      </w:r>
      <w:r>
        <w:rPr>
          <w:i/>
        </w:rPr>
        <w:t>wepte</w:t>
      </w:r>
      <w:r>
        <w:t xml:space="preserve"> </w:t>
      </w:r>
      <w:r>
        <w:t>soore</w:t>
      </w:r>
      <w:r>
        <w:br/>
        <w:br/>
      </w:r>
    </w:p>
    <w:p>
      <w:r>
        <w:rPr>
          <w:b/>
        </w:rPr>
        <w:t>Present 3rd sg must end in -th : helpe</w:t>
      </w:r>
      <w:r>
        <w:br/>
        <w:t>Troilus and Criseyde; Book II 590 (data/riverside_cats/TC2_riv.cat)</w:t>
        <w:br/>
      </w:r>
      <w:r>
        <w:t>As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ye</w:t>
      </w:r>
      <w:r>
        <w:t xml:space="preserve"> </w:t>
      </w:r>
      <w:r>
        <w:t>shenden</w:t>
      </w:r>
      <w:r>
        <w:t xml:space="preserve"> </w:t>
      </w:r>
      <w:r>
        <w:t>every</w:t>
      </w:r>
      <w:r>
        <w:t xml:space="preserve"> </w:t>
      </w:r>
      <w:r>
        <w:t>deel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 642 (data/riverside_cats/TC2_riv.cat)</w:t>
        <w:br/>
      </w:r>
      <w:r>
        <w:t>That</w:t>
      </w:r>
      <w:r>
        <w:t xml:space="preserve"> </w:t>
      </w:r>
      <w:r>
        <w:t>thirled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horn</w:t>
      </w:r>
      <w:r>
        <w:t xml:space="preserve"> </w:t>
      </w:r>
      <w:r>
        <w:t>and</w:t>
      </w:r>
      <w:r>
        <w:t xml:space="preserve"> </w:t>
      </w:r>
      <w:r>
        <w:t>nerf</w:t>
      </w:r>
      <w:r>
        <w:t xml:space="preserve"> </w:t>
      </w:r>
      <w:r>
        <w:t>and</w:t>
      </w:r>
      <w:r>
        <w:t xml:space="preserve"> </w:t>
      </w:r>
      <w:r>
        <w:t>rynde</w:t>
      </w:r>
      <w:r>
        <w:br/>
        <w:br/>
      </w:r>
    </w:p>
    <w:p>
      <w:r>
        <w:rPr>
          <w:b/>
        </w:rPr>
        <w:t>Weak pt sg must end in -ed, -d, or -t : paste</w:t>
      </w:r>
      <w:r>
        <w:br/>
        <w:t>Troilus and Criseyde; Book II 658 (data/riverside_cats/TC2_riv.cat)</w:t>
        <w:br/>
      </w:r>
      <w:r>
        <w:t>Whil</w:t>
      </w:r>
      <w:r>
        <w:t xml:space="preserve"> </w:t>
      </w:r>
      <w:r>
        <w:t>he</w:t>
      </w:r>
      <w:r>
        <w:t xml:space="preserve"> </w:t>
      </w:r>
      <w:r>
        <w:t>and</w:t>
      </w:r>
      <w:r>
        <w:t xml:space="preserve"> </w:t>
      </w:r>
      <w:r>
        <w:t>alle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t>forby</w:t>
      </w:r>
      <w:r>
        <w:t xml:space="preserve"> </w:t>
      </w:r>
      <w:r>
        <w:rPr>
          <w:i/>
        </w:rPr>
        <w:t>paste</w:t>
      </w:r>
      <w:r>
        <w:br/>
        <w:br/>
      </w:r>
    </w:p>
    <w:p>
      <w:r>
        <w:rPr>
          <w:b/>
        </w:rPr>
        <w:t>Present 3rd sg must end in -th : forbede</w:t>
      </w:r>
      <w:r>
        <w:br/>
        <w:t>Troilus and Criseyde; Book II 716 (data/riverside_cats/TC2_riv.cat)</w:t>
        <w:br/>
      </w:r>
      <w:r>
        <w:t>For</w:t>
      </w:r>
      <w:r>
        <w:t xml:space="preserve"> </w:t>
      </w:r>
      <w:r>
        <w:t>though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forbede</w:t>
      </w:r>
      <w:r>
        <w:t xml:space="preserve"> </w:t>
      </w:r>
      <w:r>
        <w:t>dronkenesse</w:t>
      </w:r>
      <w:r>
        <w:br/>
        <w:br/>
      </w:r>
    </w:p>
    <w:p>
      <w:r>
        <w:rPr>
          <w:b/>
        </w:rPr>
        <w:t>Present 3rd sg must end in -th : forbet</w:t>
      </w:r>
      <w:r>
        <w:br/>
        <w:t>Troilus and Criseyde; Book II 717 (data/riverside_cats/TC2_riv.cat)</w:t>
        <w:br/>
      </w:r>
      <w:r>
        <w:t>He</w:t>
      </w:r>
      <w:r>
        <w:t xml:space="preserve"> </w:t>
      </w:r>
      <w:r>
        <w:t>naught</w:t>
      </w:r>
      <w:r>
        <w:t xml:space="preserve"> </w:t>
      </w:r>
      <w:r>
        <w:rPr>
          <w:i/>
        </w:rPr>
        <w:t>forbet</w:t>
      </w:r>
      <w:r>
        <w:t xml:space="preserve"> </w:t>
      </w:r>
      <w:r>
        <w:t>that</w:t>
      </w:r>
      <w:r>
        <w:t xml:space="preserve"> </w:t>
      </w:r>
      <w:r>
        <w:t>every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Present 3rd sg must end in -th : have</w:t>
      </w:r>
      <w:r>
        <w:br/>
        <w:t>Troilus and Criseyde; Book II 749 (data/riverside_cats/TC2_riv.cat)</w:t>
        <w:br/>
      </w:r>
      <w:r>
        <w:t>What</w:t>
      </w:r>
      <w:r>
        <w:t xml:space="preserve"> </w:t>
      </w:r>
      <w:r>
        <w:t>wonder</w:t>
      </w:r>
      <w:r>
        <w:t xml:space="preserve"> </w:t>
      </w:r>
      <w:r>
        <w:t>is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of</w:t>
      </w:r>
      <w:r>
        <w:t xml:space="preserve"> </w:t>
      </w:r>
      <w:r>
        <w:t>me</w:t>
      </w:r>
      <w:r>
        <w:t xml:space="preserve"> </w:t>
      </w:r>
      <w:r>
        <w:rPr>
          <w:i/>
        </w:rPr>
        <w:t>have</w:t>
      </w:r>
      <w:r>
        <w:t xml:space="preserve"> </w:t>
      </w:r>
      <w:r>
        <w:t>joye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757 (data/riverside_cats/TC2_riv.cat)</w:t>
        <w:br/>
      </w:r>
      <w:r>
        <w:t>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doon</w:t>
      </w:r>
      <w:r>
        <w:t xml:space="preserve"> </w:t>
      </w:r>
      <w:r>
        <w:t>To</w:t>
      </w:r>
      <w:r>
        <w:t xml:space="preserve"> </w:t>
      </w:r>
      <w:r>
        <w:t>what</w:t>
      </w:r>
      <w:r>
        <w:t xml:space="preserve"> </w:t>
      </w:r>
      <w:r>
        <w:t>fyn</w:t>
      </w:r>
      <w:r>
        <w:t xml:space="preserve"> </w:t>
      </w:r>
      <w:r>
        <w:t>lyve</w:t>
      </w:r>
      <w:r>
        <w:t xml:space="preserve"> </w:t>
      </w:r>
      <w:r>
        <w:t>I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763 (data/riverside_cats/TC2_riv.cat)</w:t>
        <w:br/>
      </w:r>
      <w:r>
        <w:t>By</w:t>
      </w:r>
      <w:r>
        <w:t xml:space="preserve"> </w:t>
      </w:r>
      <w:r>
        <w:t>alle</w:t>
      </w:r>
      <w:r>
        <w:t xml:space="preserve"> </w:t>
      </w:r>
      <w:r>
        <w:t>right</w:t>
      </w:r>
      <w:r>
        <w:t xml:space="preserve"> </w:t>
      </w:r>
      <w:r>
        <w:t>it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shame</w:t>
      </w:r>
      <w:r>
        <w:br/>
        <w:br/>
      </w:r>
    </w:p>
    <w:p>
      <w:r>
        <w:rPr>
          <w:b/>
        </w:rPr>
        <w:t>Present 3rd sg must end in -th : oversprat</w:t>
      </w:r>
      <w:r>
        <w:br/>
        <w:t>Troilus and Criseyde; Book II 767 (data/riverside_cats/TC2_riv.cat)</w:t>
        <w:br/>
      </w:r>
      <w:r>
        <w:t>Which</w:t>
      </w:r>
      <w:r>
        <w:t xml:space="preserve"> </w:t>
      </w:r>
      <w:r>
        <w:rPr>
          <w:i/>
        </w:rPr>
        <w:t>oversprat</w:t>
      </w:r>
      <w:r>
        <w:t xml:space="preserve"> </w:t>
      </w:r>
      <w:r>
        <w:t>the</w:t>
      </w:r>
      <w:r>
        <w:t xml:space="preserve"> </w:t>
      </w:r>
      <w:r>
        <w:t>sonne</w:t>
      </w:r>
      <w:r>
        <w:t xml:space="preserve"> </w:t>
      </w:r>
      <w:r>
        <w:t>as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space</w:t>
      </w:r>
      <w:r>
        <w:br/>
        <w:br/>
      </w:r>
    </w:p>
    <w:p>
      <w:r>
        <w:rPr>
          <w:b/>
        </w:rPr>
        <w:t>Present 3rd sg must end in -th : rewe</w:t>
      </w:r>
      <w:r>
        <w:br/>
        <w:t>Troilus and Criseyde; Book II 789 (data/riverside_cats/TC2_riv.cat)</w:t>
        <w:br/>
      </w:r>
      <w:r>
        <w:t>But</w:t>
      </w:r>
      <w:r>
        <w:t xml:space="preserve"> </w:t>
      </w:r>
      <w:r>
        <w:t>harm</w:t>
      </w:r>
      <w:r>
        <w:t xml:space="preserve"> </w:t>
      </w:r>
      <w:r>
        <w:t>ydoon</w:t>
      </w:r>
      <w:r>
        <w:t xml:space="preserve"> </w:t>
      </w:r>
      <w:r>
        <w:t>is</w:t>
      </w:r>
      <w:r>
        <w:t xml:space="preserve"> </w:t>
      </w:r>
      <w:r>
        <w:t>doon</w:t>
      </w:r>
      <w:r>
        <w:t xml:space="preserve"> </w:t>
      </w:r>
      <w:r>
        <w:t>whoso</w:t>
      </w:r>
      <w:r>
        <w:t xml:space="preserve"> </w:t>
      </w:r>
      <w:r>
        <w:t>it</w:t>
      </w:r>
      <w:r>
        <w:t xml:space="preserve"> </w:t>
      </w:r>
      <w:r>
        <w:rPr>
          <w:i/>
        </w:rPr>
        <w:t>rewe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834 (data/riverside_cats/TC2_riv.cat)</w:t>
        <w:br/>
      </w:r>
      <w:r>
        <w:t>Ye</w:t>
      </w:r>
      <w:r>
        <w:t xml:space="preserve"> </w:t>
      </w:r>
      <w:r>
        <w:t>blisful</w:t>
      </w:r>
      <w:r>
        <w:t xml:space="preserve"> </w:t>
      </w:r>
      <w:r>
        <w:t>god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t>byset</w:t>
      </w:r>
      <w:r>
        <w:br/>
        <w:br/>
      </w:r>
    </w:p>
    <w:p>
      <w:r>
        <w:rPr>
          <w:b/>
        </w:rPr>
        <w:t>Present 3rd sg must end in -th : have</w:t>
      </w:r>
      <w:r>
        <w:br/>
        <w:t>Troilus and Criseyde; Book II 847 (data/riverside_cats/TC2_riv.cat)</w:t>
        <w:br/>
      </w:r>
      <w:r>
        <w:t>Now</w:t>
      </w:r>
      <w:r>
        <w:t xml:space="preserve"> </w:t>
      </w:r>
      <w:r>
        <w:t>good</w:t>
      </w:r>
      <w:r>
        <w:t xml:space="preserve"> </w:t>
      </w:r>
      <w:r>
        <w:t>thrift</w:t>
      </w:r>
      <w:r>
        <w:t xml:space="preserve"> </w:t>
      </w:r>
      <w:r>
        <w:rPr>
          <w:i/>
        </w:rPr>
        <w:t>have</w:t>
      </w:r>
      <w:r>
        <w:t xml:space="preserve"> </w:t>
      </w:r>
      <w:r>
        <w:t>he</w:t>
      </w:r>
      <w:r>
        <w:t xml:space="preserve"> </w:t>
      </w:r>
      <w:r>
        <w:t>wherso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 893 (data/riverside_cats/TC2_riv.cat)</w:t>
        <w:br/>
      </w:r>
      <w:r>
        <w:t>Do</w:t>
      </w:r>
      <w:r>
        <w:t xml:space="preserve"> </w:t>
      </w:r>
      <w:r>
        <w:t>wey</w:t>
      </w:r>
      <w:r>
        <w:t xml:space="preserve"> </w:t>
      </w:r>
      <w:r>
        <w:t>do</w:t>
      </w:r>
      <w:r>
        <w:t xml:space="preserve"> </w:t>
      </w:r>
      <w:r>
        <w:t>wey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woot</w:t>
      </w:r>
      <w:r>
        <w:t xml:space="preserve"> </w:t>
      </w:r>
      <w:r>
        <w:t>no</w:t>
      </w:r>
      <w:r>
        <w:t xml:space="preserve"> </w:t>
      </w:r>
      <w:r>
        <w:t>thyng</w:t>
      </w:r>
      <w:r>
        <w:t xml:space="preserve"> </w:t>
      </w:r>
      <w:r>
        <w:t>of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Past plural must end in -en or -e : went</w:t>
      </w:r>
      <w:r>
        <w:br/>
        <w:t>Troilus and Criseyde; Book II 910 (data/riverside_cats/TC2_riv.cat)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and</w:t>
      </w:r>
      <w:r>
        <w:t xml:space="preserve"> </w:t>
      </w:r>
      <w:r>
        <w:t>alle</w:t>
      </w:r>
      <w:r>
        <w:t xml:space="preserve"> </w:t>
      </w:r>
      <w:r>
        <w:t>hire</w:t>
      </w:r>
      <w:r>
        <w:t xml:space="preserve"> </w:t>
      </w:r>
      <w:r>
        <w:t>folk</w:t>
      </w:r>
      <w:r>
        <w:t xml:space="preserve"> </w:t>
      </w:r>
      <w:r>
        <w:t>in</w:t>
      </w:r>
      <w:r>
        <w:t xml:space="preserve"> </w:t>
      </w:r>
      <w:r>
        <w:rPr>
          <w:i/>
        </w:rPr>
        <w:t>went</w:t>
      </w:r>
      <w:r>
        <w:t xml:space="preserve"> </w:t>
      </w:r>
      <w:r>
        <w:t>yfeere</w:t>
      </w:r>
      <w:r>
        <w:br/>
        <w:br/>
      </w:r>
    </w:p>
    <w:p>
      <w:r>
        <w:rPr>
          <w:b/>
        </w:rPr>
        <w:t>Weak pt sg must end in -ed, -d, or -t : dyghte</w:t>
      </w:r>
      <w:r>
        <w:br/>
        <w:t>Troilus and Criseyde; Book II 948 (data/riverside_cats/TC2_riv.cat)</w:t>
        <w:br/>
      </w:r>
      <w:r>
        <w:t>And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out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dore</w:t>
      </w:r>
      <w:r>
        <w:t xml:space="preserve"> </w:t>
      </w:r>
      <w:r>
        <w:t>hym</w:t>
      </w:r>
      <w:r>
        <w:t xml:space="preserve"> </w:t>
      </w:r>
      <w:r>
        <w:rPr>
          <w:i/>
        </w:rPr>
        <w:t>dyghte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957 (data/riverside_cats/TC2_riv.cat)</w:t>
        <w:br/>
      </w:r>
      <w:r>
        <w:t>Sire</w:t>
      </w:r>
      <w:r>
        <w:t xml:space="preserve"> </w:t>
      </w:r>
      <w:r>
        <w:t>my</w:t>
      </w:r>
      <w:r>
        <w:t xml:space="preserve"> </w:t>
      </w:r>
      <w:r>
        <w:t>nece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wel</w:t>
      </w:r>
      <w:r>
        <w:t xml:space="preserve"> </w:t>
      </w:r>
      <w:r>
        <w:t>by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966 (data/riverside_cats/TC2_riv.cat)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byfore</w:t>
      </w:r>
      <w:r>
        <w:t xml:space="preserve"> </w:t>
      </w:r>
      <w:r>
        <w:t>al</w:t>
      </w:r>
      <w:r>
        <w:t xml:space="preserve"> </w:t>
      </w:r>
      <w:r>
        <w:t>he</w:t>
      </w:r>
      <w:r>
        <w:t xml:space="preserve"> </w:t>
      </w:r>
      <w:r>
        <w:t>hym</w:t>
      </w:r>
      <w:r>
        <w:t xml:space="preserve"> </w:t>
      </w:r>
      <w:r>
        <w:t>tolde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981 (data/riverside_cats/TC2_riv.cat)</w:t>
        <w:br/>
      </w:r>
      <w:r>
        <w:t>But</w:t>
      </w:r>
      <w:r>
        <w:t xml:space="preserve"> </w:t>
      </w:r>
      <w:r>
        <w:t>Lord</w:t>
      </w:r>
      <w:r>
        <w:t xml:space="preserve"> </w:t>
      </w:r>
      <w:r>
        <w:t>how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doon</w:t>
      </w:r>
      <w:r>
        <w:t xml:space="preserve"> </w:t>
      </w:r>
      <w:r>
        <w:t>How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lyven</w:t>
      </w:r>
      <w:r>
        <w:br/>
        <w:br/>
      </w:r>
    </w:p>
    <w:p>
      <w:r>
        <w:rPr>
          <w:b/>
        </w:rPr>
        <w:t>Present 3rd sg must end in -th : departe</w:t>
      </w:r>
      <w:r>
        <w:br/>
        <w:t>Troilus and Criseyde; Book II 990 (data/riverside_cats/TC2_riv.cat)</w:t>
        <w:br/>
      </w:r>
      <w:r>
        <w:t>So</w:t>
      </w:r>
      <w:r>
        <w:t xml:space="preserve"> </w:t>
      </w:r>
      <w:r>
        <w:t>longe</w:t>
      </w:r>
      <w:r>
        <w:t xml:space="preserve"> </w:t>
      </w:r>
      <w:r>
        <w:t>abid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nyght</w:t>
      </w:r>
      <w:r>
        <w:t xml:space="preserve"> </w:t>
      </w:r>
      <w:r>
        <w:rPr>
          <w:i/>
        </w:rPr>
        <w:t>departe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 1004 (data/riverside_cats/TC2_riv.cat)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wolde</w:t>
      </w:r>
      <w:r>
        <w:t xml:space="preserve"> </w:t>
      </w:r>
      <w:r>
        <w:t>outrely</w:t>
      </w:r>
      <w:r>
        <w:br/>
        <w:br/>
      </w:r>
    </w:p>
    <w:p>
      <w:r>
        <w:rPr>
          <w:b/>
        </w:rPr>
        <w:t>Present 3rd sg must end in -th : write</w:t>
      </w:r>
      <w:r>
        <w:br/>
        <w:t>Troilus and Criseyde; Book II 1026 (data/riverside_cats/TC2_riv.cat)</w:t>
        <w:br/>
      </w:r>
      <w:r>
        <w:t>Ne</w:t>
      </w:r>
      <w:r>
        <w:t xml:space="preserve"> </w:t>
      </w:r>
      <w:r>
        <w:t>scryvenyssh</w:t>
      </w:r>
      <w:r>
        <w:t xml:space="preserve"> </w:t>
      </w:r>
      <w:r>
        <w:t>or</w:t>
      </w:r>
      <w:r>
        <w:t xml:space="preserve"> </w:t>
      </w:r>
      <w:r>
        <w:t>craftyly</w:t>
      </w:r>
      <w:r>
        <w:t xml:space="preserve"> </w:t>
      </w:r>
      <w:r>
        <w:t>thow</w:t>
      </w:r>
      <w:r>
        <w:t xml:space="preserve"> </w:t>
      </w:r>
      <w:r>
        <w:t>it</w:t>
      </w:r>
      <w:r>
        <w:t xml:space="preserve"> </w:t>
      </w:r>
      <w:r>
        <w:rPr>
          <w:i/>
        </w:rPr>
        <w:t>write</w:t>
      </w:r>
      <w:r>
        <w:br/>
        <w:br/>
      </w:r>
    </w:p>
    <w:p>
      <w:r>
        <w:rPr>
          <w:b/>
        </w:rPr>
        <w:t>Weak pt sg must end in -ed, -d, or -t : lette</w:t>
      </w:r>
      <w:r>
        <w:br/>
        <w:t>Troilus and Criseyde; Book II 1089 (data/riverside_cats/TC2_riv.cat)</w:t>
        <w:br/>
      </w:r>
      <w:r>
        <w:t>Therwith</w:t>
      </w:r>
      <w:r>
        <w:t xml:space="preserve"> </w:t>
      </w:r>
      <w:r>
        <w:t>a</w:t>
      </w:r>
      <w:r>
        <w:t xml:space="preserve"> </w:t>
      </w:r>
      <w:r>
        <w:t>thousand</w:t>
      </w:r>
      <w:r>
        <w:t xml:space="preserve"> </w:t>
      </w:r>
      <w:r>
        <w:t>tymes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rPr>
          <w:i/>
        </w:rPr>
        <w:t>lette</w:t>
      </w:r>
      <w:r>
        <w:br/>
        <w:br/>
      </w:r>
    </w:p>
    <w:p>
      <w:r>
        <w:rPr>
          <w:b/>
        </w:rPr>
        <w:t>Present 3rd sg must end in -th : smerte</w:t>
      </w:r>
      <w:r>
        <w:br/>
        <w:t>Troilus and Criseyde; Book II 1097 (data/riverside_cats/TC2_riv.cat)</w:t>
        <w:br/>
      </w:r>
      <w:r>
        <w:t>So</w:t>
      </w:r>
      <w:r>
        <w:t xml:space="preserve"> </w:t>
      </w:r>
      <w:r>
        <w:t>fressh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although</w:t>
      </w:r>
      <w:r>
        <w:t xml:space="preserve"> </w:t>
      </w:r>
      <w:r>
        <w:t>it</w:t>
      </w:r>
      <w:r>
        <w:t xml:space="preserve"> </w:t>
      </w:r>
      <w:r>
        <w:t>sore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1124 (data/riverside_cats/TC2_riv.cat)</w:t>
        <w:br/>
      </w:r>
      <w:r>
        <w:t>Avyseth</w:t>
      </w:r>
      <w:r>
        <w:t xml:space="preserve"> </w:t>
      </w:r>
      <w:r>
        <w:t>yow</w:t>
      </w:r>
      <w:r>
        <w:t xml:space="preserve"> </w:t>
      </w:r>
      <w:r>
        <w:t>on</w:t>
      </w:r>
      <w:r>
        <w:t xml:space="preserve"> </w:t>
      </w:r>
      <w:r>
        <w:t>it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space</w:t>
      </w:r>
      <w:r>
        <w:br/>
        <w:br/>
      </w:r>
    </w:p>
    <w:p>
      <w:r>
        <w:rPr>
          <w:b/>
        </w:rPr>
        <w:t>Present 3rd sg must end in -th : helpe</w:t>
      </w:r>
      <w:r>
        <w:br/>
        <w:t>Troilus and Criseyde; Book II 1126 (data/riverside_cats/TC2_riv.cat)</w:t>
        <w:br/>
      </w:r>
      <w:r>
        <w:t>Or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pleynly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seyne</w:t>
      </w:r>
      <w:r>
        <w:br/>
        <w:br/>
      </w:r>
    </w:p>
    <w:p>
      <w:r>
        <w:rPr>
          <w:b/>
        </w:rPr>
        <w:t>Present 3rd sg must end in -th : bycome</w:t>
      </w:r>
      <w:r>
        <w:br/>
        <w:t>Troilus and Criseyde; Book II 1151 (data/riverside_cats/TC2_riv.cat)</w:t>
        <w:br/>
      </w:r>
      <w:r>
        <w:t>Of</w:t>
      </w:r>
      <w:r>
        <w:t xml:space="preserve"> </w:t>
      </w:r>
      <w:r>
        <w:t>hym</w:t>
      </w:r>
      <w:r>
        <w:t xml:space="preserve"> </w:t>
      </w:r>
      <w:r>
        <w:t>ye</w:t>
      </w:r>
      <w:r>
        <w:t xml:space="preserve"> </w:t>
      </w:r>
      <w:r>
        <w:t>recche</w:t>
      </w:r>
      <w:r>
        <w:t xml:space="preserve"> </w:t>
      </w:r>
      <w:r>
        <w:t>leest</w:t>
      </w:r>
      <w:r>
        <w:t xml:space="preserve"> </w:t>
      </w:r>
      <w:r>
        <w:t>wher</w:t>
      </w:r>
      <w:r>
        <w:t xml:space="preserve"> </w:t>
      </w:r>
      <w:r>
        <w:t>he</w:t>
      </w:r>
      <w:r>
        <w:t xml:space="preserve"> </w:t>
      </w:r>
      <w:r>
        <w:rPr>
          <w:i/>
        </w:rPr>
        <w:t>bycome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 1213 (data/riverside_cats/TC2_riv.cat)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lettre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 1230 (data/riverside_cats/TC2_riv.cat)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As</w:t>
      </w:r>
      <w:r>
        <w:t xml:space="preserve"> </w:t>
      </w:r>
      <w:r>
        <w:t>wisly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the</w:t>
      </w:r>
      <w:r>
        <w:t xml:space="preserve"> </w:t>
      </w:r>
      <w:r>
        <w:t>grete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1240 (data/riverside_cats/TC2_riv.cat)</w:t>
        <w:br/>
      </w:r>
      <w:r>
        <w:t>But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played</w:t>
      </w:r>
      <w:r>
        <w:t xml:space="preserve"> </w:t>
      </w:r>
      <w:r>
        <w:t>tirant</w:t>
      </w:r>
      <w:r>
        <w:t xml:space="preserve"> </w:t>
      </w:r>
      <w:r>
        <w:t>neigh</w:t>
      </w:r>
      <w:r>
        <w:t xml:space="preserve"> </w:t>
      </w:r>
      <w:r>
        <w:t>to</w:t>
      </w:r>
      <w:r>
        <w:t xml:space="preserve"> </w:t>
      </w:r>
      <w:r>
        <w:t>longe</w:t>
      </w:r>
      <w:r>
        <w:br/>
        <w:br/>
      </w:r>
    </w:p>
    <w:p>
      <w:r>
        <w:rPr>
          <w:b/>
        </w:rPr>
        <w:t>Past plural must end in -en or -e : declamed</w:t>
      </w:r>
      <w:r>
        <w:br/>
        <w:t>Troilus and Criseyde; Book II 1247 (data/riverside_cats/TC2_riv.cat)</w:t>
        <w:br/>
      </w:r>
      <w:r>
        <w:t>And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declamed</w:t>
      </w:r>
      <w:r>
        <w:t xml:space="preserve"> </w:t>
      </w:r>
      <w:r>
        <w:t>this</w:t>
      </w:r>
      <w:r>
        <w:t xml:space="preserve"> </w:t>
      </w:r>
      <w:r>
        <w:t>matere</w:t>
      </w:r>
      <w:r>
        <w:br/>
        <w:br/>
      </w:r>
    </w:p>
    <w:p>
      <w:r>
        <w:rPr>
          <w:b/>
        </w:rPr>
        <w:t>Weak pt sg must end in -ed, -d, or -t : aspide</w:t>
      </w:r>
      <w:r>
        <w:br/>
        <w:t>Troilus and Criseyde; Book II 1252 (data/riverside_cats/TC2_riv.cat)</w:t>
        <w:br/>
      </w:r>
      <w:r>
        <w:t>To</w:t>
      </w:r>
      <w:r>
        <w:t xml:space="preserve"> </w:t>
      </w:r>
      <w:r>
        <w:t>paleisward</w:t>
      </w:r>
      <w:r>
        <w:t xml:space="preserve"> </w:t>
      </w:r>
      <w:r>
        <w:t>and</w:t>
      </w:r>
      <w:r>
        <w:t xml:space="preserve"> </w:t>
      </w:r>
      <w:r>
        <w:t>Pandare</w:t>
      </w:r>
      <w:r>
        <w:t xml:space="preserve"> </w:t>
      </w:r>
      <w:r>
        <w:t>hym</w:t>
      </w:r>
      <w:r>
        <w:t xml:space="preserve"> </w:t>
      </w:r>
      <w:r>
        <w:rPr>
          <w:i/>
        </w:rPr>
        <w:t>aspide</w:t>
      </w:r>
      <w:r>
        <w:br/>
        <w:br/>
      </w:r>
    </w:p>
    <w:p>
      <w:r>
        <w:rPr>
          <w:b/>
        </w:rPr>
        <w:t>Weak pt sg must end in -ed, -d, or -t : paste</w:t>
      </w:r>
      <w:r>
        <w:br/>
        <w:t>Troilus and Criseyde; Book II 1260 (data/riverside_cats/TC2_riv.cat)</w:t>
        <w:br/>
      </w:r>
      <w:r>
        <w:t>And</w:t>
      </w:r>
      <w:r>
        <w:t xml:space="preserve"> </w:t>
      </w:r>
      <w:r>
        <w:t>bekked</w:t>
      </w:r>
      <w:r>
        <w:t xml:space="preserve"> </w:t>
      </w:r>
      <w:r>
        <w:t>on</w:t>
      </w:r>
      <w:r>
        <w:t xml:space="preserve"> </w:t>
      </w:r>
      <w:r>
        <w:t>Pandare</w:t>
      </w:r>
      <w:r>
        <w:t xml:space="preserve"> </w:t>
      </w:r>
      <w:r>
        <w:t>and</w:t>
      </w:r>
      <w:r>
        <w:t xml:space="preserve"> </w:t>
      </w:r>
      <w:r>
        <w:t>forth</w:t>
      </w:r>
      <w:r>
        <w:t xml:space="preserve"> </w:t>
      </w:r>
      <w:r>
        <w:t>he</w:t>
      </w:r>
      <w:r>
        <w:t xml:space="preserve"> </w:t>
      </w:r>
      <w:r>
        <w:rPr>
          <w:i/>
        </w:rPr>
        <w:t>paste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 1270 (data/riverside_cats/TC2_riv.cat)</w:t>
        <w:br/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swych</w:t>
      </w:r>
      <w:r>
        <w:t xml:space="preserve"> </w:t>
      </w:r>
      <w:r>
        <w:t>routh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destresse</w:t>
      </w:r>
      <w:r>
        <w:br/>
        <w:br/>
      </w:r>
    </w:p>
    <w:p>
      <w:r>
        <w:rPr>
          <w:b/>
        </w:rPr>
        <w:t>Present 3rd sg must end in -th : sende</w:t>
      </w:r>
      <w:r>
        <w:br/>
        <w:t>Troilus and Criseyde; Book II 1274 (data/riverside_cats/TC2_riv.cat)</w:t>
        <w:br/>
      </w:r>
      <w:r>
        <w:t>God</w:t>
      </w:r>
      <w:r>
        <w:t xml:space="preserve"> </w:t>
      </w:r>
      <w:r>
        <w:rPr>
          <w:i/>
        </w:rPr>
        <w:t>sende</w:t>
      </w:r>
      <w:r>
        <w:t xml:space="preserve"> </w:t>
      </w:r>
      <w:r>
        <w:t>mo</w:t>
      </w:r>
      <w:r>
        <w:t xml:space="preserve"> </w:t>
      </w:r>
      <w:r>
        <w:t>swich</w:t>
      </w:r>
      <w:r>
        <w:t xml:space="preserve"> </w:t>
      </w:r>
      <w:r>
        <w:t>thornes</w:t>
      </w:r>
      <w:r>
        <w:t xml:space="preserve"> </w:t>
      </w:r>
      <w:r>
        <w:t>on</w:t>
      </w:r>
      <w:r>
        <w:t xml:space="preserve"> </w:t>
      </w:r>
      <w:r>
        <w:t>to</w:t>
      </w:r>
      <w:r>
        <w:t xml:space="preserve"> </w:t>
      </w:r>
      <w:r>
        <w:t>pike</w:t>
      </w:r>
      <w:r>
        <w:br/>
        <w:br/>
      </w:r>
    </w:p>
    <w:p>
      <w:r>
        <w:rPr>
          <w:b/>
        </w:rPr>
        <w:t>Present 3rd sg must end in -th : pray</w:t>
      </w:r>
      <w:r>
        <w:br/>
        <w:t>Troilus and Criseyde; Book II 1277 (data/riverside_cats/TC2_riv.cat)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Nece</w:t>
      </w:r>
      <w:r>
        <w:t xml:space="preserve"> </w:t>
      </w:r>
      <w:r>
        <w:t>I</w:t>
      </w:r>
      <w:r>
        <w:t xml:space="preserve"> </w:t>
      </w:r>
      <w:r>
        <w:rPr>
          <w:i/>
        </w:rPr>
        <w:t>pray</w:t>
      </w:r>
      <w:r>
        <w:t xml:space="preserve"> </w:t>
      </w:r>
      <w:r>
        <w:t>yow</w:t>
      </w:r>
      <w:r>
        <w:t xml:space="preserve"> </w:t>
      </w:r>
      <w:r>
        <w:t>hertely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 1282 (data/riverside_cats/TC2_riv.cat)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ye</w:t>
      </w:r>
      <w:r>
        <w:t xml:space="preserve"> </w:t>
      </w:r>
      <w:r>
        <w:t>sey</w:t>
      </w:r>
      <w:r>
        <w:t xml:space="preserve"> </w:t>
      </w:r>
      <w:r>
        <w:t>me</w:t>
      </w:r>
      <w:r>
        <w:t xml:space="preserve"> </w:t>
      </w:r>
      <w:r>
        <w:t>soth</w:t>
      </w:r>
      <w:r>
        <w:br/>
        <w:br/>
      </w:r>
    </w:p>
    <w:p>
      <w:r>
        <w:rPr>
          <w:b/>
        </w:rPr>
        <w:t>Present plural must end in -en or -e : sey</w:t>
      </w:r>
      <w:r>
        <w:br/>
        <w:t>Troilus and Criseyde; Book II 1282 (data/riverside_cats/TC2_riv.cat)</w:t>
        <w:br/>
      </w:r>
      <w:r>
        <w:t>God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ye</w:t>
      </w:r>
      <w:r>
        <w:t xml:space="preserve"> </w:t>
      </w:r>
      <w:r>
        <w:rPr>
          <w:i/>
        </w:rPr>
        <w:t>sey</w:t>
      </w:r>
      <w:r>
        <w:t xml:space="preserve"> </w:t>
      </w:r>
      <w:r>
        <w:t>me</w:t>
      </w:r>
      <w:r>
        <w:t xml:space="preserve"> </w:t>
      </w:r>
      <w:r>
        <w:t>soth</w:t>
      </w:r>
      <w:r>
        <w:br/>
        <w:br/>
      </w:r>
    </w:p>
    <w:p>
      <w:r>
        <w:rPr>
          <w:b/>
        </w:rPr>
        <w:t>Present 3rd sg must end in -th : rit</w:t>
      </w:r>
      <w:r>
        <w:br/>
        <w:t>Troilus and Criseyde; Book II 1284 (data/riverside_cats/TC2_riv.cat)</w:t>
        <w:br/>
      </w:r>
      <w:r>
        <w:t>Lo</w:t>
      </w:r>
      <w:r>
        <w:t xml:space="preserve"> </w:t>
      </w:r>
      <w:r>
        <w:t>yond</w:t>
      </w:r>
      <w:r>
        <w:t xml:space="preserve"> </w:t>
      </w:r>
      <w:r>
        <w:t>he</w:t>
      </w:r>
      <w:r>
        <w:t xml:space="preserve"> </w:t>
      </w:r>
      <w:r>
        <w:rPr>
          <w:i/>
        </w:rPr>
        <w:t>rit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Ye</w:t>
      </w:r>
      <w:r>
        <w:t xml:space="preserve"> </w:t>
      </w:r>
      <w:r>
        <w:t>so</w:t>
      </w:r>
      <w:r>
        <w:t xml:space="preserve"> </w:t>
      </w:r>
      <w:r>
        <w:t>he</w:t>
      </w:r>
      <w:r>
        <w:t xml:space="preserve"> </w:t>
      </w:r>
      <w:r>
        <w:t>doth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1288 (data/riverside_cats/TC2_riv.cat)</w:t>
        <w:br/>
      </w:r>
      <w:r>
        <w:t>Lat</w:t>
      </w:r>
      <w:r>
        <w:t xml:space="preserve"> </w:t>
      </w:r>
      <w:r>
        <w:t>nycete</w:t>
      </w:r>
      <w:r>
        <w:t xml:space="preserve"> </w:t>
      </w:r>
      <w:r>
        <w:t>nat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bothe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 1312 (data/riverside_cats/TC2_riv.cat)</w:t>
        <w:br/>
      </w:r>
      <w:r>
        <w:t>Who</w:t>
      </w:r>
      <w:r>
        <w:t xml:space="preserve"> </w:t>
      </w:r>
      <w:r>
        <w:t>Troilus</w:t>
      </w:r>
      <w:r>
        <w:t xml:space="preserve"> </w:t>
      </w:r>
      <w:r>
        <w:t>Nay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the</w:t>
      </w:r>
      <w:r>
        <w:t xml:space="preserve"> </w:t>
      </w:r>
      <w:r>
        <w:t>moone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 1350 (data/riverside_cats/TC2_riv.cat)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swiche</w:t>
      </w:r>
      <w:r>
        <w:t xml:space="preserve"> </w:t>
      </w:r>
      <w:r>
        <w:t>answeres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Present 3rd sg must end in -th : bende</w:t>
      </w:r>
      <w:r>
        <w:br/>
        <w:t>Troilus and Criseyde; Book II 1378 (data/riverside_cats/TC2_riv.cat)</w:t>
        <w:br/>
      </w:r>
      <w:r>
        <w:t>That</w:t>
      </w:r>
      <w:r>
        <w:t xml:space="preserve"> </w:t>
      </w:r>
      <w:r>
        <w:t>though</w:t>
      </w:r>
      <w:r>
        <w:t xml:space="preserve"> </w:t>
      </w:r>
      <w:r>
        <w:t>she</w:t>
      </w:r>
      <w:r>
        <w:t xml:space="preserve"> </w:t>
      </w:r>
      <w:r>
        <w:rPr>
          <w:i/>
        </w:rPr>
        <w:t>bende</w:t>
      </w:r>
      <w:r>
        <w:t xml:space="preserve"> </w:t>
      </w:r>
      <w:r>
        <w:t>yeet</w:t>
      </w:r>
      <w:r>
        <w:t xml:space="preserve"> </w:t>
      </w:r>
      <w:r>
        <w:t>she</w:t>
      </w:r>
      <w:r>
        <w:t xml:space="preserve"> </w:t>
      </w:r>
      <w:r>
        <w:t>stant</w:t>
      </w:r>
      <w:r>
        <w:t xml:space="preserve"> </w:t>
      </w:r>
      <w:r>
        <w:t>on</w:t>
      </w:r>
      <w:r>
        <w:t xml:space="preserve"> </w:t>
      </w:r>
      <w:r>
        <w:t>roote</w:t>
      </w:r>
      <w:r>
        <w:br/>
        <w:br/>
      </w:r>
    </w:p>
    <w:p>
      <w:r>
        <w:rPr>
          <w:b/>
        </w:rPr>
        <w:t>Present 3rd sg must end in -th : cesse</w:t>
      </w:r>
      <w:r>
        <w:br/>
        <w:t>Troilus and Criseyde; Book II 1388 (data/riverside_cats/TC2_riv.cat)</w:t>
        <w:br/>
      </w:r>
      <w:r>
        <w:t>Ful</w:t>
      </w:r>
      <w:r>
        <w:t xml:space="preserve"> </w:t>
      </w:r>
      <w:r>
        <w:t>lightly</w:t>
      </w:r>
      <w:r>
        <w:t xml:space="preserve"> </w:t>
      </w:r>
      <w:r>
        <w:rPr>
          <w:i/>
        </w:rPr>
        <w:t>cesse</w:t>
      </w:r>
      <w:r>
        <w:t xml:space="preserve"> </w:t>
      </w:r>
      <w:r>
        <w:t>wynd</w:t>
      </w:r>
      <w:r>
        <w:t xml:space="preserve"> </w:t>
      </w:r>
      <w:r>
        <w:t>it</w:t>
      </w:r>
      <w:r>
        <w:t xml:space="preserve"> </w:t>
      </w:r>
      <w:r>
        <w:t>wol</w:t>
      </w:r>
      <w:r>
        <w:t xml:space="preserve"> </w:t>
      </w:r>
      <w:r>
        <w:t>aryse</w:t>
      </w:r>
      <w:r>
        <w:br/>
        <w:br/>
      </w:r>
    </w:p>
    <w:p>
      <w:r>
        <w:rPr>
          <w:b/>
        </w:rPr>
        <w:t>Present 3rd sg must end in -th : stant</w:t>
      </w:r>
      <w:r>
        <w:br/>
        <w:t>Troilus and Criseyde; Book II 1392 (data/riverside_cats/TC2_riv.cat)</w:t>
        <w:br/>
      </w:r>
      <w:r>
        <w:t>Acheved</w:t>
      </w:r>
      <w:r>
        <w:t xml:space="preserve"> </w:t>
      </w:r>
      <w:r>
        <w:t>wel</w:t>
      </w:r>
      <w:r>
        <w:t xml:space="preserve"> </w:t>
      </w:r>
      <w:r>
        <w:t>and</w:t>
      </w:r>
      <w:r>
        <w:t xml:space="preserve"> </w:t>
      </w:r>
      <w:r>
        <w:rPr>
          <w:i/>
        </w:rPr>
        <w:t>stant</w:t>
      </w:r>
      <w:r>
        <w:t xml:space="preserve"> </w:t>
      </w:r>
      <w:r>
        <w:t>withouten</w:t>
      </w:r>
      <w:r>
        <w:t xml:space="preserve"> </w:t>
      </w:r>
      <w:r>
        <w:t>doute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1393 (data/riverside_cats/TC2_riv.cat)</w:t>
        <w:br/>
      </w:r>
      <w:r>
        <w:t>Al</w:t>
      </w:r>
      <w:r>
        <w:t xml:space="preserve"> </w:t>
      </w:r>
      <w:r>
        <w:rPr>
          <w:i/>
        </w:rPr>
        <w:t>han</w:t>
      </w:r>
      <w:r>
        <w:t xml:space="preserve"> </w:t>
      </w:r>
      <w:r>
        <w:t>men</w:t>
      </w:r>
      <w:r>
        <w:t xml:space="preserve"> </w:t>
      </w:r>
      <w:r>
        <w:t>ben</w:t>
      </w:r>
      <w:r>
        <w:t xml:space="preserve"> </w:t>
      </w:r>
      <w:r>
        <w:t>the</w:t>
      </w:r>
      <w:r>
        <w:t xml:space="preserve"> </w:t>
      </w:r>
      <w:r>
        <w:t>lenger</w:t>
      </w:r>
      <w:r>
        <w:t xml:space="preserve"> </w:t>
      </w:r>
      <w:r>
        <w:t>theraboute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 1438 (data/riverside_cats/TC2_riv.cat)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some</w:t>
      </w:r>
      <w:r>
        <w:t xml:space="preserve"> </w:t>
      </w:r>
      <w:r>
        <w:t>of</w:t>
      </w:r>
      <w:r>
        <w:t xml:space="preserve"> </w:t>
      </w:r>
      <w:r>
        <w:t>youre</w:t>
      </w:r>
      <w:r>
        <w:t xml:space="preserve"> </w:t>
      </w:r>
      <w:r>
        <w:t>bretheren</w:t>
      </w:r>
      <w:r>
        <w:t xml:space="preserve"> </w:t>
      </w:r>
      <w:r>
        <w:t>here</w:t>
      </w:r>
      <w:r>
        <w:t xml:space="preserve"> </w:t>
      </w:r>
      <w:r>
        <w:t>with</w:t>
      </w:r>
      <w:r>
        <w:t xml:space="preserve"> </w:t>
      </w:r>
      <w:r>
        <w:t>yow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 1454 (data/riverside_cats/TC2_riv.cat)</w:t>
        <w:br/>
      </w:r>
      <w:r>
        <w:t>May</w:t>
      </w:r>
      <w:r>
        <w:t xml:space="preserve"> </w:t>
      </w:r>
      <w:r>
        <w:rPr>
          <w:i/>
        </w:rPr>
        <w:t>seyn</w:t>
      </w:r>
      <w:r>
        <w:t xml:space="preserve"> </w:t>
      </w:r>
      <w:r>
        <w:t>no</w:t>
      </w:r>
      <w:r>
        <w:t xml:space="preserve"> </w:t>
      </w:r>
      <w:r>
        <w:t>bet</w:t>
      </w:r>
      <w:r>
        <w:t xml:space="preserve"> </w:t>
      </w:r>
      <w:r>
        <w:t>swich</w:t>
      </w:r>
      <w:r>
        <w:t xml:space="preserve"> </w:t>
      </w:r>
      <w:r>
        <w:t>hap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hath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-th : bygynne</w:t>
      </w:r>
      <w:r>
        <w:br/>
        <w:t>Troilus and Criseyde; Book II 1484 (data/riverside_cats/TC2_riv.cat)</w:t>
        <w:br/>
      </w:r>
      <w:r>
        <w:t>For</w:t>
      </w:r>
      <w:r>
        <w:t xml:space="preserve"> </w:t>
      </w:r>
      <w:r>
        <w:t>aught</w:t>
      </w:r>
      <w:r>
        <w:t xml:space="preserve"> </w:t>
      </w:r>
      <w:r>
        <w:t>he</w:t>
      </w:r>
      <w:r>
        <w:t xml:space="preserve"> </w:t>
      </w:r>
      <w:r>
        <w:t>kan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he</w:t>
      </w:r>
      <w:r>
        <w:t xml:space="preserve"> </w:t>
      </w:r>
      <w:r>
        <w:rPr>
          <w:i/>
        </w:rPr>
        <w:t>bygynne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1547 (data/riverside_cats/TC2_riv.cat)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Pandare</w:t>
      </w:r>
      <w:r>
        <w:t xml:space="preserve"> </w:t>
      </w:r>
      <w:r>
        <w:t>er</w:t>
      </w:r>
      <w:r>
        <w:t xml:space="preserve"> </w:t>
      </w:r>
      <w:r>
        <w:t>this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 1594 (data/riverside_cats/TC2_riv.cat)</w:t>
        <w:br/>
      </w:r>
      <w:r>
        <w:t>To</w:t>
      </w:r>
      <w:r>
        <w:t xml:space="preserve"> </w:t>
      </w:r>
      <w:r>
        <w:t>mowen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knyght</w:t>
      </w:r>
      <w:r>
        <w:t xml:space="preserve"> </w:t>
      </w:r>
      <w:r>
        <w:rPr>
          <w:i/>
        </w:rPr>
        <w:t>don</w:t>
      </w:r>
      <w:r>
        <w:t xml:space="preserve"> </w:t>
      </w:r>
      <w:r>
        <w:t>lyve</w:t>
      </w:r>
      <w:r>
        <w:t xml:space="preserve"> </w:t>
      </w:r>
      <w:r>
        <w:t>or</w:t>
      </w:r>
      <w:r>
        <w:t xml:space="preserve"> </w:t>
      </w:r>
      <w:r>
        <w:t>dye</w:t>
      </w:r>
      <w:r>
        <w:br/>
        <w:br/>
      </w:r>
    </w:p>
    <w:p>
      <w:r>
        <w:rPr>
          <w:b/>
        </w:rPr>
        <w:t>Present 3rd sg must end in -th : yeve</w:t>
      </w:r>
      <w:r>
        <w:br/>
        <w:t>Troilus and Criseyde; Book II 1609 (data/riverside_cats/TC2_riv.cat)</w:t>
        <w:br/>
      </w:r>
      <w:r>
        <w:t>And</w:t>
      </w:r>
      <w:r>
        <w:t xml:space="preserve"> </w:t>
      </w:r>
      <w:r>
        <w:rPr>
          <w:i/>
        </w:rPr>
        <w:t>yeve</w:t>
      </w:r>
      <w:r>
        <w:t xml:space="preserve"> </w:t>
      </w:r>
      <w:r>
        <w:t>me</w:t>
      </w:r>
      <w:r>
        <w:t xml:space="preserve"> </w:t>
      </w:r>
      <w:r>
        <w:t>sorwe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t>it</w:t>
      </w:r>
      <w:r>
        <w:t xml:space="preserve"> </w:t>
      </w:r>
      <w:r>
        <w:t>rewe</w:t>
      </w:r>
      <w:r>
        <w:br/>
        <w:br/>
      </w:r>
    </w:p>
    <w:p>
      <w:r>
        <w:rPr>
          <w:b/>
        </w:rPr>
        <w:t>Present 3rd sg must end in -th : stant</w:t>
      </w:r>
      <w:r>
        <w:br/>
        <w:t>Troilus and Criseyde; Book II 1613 (data/riverside_cats/TC2_riv.cat)</w:t>
        <w:br/>
      </w:r>
      <w:r>
        <w:t>My</w:t>
      </w:r>
      <w:r>
        <w:t xml:space="preserve"> </w:t>
      </w:r>
      <w:r>
        <w:t>lordes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ladys</w:t>
      </w:r>
      <w:r>
        <w:t xml:space="preserve"> </w:t>
      </w:r>
      <w:r>
        <w:t>it</w:t>
      </w:r>
      <w:r>
        <w:t xml:space="preserve"> </w:t>
      </w:r>
      <w:r>
        <w:rPr>
          <w:i/>
        </w:rPr>
        <w:t>stant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1614 (data/riverside_cats/TC2_riv.cat)</w:t>
        <w:br/>
      </w:r>
      <w:r>
        <w:t>What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lenger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dwelle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1635 (data/riverside_cats/TC2_riv.cat)</w:t>
        <w:br/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wyte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anon</w:t>
      </w:r>
      <w:r>
        <w:t xml:space="preserve"> </w:t>
      </w:r>
      <w:r>
        <w:t>iwys</w:t>
      </w:r>
      <w:r>
        <w:br/>
        <w:br/>
      </w:r>
    </w:p>
    <w:p>
      <w:r>
        <w:rPr>
          <w:b/>
        </w:rPr>
        <w:t>Present 3rd sg must end in -th : have</w:t>
      </w:r>
      <w:r>
        <w:br/>
        <w:t>Troilus and Criseyde; Book II 1638 (data/riverside_cats/TC2_riv.cat)</w:t>
        <w:br/>
      </w:r>
      <w:r>
        <w:t>God</w:t>
      </w:r>
      <w:r>
        <w:t xml:space="preserve"> </w:t>
      </w:r>
      <w:r>
        <w:rPr>
          <w:i/>
        </w:rPr>
        <w:t>have</w:t>
      </w:r>
      <w:r>
        <w:t xml:space="preserve"> </w:t>
      </w:r>
      <w:r>
        <w:t>thi</w:t>
      </w:r>
      <w:r>
        <w:t xml:space="preserve"> </w:t>
      </w:r>
      <w:r>
        <w:t>soule</w:t>
      </w:r>
      <w:r>
        <w:t xml:space="preserve"> </w:t>
      </w:r>
      <w:r>
        <w:t>ibrought</w:t>
      </w:r>
      <w:r>
        <w:t xml:space="preserve"> </w:t>
      </w:r>
      <w:r>
        <w:rPr>
          <w:i/>
        </w:rPr>
        <w:t>have</w:t>
      </w:r>
      <w:r>
        <w:t xml:space="preserve"> </w:t>
      </w:r>
      <w:r>
        <w:t>I</w:t>
      </w:r>
      <w:r>
        <w:t xml:space="preserve"> </w:t>
      </w:r>
      <w:r>
        <w:t>thi</w:t>
      </w:r>
      <w:r>
        <w:t xml:space="preserve"> </w:t>
      </w:r>
      <w:r>
        <w:t>beere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 1646 (data/riverside_cats/TC2_riv.cat)</w:t>
        <w:br/>
      </w:r>
      <w:r>
        <w:t>But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the</w:t>
      </w:r>
      <w:r>
        <w:t xml:space="preserve"> </w:t>
      </w:r>
      <w:r>
        <w:t>chaumbre</w:t>
      </w:r>
      <w:r>
        <w:t xml:space="preserve"> </w:t>
      </w:r>
      <w:r>
        <w:t>is</w:t>
      </w:r>
      <w:r>
        <w:t xml:space="preserve"> </w:t>
      </w:r>
      <w:r>
        <w:t>but</w:t>
      </w:r>
      <w:r>
        <w:t xml:space="preserve"> </w:t>
      </w:r>
      <w:r>
        <w:t>lite</w:t>
      </w:r>
      <w:r>
        <w:br/>
        <w:br/>
      </w:r>
    </w:p>
    <w:p>
      <w:r>
        <w:rPr>
          <w:b/>
        </w:rPr>
        <w:t>Present plural must end in -en or -e : loketh</w:t>
      </w:r>
      <w:r>
        <w:br/>
        <w:t>Troilus and Criseyde; Book II 1648 (data/riverside_cats/TC2_riv.cat)</w:t>
        <w:br/>
      </w:r>
      <w:r>
        <w:t>Now</w:t>
      </w:r>
      <w:r>
        <w:t xml:space="preserve"> </w:t>
      </w:r>
      <w:r>
        <w:rPr>
          <w:i/>
        </w:rPr>
        <w:t>loketh</w:t>
      </w:r>
      <w:r>
        <w:t xml:space="preserve"> </w:t>
      </w:r>
      <w:r>
        <w:t>ye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have</w:t>
      </w:r>
      <w:r>
        <w:t xml:space="preserve"> </w:t>
      </w:r>
      <w:r>
        <w:t>no</w:t>
      </w:r>
      <w:r>
        <w:t xml:space="preserve"> </w:t>
      </w:r>
      <w:r>
        <w:t>wite</w:t>
      </w:r>
      <w:r>
        <w:br/>
        <w:br/>
      </w:r>
    </w:p>
    <w:p>
      <w:r>
        <w:rPr>
          <w:b/>
        </w:rPr>
        <w:t>Present 3rd sg must end in -th : bide</w:t>
      </w:r>
      <w:r>
        <w:br/>
        <w:t>Troilus and Criseyde; Book II 1651 (data/riverside_cats/TC2_riv.cat)</w:t>
        <w:br/>
      </w:r>
      <w:r>
        <w:t>Wher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bet</w:t>
      </w:r>
      <w:r>
        <w:t xml:space="preserve"> </w:t>
      </w:r>
      <w:r>
        <w:t>she</w:t>
      </w:r>
      <w:r>
        <w:t xml:space="preserve"> </w:t>
      </w:r>
      <w:r>
        <w:rPr>
          <w:i/>
        </w:rPr>
        <w:t>bide</w:t>
      </w:r>
      <w:r>
        <w:t xml:space="preserve"> </w:t>
      </w:r>
      <w:r>
        <w:t>til</w:t>
      </w:r>
      <w:r>
        <w:t xml:space="preserve"> </w:t>
      </w:r>
      <w:r>
        <w:t>eftsonys</w:t>
      </w:r>
      <w:r>
        <w:br/>
        <w:br/>
      </w:r>
    </w:p>
    <w:p>
      <w:r>
        <w:rPr>
          <w:b/>
        </w:rPr>
        <w:t>Present 3rd sg must end in -th : have</w:t>
      </w:r>
      <w:r>
        <w:br/>
        <w:t>Troilus and Criseyde; Book II 1686 (data/riverside_cats/TC2_riv.cat)</w:t>
        <w:br/>
      </w:r>
      <w:r>
        <w:rPr>
          <w:i/>
        </w:rPr>
        <w:t>Have</w:t>
      </w:r>
      <w:r>
        <w:t xml:space="preserve"> </w:t>
      </w:r>
      <w:r>
        <w:t>God</w:t>
      </w:r>
      <w:r>
        <w:t xml:space="preserve"> </w:t>
      </w:r>
      <w:r>
        <w:t>my</w:t>
      </w:r>
      <w:r>
        <w:t xml:space="preserve"> </w:t>
      </w:r>
      <w:r>
        <w:t>trouthe</w:t>
      </w:r>
      <w:r>
        <w:t xml:space="preserve"> </w:t>
      </w:r>
      <w:r>
        <w:t>hire</w:t>
      </w:r>
      <w:r>
        <w:t xml:space="preserve"> </w:t>
      </w:r>
      <w:r>
        <w:t>cause</w:t>
      </w:r>
      <w:r>
        <w:t xml:space="preserve"> </w:t>
      </w:r>
      <w:r>
        <w:t>to</w:t>
      </w:r>
      <w:r>
        <w:t xml:space="preserve"> </w:t>
      </w:r>
      <w:r>
        <w:t>sustene</w:t>
      </w:r>
      <w:r>
        <w:br/>
        <w:br/>
      </w:r>
    </w:p>
    <w:p>
      <w:r>
        <w:rPr>
          <w:b/>
        </w:rPr>
        <w:t>Present 3rd sg must end in -th : go</w:t>
      </w:r>
      <w:r>
        <w:br/>
        <w:t>Troilus and Criseyde; Book II 1689 (data/riverside_cats/TC2_riv.cat)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take</w:t>
      </w:r>
      <w:r>
        <w:t xml:space="preserve"> </w:t>
      </w:r>
      <w:r>
        <w:t>hire</w:t>
      </w:r>
      <w:r>
        <w:t xml:space="preserve"> </w:t>
      </w:r>
      <w:r>
        <w:t>leve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-th : vouche</w:t>
      </w:r>
      <w:r>
        <w:br/>
        <w:t>Troilus and Criseyde; Book II 1691 (data/riverside_cats/TC2_riv.cat)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vouche</w:t>
      </w:r>
      <w:r>
        <w:t xml:space="preserve"> </w:t>
      </w:r>
      <w:r>
        <w:t>sauf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1691 (data/riverside_cats/TC2_riv.cat)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vouche</w:t>
      </w:r>
      <w:r>
        <w:t xml:space="preserve"> </w:t>
      </w:r>
      <w:r>
        <w:t>sauf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-th : defende</w:t>
      </w:r>
      <w:r>
        <w:br/>
        <w:t>Troilus and Criseyde; Book II 1733 (data/riverside_cats/TC2_riv.cat)</w:t>
        <w:br/>
      </w:r>
      <w:r>
        <w:t>Nece</w:t>
      </w:r>
      <w:r>
        <w:t xml:space="preserve"> </w:t>
      </w:r>
      <w:r>
        <w:t>I</w:t>
      </w:r>
      <w:r>
        <w:t xml:space="preserve"> </w:t>
      </w:r>
      <w:r>
        <w:t>conjure</w:t>
      </w:r>
      <w:r>
        <w:t xml:space="preserve"> </w:t>
      </w:r>
      <w:r>
        <w:t>and</w:t>
      </w:r>
      <w:r>
        <w:t xml:space="preserve"> </w:t>
      </w:r>
      <w:r>
        <w:t>heighly</w:t>
      </w:r>
      <w:r>
        <w:t xml:space="preserve"> </w:t>
      </w:r>
      <w:r>
        <w:t>yow</w:t>
      </w:r>
      <w:r>
        <w:t xml:space="preserve"> </w:t>
      </w:r>
      <w:r>
        <w:rPr>
          <w:i/>
        </w:rPr>
        <w:t>defende</w:t>
      </w:r>
      <w:r>
        <w:br/>
        <w:br/>
      </w:r>
    </w:p>
    <w:p>
      <w:r>
        <w:rPr>
          <w:b/>
        </w:rPr>
        <w:t>Present 3rd sg must end in -th : sende</w:t>
      </w:r>
      <w:r>
        <w:br/>
        <w:t>Troilus and Criseyde; Book II 1734 (data/riverside_cats/TC2_riv.cat)</w:t>
        <w:br/>
      </w:r>
      <w:r>
        <w:t>On</w:t>
      </w:r>
      <w:r>
        <w:t xml:space="preserve"> </w:t>
      </w:r>
      <w:r>
        <w:t>his</w:t>
      </w:r>
      <w:r>
        <w:t xml:space="preserve"> </w:t>
      </w:r>
      <w:r>
        <w:t>half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soule</w:t>
      </w:r>
      <w:r>
        <w:t xml:space="preserve"> </w:t>
      </w:r>
      <w:r>
        <w:t>us</w:t>
      </w:r>
      <w:r>
        <w:t xml:space="preserve"> </w:t>
      </w:r>
      <w:r>
        <w:t>alle</w:t>
      </w:r>
      <w:r>
        <w:t xml:space="preserve"> </w:t>
      </w:r>
      <w:r>
        <w:rPr>
          <w:i/>
        </w:rPr>
        <w:t>sende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 1740 (data/riverside_cats/TC2_riv.cat)</w:t>
        <w:br/>
      </w:r>
      <w:r>
        <w:t>That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t>bothe</w:t>
      </w:r>
      <w:r>
        <w:t xml:space="preserve"> </w:t>
      </w:r>
      <w:r>
        <w:rPr>
          <w:i/>
        </w:rPr>
        <w:t>seyn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t>ben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Present plural must end in -en or -e : dar</w:t>
      </w:r>
      <w:r>
        <w:br/>
        <w:t>Troilus and Criseyde; Book II 1747 (data/riverside_cats/TC2_riv.cat)</w:t>
        <w:br/>
      </w:r>
      <w:r>
        <w:t>Than</w:t>
      </w:r>
      <w:r>
        <w:t xml:space="preserve"> </w:t>
      </w:r>
      <w:r>
        <w:rPr>
          <w:i/>
        </w:rPr>
        <w:t>dar</w:t>
      </w:r>
      <w:r>
        <w:t xml:space="preserve"> </w:t>
      </w:r>
      <w:r>
        <w:t>ye</w:t>
      </w:r>
      <w:r>
        <w:t xml:space="preserve"> </w:t>
      </w:r>
      <w:r>
        <w:t>naught</w:t>
      </w:r>
      <w:r>
        <w:t xml:space="preserve"> </w:t>
      </w:r>
      <w:r>
        <w:t>And</w:t>
      </w:r>
      <w:r>
        <w:t xml:space="preserve"> </w:t>
      </w:r>
      <w:r>
        <w:t>whi</w:t>
      </w:r>
      <w:r>
        <w:t xml:space="preserve"> </w:t>
      </w:r>
      <w:r>
        <w:t>For</w:t>
      </w:r>
      <w:r>
        <w:t xml:space="preserve"> </w:t>
      </w:r>
      <w:r>
        <w:t>she</w:t>
      </w:r>
      <w:r>
        <w:t xml:space="preserve"> </w:t>
      </w:r>
      <w:r>
        <w:t>and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Summoner's Tale 1714 (data/riverside_cats/SumT_riv.cat)</w:t>
        <w:br/>
      </w:r>
      <w:r>
        <w:rPr>
          <w:i/>
        </w:rPr>
        <w:t>Hadde</w:t>
      </w:r>
      <w:r>
        <w:t xml:space="preserve"> </w:t>
      </w:r>
      <w:r>
        <w:t>preched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chirche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manere</w:t>
      </w:r>
      <w:r>
        <w:br/>
        <w:br/>
      </w:r>
    </w:p>
    <w:p>
      <w:r>
        <w:rPr>
          <w:b/>
        </w:rPr>
        <w:t>Past plural must end in -en or -e : yaf</w:t>
      </w:r>
      <w:r>
        <w:br/>
        <w:t>The Summoner's Tale 1756 (data/riverside_cats/SumT_riv.cat)</w:t>
        <w:br/>
      </w:r>
      <w:r>
        <w:t>And</w:t>
      </w:r>
      <w:r>
        <w:t xml:space="preserve"> </w:t>
      </w:r>
      <w:r>
        <w:t>what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yaf</w:t>
      </w:r>
      <w:r>
        <w:t xml:space="preserve"> </w:t>
      </w:r>
      <w:r>
        <w:t>hem</w:t>
      </w:r>
      <w:r>
        <w:t xml:space="preserve"> </w:t>
      </w:r>
      <w:r>
        <w:t>leyde</w:t>
      </w:r>
      <w:r>
        <w:t xml:space="preserve"> </w:t>
      </w:r>
      <w:r>
        <w:t>it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bak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1782 (data/riverside_cats/SumT_riv.cat)</w:t>
        <w:br/>
      </w:r>
      <w:r>
        <w:t>How</w:t>
      </w:r>
      <w:r>
        <w:t xml:space="preserve"> </w:t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fare</w:t>
      </w:r>
      <w:r>
        <w:t xml:space="preserve"> </w:t>
      </w:r>
      <w:r>
        <w:t>sith</w:t>
      </w:r>
      <w:r>
        <w:t xml:space="preserve"> </w:t>
      </w:r>
      <w:r>
        <w:t>that</w:t>
      </w:r>
      <w:r>
        <w:t xml:space="preserve"> </w:t>
      </w:r>
      <w:r>
        <w:t>March</w:t>
      </w:r>
      <w:r>
        <w:t xml:space="preserve"> </w:t>
      </w:r>
      <w:r>
        <w:t>bigan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Summoner's Tale 1794 (data/riverside_cats/SumT_riv.cat)</w:t>
        <w:br/>
      </w:r>
      <w:r>
        <w:t>For</w:t>
      </w:r>
      <w:r>
        <w:t xml:space="preserve"> </w:t>
      </w:r>
      <w:r>
        <w:t>lettre</w:t>
      </w:r>
      <w:r>
        <w:t xml:space="preserve"> </w:t>
      </w:r>
      <w:r>
        <w:t>sleeth</w:t>
      </w:r>
      <w:r>
        <w:t xml:space="preserve"> </w:t>
      </w:r>
      <w:r>
        <w:t>so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prey</w:t>
      </w:r>
      <w:r>
        <w:br/>
        <w:t>The Summoner's Tale 1814 (data/riverside_cats/SumT_riv.cat)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rPr>
          <w:i/>
        </w:rPr>
        <w:t>prey</w:t>
      </w:r>
      <w:r>
        <w:t xml:space="preserve"> </w:t>
      </w:r>
      <w:r>
        <w:t>yow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nat</w:t>
      </w:r>
      <w:r>
        <w:t xml:space="preserve"> </w:t>
      </w:r>
      <w:r>
        <w:t>yow</w:t>
      </w:r>
      <w:r>
        <w:t xml:space="preserve"> </w:t>
      </w:r>
      <w:r>
        <w:t>greve</w:t>
      </w:r>
      <w:r>
        <w:br/>
        <w:br/>
      </w:r>
    </w:p>
    <w:p>
      <w:r>
        <w:rPr>
          <w:b/>
        </w:rPr>
        <w:t>Infinitive must end in -en or -e : seyn</w:t>
      </w:r>
      <w:r>
        <w:br/>
        <w:t>The Summoner's Tale 1856 (data/riverside_cats/SumT_riv.cat)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half</w:t>
      </w:r>
      <w:r>
        <w:t xml:space="preserve"> </w:t>
      </w:r>
      <w:r>
        <w:t>an</w:t>
      </w:r>
      <w:r>
        <w:t xml:space="preserve"> </w:t>
      </w:r>
      <w:r>
        <w:t>hour</w:t>
      </w:r>
      <w:r>
        <w:br/>
        <w:br/>
      </w:r>
    </w:p>
    <w:p>
      <w:r>
        <w:rPr>
          <w:b/>
        </w:rPr>
        <w:t>Present 3rd sg must end in -th : wisse</w:t>
      </w:r>
      <w:r>
        <w:br/>
        <w:t>The Summoner's Tale 1858 (data/riverside_cats/SumT_riv.cat)</w:t>
        <w:br/>
      </w:r>
      <w:r>
        <w:t>In</w:t>
      </w:r>
      <w:r>
        <w:t xml:space="preserve"> </w:t>
      </w:r>
      <w:r>
        <w:t>myn</w:t>
      </w:r>
      <w:r>
        <w:t xml:space="preserve"> </w:t>
      </w:r>
      <w:r>
        <w:t>avision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wisse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1860 (data/riverside_cats/SumT_riv.cat)</w:t>
        <w:br/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been</w:t>
      </w:r>
      <w:r>
        <w:t xml:space="preserve"> </w:t>
      </w:r>
      <w:r>
        <w:t>trewe</w:t>
      </w:r>
      <w:r>
        <w:t xml:space="preserve"> </w:t>
      </w:r>
      <w:r>
        <w:t>freres</w:t>
      </w:r>
      <w:r>
        <w:t xml:space="preserve"> </w:t>
      </w:r>
      <w:r>
        <w:t>fifty</w:t>
      </w:r>
      <w:r>
        <w:t xml:space="preserve"> </w:t>
      </w:r>
      <w:r>
        <w:t>yeer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1876 (data/riverside_cats/SumT_riv.cat)</w:t>
        <w:br/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</w:t>
      </w:r>
      <w:r>
        <w:t xml:space="preserve"> </w:t>
      </w:r>
      <w:r>
        <w:t>worldes</w:t>
      </w:r>
      <w:r>
        <w:t xml:space="preserve"> </w:t>
      </w:r>
      <w:r>
        <w:t>lust</w:t>
      </w:r>
      <w:r>
        <w:t xml:space="preserve"> </w:t>
      </w:r>
      <w:r>
        <w:t>al</w:t>
      </w:r>
      <w:r>
        <w:t xml:space="preserve"> </w:t>
      </w:r>
      <w:r>
        <w:t>in</w:t>
      </w:r>
      <w:r>
        <w:t xml:space="preserve"> </w:t>
      </w:r>
      <w:r>
        <w:t>despit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Summoner's Tale 1894 (data/riverside_cats/SumT_riv.cat)</w:t>
        <w:br/>
      </w:r>
      <w:r>
        <w:t>Aaron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in</w:t>
      </w:r>
      <w:r>
        <w:t xml:space="preserve"> </w:t>
      </w:r>
      <w:r>
        <w:t>governaunce</w:t>
      </w:r>
      <w:r>
        <w:br/>
        <w:br/>
      </w:r>
    </w:p>
    <w:p>
      <w:r>
        <w:rPr>
          <w:b/>
        </w:rPr>
        <w:t>Infinitive must end in -en or -e : do</w:t>
      </w:r>
      <w:r>
        <w:br/>
        <w:t>The Summoner's Tale 1897 (data/riverside_cats/SumT_riv.cat)</w:t>
        <w:br/>
      </w:r>
      <w:r>
        <w:t>To</w:t>
      </w:r>
      <w:r>
        <w:t xml:space="preserve"> </w:t>
      </w:r>
      <w:r>
        <w:t>preye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servyse</w:t>
      </w:r>
      <w:r>
        <w:br/>
        <w:br/>
      </w:r>
    </w:p>
    <w:p>
      <w:r>
        <w:rPr>
          <w:b/>
        </w:rPr>
        <w:t>Infinitive must end in -en or -e : seyn</w:t>
      </w:r>
      <w:r>
        <w:br/>
        <w:t>The Summoner's Tale 1918 (data/riverside_cats/SumT_riv.cat)</w:t>
        <w:br/>
      </w:r>
      <w:r>
        <w:t>But</w:t>
      </w:r>
      <w:r>
        <w:t xml:space="preserve"> </w:t>
      </w:r>
      <w:r>
        <w:t>herkne</w:t>
      </w:r>
      <w:r>
        <w:t xml:space="preserve"> </w:t>
      </w:r>
      <w:r>
        <w:t>now</w:t>
      </w:r>
      <w:r>
        <w:t xml:space="preserve"> </w:t>
      </w:r>
      <w:r>
        <w:t>Thomas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sende</w:t>
      </w:r>
      <w:r>
        <w:br/>
        <w:t>The Summoner's Tale 1946 (data/riverside_cats/SumT_riv.cat)</w:t>
        <w:br/>
      </w:r>
      <w:r>
        <w:t>To</w:t>
      </w:r>
      <w:r>
        <w:t xml:space="preserve"> </w:t>
      </w:r>
      <w:r>
        <w:t>Crist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thee</w:t>
      </w:r>
      <w:r>
        <w:t xml:space="preserve"> </w:t>
      </w:r>
      <w:r>
        <w:rPr>
          <w:i/>
        </w:rPr>
        <w:t>sende</w:t>
      </w:r>
      <w:r>
        <w:t xml:space="preserve"> </w:t>
      </w:r>
      <w:r>
        <w:t>heele</w:t>
      </w:r>
      <w:r>
        <w:t xml:space="preserve"> </w:t>
      </w:r>
      <w:r>
        <w:t>and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Present 3rd sg must end in -th : help</w:t>
      </w:r>
      <w:r>
        <w:br/>
        <w:t>The Summoner's Tale 1949 (data/riverside_cats/SumT_riv.cat)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Crist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in</w:t>
      </w:r>
      <w:r>
        <w:t xml:space="preserve"> </w:t>
      </w:r>
      <w:r>
        <w:t>fewe</w:t>
      </w:r>
      <w:r>
        <w:t xml:space="preserve"> </w:t>
      </w:r>
      <w:r>
        <w:t>yeres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1962 (data/riverside_cats/SumT_riv.cat)</w:t>
        <w:br/>
      </w:r>
      <w:r>
        <w:t>Youre</w:t>
      </w:r>
      <w:r>
        <w:t xml:space="preserve"> </w:t>
      </w:r>
      <w:r>
        <w:t>maladye</w:t>
      </w:r>
      <w:r>
        <w:t xml:space="preserve"> </w:t>
      </w:r>
      <w:r>
        <w:t>is</w:t>
      </w:r>
      <w:r>
        <w:t xml:space="preserve"> </w:t>
      </w:r>
      <w:r>
        <w:t>for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lyte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1997 (data/riverside_cats/SumT_riv.cat)</w:t>
        <w:br/>
      </w:r>
      <w:r>
        <w:t>That</w:t>
      </w:r>
      <w:r>
        <w:t xml:space="preserve"> </w:t>
      </w:r>
      <w:r>
        <w:t>twenty</w:t>
      </w:r>
      <w:r>
        <w:t xml:space="preserve"> </w:t>
      </w:r>
      <w:r>
        <w:t>thousand</w:t>
      </w:r>
      <w:r>
        <w:t xml:space="preserve"> </w:t>
      </w:r>
      <w:r>
        <w:t>men</w:t>
      </w:r>
      <w:r>
        <w:t xml:space="preserve"> </w:t>
      </w:r>
      <w:r>
        <w:rPr>
          <w:i/>
        </w:rPr>
        <w:t>han</w:t>
      </w:r>
      <w:r>
        <w:t xml:space="preserve"> </w:t>
      </w:r>
      <w:r>
        <w:t>lost</w:t>
      </w:r>
      <w:r>
        <w:t xml:space="preserve"> </w:t>
      </w:r>
      <w:r>
        <w:t>hir</w:t>
      </w:r>
      <w:r>
        <w:t xml:space="preserve"> </w:t>
      </w:r>
      <w:r>
        <w:t>lyves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Summoner's Tale 2023 (data/riverside_cats/SumT_riv.cat)</w:t>
        <w:br/>
      </w:r>
      <w:r>
        <w:t>That</w:t>
      </w:r>
      <w:r>
        <w:t xml:space="preserve"> </w:t>
      </w:r>
      <w:r>
        <w:t>seyde</w:t>
      </w:r>
      <w:r>
        <w:t xml:space="preserve"> </w:t>
      </w:r>
      <w:r>
        <w:t>thus</w:t>
      </w:r>
      <w:r>
        <w:t xml:space="preserve"> </w:t>
      </w:r>
      <w:r>
        <w:t>Thou</w:t>
      </w:r>
      <w:r>
        <w:t xml:space="preserve"> </w:t>
      </w:r>
      <w:r>
        <w:t>hast</w:t>
      </w:r>
      <w:r>
        <w:t xml:space="preserve"> </w:t>
      </w:r>
      <w:r>
        <w:t>thy</w:t>
      </w:r>
      <w:r>
        <w:t xml:space="preserve"> </w:t>
      </w:r>
      <w:r>
        <w:t>felawe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Present 3rd sg must end in -th : charge</w:t>
      </w:r>
      <w:r>
        <w:br/>
        <w:t>The Summoner's Tale 2026 (data/riverside_cats/SumT_riv.cat)</w:t>
        <w:br/>
      </w:r>
      <w:r>
        <w:t>Go</w:t>
      </w:r>
      <w:r>
        <w:t xml:space="preserve"> </w:t>
      </w:r>
      <w:r>
        <w:t>lede</w:t>
      </w:r>
      <w:r>
        <w:t xml:space="preserve"> </w:t>
      </w:r>
      <w:r>
        <w:t>hym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deeth</w:t>
      </w:r>
      <w:r>
        <w:t xml:space="preserve"> </w:t>
      </w:r>
      <w:r>
        <w:t>I</w:t>
      </w:r>
      <w:r>
        <w:t xml:space="preserve"> </w:t>
      </w:r>
      <w:r>
        <w:rPr>
          <w:i/>
        </w:rPr>
        <w:t>charge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Summoner's Tale 2032 (data/riverside_cats/SumT_riv.cat)</w:t>
        <w:br/>
      </w:r>
      <w:r>
        <w:t>They</w:t>
      </w:r>
      <w:r>
        <w:t xml:space="preserve"> </w:t>
      </w:r>
      <w:r>
        <w:t>seiden</w:t>
      </w:r>
      <w:r>
        <w:t xml:space="preserve"> </w:t>
      </w:r>
      <w:r>
        <w:t>Lord</w:t>
      </w:r>
      <w:r>
        <w:t xml:space="preserve"> </w:t>
      </w:r>
      <w:r>
        <w:t>the</w:t>
      </w:r>
      <w:r>
        <w:t xml:space="preserve"> </w:t>
      </w:r>
      <w:r>
        <w:t>knyght</w:t>
      </w:r>
      <w:r>
        <w:t xml:space="preserve"> </w:t>
      </w:r>
      <w:r>
        <w:t>ne</w:t>
      </w:r>
      <w:r>
        <w:t xml:space="preserve"> </w:t>
      </w:r>
      <w:r>
        <w:t>hath</w:t>
      </w:r>
      <w:r>
        <w:t xml:space="preserve"> </w:t>
      </w:r>
      <w:r>
        <w:t>nat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Infinitive must end in -en or -e : seyn</w:t>
      </w:r>
      <w:r>
        <w:br/>
        <w:t>The Summoner's Tale 2035 (data/riverside_cats/SumT_riv.cat)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bothe</w:t>
      </w:r>
      <w:r>
        <w:t xml:space="preserve"> </w:t>
      </w:r>
      <w:r>
        <w:t>oon</w:t>
      </w:r>
      <w:r>
        <w:t xml:space="preserve"> </w:t>
      </w:r>
      <w:r>
        <w:t>and</w:t>
      </w:r>
      <w:r>
        <w:t xml:space="preserve"> </w:t>
      </w:r>
      <w:r>
        <w:t>two</w:t>
      </w:r>
      <w:r>
        <w:t xml:space="preserve"> </w:t>
      </w:r>
      <w:r>
        <w:t>and</w:t>
      </w:r>
      <w:r>
        <w:t xml:space="preserve"> </w:t>
      </w:r>
      <w:r>
        <w:t>thre</w:t>
      </w:r>
      <w:r>
        <w:br/>
        <w:br/>
      </w:r>
    </w:p>
    <w:p>
      <w:r>
        <w:rPr>
          <w:b/>
        </w:rPr>
        <w:t>Infinitive must end in -en or -e : doon</w:t>
      </w:r>
      <w:r>
        <w:br/>
        <w:t>The Summoner's Tale 2042 (data/riverside_cats/SumT_riv.cat)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he</w:t>
      </w:r>
      <w:r>
        <w:t xml:space="preserve"> </w:t>
      </w:r>
      <w:r>
        <w:t>dide</w:t>
      </w:r>
      <w:r>
        <w:t xml:space="preserve"> </w:t>
      </w:r>
      <w:r>
        <w:rPr>
          <w:i/>
        </w:rPr>
        <w:t>doon</w:t>
      </w:r>
      <w:r>
        <w:t xml:space="preserve"> </w:t>
      </w:r>
      <w:r>
        <w:t>sleen</w:t>
      </w:r>
      <w:r>
        <w:t xml:space="preserve"> </w:t>
      </w:r>
      <w:r>
        <w:t>hem</w:t>
      </w:r>
      <w:r>
        <w:t xml:space="preserve"> </w:t>
      </w:r>
      <w:r>
        <w:t>alle</w:t>
      </w:r>
      <w:r>
        <w:t xml:space="preserve"> </w:t>
      </w:r>
      <w:r>
        <w:t>thre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Summoner's Tale 2062 (data/riverside_cats/SumT_riv.cat)</w:t>
        <w:br/>
      </w:r>
      <w:r>
        <w:t>An</w:t>
      </w:r>
      <w:r>
        <w:t xml:space="preserve"> </w:t>
      </w:r>
      <w:r>
        <w:t>hondred</w:t>
      </w:r>
      <w:r>
        <w:t xml:space="preserve"> </w:t>
      </w:r>
      <w:r>
        <w:t>part</w:t>
      </w:r>
      <w:r>
        <w:t xml:space="preserve"> </w:t>
      </w:r>
      <w:r>
        <w:t>than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don</w:t>
      </w:r>
      <w:r>
        <w:t xml:space="preserve"> </w:t>
      </w:r>
      <w:r>
        <w:t>bifoore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Summoner's Tale 2073 (data/riverside_cats/SumT_riv.cat)</w:t>
        <w:br/>
      </w:r>
      <w:r>
        <w:t>His</w:t>
      </w:r>
      <w:r>
        <w:t xml:space="preserve"> </w:t>
      </w:r>
      <w:r>
        <w:t>sone</w:t>
      </w:r>
      <w:r>
        <w:t xml:space="preserve"> </w:t>
      </w:r>
      <w:r>
        <w:t>was</w:t>
      </w:r>
      <w:r>
        <w:t xml:space="preserve"> </w:t>
      </w:r>
      <w:r>
        <w:rPr>
          <w:i/>
        </w:rPr>
        <w:t>slayn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2101 (data/riverside_cats/SumT_riv.cat)</w:t>
        <w:br/>
      </w:r>
      <w:r>
        <w:t>Whan</w:t>
      </w:r>
      <w:r>
        <w:t xml:space="preserve"> </w:t>
      </w:r>
      <w:r>
        <w:t>othere</w:t>
      </w:r>
      <w:r>
        <w:t xml:space="preserve"> </w:t>
      </w:r>
      <w:r>
        <w:t>men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at</w:t>
      </w:r>
      <w:r>
        <w:t xml:space="preserve"> </w:t>
      </w:r>
      <w:r>
        <w:t>eyse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2117 (data/riverside_cats/SumT_riv.cat)</w:t>
        <w:br/>
      </w:r>
      <w:r>
        <w:rPr>
          <w:i/>
        </w:rPr>
        <w:t>Han</w:t>
      </w:r>
      <w:r>
        <w:t xml:space="preserve"> </w:t>
      </w:r>
      <w:r>
        <w:t>freres</w:t>
      </w:r>
      <w:r>
        <w:t xml:space="preserve"> </w:t>
      </w:r>
      <w:r>
        <w:t>been</w:t>
      </w:r>
      <w:r>
        <w:t xml:space="preserve"> </w:t>
      </w:r>
      <w:r>
        <w:t>that</w:t>
      </w:r>
      <w:r>
        <w:t xml:space="preserve"> </w:t>
      </w:r>
      <w:r>
        <w:t>fynde</w:t>
      </w:r>
      <w:r>
        <w:t xml:space="preserve"> </w:t>
      </w:r>
      <w:r>
        <w:t>I</w:t>
      </w:r>
      <w:r>
        <w:t xml:space="preserve"> </w:t>
      </w:r>
      <w:r>
        <w:t>of</w:t>
      </w:r>
      <w:r>
        <w:t xml:space="preserve"> </w:t>
      </w:r>
      <w:r>
        <w:t>record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Summoner's Tale 2126 (data/riverside_cats/SumT_riv.cat)</w:t>
        <w:br/>
      </w:r>
      <w:r>
        <w:t>Ye</w:t>
      </w:r>
      <w:r>
        <w:t xml:space="preserve"> </w:t>
      </w:r>
      <w:r>
        <w:rPr>
          <w:i/>
        </w:rPr>
        <w:t>sey</w:t>
      </w:r>
      <w:r>
        <w:t xml:space="preserve"> </w:t>
      </w:r>
      <w:r>
        <w:t>me</w:t>
      </w:r>
      <w:r>
        <w:t xml:space="preserve"> </w:t>
      </w:r>
      <w:r>
        <w:t>thus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youre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Past plural must end in -en or -e : cam</w:t>
      </w:r>
      <w:r>
        <w:br/>
        <w:t>The Summoner's Tale 2157 (data/riverside_cats/SumT_riv.cat)</w:t>
        <w:br/>
      </w:r>
      <w:r>
        <w:rPr>
          <w:i/>
        </w:rPr>
        <w:t>Cam</w:t>
      </w:r>
      <w:r>
        <w:t xml:space="preserve"> </w:t>
      </w:r>
      <w:r>
        <w:t>lepynge</w:t>
      </w:r>
      <w:r>
        <w:t xml:space="preserve"> </w:t>
      </w:r>
      <w:r>
        <w:t>in</w:t>
      </w:r>
      <w:r>
        <w:t xml:space="preserve"> </w:t>
      </w:r>
      <w:r>
        <w:t>and</w:t>
      </w:r>
      <w:r>
        <w:t xml:space="preserve"> </w:t>
      </w:r>
      <w:r>
        <w:t>chaced</w:t>
      </w:r>
      <w:r>
        <w:t xml:space="preserve"> </w:t>
      </w:r>
      <w:r>
        <w:t>out</w:t>
      </w:r>
      <w:r>
        <w:t xml:space="preserve"> </w:t>
      </w:r>
      <w:r>
        <w:t>the</w:t>
      </w:r>
      <w:r>
        <w:t xml:space="preserve"> </w:t>
      </w:r>
      <w:r>
        <w:t>frere</w:t>
      </w:r>
      <w:r>
        <w:br/>
        <w:br/>
      </w:r>
    </w:p>
    <w:p>
      <w:r>
        <w:rPr>
          <w:b/>
        </w:rPr>
        <w:t>Present 3rd sg must end in -th : see</w:t>
      </w:r>
      <w:r>
        <w:br/>
        <w:t>The Summoner's Tale 2169 (data/riverside_cats/SumT_riv.cat)</w:t>
        <w:br/>
      </w:r>
      <w:r>
        <w:t>Til</w:t>
      </w:r>
      <w:r>
        <w:t xml:space="preserve"> </w:t>
      </w:r>
      <w:r>
        <w:t>atte</w:t>
      </w:r>
      <w:r>
        <w:t xml:space="preserve"> </w:t>
      </w:r>
      <w:r>
        <w:t>laste</w:t>
      </w:r>
      <w:r>
        <w:t xml:space="preserve"> </w:t>
      </w:r>
      <w:r>
        <w:t>he</w:t>
      </w:r>
      <w:r>
        <w:t xml:space="preserve"> </w:t>
      </w:r>
      <w:r>
        <w:t>seyde</w:t>
      </w:r>
      <w:r>
        <w:t xml:space="preserve"> </w:t>
      </w:r>
      <w:r>
        <w:t>God</w:t>
      </w:r>
      <w:r>
        <w:t xml:space="preserve"> </w:t>
      </w:r>
      <w:r>
        <w:t>yow</w:t>
      </w:r>
      <w:r>
        <w:t xml:space="preserve"> </w:t>
      </w:r>
      <w:r>
        <w:rPr>
          <w:i/>
        </w:rPr>
        <w:t>see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Summoner's Tale 2194 (data/riverside_cats/SumT_riv.cat)</w:t>
        <w:br/>
      </w:r>
      <w:r>
        <w:t>Sire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lord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2199 (data/riverside_cats/SumT_riv.cat)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biforn</w:t>
      </w:r>
      <w:r>
        <w:t xml:space="preserve"> </w:t>
      </w:r>
      <w:r>
        <w:t>ye</w:t>
      </w:r>
      <w:r>
        <w:t xml:space="preserve"> </w:t>
      </w:r>
      <w:r>
        <w:t>woot</w:t>
      </w:r>
      <w:r>
        <w:t xml:space="preserve"> </w:t>
      </w:r>
      <w:r>
        <w:t>wel</w:t>
      </w:r>
      <w:r>
        <w:t xml:space="preserve"> </w:t>
      </w:r>
      <w:r>
        <w:t>what</w:t>
      </w:r>
      <w:r>
        <w:br/>
        <w:br/>
      </w:r>
    </w:p>
    <w:p>
      <w:r>
        <w:rPr>
          <w:b/>
        </w:rPr>
        <w:t>Present plural must end in -en or -e : wel</w:t>
      </w:r>
      <w:r>
        <w:br/>
        <w:t>The Summoner's Tale 2199 (data/riverside_cats/SumT_riv.cat)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herd</w:t>
      </w:r>
      <w:r>
        <w:t xml:space="preserve"> </w:t>
      </w:r>
      <w:r>
        <w:t>biforn</w:t>
      </w:r>
      <w:r>
        <w:t xml:space="preserve"> </w:t>
      </w:r>
      <w:r>
        <w:t>ye</w:t>
      </w:r>
      <w:r>
        <w:t xml:space="preserve"> </w:t>
      </w:r>
      <w:r>
        <w:t>woot</w:t>
      </w:r>
      <w:r>
        <w:t xml:space="preserve"> </w:t>
      </w:r>
      <w:r>
        <w:rPr>
          <w:i/>
        </w:rPr>
        <w:t>wel</w:t>
      </w:r>
      <w:r>
        <w:t xml:space="preserve"> </w:t>
      </w:r>
      <w:r>
        <w:t>what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Summoner's Tale 2218 (data/riverside_cats/SumT_riv.cat)</w:t>
        <w:br/>
      </w:r>
      <w:r>
        <w:t>How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cherl</w:t>
      </w:r>
      <w:r>
        <w:t xml:space="preserve"> </w:t>
      </w:r>
      <w:r>
        <w:t>ymaginacioun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Summoner's Tale 2284 (data/riverside_cats/SumT_riv.cat)</w:t>
        <w:br/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smel</w:t>
      </w:r>
      <w:r>
        <w:t xml:space="preserve"> </w:t>
      </w:r>
      <w:r>
        <w:t>of</w:t>
      </w:r>
      <w:r>
        <w:t xml:space="preserve"> </w:t>
      </w:r>
      <w:r>
        <w:t>fartes</w:t>
      </w:r>
      <w:r>
        <w:t xml:space="preserve"> </w:t>
      </w:r>
      <w:r>
        <w:t>thre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105 (data/riverside_cats/ClT_riv.cat)</w:t>
        <w:br/>
      </w:r>
      <w:r>
        <w:t>And</w:t>
      </w:r>
      <w:r>
        <w:t xml:space="preserve"> </w:t>
      </w:r>
      <w:r>
        <w:t>ye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107 (data/riverside_cats/ClT_riv.cat)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youre</w:t>
      </w:r>
      <w:r>
        <w:t xml:space="preserve"> </w:t>
      </w:r>
      <w:r>
        <w:t>werk</w:t>
      </w:r>
      <w:r>
        <w:t xml:space="preserve"> </w:t>
      </w:r>
      <w:r>
        <w:t>and</w:t>
      </w:r>
      <w:r>
        <w:t xml:space="preserve"> </w:t>
      </w:r>
      <w:r>
        <w:t>evere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that</w:t>
      </w:r>
      <w:r>
        <w:t xml:space="preserve"> </w:t>
      </w:r>
      <w:r>
        <w:t>we</w:t>
      </w:r>
      <w:r>
        <w:br/>
        <w:br/>
      </w:r>
    </w:p>
    <w:p>
      <w:r>
        <w:rPr>
          <w:b/>
        </w:rPr>
        <w:t>Present 3rd sg must end in -th : smyt</w:t>
      </w:r>
      <w:r>
        <w:br/>
        <w:t>The Clerk's Tale 122 (data/riverside_cats/ClT_riv.cat)</w:t>
        <w:br/>
      </w:r>
      <w:r>
        <w:t>And</w:t>
      </w:r>
      <w:r>
        <w:t xml:space="preserve"> </w:t>
      </w:r>
      <w:r>
        <w:t>deeth</w:t>
      </w:r>
      <w:r>
        <w:t xml:space="preserve"> </w:t>
      </w:r>
      <w:r>
        <w:t>manaceth</w:t>
      </w:r>
      <w:r>
        <w:t xml:space="preserve"> </w:t>
      </w:r>
      <w:r>
        <w:t>every</w:t>
      </w:r>
      <w:r>
        <w:t xml:space="preserve"> </w:t>
      </w:r>
      <w:r>
        <w:t>age</w:t>
      </w:r>
      <w:r>
        <w:t xml:space="preserve"> </w:t>
      </w:r>
      <w:r>
        <w:t>and</w:t>
      </w:r>
      <w:r>
        <w:t xml:space="preserve"> </w:t>
      </w:r>
      <w:r>
        <w:rPr>
          <w:i/>
        </w:rPr>
        <w:t>smyt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Clerk's Tale 133 (data/riverside_cats/ClT_riv.cat)</w:t>
        <w:br/>
      </w:r>
      <w:r>
        <w:t>Honour</w:t>
      </w:r>
      <w:r>
        <w:t xml:space="preserve"> </w:t>
      </w:r>
      <w:r>
        <w:t>to</w:t>
      </w:r>
      <w:r>
        <w:t xml:space="preserve"> </w:t>
      </w:r>
      <w:r>
        <w:t>God</w:t>
      </w:r>
      <w:r>
        <w:t xml:space="preserve"> </w:t>
      </w:r>
      <w:r>
        <w:t>and</w:t>
      </w:r>
      <w:r>
        <w:t xml:space="preserve"> </w:t>
      </w:r>
      <w:r>
        <w:t>yow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rPr>
          <w:i/>
        </w:rPr>
        <w:t>kan</w:t>
      </w:r>
      <w:r>
        <w:t xml:space="preserve"> </w:t>
      </w:r>
      <w:r>
        <w:t>deeme</w:t>
      </w:r>
      <w:r>
        <w:br/>
        <w:br/>
      </w:r>
    </w:p>
    <w:p>
      <w:r>
        <w:rPr>
          <w:b/>
        </w:rPr>
        <w:t>Present 3rd sg must end in -th : forbede</w:t>
      </w:r>
      <w:r>
        <w:br/>
        <w:t>The Clerk's Tale 136 (data/riverside_cats/ClT_riv.cat)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bifelle</w:t>
      </w:r>
      <w:r>
        <w:t xml:space="preserve"> </w:t>
      </w:r>
      <w:r>
        <w:t>as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br/>
        <w:br/>
      </w:r>
    </w:p>
    <w:p>
      <w:r>
        <w:rPr>
          <w:b/>
        </w:rPr>
        <w:t>Present plural must end in -en or -e : pray</w:t>
      </w:r>
      <w:r>
        <w:br/>
        <w:t>The Clerk's Tale 140 (data/riverside_cats/ClT_riv.cat)</w:t>
        <w:br/>
      </w:r>
      <w:r>
        <w:t>Wherfore</w:t>
      </w:r>
      <w:r>
        <w:t xml:space="preserve"> </w:t>
      </w:r>
      <w:r>
        <w:t>we</w:t>
      </w:r>
      <w:r>
        <w:t xml:space="preserve"> </w:t>
      </w:r>
      <w:r>
        <w:rPr>
          <w:i/>
        </w:rPr>
        <w:t>pray</w:t>
      </w:r>
      <w:r>
        <w:t xml:space="preserve"> </w:t>
      </w:r>
      <w:r>
        <w:t>you</w:t>
      </w:r>
      <w:r>
        <w:t xml:space="preserve"> </w:t>
      </w:r>
      <w:r>
        <w:t>hastily</w:t>
      </w:r>
      <w:r>
        <w:t xml:space="preserve"> </w:t>
      </w:r>
      <w:r>
        <w:t>to</w:t>
      </w:r>
      <w:r>
        <w:t xml:space="preserve"> </w:t>
      </w:r>
      <w:r>
        <w:t>wyve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142 (data/riverside_cats/ClT_riv.cat)</w:t>
        <w:br/>
      </w:r>
      <w:r>
        <w:t>Made</w:t>
      </w:r>
      <w:r>
        <w:t xml:space="preserve"> </w:t>
      </w:r>
      <w:r>
        <w:t>the</w:t>
      </w:r>
      <w:r>
        <w:t xml:space="preserve"> </w:t>
      </w:r>
      <w:r>
        <w:t>markys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han</w:t>
      </w:r>
      <w:r>
        <w:t xml:space="preserve"> </w:t>
      </w:r>
      <w:r>
        <w:t>pitee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209 (data/riverside_cats/ClT_riv.cat)</w:t>
        <w:br/>
      </w:r>
      <w:r>
        <w:t>A</w:t>
      </w:r>
      <w:r>
        <w:t xml:space="preserve"> </w:t>
      </w:r>
      <w:r>
        <w:t>doghter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fair</w:t>
      </w:r>
      <w:r>
        <w:t xml:space="preserve"> </w:t>
      </w:r>
      <w:r>
        <w:t>ynogh</w:t>
      </w:r>
      <w:r>
        <w:t xml:space="preserve"> </w:t>
      </w:r>
      <w:r>
        <w:t>to</w:t>
      </w:r>
      <w:r>
        <w:t xml:space="preserve"> </w:t>
      </w:r>
      <w:r>
        <w:t>sighte</w:t>
      </w:r>
      <w:r>
        <w:br/>
        <w:br/>
      </w:r>
    </w:p>
    <w:p>
      <w:r>
        <w:rPr>
          <w:b/>
        </w:rPr>
        <w:t>Strong pt sg must not end in -en or -e : slepte</w:t>
      </w:r>
      <w:r>
        <w:br/>
        <w:t>The Clerk's Tale 224 (data/riverside_cats/ClT_riv.cat)</w:t>
        <w:br/>
      </w:r>
      <w:r>
        <w:t>She</w:t>
      </w:r>
      <w:r>
        <w:t xml:space="preserve"> </w:t>
      </w:r>
      <w:r>
        <w:t>wolde</w:t>
      </w:r>
      <w:r>
        <w:t xml:space="preserve"> </w:t>
      </w:r>
      <w:r>
        <w:t>noght</w:t>
      </w:r>
      <w:r>
        <w:t xml:space="preserve"> </w:t>
      </w:r>
      <w:r>
        <w:t>been</w:t>
      </w:r>
      <w:r>
        <w:t xml:space="preserve"> </w:t>
      </w:r>
      <w:r>
        <w:t>ydel</w:t>
      </w:r>
      <w:r>
        <w:t xml:space="preserve"> </w:t>
      </w:r>
      <w:r>
        <w:t>til</w:t>
      </w:r>
      <w:r>
        <w:t xml:space="preserve"> </w:t>
      </w:r>
      <w:r>
        <w:t>she</w:t>
      </w:r>
      <w:r>
        <w:t xml:space="preserve"> </w:t>
      </w:r>
      <w:r>
        <w:rPr>
          <w:i/>
        </w:rPr>
        <w:t>slepte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231 (data/riverside_cats/ClT_riv.cat)</w:t>
        <w:br/>
      </w:r>
      <w:r>
        <w:t>That</w:t>
      </w:r>
      <w:r>
        <w:t xml:space="preserve"> </w:t>
      </w:r>
      <w:r>
        <w:t>child</w:t>
      </w:r>
      <w:r>
        <w:t xml:space="preserve"> </w:t>
      </w:r>
      <w:r>
        <w:t>may</w:t>
      </w:r>
      <w:r>
        <w:t xml:space="preserve"> </w:t>
      </w:r>
      <w:r>
        <w:rPr>
          <w:i/>
        </w:rPr>
        <w:t>doon</w:t>
      </w:r>
      <w:r>
        <w:t xml:space="preserve"> </w:t>
      </w:r>
      <w:r>
        <w:t>to</w:t>
      </w:r>
      <w:r>
        <w:t xml:space="preserve"> </w:t>
      </w:r>
      <w:r>
        <w:t>fadres</w:t>
      </w:r>
      <w:r>
        <w:t xml:space="preserve"> </w:t>
      </w:r>
      <w:r>
        <w:t>reverence</w:t>
      </w:r>
      <w:r>
        <w:br/>
        <w:br/>
      </w:r>
    </w:p>
    <w:p>
      <w:r>
        <w:rPr>
          <w:b/>
        </w:rPr>
        <w:t>Present 3rd sg must end in -th : have</w:t>
      </w:r>
      <w:r>
        <w:br/>
        <w:t>The Clerk's Tale 242 (data/riverside_cats/ClT_riv.cat)</w:t>
        <w:br/>
      </w:r>
      <w:r>
        <w:t>For</w:t>
      </w:r>
      <w:r>
        <w:t xml:space="preserve"> </w:t>
      </w:r>
      <w:r>
        <w:t>thogh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rPr>
          <w:i/>
        </w:rPr>
        <w:t>have</w:t>
      </w:r>
      <w:r>
        <w:t xml:space="preserve"> </w:t>
      </w:r>
      <w:r>
        <w:t>no</w:t>
      </w:r>
      <w:r>
        <w:t xml:space="preserve"> </w:t>
      </w:r>
      <w:r>
        <w:t>greet</w:t>
      </w:r>
      <w:r>
        <w:t xml:space="preserve"> </w:t>
      </w:r>
      <w:r>
        <w:t>insight</w:t>
      </w:r>
      <w:r>
        <w:br/>
        <w:br/>
      </w:r>
    </w:p>
    <w:p>
      <w:r>
        <w:rPr>
          <w:b/>
        </w:rPr>
        <w:t>Past plural must end in -en or -e : wondred</w:t>
      </w:r>
      <w:r>
        <w:br/>
        <w:t>The Clerk's Tale 248 (data/riverside_cats/ClT_riv.cat)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merveille</w:t>
      </w:r>
      <w:r>
        <w:t xml:space="preserve"> </w:t>
      </w:r>
      <w:r>
        <w:rPr>
          <w:i/>
        </w:rPr>
        <w:t>wondred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273 (data/riverside_cats/ClT_riv.cat)</w:t>
        <w:br/>
      </w:r>
      <w:r>
        <w:t>In</w:t>
      </w:r>
      <w:r>
        <w:t xml:space="preserve"> </w:t>
      </w:r>
      <w:r>
        <w:t>this</w:t>
      </w:r>
      <w:r>
        <w:t xml:space="preserve"> </w:t>
      </w:r>
      <w:r>
        <w:t>array</w:t>
      </w:r>
      <w:r>
        <w:t xml:space="preserve"> </w:t>
      </w:r>
      <w:r>
        <w:t>the</w:t>
      </w:r>
      <w:r>
        <w:t xml:space="preserve"> </w:t>
      </w:r>
      <w:r>
        <w:t>righte</w:t>
      </w:r>
      <w:r>
        <w:t xml:space="preserve"> </w:t>
      </w:r>
      <w:r>
        <w:t>wey</w:t>
      </w:r>
      <w:r>
        <w:t xml:space="preserve"> </w:t>
      </w:r>
      <w:r>
        <w:rPr>
          <w:i/>
        </w:rPr>
        <w:t>han</w:t>
      </w:r>
      <w:r>
        <w:t xml:space="preserve"> </w:t>
      </w:r>
      <w:r>
        <w:t>holde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278 (data/riverside_cats/ClT_riv.cat)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seyd</w:t>
      </w:r>
      <w:r>
        <w:t xml:space="preserve"> </w:t>
      </w:r>
      <w:r>
        <w:t>that</w:t>
      </w:r>
      <w:r>
        <w:t xml:space="preserve"> </w:t>
      </w:r>
      <w:r>
        <w:t>thilke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280 (data/riverside_cats/ClT_riv.cat)</w:t>
        <w:br/>
      </w:r>
      <w:r>
        <w:t>She</w:t>
      </w:r>
      <w:r>
        <w:t xml:space="preserve"> </w:t>
      </w:r>
      <w:r>
        <w:t>wolde</w:t>
      </w:r>
      <w:r>
        <w:t xml:space="preserve"> </w:t>
      </w:r>
      <w:r>
        <w:t>fayn</w:t>
      </w:r>
      <w:r>
        <w:t xml:space="preserve"> </w:t>
      </w:r>
      <w:r>
        <w:rPr>
          <w:i/>
        </w:rPr>
        <w:t>han</w:t>
      </w:r>
      <w:r>
        <w:t xml:space="preserve"> </w:t>
      </w:r>
      <w:r>
        <w:t>seyn</w:t>
      </w:r>
      <w:r>
        <w:t xml:space="preserve"> </w:t>
      </w:r>
      <w:r>
        <w:t>som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sighte</w:t>
      </w:r>
      <w:r>
        <w:br/>
        <w:br/>
      </w:r>
    </w:p>
    <w:p>
      <w:r>
        <w:rPr>
          <w:b/>
        </w:rPr>
        <w:t>Present 3rd sg must end in -th : holde</w:t>
      </w:r>
      <w:r>
        <w:br/>
        <w:t>The Clerk's Tale 287 (data/riverside_cats/ClT_riv.cat)</w:t>
        <w:br/>
      </w:r>
      <w:r>
        <w:t>If</w:t>
      </w:r>
      <w:r>
        <w:t xml:space="preserve"> </w:t>
      </w:r>
      <w:r>
        <w:t>she</w:t>
      </w:r>
      <w:r>
        <w:t xml:space="preserve"> </w:t>
      </w:r>
      <w:r>
        <w:t>this</w:t>
      </w:r>
      <w:r>
        <w:t xml:space="preserve"> </w:t>
      </w:r>
      <w:r>
        <w:t>wey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castel</w:t>
      </w:r>
      <w:r>
        <w:t xml:space="preserve"> </w:t>
      </w:r>
      <w:r>
        <w:rPr>
          <w:i/>
        </w:rPr>
        <w:t>holde</w:t>
      </w:r>
      <w:r>
        <w:br/>
        <w:br/>
      </w:r>
    </w:p>
    <w:p>
      <w:r>
        <w:rPr>
          <w:b/>
        </w:rPr>
        <w:t>Infinitive must end in -en or -e : seyn</w:t>
      </w:r>
      <w:r>
        <w:br/>
        <w:t>The Clerk's Tale 311 (data/riverside_cats/ClT_riv.cat)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liketh</w:t>
      </w:r>
      <w:r>
        <w:t xml:space="preserve"> </w:t>
      </w:r>
      <w:r>
        <w:t>me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arn</w:t>
      </w:r>
      <w:r>
        <w:br/>
        <w:t>The Clerk's Tale 342 (data/riverside_cats/ClT_riv.cat)</w:t>
        <w:br/>
      </w:r>
      <w:r>
        <w:t>Thise</w:t>
      </w:r>
      <w:r>
        <w:t xml:space="preserve"> </w:t>
      </w:r>
      <w:r>
        <w:rPr>
          <w:i/>
        </w:rPr>
        <w:t>arn</w:t>
      </w:r>
      <w:r>
        <w:t xml:space="preserve"> </w:t>
      </w:r>
      <w:r>
        <w:t>the</w:t>
      </w:r>
      <w:r>
        <w:t xml:space="preserve"> </w:t>
      </w:r>
      <w:r>
        <w:t>wordes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markys</w:t>
      </w:r>
      <w:r>
        <w:t xml:space="preserve"> </w:t>
      </w:r>
      <w:r>
        <w:t>sayde</w:t>
      </w:r>
      <w:r>
        <w:br/>
        <w:br/>
      </w:r>
    </w:p>
    <w:p>
      <w:r>
        <w:rPr>
          <w:b/>
        </w:rPr>
        <w:t>Infinitive must end in -en or -e : do</w:t>
      </w:r>
      <w:r>
        <w:br/>
        <w:t>The Clerk's Tale 353 (data/riverside_cats/ClT_riv.cat)</w:t>
        <w:br/>
      </w:r>
      <w:r>
        <w:t>As</w:t>
      </w:r>
      <w:r>
        <w:t xml:space="preserve"> </w:t>
      </w:r>
      <w:r>
        <w:t>me</w:t>
      </w:r>
      <w:r>
        <w:t xml:space="preserve"> </w:t>
      </w:r>
      <w:r>
        <w:t>best</w:t>
      </w:r>
      <w:r>
        <w:t xml:space="preserve"> </w:t>
      </w:r>
      <w:r>
        <w:t>thynketh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laughe</w:t>
      </w:r>
      <w:r>
        <w:t xml:space="preserve"> </w:t>
      </w:r>
      <w:r>
        <w:t>or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Infinitive must end in -en or -e : sey</w:t>
      </w:r>
      <w:r>
        <w:br/>
        <w:t>The Clerk's Tale 355 (data/riverside_cats/ClT_riv.cat)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rPr>
          <w:i/>
        </w:rPr>
        <w:t>sey</w:t>
      </w:r>
      <w:r>
        <w:t xml:space="preserve"> </w:t>
      </w:r>
      <w:r>
        <w:t>ye</w:t>
      </w:r>
      <w:r>
        <w:t xml:space="preserve"> </w:t>
      </w:r>
      <w:r>
        <w:t>ne</w:t>
      </w:r>
      <w:r>
        <w:t xml:space="preserve"> </w:t>
      </w:r>
      <w:r>
        <w:rPr>
          <w:i/>
        </w:rPr>
        <w:t>sey</w:t>
      </w:r>
      <w:r>
        <w:t xml:space="preserve"> </w:t>
      </w:r>
      <w:r>
        <w:t>nat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379 (data/riverside_cats/ClT_riv.cat)</w:t>
        <w:br/>
      </w:r>
      <w:r>
        <w:t>Hir</w:t>
      </w:r>
      <w:r>
        <w:t xml:space="preserve"> </w:t>
      </w:r>
      <w:r>
        <w:t>heris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kembd</w:t>
      </w:r>
      <w:r>
        <w:t xml:space="preserve"> </w:t>
      </w:r>
      <w:r>
        <w:t>that</w:t>
      </w:r>
      <w:r>
        <w:t xml:space="preserve"> </w:t>
      </w:r>
      <w:r>
        <w:t>lay</w:t>
      </w:r>
      <w:r>
        <w:t xml:space="preserve"> </w:t>
      </w:r>
      <w:r>
        <w:t>untressed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381 (data/riverside_cats/ClT_riv.cat)</w:t>
        <w:br/>
      </w:r>
      <w:r>
        <w:t>A</w:t>
      </w:r>
      <w:r>
        <w:t xml:space="preserve"> </w:t>
      </w:r>
      <w:r>
        <w:t>corone</w:t>
      </w:r>
      <w:r>
        <w:t xml:space="preserve"> </w:t>
      </w:r>
      <w:r>
        <w:t>on</w:t>
      </w:r>
      <w:r>
        <w:t xml:space="preserve"> </w:t>
      </w:r>
      <w:r>
        <w:t>hire</w:t>
      </w:r>
      <w:r>
        <w:t xml:space="preserve"> </w:t>
      </w:r>
      <w:r>
        <w:t>heed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ydressed</w:t>
      </w:r>
      <w:r>
        <w:br/>
        <w:br/>
      </w:r>
    </w:p>
    <w:p>
      <w:r>
        <w:rPr>
          <w:b/>
        </w:rPr>
        <w:t>Weak pt sg must end in -ed, -d, or -t : lette</w:t>
      </w:r>
      <w:r>
        <w:br/>
        <w:t>The Clerk's Tale 389 (data/riverside_cats/ClT_riv.cat)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paleys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t>lenger</w:t>
      </w:r>
      <w:r>
        <w:t xml:space="preserve"> </w:t>
      </w:r>
      <w:r>
        <w:rPr>
          <w:i/>
        </w:rPr>
        <w:t>lette</w:t>
      </w:r>
      <w:r>
        <w:br/>
        <w:br/>
      </w:r>
    </w:p>
    <w:p>
      <w:r>
        <w:rPr>
          <w:b/>
        </w:rPr>
        <w:t>Past plural must end in -en or -e : trowed</w:t>
      </w:r>
      <w:r>
        <w:br/>
        <w:t>The Clerk's Tale 403 (data/riverside_cats/ClT_riv.cat)</w:t>
        <w:br/>
      </w:r>
      <w:r>
        <w:t>Unnethe</w:t>
      </w:r>
      <w:r>
        <w:t xml:space="preserve"> </w:t>
      </w:r>
      <w:r>
        <w:rPr>
          <w:i/>
        </w:rPr>
        <w:t>trowed</w:t>
      </w:r>
      <w:r>
        <w:t xml:space="preserve"> </w:t>
      </w:r>
      <w:r>
        <w:t>they</w:t>
      </w:r>
      <w:r>
        <w:t xml:space="preserve"> </w:t>
      </w:r>
      <w:r>
        <w:t>but</w:t>
      </w:r>
      <w:r>
        <w:t xml:space="preserve"> </w:t>
      </w:r>
      <w:r>
        <w:t>dorste</w:t>
      </w:r>
      <w:r>
        <w:t xml:space="preserve"> </w:t>
      </w:r>
      <w:r>
        <w:t>han</w:t>
      </w:r>
      <w:r>
        <w:t xml:space="preserve"> </w:t>
      </w:r>
      <w:r>
        <w:t>swore</w:t>
      </w:r>
      <w:r>
        <w:br/>
        <w:br/>
      </w:r>
    </w:p>
    <w:p>
      <w:r>
        <w:rPr>
          <w:b/>
        </w:rPr>
        <w:t>Past plural must end in -en or -e : han</w:t>
      </w:r>
      <w:r>
        <w:br/>
        <w:t>The Clerk's Tale 403 (data/riverside_cats/ClT_riv.cat)</w:t>
        <w:br/>
      </w:r>
      <w:r>
        <w:t>Unnethe</w:t>
      </w:r>
      <w:r>
        <w:t xml:space="preserve"> </w:t>
      </w:r>
      <w:r>
        <w:t>trowed</w:t>
      </w:r>
      <w:r>
        <w:t xml:space="preserve"> </w:t>
      </w:r>
      <w:r>
        <w:t>they</w:t>
      </w:r>
      <w:r>
        <w:t xml:space="preserve"> </w:t>
      </w:r>
      <w:r>
        <w:t>but</w:t>
      </w:r>
      <w:r>
        <w:t xml:space="preserve"> </w:t>
      </w:r>
      <w:r>
        <w:t>dorste</w:t>
      </w:r>
      <w:r>
        <w:t xml:space="preserve"> </w:t>
      </w:r>
      <w:r>
        <w:rPr>
          <w:i/>
        </w:rPr>
        <w:t>han</w:t>
      </w:r>
      <w:r>
        <w:t xml:space="preserve"> </w:t>
      </w:r>
      <w:r>
        <w:t>swore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438 (data/riverside_cats/ClT_riv.cat)</w:t>
        <w:br/>
      </w:r>
      <w:r>
        <w:t>So</w:t>
      </w:r>
      <w:r>
        <w:t xml:space="preserve"> </w:t>
      </w:r>
      <w:r>
        <w:t>wise</w:t>
      </w:r>
      <w:r>
        <w:t xml:space="preserve"> </w:t>
      </w:r>
      <w:r>
        <w:t>and</w:t>
      </w:r>
      <w:r>
        <w:t xml:space="preserve"> </w:t>
      </w:r>
      <w:r>
        <w:t>rype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Strong participle must end in -en or -e : souked</w:t>
      </w:r>
      <w:r>
        <w:br/>
        <w:t>The Clerk's Tale 450 (data/riverside_cats/ClT_riv.cat)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child</w:t>
      </w:r>
      <w:r>
        <w:t xml:space="preserve"> </w:t>
      </w:r>
      <w:r>
        <w:t>had</w:t>
      </w:r>
      <w:r>
        <w:t xml:space="preserve"> </w:t>
      </w:r>
      <w:r>
        <w:rPr>
          <w:i/>
        </w:rPr>
        <w:t>souked</w:t>
      </w:r>
      <w:r>
        <w:t xml:space="preserve"> </w:t>
      </w:r>
      <w:r>
        <w:t>but</w:t>
      </w:r>
      <w:r>
        <w:t xml:space="preserve"> </w:t>
      </w:r>
      <w:r>
        <w:t>a</w:t>
      </w:r>
      <w:r>
        <w:t xml:space="preserve"> </w:t>
      </w:r>
      <w:r>
        <w:t>throwe</w:t>
      </w:r>
      <w:r>
        <w:br/>
        <w:br/>
      </w:r>
    </w:p>
    <w:p>
      <w:r>
        <w:rPr>
          <w:b/>
        </w:rPr>
        <w:t>Present 3rd sg must end in -th : sit</w:t>
      </w:r>
      <w:r>
        <w:br/>
        <w:t>The Clerk's Tale 460 (data/riverside_cats/ClT_riv.cat)</w:t>
        <w:br/>
      </w:r>
      <w:r>
        <w:t>But</w:t>
      </w:r>
      <w:r>
        <w:t xml:space="preserve"> </w:t>
      </w:r>
      <w:r>
        <w:t>as</w:t>
      </w:r>
      <w:r>
        <w:t xml:space="preserve"> </w:t>
      </w:r>
      <w:r>
        <w:t>for</w:t>
      </w:r>
      <w:r>
        <w:t xml:space="preserve"> </w:t>
      </w:r>
      <w:r>
        <w:t>me</w:t>
      </w:r>
      <w:r>
        <w:t xml:space="preserve"> </w:t>
      </w:r>
      <w:r>
        <w:t>I</w:t>
      </w:r>
      <w:r>
        <w:t xml:space="preserve"> </w:t>
      </w:r>
      <w:r>
        <w:t>seye</w:t>
      </w:r>
      <w:r>
        <w:t xml:space="preserve"> </w:t>
      </w:r>
      <w:r>
        <w:t>that</w:t>
      </w:r>
      <w:r>
        <w:t xml:space="preserve"> </w:t>
      </w:r>
      <w:r>
        <w:t>yvele</w:t>
      </w:r>
      <w:r>
        <w:t xml:space="preserve"> </w:t>
      </w:r>
      <w:r>
        <w:t>it</w:t>
      </w:r>
      <w:r>
        <w:t xml:space="preserve"> </w:t>
      </w:r>
      <w:r>
        <w:rPr>
          <w:i/>
        </w:rPr>
        <w:t>sit</w:t>
      </w:r>
      <w:r>
        <w:br/>
        <w:br/>
      </w:r>
    </w:p>
    <w:p>
      <w:r>
        <w:rPr>
          <w:b/>
        </w:rPr>
        <w:t>Present plural must end in -en or -e : moot</w:t>
      </w:r>
      <w:r>
        <w:br/>
        <w:t>The Clerk's Tale 474 (data/riverside_cats/ClT_riv.cat)</w:t>
        <w:br/>
      </w:r>
      <w:r>
        <w:t>For</w:t>
      </w:r>
      <w:r>
        <w:t xml:space="preserve"> </w:t>
      </w:r>
      <w:r>
        <w:t>any</w:t>
      </w:r>
      <w:r>
        <w:t xml:space="preserve"> </w:t>
      </w:r>
      <w:r>
        <w:t>wele</w:t>
      </w:r>
      <w:r>
        <w:t xml:space="preserve"> </w:t>
      </w:r>
      <w:r>
        <w:t>ye</w:t>
      </w:r>
      <w:r>
        <w:t xml:space="preserve"> </w:t>
      </w:r>
      <w:r>
        <w:rPr>
          <w:i/>
        </w:rPr>
        <w:t>moot</w:t>
      </w:r>
      <w:r>
        <w:t xml:space="preserve"> </w:t>
      </w:r>
      <w:r>
        <w:t>youreselven</w:t>
      </w:r>
      <w:r>
        <w:t xml:space="preserve"> </w:t>
      </w:r>
      <w:r>
        <w:t>knowe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Clerk's Tale 477 (data/riverside_cats/ClT_riv.cat)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youreself</w:t>
      </w:r>
      <w:r>
        <w:t xml:space="preserve"> </w:t>
      </w:r>
      <w:r>
        <w:t>wel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cam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Past plural must end in -en or -e : cam</w:t>
      </w:r>
      <w:r>
        <w:br/>
        <w:t>The Clerk's Tale 477 (data/riverside_cats/ClT_riv.cat)</w:t>
        <w:br/>
      </w:r>
      <w:r>
        <w:t>Ye</w:t>
      </w:r>
      <w:r>
        <w:t xml:space="preserve"> </w:t>
      </w:r>
      <w:r>
        <w:t>woot</w:t>
      </w:r>
      <w:r>
        <w:t xml:space="preserve"> </w:t>
      </w:r>
      <w:r>
        <w:t>youreself</w:t>
      </w:r>
      <w:r>
        <w:t xml:space="preserve"> </w:t>
      </w:r>
      <w:r>
        <w:t>wel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cam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Clerk's Tale 481 (data/riverside_cats/ClT_riv.cat)</w:t>
        <w:br/>
      </w:r>
      <w:r>
        <w:t>They</w:t>
      </w:r>
      <w:r>
        <w:t xml:space="preserve"> </w:t>
      </w:r>
      <w:r>
        <w:rPr>
          <w:i/>
        </w:rPr>
        <w:t>seyn</w:t>
      </w:r>
      <w:r>
        <w:t xml:space="preserve"> </w:t>
      </w:r>
      <w:r>
        <w:t>to</w:t>
      </w:r>
      <w:r>
        <w:t xml:space="preserve"> </w:t>
      </w:r>
      <w:r>
        <w:t>hem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greet</w:t>
      </w:r>
      <w:r>
        <w:t xml:space="preserve"> </w:t>
      </w:r>
      <w:r>
        <w:t>shame</w:t>
      </w:r>
      <w:r>
        <w:t xml:space="preserve"> </w:t>
      </w:r>
      <w:r>
        <w:t>and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485 (data/riverside_cats/ClT_riv.cat)</w:t>
        <w:br/>
      </w:r>
      <w:r>
        <w:t>Thise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spoken</w:t>
      </w:r>
      <w:r>
        <w:t xml:space="preserve"> </w:t>
      </w:r>
      <w:r>
        <w:t>doutelees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489 (data/riverside_cats/ClT_riv.cat)</w:t>
        <w:br/>
      </w:r>
      <w:r>
        <w:t>I</w:t>
      </w:r>
      <w:r>
        <w:t xml:space="preserve"> </w:t>
      </w:r>
      <w:r>
        <w:t>moot</w:t>
      </w:r>
      <w:r>
        <w:t xml:space="preserve"> </w:t>
      </w:r>
      <w:r>
        <w:rPr>
          <w:i/>
        </w:rPr>
        <w:t>doon</w:t>
      </w:r>
      <w:r>
        <w:t xml:space="preserve"> </w:t>
      </w:r>
      <w:r>
        <w:t>with</w:t>
      </w:r>
      <w:r>
        <w:t xml:space="preserve"> </w:t>
      </w:r>
      <w:r>
        <w:t>thy</w:t>
      </w:r>
      <w:r>
        <w:t xml:space="preserve"> </w:t>
      </w:r>
      <w:r>
        <w:t>doghter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493 (data/riverside_cats/ClT_riv.cat)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doon</w:t>
      </w:r>
      <w:r>
        <w:t xml:space="preserve"> </w:t>
      </w:r>
      <w:r>
        <w:t>but</w:t>
      </w:r>
      <w:r>
        <w:t xml:space="preserve"> </w:t>
      </w:r>
      <w:r>
        <w:t>this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520 (data/riverside_cats/ClT_riv.cat)</w:t>
        <w:br/>
      </w:r>
      <w:r>
        <w:t>The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feithful</w:t>
      </w:r>
      <w:r>
        <w:t xml:space="preserve"> </w:t>
      </w:r>
      <w:r>
        <w:t>ofte</w:t>
      </w:r>
      <w:r>
        <w:t xml:space="preserve"> </w:t>
      </w:r>
      <w:r>
        <w:t>he</w:t>
      </w:r>
      <w:r>
        <w:t xml:space="preserve"> </w:t>
      </w:r>
      <w:r>
        <w:t>founden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Weak pt sg must end in -ed, -d, or -t : dradde</w:t>
      </w:r>
      <w:r>
        <w:br/>
        <w:t>The Clerk's Tale 523 (data/riverside_cats/ClT_riv.cat)</w:t>
        <w:br/>
      </w:r>
      <w:r>
        <w:t>The</w:t>
      </w:r>
      <w:r>
        <w:t xml:space="preserve"> </w:t>
      </w:r>
      <w:r>
        <w:t>lord</w:t>
      </w:r>
      <w:r>
        <w:t xml:space="preserve"> </w:t>
      </w:r>
      <w:r>
        <w:t>knew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hym</w:t>
      </w:r>
      <w:r>
        <w:t xml:space="preserve"> </w:t>
      </w:r>
      <w:r>
        <w:t>loved</w:t>
      </w:r>
      <w:r>
        <w:t xml:space="preserve"> </w:t>
      </w:r>
      <w:r>
        <w:t>and</w:t>
      </w:r>
      <w:r>
        <w:t xml:space="preserve"> </w:t>
      </w:r>
      <w:r>
        <w:rPr>
          <w:i/>
        </w:rPr>
        <w:t>dradde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536 (data/riverside_cats/ClT_riv.cat)</w:t>
        <w:br/>
      </w:r>
      <w:r>
        <w:t>As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slayn</w:t>
      </w:r>
      <w:r>
        <w:t xml:space="preserve"> </w:t>
      </w:r>
      <w:r>
        <w:t>it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t>wente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544 (data/riverside_cats/ClT_riv.cat)</w:t>
        <w:br/>
      </w:r>
      <w:r>
        <w:t>She</w:t>
      </w:r>
      <w:r>
        <w:t xml:space="preserve"> </w:t>
      </w:r>
      <w:r>
        <w:t>wende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slawen</w:t>
      </w:r>
      <w:r>
        <w:t xml:space="preserve"> </w:t>
      </w:r>
      <w:r>
        <w:t>it</w:t>
      </w:r>
      <w:r>
        <w:t xml:space="preserve"> </w:t>
      </w:r>
      <w:r>
        <w:t>right</w:t>
      </w:r>
      <w:r>
        <w:t xml:space="preserve"> </w:t>
      </w:r>
      <w:r>
        <w:t>tho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The Clerk's Tale 550 (data/riverside_cats/ClT_riv.cat)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moste</w:t>
      </w:r>
      <w:r>
        <w:t xml:space="preserve"> </w:t>
      </w:r>
      <w:r>
        <w:t>kisse</w:t>
      </w:r>
      <w:r>
        <w:t xml:space="preserve"> </w:t>
      </w:r>
      <w:r>
        <w:t>hire</w:t>
      </w:r>
      <w:r>
        <w:t xml:space="preserve"> </w:t>
      </w:r>
      <w:r>
        <w:t>child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563 (data/riverside_cats/ClT_riv.cat)</w:t>
        <w:br/>
      </w:r>
      <w:r>
        <w:t>Wel</w:t>
      </w:r>
      <w:r>
        <w:t xml:space="preserve"> </w:t>
      </w:r>
      <w:r>
        <w:t>myghte</w:t>
      </w:r>
      <w:r>
        <w:t xml:space="preserve"> </w:t>
      </w:r>
      <w:r>
        <w:t>a</w:t>
      </w:r>
      <w:r>
        <w:t xml:space="preserve"> </w:t>
      </w:r>
      <w:r>
        <w:t>mooder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han</w:t>
      </w:r>
      <w:r>
        <w:t xml:space="preserve"> </w:t>
      </w:r>
      <w:r>
        <w:t>cryd</w:t>
      </w:r>
      <w:r>
        <w:t xml:space="preserve"> </w:t>
      </w:r>
      <w:r>
        <w:t>allas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624 (data/riverside_cats/ClT_riv.cat)</w:t>
        <w:br/>
      </w:r>
      <w:r>
        <w:t>Wyf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markys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er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Clerk's Tale 631 (data/riverside_cats/ClT_riv.cat)</w:t>
        <w:br/>
      </w:r>
      <w:r>
        <w:t>Now</w:t>
      </w:r>
      <w:r>
        <w:t xml:space="preserve"> </w:t>
      </w:r>
      <w:r>
        <w:rPr>
          <w:i/>
        </w:rPr>
        <w:t>sey</w:t>
      </w:r>
      <w:r>
        <w:t xml:space="preserve"> </w:t>
      </w:r>
      <w:r>
        <w:t>they</w:t>
      </w:r>
      <w:r>
        <w:t xml:space="preserve"> </w:t>
      </w:r>
      <w:r>
        <w:t>thus</w:t>
      </w:r>
      <w:r>
        <w:t xml:space="preserve"> </w:t>
      </w:r>
      <w:r>
        <w:t>Whan</w:t>
      </w:r>
      <w:r>
        <w:t xml:space="preserve"> </w:t>
      </w:r>
      <w:r>
        <w:t>Walter</w:t>
      </w:r>
      <w:r>
        <w:t xml:space="preserve"> </w:t>
      </w:r>
      <w:r>
        <w:t>is</w:t>
      </w:r>
      <w:r>
        <w:t xml:space="preserve"> </w:t>
      </w:r>
      <w:r>
        <w:t>agon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Clerk's Tale 648 (data/riverside_cats/ClT_riv.cat)</w:t>
        <w:br/>
      </w:r>
      <w:r>
        <w:t>Though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doughter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sone</w:t>
      </w:r>
      <w:r>
        <w:t xml:space="preserve"> </w:t>
      </w:r>
      <w:r>
        <w:t>be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Infinitive must end in -en or -e : sayn</w:t>
      </w:r>
      <w:r>
        <w:br/>
        <w:t>The Clerk's Tale 649 (data/riverside_cats/ClT_riv.cat)</w:t>
        <w:br/>
      </w:r>
      <w:r>
        <w:t>At</w:t>
      </w:r>
      <w:r>
        <w:t xml:space="preserve"> </w:t>
      </w:r>
      <w:r>
        <w:t>youre</w:t>
      </w:r>
      <w:r>
        <w:t xml:space="preserve"> </w:t>
      </w:r>
      <w:r>
        <w:t>comandement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659 (data/riverside_cats/ClT_riv.cat)</w:t>
        <w:br/>
      </w:r>
      <w:r>
        <w:t>And</w:t>
      </w:r>
      <w:r>
        <w:t xml:space="preserve"> </w:t>
      </w:r>
      <w:r>
        <w:t>certes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prescience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661 (data/riverside_cats/ClT_riv.cat)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t>it</w:t>
      </w:r>
      <w:r>
        <w:t xml:space="preserve"> </w:t>
      </w:r>
      <w:r>
        <w:rPr>
          <w:i/>
        </w:rPr>
        <w:t>doon</w:t>
      </w:r>
      <w:r>
        <w:t xml:space="preserve"> </w:t>
      </w:r>
      <w:r>
        <w:t>withouten</w:t>
      </w:r>
      <w:r>
        <w:t xml:space="preserve"> </w:t>
      </w:r>
      <w:r>
        <w:t>necligence</w:t>
      </w:r>
      <w:r>
        <w:br/>
        <w:br/>
      </w:r>
    </w:p>
    <w:p>
      <w:r>
        <w:rPr>
          <w:b/>
        </w:rPr>
        <w:t>Infinitive must end in -en or -e : do</w:t>
      </w:r>
      <w:r>
        <w:br/>
        <w:t>The Clerk's Tale 664 (data/riverside_cats/ClT_riv.cat)</w:t>
        <w:br/>
      </w:r>
      <w:r>
        <w:t>For</w:t>
      </w:r>
      <w:r>
        <w:t xml:space="preserve"> </w:t>
      </w:r>
      <w:r>
        <w:t>wiste</w:t>
      </w:r>
      <w:r>
        <w:t xml:space="preserve"> </w:t>
      </w:r>
      <w:r>
        <w:t>I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deeth</w:t>
      </w:r>
      <w:r>
        <w:t xml:space="preserve"> </w:t>
      </w:r>
      <w:r>
        <w:t>wolde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ese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Clerk's Tale 686 (data/riverside_cats/ClT_riv.cat)</w:t>
        <w:br/>
      </w:r>
      <w:r>
        <w:t>But</w:t>
      </w:r>
      <w:r>
        <w:t xml:space="preserve"> </w:t>
      </w:r>
      <w:r>
        <w:t>to</w:t>
      </w:r>
      <w:r>
        <w:t xml:space="preserve"> </w:t>
      </w:r>
      <w:r>
        <w:t>Boloigne</w:t>
      </w:r>
      <w:r>
        <w:t xml:space="preserve"> </w:t>
      </w:r>
      <w:r>
        <w:t>he</w:t>
      </w:r>
      <w:r>
        <w:t xml:space="preserve"> </w:t>
      </w:r>
      <w:r>
        <w:t>tendrely</w:t>
      </w:r>
      <w:r>
        <w:t xml:space="preserve"> </w:t>
      </w:r>
      <w:r>
        <w:t>it</w:t>
      </w:r>
      <w:r>
        <w:t xml:space="preserve"> </w:t>
      </w:r>
      <w:r>
        <w:rPr>
          <w:i/>
        </w:rPr>
        <w:t>broghte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689 (data/riverside_cats/ClT_riv.cat)</w:t>
        <w:br/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soothly</w:t>
      </w:r>
      <w:r>
        <w:t xml:space="preserve"> </w:t>
      </w:r>
      <w:r>
        <w:t>knowen</w:t>
      </w:r>
      <w:r>
        <w:t xml:space="preserve"> </w:t>
      </w:r>
      <w:r>
        <w:t>therbifoore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693 (data/riverside_cats/ClT_riv.cat)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suffred</w:t>
      </w:r>
      <w:r>
        <w:t xml:space="preserve"> </w:t>
      </w:r>
      <w:r>
        <w:t>this</w:t>
      </w:r>
      <w:r>
        <w:t xml:space="preserve"> </w:t>
      </w:r>
      <w:r>
        <w:t>with</w:t>
      </w:r>
      <w:r>
        <w:t xml:space="preserve"> </w:t>
      </w:r>
      <w:r>
        <w:t>sad</w:t>
      </w:r>
      <w:r>
        <w:t xml:space="preserve"> </w:t>
      </w:r>
      <w:r>
        <w:t>visage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Clerk's Tale 703 (data/riverside_cats/ClT_riv.cat)</w:t>
        <w:br/>
      </w:r>
      <w:r>
        <w:t>They</w:t>
      </w:r>
      <w:r>
        <w:t xml:space="preserve"> </w:t>
      </w:r>
      <w:r>
        <w:rPr>
          <w:i/>
        </w:rPr>
        <w:t>kan</w:t>
      </w:r>
      <w:r>
        <w:t xml:space="preserve"> </w:t>
      </w:r>
      <w:r>
        <w:t>nat</w:t>
      </w:r>
      <w:r>
        <w:t xml:space="preserve"> </w:t>
      </w:r>
      <w:r>
        <w:t>stynte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t>entencion</w:t>
      </w:r>
      <w:r>
        <w:br/>
        <w:br/>
      </w:r>
    </w:p>
    <w:p>
      <w:r>
        <w:rPr>
          <w:b/>
        </w:rPr>
        <w:t>Weak pt sg must end in -ed, -d, or -t : spradde</w:t>
      </w:r>
      <w:r>
        <w:br/>
        <w:t>The Clerk's Tale 722 (data/riverside_cats/ClT_riv.cat)</w:t>
        <w:br/>
      </w:r>
      <w:r>
        <w:t>The</w:t>
      </w:r>
      <w:r>
        <w:t xml:space="preserve"> </w:t>
      </w:r>
      <w:r>
        <w:t>sclaundre</w:t>
      </w:r>
      <w:r>
        <w:t xml:space="preserve"> </w:t>
      </w:r>
      <w:r>
        <w:t>of</w:t>
      </w:r>
      <w:r>
        <w:t xml:space="preserve"> </w:t>
      </w:r>
      <w:r>
        <w:t>Walter</w:t>
      </w:r>
      <w:r>
        <w:t xml:space="preserve"> </w:t>
      </w:r>
      <w:r>
        <w:t>ofte</w:t>
      </w:r>
      <w:r>
        <w:t xml:space="preserve"> </w:t>
      </w:r>
      <w:r>
        <w:t>and</w:t>
      </w:r>
      <w:r>
        <w:t xml:space="preserve"> </w:t>
      </w:r>
      <w:r>
        <w:t>wyde</w:t>
      </w:r>
      <w:r>
        <w:t xml:space="preserve"> </w:t>
      </w:r>
      <w:r>
        <w:rPr>
          <w:i/>
        </w:rPr>
        <w:t>spradde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724 (data/riverside_cats/ClT_riv.cat)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t>a</w:t>
      </w:r>
      <w:r>
        <w:t xml:space="preserve"> </w:t>
      </w:r>
      <w:r>
        <w:t>povre</w:t>
      </w:r>
      <w:r>
        <w:t xml:space="preserve"> </w:t>
      </w:r>
      <w:r>
        <w:t>womman</w:t>
      </w:r>
      <w:r>
        <w:t xml:space="preserve"> </w:t>
      </w:r>
      <w:r>
        <w:t>wedded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730 (data/riverside_cats/ClT_riv.cat)</w:t>
        <w:br/>
      </w:r>
      <w:r>
        <w:rPr>
          <w:i/>
        </w:rPr>
        <w:t>Hadde</w:t>
      </w:r>
      <w:r>
        <w:t xml:space="preserve"> </w:t>
      </w:r>
      <w:r>
        <w:t>loved</w:t>
      </w:r>
      <w:r>
        <w:t xml:space="preserve"> </w:t>
      </w:r>
      <w:r>
        <w:t>hym</w:t>
      </w:r>
      <w:r>
        <w:t xml:space="preserve"> </w:t>
      </w:r>
      <w:r>
        <w:t>wel</w:t>
      </w:r>
      <w:r>
        <w:t xml:space="preserve"> </w:t>
      </w:r>
      <w:r>
        <w:t>the</w:t>
      </w:r>
      <w:r>
        <w:t xml:space="preserve"> </w:t>
      </w:r>
      <w:r>
        <w:t>sclaundre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diffame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749 (data/riverside_cats/ClT_riv.cat)</w:t>
        <w:br/>
      </w:r>
      <w:r>
        <w:t>The</w:t>
      </w:r>
      <w:r>
        <w:t xml:space="preserve"> </w:t>
      </w:r>
      <w:r>
        <w:t>which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publiced</w:t>
      </w:r>
      <w:r>
        <w:t xml:space="preserve"> </w:t>
      </w:r>
      <w:r>
        <w:t>atte</w:t>
      </w:r>
      <w:r>
        <w:t xml:space="preserve"> </w:t>
      </w:r>
      <w:r>
        <w:t>fulle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764 (data/riverside_cats/ClT_riv.cat)</w:t>
        <w:br/>
      </w:r>
      <w:r>
        <w:t>To</w:t>
      </w:r>
      <w:r>
        <w:t xml:space="preserve"> </w:t>
      </w:r>
      <w:r>
        <w:t>the</w:t>
      </w:r>
      <w:r>
        <w:t xml:space="preserve"> </w:t>
      </w:r>
      <w:r>
        <w:t>Erl</w:t>
      </w:r>
      <w:r>
        <w:t xml:space="preserve"> </w:t>
      </w:r>
      <w:r>
        <w:t>of</w:t>
      </w:r>
      <w:r>
        <w:t xml:space="preserve"> </w:t>
      </w:r>
      <w:r>
        <w:t>Panyk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tho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792 (data/riverside_cats/ClT_riv.cat)</w:t>
        <w:br/>
      </w:r>
      <w:r>
        <w:t>Certes</w:t>
      </w:r>
      <w:r>
        <w:t xml:space="preserve"> </w:t>
      </w:r>
      <w:r>
        <w:t>Grisilde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ynogh</w:t>
      </w:r>
      <w:r>
        <w:t xml:space="preserve"> </w:t>
      </w:r>
      <w:r>
        <w:t>plesance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793 (data/riverside_cats/ClT_riv.cat)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yow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wyf</w:t>
      </w:r>
      <w:r>
        <w:t xml:space="preserve"> </w:t>
      </w:r>
      <w:r>
        <w:t>for</w:t>
      </w:r>
      <w:r>
        <w:t xml:space="preserve"> </w:t>
      </w:r>
      <w:r>
        <w:t>youre</w:t>
      </w:r>
      <w:r>
        <w:t xml:space="preserve"> </w:t>
      </w:r>
      <w:r>
        <w:t>goodnesse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810 (data/riverside_cats/ClT_riv.cat)</w:t>
        <w:br/>
      </w:r>
      <w:r>
        <w:t>No</w:t>
      </w:r>
      <w:r>
        <w:t xml:space="preserve"> </w:t>
      </w:r>
      <w:r>
        <w:t>man</w:t>
      </w:r>
      <w:r>
        <w:t xml:space="preserve"> </w:t>
      </w:r>
      <w:r>
        <w:t>may</w:t>
      </w:r>
      <w:r>
        <w:t xml:space="preserve"> </w:t>
      </w:r>
      <w:r>
        <w:t>alwey</w:t>
      </w:r>
      <w:r>
        <w:t xml:space="preserve"> </w:t>
      </w:r>
      <w:r>
        <w:rPr>
          <w:i/>
        </w:rPr>
        <w:t>han</w:t>
      </w:r>
      <w:r>
        <w:t xml:space="preserve"> </w:t>
      </w:r>
      <w:r>
        <w:t>prosperitee</w:t>
      </w:r>
      <w:r>
        <w:br/>
        <w:br/>
      </w:r>
    </w:p>
    <w:p>
      <w:r>
        <w:rPr>
          <w:b/>
        </w:rPr>
        <w:t>Present 3rd sg must end in -th : glaade</w:t>
      </w:r>
      <w:r>
        <w:br/>
        <w:t>The Clerk's Tale 822 (data/riverside_cats/ClT_riv.cat)</w:t>
        <w:br/>
      </w:r>
      <w:r>
        <w:t>And</w:t>
      </w:r>
      <w:r>
        <w:t xml:space="preserve"> </w:t>
      </w:r>
      <w:r>
        <w:t>also</w:t>
      </w:r>
      <w:r>
        <w:t xml:space="preserve"> </w:t>
      </w:r>
      <w:r>
        <w:t>wysly</w:t>
      </w:r>
      <w:r>
        <w:t xml:space="preserve"> </w:t>
      </w:r>
      <w:r>
        <w:t>he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rPr>
          <w:i/>
        </w:rPr>
        <w:t>glaade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828 (data/riverside_cats/ClT_riv.cat)</w:t>
        <w:br/>
      </w:r>
      <w:r>
        <w:rPr>
          <w:i/>
        </w:rPr>
        <w:t>Han</w:t>
      </w:r>
      <w:r>
        <w:t xml:space="preserve"> </w:t>
      </w:r>
      <w:r>
        <w:t>holden</w:t>
      </w:r>
      <w:r>
        <w:t xml:space="preserve"> </w:t>
      </w:r>
      <w:r>
        <w:t>me</w:t>
      </w:r>
      <w:r>
        <w:t xml:space="preserve"> </w:t>
      </w:r>
      <w:r>
        <w:t>in</w:t>
      </w:r>
      <w:r>
        <w:t xml:space="preserve"> </w:t>
      </w:r>
      <w:r>
        <w:t>honour</w:t>
      </w:r>
      <w:r>
        <w:t xml:space="preserve"> </w:t>
      </w:r>
      <w:r>
        <w:t>and</w:t>
      </w:r>
      <w:r>
        <w:t xml:space="preserve"> </w:t>
      </w:r>
      <w:r>
        <w:t>nobleye</w:t>
      </w:r>
      <w:r>
        <w:br/>
        <w:br/>
      </w:r>
    </w:p>
    <w:p>
      <w:r>
        <w:rPr>
          <w:b/>
        </w:rPr>
        <w:t>Present 3rd sg must end in -th : graunte</w:t>
      </w:r>
      <w:r>
        <w:br/>
        <w:t>The Clerk's Tale 842 (data/riverside_cats/ClT_riv.cat)</w:t>
        <w:br/>
      </w:r>
      <w:r>
        <w:t>So</w:t>
      </w:r>
      <w:r>
        <w:t xml:space="preserve"> </w:t>
      </w:r>
      <w:r>
        <w:rPr>
          <w:i/>
        </w:rPr>
        <w:t>graunte</w:t>
      </w:r>
      <w:r>
        <w:t xml:space="preserve"> </w:t>
      </w:r>
      <w:r>
        <w:t>yow</w:t>
      </w:r>
      <w:r>
        <w:t xml:space="preserve"> </w:t>
      </w:r>
      <w:r>
        <w:t>wele</w:t>
      </w:r>
      <w:r>
        <w:t xml:space="preserve"> </w:t>
      </w:r>
      <w:r>
        <w:t>and</w:t>
      </w:r>
      <w:r>
        <w:t xml:space="preserve"> </w:t>
      </w:r>
      <w:r>
        <w:t>prosperitee</w:t>
      </w:r>
      <w:r>
        <w:br/>
        <w:br/>
      </w:r>
    </w:p>
    <w:p>
      <w:r>
        <w:rPr>
          <w:b/>
        </w:rPr>
        <w:t>Past plural must end in -en or -e : semed</w:t>
      </w:r>
      <w:r>
        <w:br/>
        <w:t>The Clerk's Tale 853 (data/riverside_cats/ClT_riv.cat)</w:t>
        <w:br/>
      </w:r>
      <w:r>
        <w:t>Ye</w:t>
      </w:r>
      <w:r>
        <w:t xml:space="preserve"> </w:t>
      </w:r>
      <w:r>
        <w:rPr>
          <w:i/>
        </w:rPr>
        <w:t>semed</w:t>
      </w:r>
      <w:r>
        <w:t xml:space="preserve"> </w:t>
      </w:r>
      <w:r>
        <w:t>by</w:t>
      </w:r>
      <w:r>
        <w:t xml:space="preserve"> </w:t>
      </w:r>
      <w:r>
        <w:t>youre</w:t>
      </w:r>
      <w:r>
        <w:t xml:space="preserve"> </w:t>
      </w:r>
      <w:r>
        <w:t>speche</w:t>
      </w:r>
      <w:r>
        <w:t xml:space="preserve"> </w:t>
      </w:r>
      <w:r>
        <w:t>and</w:t>
      </w:r>
      <w:r>
        <w:t xml:space="preserve"> </w:t>
      </w:r>
      <w:r>
        <w:t>youre</w:t>
      </w:r>
      <w:r>
        <w:t xml:space="preserve"> </w:t>
      </w:r>
      <w:r>
        <w:t>visage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Clerk's Tale 862 (data/riverside_cats/ClT_riv.cat)</w:t>
        <w:br/>
      </w:r>
      <w:r>
        <w:t>My</w:t>
      </w:r>
      <w:r>
        <w:t xml:space="preserve"> </w:t>
      </w:r>
      <w:r>
        <w:t>lord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fadres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Infinitive must end in -en or -e : sayn</w:t>
      </w:r>
      <w:r>
        <w:br/>
        <w:t>The Clerk's Tale 870 (data/riverside_cats/ClT_riv.cat)</w:t>
        <w:br/>
      </w:r>
      <w:r>
        <w:t>Inwith</w:t>
      </w:r>
      <w:r>
        <w:t xml:space="preserve"> </w:t>
      </w:r>
      <w:r>
        <w:t>youre</w:t>
      </w:r>
      <w:r>
        <w:t xml:space="preserve"> </w:t>
      </w:r>
      <w:r>
        <w:t>chambre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saufly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876 (data/riverside_cats/ClT_riv.cat)</w:t>
        <w:br/>
      </w:r>
      <w:r>
        <w:t>Ye</w:t>
      </w:r>
      <w:r>
        <w:t xml:space="preserve"> </w:t>
      </w:r>
      <w:r>
        <w:t>koude</w:t>
      </w:r>
      <w:r>
        <w:t xml:space="preserve"> </w:t>
      </w:r>
      <w:r>
        <w:t>nat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dishonest</w:t>
      </w:r>
      <w:r>
        <w:t xml:space="preserve"> </w:t>
      </w:r>
      <w:r>
        <w:t>a</w:t>
      </w:r>
      <w:r>
        <w:t xml:space="preserve"> </w:t>
      </w:r>
      <w:r>
        <w:t>thyng</w:t>
      </w:r>
      <w:r>
        <w:br/>
        <w:br/>
      </w:r>
    </w:p>
    <w:p>
      <w:r>
        <w:rPr>
          <w:b/>
        </w:rPr>
        <w:t>Present 3rd sg must end in -th : folwe</w:t>
      </w:r>
      <w:r>
        <w:br/>
        <w:t>The Clerk's Tale 897 (data/riverside_cats/ClT_riv.cat)</w:t>
        <w:br/>
      </w:r>
      <w:r>
        <w:t>The</w:t>
      </w:r>
      <w:r>
        <w:t xml:space="preserve"> </w:t>
      </w:r>
      <w:r>
        <w:t>folk</w:t>
      </w:r>
      <w:r>
        <w:t xml:space="preserve"> </w:t>
      </w:r>
      <w:r>
        <w:t>hire</w:t>
      </w:r>
      <w:r>
        <w:t xml:space="preserve"> </w:t>
      </w:r>
      <w:r>
        <w:rPr>
          <w:i/>
        </w:rPr>
        <w:t>folwe</w:t>
      </w:r>
      <w:r>
        <w:t xml:space="preserve"> </w:t>
      </w:r>
      <w:r>
        <w:t>wepynge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924 (data/riverside_cats/ClT_riv.cat)</w:t>
        <w:br/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as</w:t>
      </w:r>
      <w:r>
        <w:t xml:space="preserve"> </w:t>
      </w:r>
      <w:r>
        <w:t>by</w:t>
      </w:r>
      <w:r>
        <w:t xml:space="preserve"> </w:t>
      </w:r>
      <w:r>
        <w:t>hire</w:t>
      </w:r>
      <w:r>
        <w:t xml:space="preserve"> </w:t>
      </w:r>
      <w:r>
        <w:t>contenaunce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968 (data/riverside_cats/ClT_riv.cat)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youre</w:t>
      </w:r>
      <w:r>
        <w:t xml:space="preserve"> </w:t>
      </w:r>
      <w:r>
        <w:t>lust</w:t>
      </w:r>
      <w:r>
        <w:t xml:space="preserve"> </w:t>
      </w:r>
      <w:r>
        <w:t>but</w:t>
      </w:r>
      <w:r>
        <w:t xml:space="preserve"> </w:t>
      </w:r>
      <w:r>
        <w:t>I</w:t>
      </w:r>
      <w:r>
        <w:t xml:space="preserve"> </w:t>
      </w:r>
      <w:r>
        <w:t>desire</w:t>
      </w:r>
      <w:r>
        <w:t xml:space="preserve"> </w:t>
      </w:r>
      <w:r>
        <w:t>also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Clerk's Tale 982 (data/riverside_cats/ClT_riv.cat)</w:t>
        <w:br/>
      </w:r>
      <w:r>
        <w:t>That</w:t>
      </w:r>
      <w:r>
        <w:t xml:space="preserve"> </w:t>
      </w:r>
      <w:r>
        <w:t>with</w:t>
      </w:r>
      <w:r>
        <w:t xml:space="preserve"> </w:t>
      </w:r>
      <w:r>
        <w:t>hym</w:t>
      </w:r>
      <w:r>
        <w:t xml:space="preserve"> </w:t>
      </w:r>
      <w:r>
        <w:rPr>
          <w:i/>
        </w:rPr>
        <w:t>broghte</w:t>
      </w:r>
      <w:r>
        <w:t xml:space="preserve"> </w:t>
      </w:r>
      <w:r>
        <w:t>thise</w:t>
      </w:r>
      <w:r>
        <w:t xml:space="preserve"> </w:t>
      </w:r>
      <w:r>
        <w:t>noble</w:t>
      </w:r>
      <w:r>
        <w:t xml:space="preserve"> </w:t>
      </w:r>
      <w:r>
        <w:t>children</w:t>
      </w:r>
      <w:r>
        <w:t xml:space="preserve"> </w:t>
      </w:r>
      <w:r>
        <w:t>tweye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1039 (data/riverside_cats/ClT_riv.cat)</w:t>
        <w:br/>
      </w:r>
      <w:r>
        <w:t>This</w:t>
      </w:r>
      <w:r>
        <w:t xml:space="preserve"> </w:t>
      </w:r>
      <w:r>
        <w:t>tendre</w:t>
      </w:r>
      <w:r>
        <w:t xml:space="preserve"> </w:t>
      </w:r>
      <w:r>
        <w:t>mayden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The Clerk's Tale 1062 (data/riverside_cats/ClT_riv.cat)</w:t>
        <w:br/>
      </w:r>
      <w:r>
        <w:t>Grisilde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by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us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1072 (data/riverside_cats/ClT_riv.cat)</w:t>
        <w:br/>
      </w:r>
      <w:r>
        <w:t>And</w:t>
      </w:r>
      <w:r>
        <w:t xml:space="preserve"> </w:t>
      </w:r>
      <w:r>
        <w:t>folk</w:t>
      </w:r>
      <w:r>
        <w:t xml:space="preserve"> </w:t>
      </w:r>
      <w:r>
        <w:t>that</w:t>
      </w:r>
      <w:r>
        <w:t xml:space="preserve"> </w:t>
      </w:r>
      <w:r>
        <w:t>ootherweys</w:t>
      </w:r>
      <w:r>
        <w:t xml:space="preserve"> </w:t>
      </w:r>
      <w:r>
        <w:rPr>
          <w:i/>
        </w:rPr>
        <w:t>han</w:t>
      </w:r>
      <w:r>
        <w:t xml:space="preserve"> </w:t>
      </w:r>
      <w:r>
        <w:t>seyd</w:t>
      </w:r>
      <w:r>
        <w:t xml:space="preserve"> </w:t>
      </w:r>
      <w:r>
        <w:t>of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1089 (data/riverside_cats/ClT_riv.cat)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saved</w:t>
      </w:r>
      <w:r>
        <w:t xml:space="preserve"> </w:t>
      </w:r>
      <w:r>
        <w:t>me</w:t>
      </w:r>
      <w:r>
        <w:t xml:space="preserve"> </w:t>
      </w:r>
      <w:r>
        <w:t>my</w:t>
      </w:r>
      <w:r>
        <w:t xml:space="preserve"> </w:t>
      </w:r>
      <w:r>
        <w:t>children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3rd sg must end in -th : pace</w:t>
      </w:r>
      <w:r>
        <w:br/>
        <w:t>The Clerk's Tale 1092 (data/riverside_cats/ClT_riv.cat)</w:t>
        <w:br/>
      </w:r>
      <w:r>
        <w:t>No</w:t>
      </w:r>
      <w:r>
        <w:t xml:space="preserve"> </w:t>
      </w:r>
      <w:r>
        <w:t>fors</w:t>
      </w:r>
      <w:r>
        <w:t xml:space="preserve"> </w:t>
      </w:r>
      <w:r>
        <w:t>of</w:t>
      </w:r>
      <w:r>
        <w:t xml:space="preserve"> </w:t>
      </w:r>
      <w:r>
        <w:t>deeth</w:t>
      </w:r>
      <w:r>
        <w:t xml:space="preserve"> </w:t>
      </w:r>
      <w:r>
        <w:t>ne</w:t>
      </w:r>
      <w:r>
        <w:t xml:space="preserve"> </w:t>
      </w:r>
      <w:r>
        <w:t>whan</w:t>
      </w:r>
      <w:r>
        <w:t xml:space="preserve"> </w:t>
      </w:r>
      <w:r>
        <w:t>my</w:t>
      </w:r>
      <w:r>
        <w:t xml:space="preserve"> </w:t>
      </w:r>
      <w:r>
        <w:t>spirit</w:t>
      </w:r>
      <w:r>
        <w:t xml:space="preserve"> </w:t>
      </w:r>
      <w:r>
        <w:rPr>
          <w:i/>
        </w:rPr>
        <w:t>pace</w:t>
      </w:r>
      <w:r>
        <w:br/>
        <w:br/>
      </w:r>
    </w:p>
    <w:p>
      <w:r>
        <w:rPr>
          <w:b/>
        </w:rPr>
        <w:t>Past plural must end in -en or -e : say</w:t>
      </w:r>
      <w:r>
        <w:br/>
        <w:t>The Clerk's Tale 1114 (data/riverside_cats/ClT_riv.cat)</w:t>
        <w:br/>
      </w:r>
      <w:r>
        <w:t>Thise</w:t>
      </w:r>
      <w:r>
        <w:t xml:space="preserve"> </w:t>
      </w:r>
      <w:r>
        <w:t>ladyes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hir</w:t>
      </w:r>
      <w:r>
        <w:t xml:space="preserve"> </w:t>
      </w:r>
      <w:r>
        <w:t>tyme</w:t>
      </w:r>
      <w:r>
        <w:t xml:space="preserve"> </w:t>
      </w:r>
      <w:r>
        <w:rPr>
          <w:i/>
        </w:rPr>
        <w:t>say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1115 (data/riverside_cats/ClT_riv.cat)</w:t>
        <w:br/>
      </w:r>
      <w:r>
        <w:rPr>
          <w:i/>
        </w:rPr>
        <w:t>Han</w:t>
      </w:r>
      <w:r>
        <w:t xml:space="preserve"> </w:t>
      </w:r>
      <w:r>
        <w:t>taken</w:t>
      </w:r>
      <w:r>
        <w:t xml:space="preserve"> </w:t>
      </w:r>
      <w:r>
        <w:t>hire</w:t>
      </w:r>
      <w:r>
        <w:t xml:space="preserve"> </w:t>
      </w:r>
      <w:r>
        <w:t>and</w:t>
      </w:r>
      <w:r>
        <w:t xml:space="preserve"> </w:t>
      </w:r>
      <w:r>
        <w:t>into</w:t>
      </w:r>
      <w:r>
        <w:t xml:space="preserve"> </w:t>
      </w:r>
      <w:r>
        <w:t>chambre</w:t>
      </w:r>
      <w:r>
        <w:t xml:space="preserve"> </w:t>
      </w:r>
      <w:r>
        <w:t>gon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Clerk's Tale 1119 (data/riverside_cats/ClT_riv.cat)</w:t>
        <w:br/>
      </w:r>
      <w:r>
        <w:t>Upon</w:t>
      </w:r>
      <w:r>
        <w:t xml:space="preserve"> </w:t>
      </w:r>
      <w:r>
        <w:t>hire</w:t>
      </w:r>
      <w:r>
        <w:t xml:space="preserve"> </w:t>
      </w:r>
      <w:r>
        <w:t>heed</w:t>
      </w:r>
      <w:r>
        <w:t xml:space="preserve"> </w:t>
      </w:r>
      <w:r>
        <w:t>they</w:t>
      </w:r>
      <w:r>
        <w:t xml:space="preserve"> </w:t>
      </w:r>
      <w:r>
        <w:t>into</w:t>
      </w:r>
      <w:r>
        <w:t xml:space="preserve"> </w:t>
      </w:r>
      <w:r>
        <w:t>halle</w:t>
      </w:r>
      <w:r>
        <w:t xml:space="preserve"> </w:t>
      </w:r>
      <w:r>
        <w:t>hire</w:t>
      </w:r>
      <w:r>
        <w:t xml:space="preserve"> </w:t>
      </w:r>
      <w:r>
        <w:rPr>
          <w:i/>
        </w:rPr>
        <w:t>broghte</w:t>
      </w:r>
      <w:r>
        <w:br/>
        <w:br/>
      </w:r>
    </w:p>
    <w:p>
      <w:r>
        <w:rPr>
          <w:b/>
        </w:rPr>
        <w:t>Present 3rd sg must end in -th : sent</w:t>
      </w:r>
      <w:r>
        <w:br/>
        <w:t>The Clerk's Tale 1151 (data/riverside_cats/ClT_riv.cat)</w:t>
        <w:br/>
      </w:r>
      <w:r>
        <w:t>Receyven</w:t>
      </w:r>
      <w:r>
        <w:t xml:space="preserve"> </w:t>
      </w:r>
      <w:r>
        <w:t>al</w:t>
      </w:r>
      <w:r>
        <w:t xml:space="preserve"> </w:t>
      </w:r>
      <w:r>
        <w:t>in</w:t>
      </w:r>
      <w:r>
        <w:t xml:space="preserve"> </w:t>
      </w:r>
      <w:r>
        <w:t>gree</w:t>
      </w:r>
      <w:r>
        <w:t xml:space="preserve"> </w:t>
      </w:r>
      <w:r>
        <w:t>that</w:t>
      </w:r>
      <w:r>
        <w:t xml:space="preserve"> </w:t>
      </w:r>
      <w:r>
        <w:t>God</w:t>
      </w:r>
      <w:r>
        <w:t xml:space="preserve"> </w:t>
      </w:r>
      <w:r>
        <w:t>us</w:t>
      </w:r>
      <w:r>
        <w:t xml:space="preserve"> </w:t>
      </w:r>
      <w:r>
        <w:rPr>
          <w:i/>
        </w:rPr>
        <w:t>sent</w:t>
      </w:r>
      <w:r>
        <w:br/>
        <w:br/>
      </w:r>
    </w:p>
    <w:p>
      <w:r>
        <w:rPr>
          <w:b/>
        </w:rPr>
        <w:t>Present 3rd sg must end in -th : preeve</w:t>
      </w:r>
      <w:r>
        <w:br/>
        <w:t>The Clerk's Tale 1152 (data/riverside_cats/ClT_riv.cat)</w:t>
        <w:br/>
      </w:r>
      <w:r>
        <w:t>For</w:t>
      </w:r>
      <w:r>
        <w:t xml:space="preserve"> </w:t>
      </w:r>
      <w:r>
        <w:t>greet</w:t>
      </w:r>
      <w:r>
        <w:t xml:space="preserve"> </w:t>
      </w:r>
      <w:r>
        <w:t>skile</w:t>
      </w:r>
      <w:r>
        <w:t xml:space="preserve"> </w:t>
      </w:r>
      <w:r>
        <w:t>is</w:t>
      </w:r>
      <w:r>
        <w:t xml:space="preserve"> </w:t>
      </w:r>
      <w:r>
        <w:t>he</w:t>
      </w:r>
      <w:r>
        <w:t xml:space="preserve"> </w:t>
      </w:r>
      <w:r>
        <w:rPr>
          <w:i/>
        </w:rPr>
        <w:t>preeve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wroghte</w:t>
      </w:r>
      <w:r>
        <w:br/>
        <w:br/>
      </w:r>
    </w:p>
    <w:p>
      <w:r>
        <w:rPr>
          <w:b/>
        </w:rPr>
        <w:t>Present 3rd sg must end in -th : mayntene</w:t>
      </w:r>
      <w:r>
        <w:br/>
        <w:t>The Clerk's Tale 1171 (data/riverside_cats/ClT_riv.cat)</w:t>
        <w:br/>
      </w:r>
      <w:r>
        <w:t>Whos</w:t>
      </w:r>
      <w:r>
        <w:t xml:space="preserve"> </w:t>
      </w:r>
      <w:r>
        <w:t>lyf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hire</w:t>
      </w:r>
      <w:r>
        <w:t xml:space="preserve"> </w:t>
      </w:r>
      <w:r>
        <w:t>secte</w:t>
      </w:r>
      <w:r>
        <w:t xml:space="preserve"> </w:t>
      </w:r>
      <w:r>
        <w:t>God</w:t>
      </w:r>
      <w:r>
        <w:t xml:space="preserve"> </w:t>
      </w:r>
      <w:r>
        <w:rPr>
          <w:i/>
        </w:rPr>
        <w:t>mayntene</w:t>
      </w:r>
      <w:r>
        <w:br/>
        <w:br/>
      </w:r>
    </w:p>
    <w:p>
      <w:r>
        <w:rPr>
          <w:b/>
        </w:rPr>
        <w:t>Infinitive must end in -en or -e : seyn</w:t>
      </w:r>
      <w:r>
        <w:br/>
        <w:t>The Clerk's Tale 1174 (data/riverside_cats/ClT_riv.cat)</w:t>
        <w:br/>
      </w:r>
      <w:r>
        <w:rPr>
          <w:i/>
        </w:rPr>
        <w:t>Seyn</w:t>
      </w:r>
      <w:r>
        <w:t xml:space="preserve"> </w:t>
      </w:r>
      <w:r>
        <w:t>yow</w:t>
      </w:r>
      <w:r>
        <w:t xml:space="preserve"> </w:t>
      </w:r>
      <w:r>
        <w:t>a</w:t>
      </w:r>
      <w:r>
        <w:t xml:space="preserve"> </w:t>
      </w:r>
      <w:r>
        <w:t>song</w:t>
      </w:r>
      <w:r>
        <w:t xml:space="preserve"> </w:t>
      </w:r>
      <w:r>
        <w:t>to</w:t>
      </w:r>
      <w:r>
        <w:t xml:space="preserve"> </w:t>
      </w:r>
      <w:r>
        <w:t>glade</w:t>
      </w:r>
      <w:r>
        <w:t xml:space="preserve"> </w:t>
      </w:r>
      <w:r>
        <w:t>yow</w:t>
      </w:r>
      <w:r>
        <w:t xml:space="preserve"> </w:t>
      </w:r>
      <w:r>
        <w:t>I</w:t>
      </w:r>
      <w:r>
        <w:t xml:space="preserve"> </w:t>
      </w:r>
      <w:r>
        <w:t>wene</w:t>
      </w:r>
      <w:r>
        <w:br/>
        <w:br/>
      </w:r>
    </w:p>
    <w:p>
      <w:r>
        <w:rPr>
          <w:b/>
        </w:rPr>
        <w:t>Present 3rd sg must end in -th : devyne</w:t>
      </w:r>
      <w:r>
        <w:br/>
        <w:t>House of Fame 14 (data/riverside_cats/HF_riv.cat)</w:t>
        <w:br/>
      </w:r>
      <w:r>
        <w:rPr>
          <w:i/>
        </w:rPr>
        <w:t>Devyne</w:t>
      </w:r>
      <w:r>
        <w:t xml:space="preserve"> </w:t>
      </w:r>
      <w:r>
        <w:t>he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certeinly</w:t>
      </w:r>
      <w:r>
        <w:br/>
        <w:br/>
      </w:r>
    </w:p>
    <w:p>
      <w:r>
        <w:rPr>
          <w:b/>
        </w:rPr>
        <w:t>Present plural must end in -en or -e : sayn</w:t>
      </w:r>
      <w:r>
        <w:br/>
        <w:t>House of Fame 23 (data/riverside_cats/HF_riv.cat)</w:t>
        <w:br/>
      </w:r>
      <w:r>
        <w:t>Or</w:t>
      </w:r>
      <w:r>
        <w:t xml:space="preserve"> </w:t>
      </w:r>
      <w:r>
        <w:t>ellys</w:t>
      </w:r>
      <w:r>
        <w:t xml:space="preserve"> </w:t>
      </w:r>
      <w:r>
        <w:t>thus</w:t>
      </w:r>
      <w:r>
        <w:t xml:space="preserve"> </w:t>
      </w:r>
      <w:r>
        <w:t>as</w:t>
      </w:r>
      <w:r>
        <w:t xml:space="preserve"> </w:t>
      </w:r>
      <w:r>
        <w:t>other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3rd sg must end in -th : sende</w:t>
      </w:r>
      <w:r>
        <w:br/>
        <w:t>House of Fame 90 (data/riverside_cats/HF_riv.cat)</w:t>
        <w:br/>
      </w:r>
      <w:r>
        <w:t>And</w:t>
      </w:r>
      <w:r>
        <w:t xml:space="preserve"> </w:t>
      </w:r>
      <w:r>
        <w:rPr>
          <w:i/>
        </w:rPr>
        <w:t>sende</w:t>
      </w:r>
      <w:r>
        <w:t xml:space="preserve"> </w:t>
      </w:r>
      <w:r>
        <w:t>hem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hem</w:t>
      </w:r>
      <w:r>
        <w:t xml:space="preserve"> </w:t>
      </w:r>
      <w:r>
        <w:t>plese</w:t>
      </w:r>
      <w:r>
        <w:br/>
        <w:br/>
      </w:r>
    </w:p>
    <w:p>
      <w:r>
        <w:rPr>
          <w:b/>
        </w:rPr>
        <w:t>Present 3rd sg must end in -th : dreme</w:t>
      </w:r>
      <w:r>
        <w:br/>
        <w:t>House of Fame 98 (data/riverside_cats/HF_riv.cat)</w:t>
        <w:br/>
      </w:r>
      <w:r>
        <w:t>That</w:t>
      </w:r>
      <w:r>
        <w:t xml:space="preserve"> </w:t>
      </w:r>
      <w:r>
        <w:rPr>
          <w:i/>
        </w:rPr>
        <w:t>dreme</w:t>
      </w:r>
      <w:r>
        <w:t xml:space="preserve"> </w:t>
      </w:r>
      <w:r>
        <w:t>he</w:t>
      </w:r>
      <w:r>
        <w:t xml:space="preserve"> </w:t>
      </w:r>
      <w:r>
        <w:t>barefot</w:t>
      </w:r>
      <w:r>
        <w:t xml:space="preserve"> </w:t>
      </w:r>
      <w:r>
        <w:rPr>
          <w:i/>
        </w:rPr>
        <w:t>dreme</w:t>
      </w:r>
      <w:r>
        <w:t xml:space="preserve"> </w:t>
      </w:r>
      <w:r>
        <w:t>he</w:t>
      </w:r>
      <w:r>
        <w:t xml:space="preserve"> </w:t>
      </w:r>
      <w:r>
        <w:t>shod</w:t>
      </w:r>
      <w:r>
        <w:br/>
        <w:br/>
      </w:r>
    </w:p>
    <w:p>
      <w:r>
        <w:rPr>
          <w:b/>
        </w:rPr>
        <w:t>Present 3rd sg must end in -th : dreme</w:t>
      </w:r>
      <w:r>
        <w:br/>
        <w:t>House of Fame 98 (data/riverside_cats/HF_riv.cat)</w:t>
        <w:br/>
      </w:r>
      <w:r>
        <w:t>That</w:t>
      </w:r>
      <w:r>
        <w:t xml:space="preserve"> </w:t>
      </w:r>
      <w:r>
        <w:rPr>
          <w:i/>
        </w:rPr>
        <w:t>dreme</w:t>
      </w:r>
      <w:r>
        <w:t xml:space="preserve"> </w:t>
      </w:r>
      <w:r>
        <w:t>he</w:t>
      </w:r>
      <w:r>
        <w:t xml:space="preserve"> </w:t>
      </w:r>
      <w:r>
        <w:t>barefot</w:t>
      </w:r>
      <w:r>
        <w:t xml:space="preserve"> </w:t>
      </w:r>
      <w:r>
        <w:rPr>
          <w:i/>
        </w:rPr>
        <w:t>dreme</w:t>
      </w:r>
      <w:r>
        <w:t xml:space="preserve"> </w:t>
      </w:r>
      <w:r>
        <w:t>he</w:t>
      </w:r>
      <w:r>
        <w:t xml:space="preserve"> </w:t>
      </w:r>
      <w:r>
        <w:t>shod</w:t>
      </w:r>
      <w:r>
        <w:br/>
        <w:br/>
      </w:r>
    </w:p>
    <w:p>
      <w:r>
        <w:rPr>
          <w:b/>
        </w:rPr>
        <w:t>Weak pt sg must end in -ed, -d, or -t : dyde</w:t>
      </w:r>
      <w:r>
        <w:br/>
        <w:t>House of Fame 106 (data/riverside_cats/HF_riv.cat)</w:t>
        <w:br/>
      </w:r>
      <w:r>
        <w:t>That</w:t>
      </w:r>
      <w:r>
        <w:t xml:space="preserve"> </w:t>
      </w:r>
      <w:r>
        <w:t>high</w:t>
      </w:r>
      <w:r>
        <w:t xml:space="preserve"> </w:t>
      </w:r>
      <w:r>
        <w:t>upon</w:t>
      </w:r>
      <w:r>
        <w:t xml:space="preserve"> </w:t>
      </w:r>
      <w:r>
        <w:t>a</w:t>
      </w:r>
      <w:r>
        <w:t xml:space="preserve"> </w:t>
      </w:r>
      <w:r>
        <w:t>gebet</w:t>
      </w:r>
      <w:r>
        <w:t xml:space="preserve"> </w:t>
      </w:r>
      <w:r>
        <w:rPr>
          <w:i/>
        </w:rPr>
        <w:t>dyde</w:t>
      </w:r>
      <w:r>
        <w:br/>
        <w:br/>
      </w:r>
    </w:p>
    <w:p>
      <w:r>
        <w:rPr>
          <w:b/>
        </w:rPr>
        <w:t>Strong pt sg must not end in -en or -e : slepte</w:t>
      </w:r>
      <w:r>
        <w:br/>
        <w:t>House of Fame 119 (data/riverside_cats/HF_riv.cat)</w:t>
        <w:br/>
      </w:r>
      <w:r>
        <w:t>But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slepte</w:t>
      </w:r>
      <w:r>
        <w:t xml:space="preserve"> </w:t>
      </w:r>
      <w:r>
        <w:t>me</w:t>
      </w:r>
      <w:r>
        <w:t xml:space="preserve"> </w:t>
      </w:r>
      <w:r>
        <w:t>mette</w:t>
      </w:r>
      <w:r>
        <w:t xml:space="preserve"> </w:t>
      </w:r>
      <w:r>
        <w:t>I</w:t>
      </w:r>
      <w:r>
        <w:t xml:space="preserve"> </w:t>
      </w:r>
      <w:r>
        <w:t>was</w:t>
      </w:r>
      <w:r>
        <w:br/>
        <w:br/>
      </w:r>
    </w:p>
    <w:p>
      <w:r>
        <w:rPr>
          <w:b/>
        </w:rPr>
        <w:t>Strong participle must end in -en or -e : yslayn</w:t>
      </w:r>
      <w:r>
        <w:br/>
        <w:t>House of Fame 159 (data/riverside_cats/HF_riv.cat)</w:t>
        <w:br/>
      </w:r>
      <w:r>
        <w:t>And</w:t>
      </w:r>
      <w:r>
        <w:t xml:space="preserve"> </w:t>
      </w:r>
      <w:r>
        <w:t>wonne</w:t>
      </w:r>
      <w:r>
        <w:t xml:space="preserve"> </w:t>
      </w:r>
      <w:r>
        <w:t>and</w:t>
      </w:r>
      <w:r>
        <w:t xml:space="preserve"> </w:t>
      </w:r>
      <w:r>
        <w:t>kyng</w:t>
      </w:r>
      <w:r>
        <w:t xml:space="preserve"> </w:t>
      </w:r>
      <w:r>
        <w:t>Priam</w:t>
      </w:r>
      <w:r>
        <w:t xml:space="preserve"> </w:t>
      </w:r>
      <w:r>
        <w:rPr>
          <w:i/>
        </w:rPr>
        <w:t>yslayn</w:t>
      </w:r>
      <w:r>
        <w:br/>
        <w:br/>
      </w:r>
    </w:p>
    <w:p>
      <w:r>
        <w:rPr>
          <w:b/>
        </w:rPr>
        <w:t>Infinitive must end in -en or -e : doo</w:t>
      </w:r>
      <w:r>
        <w:br/>
        <w:t>House of Fame 243 (data/riverside_cats/HF_riv.cat)</w:t>
        <w:br/>
      </w:r>
      <w:r>
        <w:t>Becam</w:t>
      </w:r>
      <w:r>
        <w:t xml:space="preserve"> </w:t>
      </w:r>
      <w:r>
        <w:t>hys</w:t>
      </w:r>
      <w:r>
        <w:t xml:space="preserve"> </w:t>
      </w:r>
      <w:r>
        <w:t>love</w:t>
      </w:r>
      <w:r>
        <w:t xml:space="preserve"> </w:t>
      </w:r>
      <w:r>
        <w:t>and</w:t>
      </w:r>
      <w:r>
        <w:t xml:space="preserve"> </w:t>
      </w:r>
      <w:r>
        <w:t>let</w:t>
      </w:r>
      <w:r>
        <w:t xml:space="preserve"> </w:t>
      </w:r>
      <w:r>
        <w:t>him</w:t>
      </w:r>
      <w:r>
        <w:t xml:space="preserve"> </w:t>
      </w:r>
      <w:r>
        <w:rPr>
          <w:i/>
        </w:rPr>
        <w:t>doo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261 (data/riverside_cats/HF_riv.cat)</w:t>
        <w:br/>
      </w:r>
      <w:r>
        <w:t>That</w:t>
      </w:r>
      <w:r>
        <w:t xml:space="preserve"> </w:t>
      </w:r>
      <w:r>
        <w:t>any</w:t>
      </w:r>
      <w:r>
        <w:t xml:space="preserve"> </w:t>
      </w:r>
      <w:r>
        <w:t>woman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-th : have</w:t>
      </w:r>
      <w:r>
        <w:br/>
        <w:t>House of Fame 282 (data/riverside_cats/HF_riv.cat)</w:t>
        <w:br/>
      </w:r>
      <w:r>
        <w:t>Tyl</w:t>
      </w:r>
      <w:r>
        <w:t xml:space="preserve"> </w:t>
      </w:r>
      <w:r>
        <w:t>he</w:t>
      </w:r>
      <w:r>
        <w:t xml:space="preserve"> </w:t>
      </w:r>
      <w:r>
        <w:rPr>
          <w:i/>
        </w:rPr>
        <w:t>have</w:t>
      </w:r>
      <w:r>
        <w:t xml:space="preserve"> </w:t>
      </w:r>
      <w:r>
        <w:t>caught</w:t>
      </w:r>
      <w:r>
        <w:t xml:space="preserve"> </w:t>
      </w:r>
      <w:r>
        <w:t>that</w:t>
      </w:r>
      <w:r>
        <w:t xml:space="preserve"> </w:t>
      </w:r>
      <w:r>
        <w:t>what</w:t>
      </w:r>
      <w:r>
        <w:t xml:space="preserve"> </w:t>
      </w:r>
      <w:r>
        <w:t>him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Infinitive must end in -en or -e : doo</w:t>
      </w:r>
      <w:r>
        <w:br/>
        <w:t>House of Fame 320 (data/riverside_cats/HF_riv.cat)</w:t>
        <w:br/>
      </w:r>
      <w:r>
        <w:t>O</w:t>
      </w:r>
      <w:r>
        <w:t xml:space="preserve"> </w:t>
      </w:r>
      <w:r>
        <w:t>Eneas</w:t>
      </w:r>
      <w:r>
        <w:t xml:space="preserve"> </w:t>
      </w:r>
      <w:r>
        <w:t>what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doo</w:t>
      </w:r>
      <w:r>
        <w:br/>
        <w:br/>
      </w:r>
    </w:p>
    <w:p>
      <w:r>
        <w:rPr>
          <w:b/>
        </w:rPr>
        <w:t>Weak pt sg must end in -ed, -d, or -t : hadde</w:t>
      </w:r>
      <w:r>
        <w:br/>
        <w:t>House of Fame 328 (data/riverside_cats/HF_riv.cat)</w:t>
        <w:br/>
      </w:r>
      <w:r>
        <w:t>As</w:t>
      </w:r>
      <w:r>
        <w:t xml:space="preserve"> </w:t>
      </w:r>
      <w:r>
        <w:t>ferforth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wyt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House of Fame 332 (data/riverside_cats/HF_riv.cat)</w:t>
        <w:br/>
      </w:r>
      <w:r>
        <w:t>Allas</w:t>
      </w:r>
      <w:r>
        <w:t xml:space="preserve"> </w:t>
      </w:r>
      <w:r>
        <w:t>that</w:t>
      </w:r>
      <w:r>
        <w:t xml:space="preserve"> </w:t>
      </w:r>
      <w:r>
        <w:t>ever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routhe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House of Fame 374 (data/riverside_cats/HF_riv.cat)</w:t>
        <w:br/>
      </w:r>
      <w:r>
        <w:t>And</w:t>
      </w:r>
      <w:r>
        <w:t xml:space="preserve"> </w:t>
      </w:r>
      <w:r>
        <w:rPr>
          <w:i/>
        </w:rPr>
        <w:t>deyde</w:t>
      </w:r>
      <w:r>
        <w:t xml:space="preserve"> </w:t>
      </w:r>
      <w:r>
        <w:t>thorgh</w:t>
      </w:r>
      <w:r>
        <w:t xml:space="preserve"> </w:t>
      </w:r>
      <w:r>
        <w:t>the</w:t>
      </w:r>
      <w:r>
        <w:t xml:space="preserve"> </w:t>
      </w:r>
      <w:r>
        <w:t>wounde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House of Fame 375 (data/riverside_cats/HF_riv.cat)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maner</w:t>
      </w:r>
      <w:r>
        <w:t xml:space="preserve"> </w:t>
      </w:r>
      <w:r>
        <w:t>how</w:t>
      </w:r>
      <w:r>
        <w:t xml:space="preserve"> </w:t>
      </w:r>
      <w:r>
        <w:t>she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Weak pt sg must end in -ed, -d, or -t : dyde</w:t>
      </w:r>
      <w:r>
        <w:br/>
        <w:t>House of Fame 380 (data/riverside_cats/HF_riv.cat)</w:t>
        <w:br/>
      </w:r>
      <w:r>
        <w:t>What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wrot</w:t>
      </w:r>
      <w:r>
        <w:t xml:space="preserve"> </w:t>
      </w:r>
      <w:r>
        <w:t>or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dyde</w:t>
      </w:r>
      <w:r>
        <w:br/>
        <w:br/>
      </w:r>
    </w:p>
    <w:p>
      <w:r>
        <w:rPr>
          <w:b/>
        </w:rPr>
        <w:t>Present 3rd sg must end in -th : tellis</w:t>
      </w:r>
      <w:r>
        <w:br/>
        <w:t>House of Fame 426 (data/riverside_cats/HF_riv.cat)</w:t>
        <w:br/>
      </w:r>
      <w:r>
        <w:t>In</w:t>
      </w:r>
      <w:r>
        <w:t xml:space="preserve"> </w:t>
      </w:r>
      <w:r>
        <w:t>certeyn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book</w:t>
      </w:r>
      <w:r>
        <w:t xml:space="preserve"> </w:t>
      </w:r>
      <w:r>
        <w:t>us</w:t>
      </w:r>
      <w:r>
        <w:t xml:space="preserve"> </w:t>
      </w:r>
      <w:r>
        <w:rPr>
          <w:i/>
        </w:rPr>
        <w:t>tellis</w:t>
      </w:r>
      <w:r>
        <w:br/>
        <w:br/>
      </w:r>
    </w:p>
    <w:p>
      <w:r>
        <w:rPr>
          <w:b/>
        </w:rPr>
        <w:t>Infinitive must end in -en or -e : seyn</w:t>
      </w:r>
      <w:r>
        <w:br/>
        <w:t>House of Fame 563 (data/riverside_cats/HF_riv.cat)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vois</w:t>
      </w:r>
      <w:r>
        <w:t xml:space="preserve"> </w:t>
      </w:r>
      <w:r>
        <w:t>soth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helpe</w:t>
      </w:r>
      <w:r>
        <w:br/>
        <w:t>House of Fame 576 (data/riverside_cats/HF_riv.cat)</w:t>
        <w:br/>
      </w:r>
      <w:r>
        <w:t>For</w:t>
      </w:r>
      <w:r>
        <w:t xml:space="preserve"> </w:t>
      </w:r>
      <w:r>
        <w:t>also</w:t>
      </w:r>
      <w:r>
        <w:t xml:space="preserve"> </w:t>
      </w:r>
      <w:r>
        <w:t>wis</w:t>
      </w:r>
      <w:r>
        <w:t xml:space="preserve"> </w:t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hast</w:t>
      </w:r>
      <w:r>
        <w:br/>
        <w:t>House of Fame 620 (data/riverside_cats/HF_riv.cat)</w:t>
        <w:br/>
      </w:r>
      <w:r>
        <w:t>And</w:t>
      </w:r>
      <w:r>
        <w:t xml:space="preserve"> </w:t>
      </w:r>
      <w:r>
        <w:t>neverthelesse</w:t>
      </w:r>
      <w:r>
        <w:t xml:space="preserve"> </w:t>
      </w:r>
      <w:r>
        <w:rPr>
          <w:i/>
        </w:rPr>
        <w:t>hast</w:t>
      </w:r>
      <w:r>
        <w:t xml:space="preserve"> </w:t>
      </w:r>
      <w:r>
        <w:t>set</w:t>
      </w:r>
      <w:r>
        <w:t xml:space="preserve"> </w:t>
      </w:r>
      <w:r>
        <w:t>thy</w:t>
      </w:r>
      <w:r>
        <w:t xml:space="preserve"> </w:t>
      </w:r>
      <w:r>
        <w:t>wit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664 (data/riverside_cats/HF_riv.cat)</w:t>
        <w:br/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the</w:t>
      </w:r>
      <w:r>
        <w:t xml:space="preserve"> </w:t>
      </w:r>
      <w:r>
        <w:t>som</w:t>
      </w:r>
      <w:r>
        <w:t xml:space="preserve"> </w:t>
      </w:r>
      <w:r>
        <w:t>disport</w:t>
      </w:r>
      <w:r>
        <w:t xml:space="preserve"> </w:t>
      </w:r>
      <w:r>
        <w:t>and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Present 3rd sg must end in -th : helpe</w:t>
      </w:r>
      <w:r>
        <w:br/>
        <w:t>House of Fame 700 (data/riverside_cats/HF_riv.cat)</w:t>
        <w:br/>
      </w:r>
      <w:r>
        <w:t>Quod</w:t>
      </w:r>
      <w:r>
        <w:t xml:space="preserve"> </w:t>
      </w:r>
      <w:r>
        <w:t>he</w:t>
      </w:r>
      <w:r>
        <w:t xml:space="preserve"> </w:t>
      </w:r>
      <w:r>
        <w:t>Noo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wys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958 (data/riverside_cats/HF_riv.cat)</w:t>
        <w:br/>
      </w:r>
      <w:r>
        <w:t>To</w:t>
      </w:r>
      <w:r>
        <w:t xml:space="preserve"> </w:t>
      </w:r>
      <w:r>
        <w:t>lete</w:t>
      </w:r>
      <w:r>
        <w:t xml:space="preserve"> </w:t>
      </w:r>
      <w:r>
        <w:t>a</w:t>
      </w:r>
      <w:r>
        <w:t xml:space="preserve"> </w:t>
      </w:r>
      <w:r>
        <w:t>fool</w:t>
      </w:r>
      <w:r>
        <w:t xml:space="preserve"> </w:t>
      </w:r>
      <w:r>
        <w:rPr>
          <w:i/>
        </w:rPr>
        <w:t>han</w:t>
      </w:r>
      <w:r>
        <w:t xml:space="preserve"> </w:t>
      </w:r>
      <w:r>
        <w:t>governaunce</w:t>
      </w:r>
      <w:r>
        <w:br/>
        <w:br/>
      </w:r>
    </w:p>
    <w:p>
      <w:r>
        <w:rPr>
          <w:b/>
        </w:rPr>
        <w:t>Present plural must end in -en or -e : arn</w:t>
      </w:r>
      <w:r>
        <w:br/>
        <w:t>House of Fame 1008 (data/riverside_cats/HF_riv.cat)</w:t>
        <w:br/>
      </w:r>
      <w:r>
        <w:t>How</w:t>
      </w:r>
      <w:r>
        <w:t xml:space="preserve"> </w:t>
      </w:r>
      <w:r>
        <w:t>alle</w:t>
      </w:r>
      <w:r>
        <w:t xml:space="preserve"> </w:t>
      </w:r>
      <w:r>
        <w:t>these</w:t>
      </w:r>
      <w:r>
        <w:t xml:space="preserve"> </w:t>
      </w:r>
      <w:r>
        <w:rPr>
          <w:i/>
        </w:rPr>
        <w:t>arn</w:t>
      </w:r>
      <w:r>
        <w:t xml:space="preserve"> </w:t>
      </w:r>
      <w:r>
        <w:t>set</w:t>
      </w:r>
      <w:r>
        <w:t xml:space="preserve"> </w:t>
      </w:r>
      <w:r>
        <w:t>in</w:t>
      </w:r>
      <w:r>
        <w:t xml:space="preserve"> </w:t>
      </w:r>
      <w:r>
        <w:t>hevene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1054 (data/riverside_cats/HF_riv.cat)</w:t>
        <w:br/>
      </w:r>
      <w:r>
        <w:t>Now</w:t>
      </w:r>
      <w:r>
        <w:t xml:space="preserve"> </w:t>
      </w:r>
      <w:r>
        <w:t>quod</w:t>
      </w:r>
      <w:r>
        <w:t xml:space="preserve"> </w:t>
      </w:r>
      <w:r>
        <w:t>I</w:t>
      </w:r>
      <w:r>
        <w:t xml:space="preserve"> </w:t>
      </w:r>
      <w:r>
        <w:t>while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space</w:t>
      </w:r>
      <w:r>
        <w:br/>
        <w:br/>
      </w:r>
    </w:p>
    <w:p>
      <w:r>
        <w:rPr>
          <w:b/>
        </w:rPr>
        <w:t>Present 3rd sg must end in -th : rede</w:t>
      </w:r>
      <w:r>
        <w:br/>
        <w:t>House of Fame 1067 (data/riverside_cats/HF_riv.cat)</w:t>
        <w:br/>
      </w:r>
      <w:r>
        <w:t>And</w:t>
      </w:r>
      <w:r>
        <w:t xml:space="preserve"> </w:t>
      </w:r>
      <w:r>
        <w:t>also</w:t>
      </w:r>
      <w:r>
        <w:t xml:space="preserve"> </w:t>
      </w:r>
      <w:r>
        <w:t>wis</w:t>
      </w:r>
      <w:r>
        <w:t xml:space="preserve"> </w:t>
      </w:r>
      <w:r>
        <w:t>God</w:t>
      </w:r>
      <w:r>
        <w:t xml:space="preserve"> </w:t>
      </w:r>
      <w:r>
        <w:rPr>
          <w:i/>
        </w:rPr>
        <w:t>rede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sende</w:t>
      </w:r>
      <w:r>
        <w:br/>
        <w:t>House of Fame 1087 (data/riverside_cats/HF_riv.cat)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heven</w:t>
      </w:r>
      <w:r>
        <w:t xml:space="preserve"> </w:t>
      </w:r>
      <w:r>
        <w:rPr>
          <w:i/>
        </w:rPr>
        <w:t>sende</w:t>
      </w:r>
      <w:r>
        <w:t xml:space="preserve"> </w:t>
      </w:r>
      <w:r>
        <w:t>the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-th : stant</w:t>
      </w:r>
      <w:r>
        <w:br/>
        <w:t>House of Fame 1117 (data/riverside_cats/HF_riv.cat)</w:t>
        <w:br/>
      </w:r>
      <w:r>
        <w:t>Hier</w:t>
      </w:r>
      <w:r>
        <w:t xml:space="preserve"> </w:t>
      </w:r>
      <w:r>
        <w:rPr>
          <w:i/>
        </w:rPr>
        <w:t>stant</w:t>
      </w:r>
      <w:r>
        <w:t xml:space="preserve"> </w:t>
      </w:r>
      <w:r>
        <w:t>ther</w:t>
      </w:r>
      <w:r>
        <w:t xml:space="preserve"> </w:t>
      </w:r>
      <w:r>
        <w:t>non</w:t>
      </w:r>
      <w:r>
        <w:t xml:space="preserve"> </w:t>
      </w:r>
      <w:r>
        <w:t>in</w:t>
      </w:r>
      <w:r>
        <w:t xml:space="preserve"> </w:t>
      </w:r>
      <w:r>
        <w:t>Spayne</w:t>
      </w:r>
      <w:r>
        <w:br/>
        <w:br/>
      </w:r>
    </w:p>
    <w:p>
      <w:r>
        <w:rPr>
          <w:b/>
        </w:rPr>
        <w:t>Present plural must end in -en or -e : seyn</w:t>
      </w:r>
      <w:r>
        <w:br/>
        <w:t>House of Fame 1147 (data/riverside_cats/HF_riv.cat)</w:t>
        <w:br/>
      </w:r>
      <w:r>
        <w:t>But</w:t>
      </w:r>
      <w:r>
        <w:t xml:space="preserve"> </w:t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What</w:t>
      </w:r>
      <w:r>
        <w:t xml:space="preserve"> </w:t>
      </w:r>
      <w:r>
        <w:t>may</w:t>
      </w:r>
      <w:r>
        <w:t xml:space="preserve"> </w:t>
      </w:r>
      <w:r>
        <w:t>ever</w:t>
      </w:r>
      <w:r>
        <w:t xml:space="preserve"> </w:t>
      </w:r>
      <w:r>
        <w:t>laste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1168 (data/riverside_cats/HF_riv.cat)</w:t>
        <w:br/>
      </w:r>
      <w:r>
        <w:t>Ne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kunnynge</w:t>
      </w:r>
      <w:r>
        <w:t xml:space="preserve"> </w:t>
      </w:r>
      <w:r>
        <w:t>to</w:t>
      </w:r>
      <w:r>
        <w:t xml:space="preserve"> </w:t>
      </w:r>
      <w:r>
        <w:t>descrive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1225 (data/riverside_cats/HF_riv.cat)</w:t>
        <w:br/>
      </w:r>
      <w:r>
        <w:t>As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thise</w:t>
      </w:r>
      <w:r>
        <w:t xml:space="preserve"> </w:t>
      </w:r>
      <w:r>
        <w:t>lytel</w:t>
      </w:r>
      <w:r>
        <w:t xml:space="preserve"> </w:t>
      </w:r>
      <w:r>
        <w:t>herdegromes</w:t>
      </w:r>
      <w:r>
        <w:br/>
        <w:br/>
      </w:r>
    </w:p>
    <w:p>
      <w:r>
        <w:rPr>
          <w:b/>
        </w:rPr>
        <w:t>Past plural must end in -en or -e : used</w:t>
      </w:r>
      <w:r>
        <w:br/>
        <w:t>House of Fame 1247 (data/riverside_cats/HF_riv.cat)</w:t>
        <w:br/>
      </w:r>
      <w:r>
        <w:t>And</w:t>
      </w:r>
      <w:r>
        <w:t xml:space="preserve"> </w:t>
      </w:r>
      <w:r>
        <w:t>alle</w:t>
      </w:r>
      <w:r>
        <w:t xml:space="preserve"> </w:t>
      </w:r>
      <w:r>
        <w:t>that</w:t>
      </w:r>
      <w:r>
        <w:t xml:space="preserve"> </w:t>
      </w:r>
      <w:r>
        <w:rPr>
          <w:i/>
        </w:rPr>
        <w:t>used</w:t>
      </w:r>
      <w:r>
        <w:t xml:space="preserve"> </w:t>
      </w:r>
      <w:r>
        <w:t>clarion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1276 (data/riverside_cats/HF_riv.cat)</w:t>
        <w:br/>
      </w:r>
      <w:r>
        <w:t>That</w:t>
      </w:r>
      <w:r>
        <w:t xml:space="preserve"> </w:t>
      </w:r>
      <w:r>
        <w:t>by</w:t>
      </w:r>
      <w:r>
        <w:t xml:space="preserve"> </w:t>
      </w:r>
      <w:r>
        <w:t>such</w:t>
      </w:r>
      <w:r>
        <w:t xml:space="preserve"> </w:t>
      </w:r>
      <w:r>
        <w:t>art</w:t>
      </w:r>
      <w:r>
        <w:t xml:space="preserve"> </w:t>
      </w:r>
      <w:r>
        <w:t>don</w:t>
      </w:r>
      <w:r>
        <w:t xml:space="preserve"> </w:t>
      </w:r>
      <w:r>
        <w:t>men</w:t>
      </w:r>
      <w:r>
        <w:t xml:space="preserve"> </w:t>
      </w:r>
      <w:r>
        <w:rPr>
          <w:i/>
        </w:rPr>
        <w:t>han</w:t>
      </w:r>
      <w:r>
        <w:t xml:space="preserve"> </w:t>
      </w:r>
      <w:r>
        <w:t>fame</w:t>
      </w:r>
      <w:r>
        <w:br/>
        <w:br/>
      </w:r>
    </w:p>
    <w:p>
      <w:r>
        <w:rPr>
          <w:b/>
        </w:rPr>
        <w:t>Strong participle must end in -en or -e : fond</w:t>
      </w:r>
      <w:r>
        <w:br/>
        <w:t>House of Fame 1286 (data/riverside_cats/HF_riv.cat)</w:t>
        <w:br/>
      </w:r>
      <w:r>
        <w:t>And</w:t>
      </w:r>
      <w:r>
        <w:t xml:space="preserve"> </w:t>
      </w:r>
      <w:r>
        <w:rPr>
          <w:i/>
        </w:rPr>
        <w:t>fond</w:t>
      </w:r>
      <w:r>
        <w:t xml:space="preserve"> </w:t>
      </w:r>
      <w:r>
        <w:t>me</w:t>
      </w:r>
      <w:r>
        <w:t xml:space="preserve"> </w:t>
      </w:r>
      <w:r>
        <w:t>lous</w:t>
      </w:r>
      <w:r>
        <w:t xml:space="preserve"> </w:t>
      </w:r>
      <w:r>
        <w:t>and</w:t>
      </w:r>
      <w:r>
        <w:t xml:space="preserve"> </w:t>
      </w:r>
      <w:r>
        <w:t>nought</w:t>
      </w:r>
      <w:r>
        <w:t xml:space="preserve"> </w:t>
      </w:r>
      <w:r>
        <w:t>yholde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1338 (data/riverside_cats/HF_riv.cat)</w:t>
        <w:br/>
      </w:r>
      <w:r>
        <w:t>Of</w:t>
      </w:r>
      <w:r>
        <w:t xml:space="preserve"> </w:t>
      </w:r>
      <w:r>
        <w:t>famous</w:t>
      </w:r>
      <w:r>
        <w:t xml:space="preserve"> </w:t>
      </w:r>
      <w:r>
        <w:t>folk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ybeen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House of Fame 1381 (data/riverside_cats/HF_riv.cat)</w:t>
        <w:br/>
      </w:r>
      <w:r>
        <w:t>For</w:t>
      </w:r>
      <w:r>
        <w:t xml:space="preserve"> </w:t>
      </w:r>
      <w:r>
        <w:t>as</w:t>
      </w:r>
      <w:r>
        <w:t xml:space="preserve"> </w:t>
      </w:r>
      <w:r>
        <w:t>feele</w:t>
      </w:r>
      <w:r>
        <w:t xml:space="preserve"> </w:t>
      </w:r>
      <w:r>
        <w:t>eyen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House of Fame 1412 (data/riverside_cats/HF_riv.cat)</w:t>
        <w:br/>
      </w:r>
      <w:r>
        <w:t>Of</w:t>
      </w:r>
      <w:r>
        <w:t xml:space="preserve"> </w:t>
      </w:r>
      <w:r>
        <w:t>thoo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large</w:t>
      </w:r>
      <w:r>
        <w:t xml:space="preserve"> </w:t>
      </w:r>
      <w:r>
        <w:t>fame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1556 (data/riverside_cats/HF_riv.cat)</w:t>
        <w:br/>
      </w:r>
      <w:r>
        <w:t>And</w:t>
      </w:r>
      <w:r>
        <w:t xml:space="preserve"> </w:t>
      </w:r>
      <w:r>
        <w:t>let</w:t>
      </w:r>
      <w:r>
        <w:t xml:space="preserve"> </w:t>
      </w:r>
      <w:r>
        <w:t>our</w:t>
      </w:r>
      <w:r>
        <w:t xml:space="preserve"> </w:t>
      </w:r>
      <w:r>
        <w:t>werkes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that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1582 (data/riverside_cats/HF_riv.cat)</w:t>
        <w:br/>
      </w:r>
      <w:r>
        <w:t>Hem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t>liste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hem</w:t>
      </w:r>
      <w:r>
        <w:t xml:space="preserve"> </w:t>
      </w:r>
      <w:r>
        <w:t>shame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1610 (data/riverside_cats/HF_riv.cat)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oure</w:t>
      </w:r>
      <w:r>
        <w:t xml:space="preserve"> </w:t>
      </w:r>
      <w:r>
        <w:t>werkes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that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1630 (data/riverside_cats/HF_riv.cat)</w:t>
        <w:br/>
      </w:r>
      <w:r>
        <w:t>Of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don</w:t>
      </w:r>
      <w:r>
        <w:t xml:space="preserve"> </w:t>
      </w:r>
      <w:r>
        <w:t>wel</w:t>
      </w:r>
      <w:r>
        <w:t xml:space="preserve"> </w:t>
      </w:r>
      <w:r>
        <w:t>or</w:t>
      </w:r>
      <w:r>
        <w:t xml:space="preserve"> </w:t>
      </w:r>
      <w:r>
        <w:t>fayre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1632 (data/riverside_cats/HF_riv.cat)</w:t>
        <w:br/>
      </w:r>
      <w:r>
        <w:rPr>
          <w:i/>
        </w:rPr>
        <w:t>Han</w:t>
      </w:r>
      <w:r>
        <w:t xml:space="preserve"> </w:t>
      </w:r>
      <w:r>
        <w:t>these</w:t>
      </w:r>
      <w:r>
        <w:t xml:space="preserve"> </w:t>
      </w:r>
      <w:r>
        <w:t>sory</w:t>
      </w:r>
      <w:r>
        <w:t xml:space="preserve"> </w:t>
      </w:r>
      <w:r>
        <w:t>creatures</w:t>
      </w:r>
      <w:r>
        <w:br/>
        <w:br/>
      </w:r>
    </w:p>
    <w:p>
      <w:r>
        <w:rPr>
          <w:b/>
        </w:rPr>
        <w:t>Strong pt sg must not end in -en or -e : come</w:t>
      </w:r>
      <w:r>
        <w:br/>
        <w:t>House of Fame 1657 (data/riverside_cats/HF_riv.cat)</w:t>
        <w:br/>
      </w:r>
      <w:r>
        <w:t>Tho</w:t>
      </w:r>
      <w:r>
        <w:t xml:space="preserve"> </w:t>
      </w:r>
      <w:r>
        <w:rPr>
          <w:i/>
        </w:rPr>
        <w:t>come</w:t>
      </w:r>
      <w:r>
        <w:t xml:space="preserve"> </w:t>
      </w:r>
      <w:r>
        <w:t>the</w:t>
      </w:r>
      <w:r>
        <w:t xml:space="preserve"> </w:t>
      </w:r>
      <w:r>
        <w:t>thridde</w:t>
      </w:r>
      <w:r>
        <w:t xml:space="preserve"> </w:t>
      </w:r>
      <w:r>
        <w:t>companye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1661 (data/riverside_cats/HF_riv.cat)</w:t>
        <w:br/>
      </w:r>
      <w:r>
        <w:t>Folk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ful</w:t>
      </w:r>
      <w:r>
        <w:t xml:space="preserve"> </w:t>
      </w:r>
      <w:r>
        <w:t>trewely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1667 (data/riverside_cats/HF_riv.cat)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ye</w:t>
      </w:r>
      <w:r>
        <w:t xml:space="preserve"> </w:t>
      </w:r>
      <w:r>
        <w:t>shul</w:t>
      </w:r>
      <w:r>
        <w:t xml:space="preserve"> </w:t>
      </w:r>
      <w:r>
        <w:rPr>
          <w:i/>
        </w:rPr>
        <w:t>han</w:t>
      </w:r>
      <w:r>
        <w:t xml:space="preserve"> </w:t>
      </w:r>
      <w:r>
        <w:t>better</w:t>
      </w:r>
      <w:r>
        <w:t xml:space="preserve"> </w:t>
      </w:r>
      <w:r>
        <w:t>loos</w:t>
      </w:r>
      <w:r>
        <w:br/>
        <w:br/>
      </w:r>
    </w:p>
    <w:p>
      <w:r>
        <w:rPr>
          <w:b/>
        </w:rPr>
        <w:t>Present 3rd sg must end in -th : goo</w:t>
      </w:r>
      <w:r>
        <w:br/>
        <w:t>House of Fame 1674 (data/riverside_cats/HF_riv.cat)</w:t>
        <w:br/>
      </w:r>
      <w:r>
        <w:t>That</w:t>
      </w:r>
      <w:r>
        <w:t xml:space="preserve"> </w:t>
      </w:r>
      <w:r>
        <w:t>thrugh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her</w:t>
      </w:r>
      <w:r>
        <w:t xml:space="preserve"> </w:t>
      </w:r>
      <w:r>
        <w:t>fame</w:t>
      </w:r>
      <w:r>
        <w:t xml:space="preserve"> </w:t>
      </w:r>
      <w:r>
        <w:rPr>
          <w:i/>
        </w:rPr>
        <w:t>goo</w:t>
      </w:r>
      <w:r>
        <w:br/>
        <w:br/>
      </w:r>
    </w:p>
    <w:p>
      <w:r>
        <w:rPr>
          <w:b/>
        </w:rPr>
        <w:t>Strong pt sg must not end in -en or -e : come</w:t>
      </w:r>
      <w:r>
        <w:br/>
        <w:t>House of Fame 1690 (data/riverside_cats/HF_riv.cat)</w:t>
        <w:br/>
      </w:r>
      <w:r>
        <w:t>Ther</w:t>
      </w:r>
      <w:r>
        <w:t xml:space="preserve"> </w:t>
      </w:r>
      <w:r>
        <w:rPr>
          <w:i/>
        </w:rPr>
        <w:t>come</w:t>
      </w:r>
      <w:r>
        <w:t xml:space="preserve"> </w:t>
      </w:r>
      <w:r>
        <w:t>the</w:t>
      </w:r>
      <w:r>
        <w:t xml:space="preserve"> </w:t>
      </w:r>
      <w:r>
        <w:t>ferthe</w:t>
      </w:r>
      <w:r>
        <w:t xml:space="preserve"> </w:t>
      </w:r>
      <w:r>
        <w:t>companye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1694 (data/riverside_cats/HF_riv.cat)</w:t>
        <w:br/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don</w:t>
      </w:r>
      <w:r>
        <w:t xml:space="preserve"> </w:t>
      </w:r>
      <w:r>
        <w:t>wel</w:t>
      </w:r>
      <w:r>
        <w:t xml:space="preserve"> </w:t>
      </w:r>
      <w:r>
        <w:t>with</w:t>
      </w:r>
      <w:r>
        <w:t xml:space="preserve"> </w:t>
      </w:r>
      <w:r>
        <w:t>al</w:t>
      </w:r>
      <w:r>
        <w:t xml:space="preserve"> </w:t>
      </w:r>
      <w:r>
        <w:t>our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Weak pt sg must end in -ed, -d, or -t : clew</w:t>
      </w:r>
      <w:r>
        <w:br/>
        <w:t>House of Fame 1702 (data/riverside_cats/HF_riv.cat)</w:t>
        <w:br/>
      </w:r>
      <w:r>
        <w:t>With</w:t>
      </w:r>
      <w:r>
        <w:t xml:space="preserve"> </w:t>
      </w:r>
      <w:r>
        <w:t>that</w:t>
      </w:r>
      <w:r>
        <w:t xml:space="preserve"> </w:t>
      </w:r>
      <w:r>
        <w:t>aboute</w:t>
      </w:r>
      <w:r>
        <w:t xml:space="preserve"> </w:t>
      </w:r>
      <w:r>
        <w:t>y</w:t>
      </w:r>
      <w:r>
        <w:t xml:space="preserve"> </w:t>
      </w:r>
      <w:r>
        <w:rPr>
          <w:i/>
        </w:rPr>
        <w:t>clew</w:t>
      </w:r>
      <w:r>
        <w:t xml:space="preserve"> </w:t>
      </w:r>
      <w:r>
        <w:t>myn</w:t>
      </w:r>
      <w:r>
        <w:t xml:space="preserve"> </w:t>
      </w:r>
      <w:r>
        <w:t>hed</w:t>
      </w:r>
      <w:r>
        <w:br/>
        <w:br/>
      </w:r>
    </w:p>
    <w:p>
      <w:r>
        <w:rPr>
          <w:b/>
        </w:rPr>
        <w:t>Infinitive must end in -en or -e : doo</w:t>
      </w:r>
      <w:r>
        <w:br/>
        <w:t>House of Fame 1714 (data/riverside_cats/HF_riv.cat)</w:t>
        <w:br/>
      </w:r>
      <w:r>
        <w:t>And</w:t>
      </w:r>
      <w:r>
        <w:t xml:space="preserve"> </w:t>
      </w:r>
      <w:r>
        <w:t>wene</w:t>
      </w:r>
      <w:r>
        <w:t xml:space="preserve"> </w:t>
      </w:r>
      <w:r>
        <w:t>ye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doo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Strong pt sg must not end in -en or -e : come</w:t>
      </w:r>
      <w:r>
        <w:br/>
        <w:t>House of Fame 1727 (data/riverside_cats/HF_riv.cat)</w:t>
        <w:br/>
      </w:r>
      <w:r>
        <w:t>Thoo</w:t>
      </w:r>
      <w:r>
        <w:t xml:space="preserve"> </w:t>
      </w:r>
      <w:r>
        <w:rPr>
          <w:i/>
        </w:rPr>
        <w:t>come</w:t>
      </w:r>
      <w:r>
        <w:t xml:space="preserve"> </w:t>
      </w:r>
      <w:r>
        <w:t>the</w:t>
      </w:r>
      <w:r>
        <w:t xml:space="preserve"> </w:t>
      </w:r>
      <w:r>
        <w:t>sexte</w:t>
      </w:r>
      <w:r>
        <w:t xml:space="preserve"> </w:t>
      </w:r>
      <w:r>
        <w:t>companye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1732 (data/riverside_cats/HF_riv.cat)</w:t>
        <w:br/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don</w:t>
      </w:r>
      <w:r>
        <w:t xml:space="preserve"> </w:t>
      </w:r>
      <w:r>
        <w:t>neither</w:t>
      </w:r>
      <w:r>
        <w:t xml:space="preserve"> </w:t>
      </w:r>
      <w:r>
        <w:t>that</w:t>
      </w:r>
      <w:r>
        <w:t xml:space="preserve"> </w:t>
      </w:r>
      <w:r>
        <w:t>ne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1737 (data/riverside_cats/HF_riv.cat)</w:t>
        <w:br/>
      </w:r>
      <w:r>
        <w:t>As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noble</w:t>
      </w:r>
      <w:r>
        <w:t xml:space="preserve"> </w:t>
      </w:r>
      <w:r>
        <w:t>gestes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1762 (data/riverside_cats/HF_riv.cat)</w:t>
        <w:br/>
      </w:r>
      <w:r>
        <w:t>Sufficeth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fame</w:t>
      </w:r>
      <w:r>
        <w:br/>
        <w:br/>
      </w:r>
    </w:p>
    <w:p>
      <w:r>
        <w:rPr>
          <w:b/>
        </w:rPr>
        <w:t>Present 3rd sg must end in -th : wene</w:t>
      </w:r>
      <w:r>
        <w:br/>
        <w:t>House of Fame 1767 (data/riverside_cats/HF_riv.cat)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man</w:t>
      </w:r>
      <w:r>
        <w:t xml:space="preserve"> </w:t>
      </w:r>
      <w:r>
        <w:rPr>
          <w:i/>
        </w:rPr>
        <w:t>wene</w:t>
      </w:r>
      <w:r>
        <w:t xml:space="preserve"> </w:t>
      </w:r>
      <w:r>
        <w:t>hem</w:t>
      </w:r>
      <w:r>
        <w:t xml:space="preserve"> </w:t>
      </w:r>
      <w:r>
        <w:t>at</w:t>
      </w:r>
      <w:r>
        <w:t xml:space="preserve"> </w:t>
      </w:r>
      <w:r>
        <w:t>ese</w:t>
      </w:r>
      <w:r>
        <w:br/>
        <w:br/>
      </w:r>
    </w:p>
    <w:p>
      <w:r>
        <w:rPr>
          <w:b/>
        </w:rPr>
        <w:t>Strong pt sg must not end in -en or -e : come</w:t>
      </w:r>
      <w:r>
        <w:br/>
        <w:t>House of Fame 1771 (data/riverside_cats/HF_riv.cat)</w:t>
        <w:br/>
      </w:r>
      <w:r>
        <w:t>Thoo</w:t>
      </w:r>
      <w:r>
        <w:t xml:space="preserve"> </w:t>
      </w:r>
      <w:r>
        <w:rPr>
          <w:i/>
        </w:rPr>
        <w:t>come</w:t>
      </w:r>
      <w:r>
        <w:t xml:space="preserve"> </w:t>
      </w:r>
      <w:r>
        <w:t>the</w:t>
      </w:r>
      <w:r>
        <w:t xml:space="preserve"> </w:t>
      </w:r>
      <w:r>
        <w:t>seventh</w:t>
      </w:r>
      <w:r>
        <w:t xml:space="preserve"> </w:t>
      </w:r>
      <w:r>
        <w:t>route</w:t>
      </w:r>
      <w:r>
        <w:t xml:space="preserve"> </w:t>
      </w:r>
      <w:r>
        <w:t>anoon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1775 (data/riverside_cats/HF_riv.cat)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t>this</w:t>
      </w:r>
      <w:r>
        <w:t xml:space="preserve"> </w:t>
      </w:r>
      <w:r>
        <w:t>nexte</w:t>
      </w:r>
      <w:r>
        <w:t xml:space="preserve"> </w:t>
      </w:r>
      <w:r>
        <w:t>folk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br/>
        <w:br/>
      </w:r>
    </w:p>
    <w:p>
      <w:r>
        <w:rPr>
          <w:b/>
        </w:rPr>
        <w:t>Present 3rd sg must end in -th : come</w:t>
      </w:r>
      <w:r>
        <w:br/>
        <w:t>House of Fame 1786 (data/riverside_cats/HF_riv.cat)</w:t>
        <w:br/>
      </w:r>
      <w:r>
        <w:t>Yvel</w:t>
      </w:r>
      <w:r>
        <w:t xml:space="preserve"> </w:t>
      </w:r>
      <w:r>
        <w:t>thrift</w:t>
      </w:r>
      <w:r>
        <w:t xml:space="preserve"> </w:t>
      </w:r>
      <w:r>
        <w:rPr>
          <w:i/>
        </w:rPr>
        <w:t>come</w:t>
      </w:r>
      <w:r>
        <w:t xml:space="preserve"> </w:t>
      </w:r>
      <w:r>
        <w:t>to</w:t>
      </w:r>
      <w:r>
        <w:t xml:space="preserve"> </w:t>
      </w:r>
      <w:r>
        <w:t>your</w:t>
      </w:r>
      <w:r>
        <w:t xml:space="preserve"> </w:t>
      </w:r>
      <w:r>
        <w:t>jowes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1794 (data/riverside_cats/HF_riv.cat)</w:t>
        <w:br/>
      </w:r>
      <w:r>
        <w:t>Have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noskynnes</w:t>
      </w:r>
      <w:r>
        <w:t xml:space="preserve"> </w:t>
      </w:r>
      <w:r>
        <w:t>labour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1815 (data/riverside_cats/HF_riv.cat)</w:t>
        <w:br/>
      </w:r>
      <w:r>
        <w:t>And</w:t>
      </w:r>
      <w:r>
        <w:t xml:space="preserve"> </w:t>
      </w:r>
      <w:r>
        <w:t>prayed</w:t>
      </w:r>
      <w:r>
        <w:t xml:space="preserve"> </w:t>
      </w:r>
      <w:r>
        <w:t>her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good</w:t>
      </w:r>
      <w:r>
        <w:t xml:space="preserve"> </w:t>
      </w:r>
      <w:r>
        <w:t>fame</w:t>
      </w:r>
      <w:r>
        <w:br/>
        <w:br/>
      </w:r>
    </w:p>
    <w:p>
      <w:r>
        <w:rPr>
          <w:b/>
        </w:rPr>
        <w:t>Present 3rd sg must end in -th : yeve</w:t>
      </w:r>
      <w:r>
        <w:br/>
        <w:t>House of Fame 1817 (data/riverside_cats/HF_riv.cat)</w:t>
        <w:br/>
      </w:r>
      <w:r>
        <w:t>But</w:t>
      </w:r>
      <w:r>
        <w:t xml:space="preserve"> </w:t>
      </w:r>
      <w:r>
        <w:rPr>
          <w:i/>
        </w:rPr>
        <w:t>yeve</w:t>
      </w:r>
      <w:r>
        <w:t xml:space="preserve"> </w:t>
      </w:r>
      <w:r>
        <w:t>hem</w:t>
      </w:r>
      <w:r>
        <w:t xml:space="preserve"> </w:t>
      </w:r>
      <w:r>
        <w:t>loos</w:t>
      </w:r>
      <w:r>
        <w:t xml:space="preserve"> </w:t>
      </w:r>
      <w:r>
        <w:t>and</w:t>
      </w:r>
      <w:r>
        <w:t xml:space="preserve"> </w:t>
      </w:r>
      <w:r>
        <w:t>good</w:t>
      </w:r>
      <w:r>
        <w:t xml:space="preserve"> </w:t>
      </w:r>
      <w:r>
        <w:t>renoun</w:t>
      </w:r>
      <w:r>
        <w:br/>
        <w:br/>
      </w:r>
    </w:p>
    <w:p>
      <w:r>
        <w:rPr>
          <w:b/>
        </w:rPr>
        <w:t>Strong pt sg must not end in -en or -e : come</w:t>
      </w:r>
      <w:r>
        <w:br/>
        <w:t>House of Fame 1823 (data/riverside_cats/HF_riv.cat)</w:t>
        <w:br/>
      </w:r>
      <w:r>
        <w:t>Tho</w:t>
      </w:r>
      <w:r>
        <w:t xml:space="preserve"> </w:t>
      </w:r>
      <w:r>
        <w:rPr>
          <w:i/>
        </w:rPr>
        <w:t>come</w:t>
      </w:r>
      <w:r>
        <w:t xml:space="preserve"> </w:t>
      </w:r>
      <w:r>
        <w:t>ther</w:t>
      </w:r>
      <w:r>
        <w:t xml:space="preserve"> </w:t>
      </w:r>
      <w:r>
        <w:t>lepynge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route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1831 (data/riverside_cats/HF_riv.cat)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delyt</w:t>
      </w:r>
      <w:r>
        <w:t xml:space="preserve"> </w:t>
      </w:r>
      <w:r>
        <w:t>in</w:t>
      </w:r>
      <w:r>
        <w:t xml:space="preserve"> </w:t>
      </w:r>
      <w:r>
        <w:t>wikkednesse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1852 (data/riverside_cats/HF_riv.cat)</w:t>
        <w:br/>
      </w:r>
      <w:r>
        <w:t>Thoughte</w:t>
      </w:r>
      <w:r>
        <w:t xml:space="preserve"> </w:t>
      </w:r>
      <w:r>
        <w:t>y</w:t>
      </w:r>
      <w:r>
        <w:t xml:space="preserve"> </w:t>
      </w:r>
      <w:r>
        <w:t>as</w:t>
      </w:r>
      <w:r>
        <w:t xml:space="preserve"> </w:t>
      </w:r>
      <w:r>
        <w:t>gret</w:t>
      </w:r>
      <w:r>
        <w:t xml:space="preserve"> </w:t>
      </w:r>
      <w:r>
        <w:t>a</w:t>
      </w:r>
      <w:r>
        <w:t xml:space="preserve"> </w:t>
      </w:r>
      <w:r>
        <w:t>fame</w:t>
      </w:r>
      <w:r>
        <w:t xml:space="preserve"> </w:t>
      </w:r>
      <w:r>
        <w:rPr>
          <w:i/>
        </w:rPr>
        <w:t>han</w:t>
      </w:r>
      <w:r>
        <w:t xml:space="preserve"> </w:t>
      </w:r>
      <w:r>
        <w:t>shrewes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1854 (data/riverside_cats/HF_riv.cat)</w:t>
        <w:br/>
      </w:r>
      <w:r>
        <w:t>As</w:t>
      </w:r>
      <w:r>
        <w:t xml:space="preserve"> </w:t>
      </w:r>
      <w:r>
        <w:t>goode</w:t>
      </w:r>
      <w:r>
        <w:t xml:space="preserve"> </w:t>
      </w:r>
      <w:r>
        <w:t>folk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</w:t>
      </w:r>
      <w:r>
        <w:t xml:space="preserve"> </w:t>
      </w:r>
      <w:r>
        <w:t>godnesse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1872 (data/riverside_cats/HF_riv.cat)</w:t>
        <w:br/>
      </w:r>
      <w:r>
        <w:t>Artow</w:t>
      </w:r>
      <w:r>
        <w:t xml:space="preserve"> </w:t>
      </w:r>
      <w:r>
        <w:t>come</w:t>
      </w:r>
      <w:r>
        <w:t xml:space="preserve"> </w:t>
      </w:r>
      <w:r>
        <w:t>hider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fame</w:t>
      </w:r>
      <w:r>
        <w:br/>
        <w:br/>
      </w:r>
    </w:p>
    <w:p>
      <w:r>
        <w:rPr>
          <w:b/>
        </w:rPr>
        <w:t>Present 3rd sg must end in -th : have</w:t>
      </w:r>
      <w:r>
        <w:br/>
        <w:t>House of Fame 1877 (data/riverside_cats/HF_riv.cat)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have</w:t>
      </w:r>
      <w:r>
        <w:t xml:space="preserve"> </w:t>
      </w:r>
      <w:r>
        <w:t>my</w:t>
      </w:r>
      <w:r>
        <w:t xml:space="preserve"> </w:t>
      </w:r>
      <w:r>
        <w:t>name</w:t>
      </w:r>
      <w:r>
        <w:t xml:space="preserve"> </w:t>
      </w:r>
      <w:r>
        <w:t>in</w:t>
      </w:r>
      <w:r>
        <w:t xml:space="preserve"> </w:t>
      </w:r>
      <w:r>
        <w:t>honde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House of Fame 1898 (data/riverside_cats/HF_riv.cat)</w:t>
        <w:br/>
      </w:r>
      <w:r>
        <w:t>Sith</w:t>
      </w:r>
      <w:r>
        <w:t xml:space="preserve"> </w:t>
      </w:r>
      <w:r>
        <w:t>that</w:t>
      </w:r>
      <w:r>
        <w:t xml:space="preserve"> </w:t>
      </w:r>
      <w:r>
        <w:t>first</w:t>
      </w:r>
      <w:r>
        <w:t xml:space="preserve"> </w:t>
      </w:r>
      <w:r>
        <w:t>y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wit</w:t>
      </w:r>
      <w:r>
        <w:br/>
        <w:br/>
      </w:r>
    </w:p>
    <w:p>
      <w:r>
        <w:rPr>
          <w:b/>
        </w:rPr>
        <w:t>Infinitive must end in -en or -e : further</w:t>
      </w:r>
      <w:r>
        <w:br/>
        <w:t>House of Fame 2023 (data/riverside_cats/HF_riv.cat)</w:t>
        <w:br/>
      </w:r>
      <w:r>
        <w:t>To</w:t>
      </w:r>
      <w:r>
        <w:t xml:space="preserve"> </w:t>
      </w:r>
      <w:r>
        <w:rPr>
          <w:i/>
        </w:rPr>
        <w:t>further</w:t>
      </w:r>
      <w:r>
        <w:t xml:space="preserve"> </w:t>
      </w:r>
      <w:r>
        <w:t>the</w:t>
      </w:r>
      <w:r>
        <w:t xml:space="preserve"> </w:t>
      </w:r>
      <w:r>
        <w:t>with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House of Fame 2029 (data/riverside_cats/HF_riv.cat)</w:t>
        <w:br/>
      </w:r>
      <w:r>
        <w:t>And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wyndowe</w:t>
      </w:r>
      <w:r>
        <w:t xml:space="preserve"> </w:t>
      </w:r>
      <w:r>
        <w:t>yn</w:t>
      </w:r>
      <w:r>
        <w:t xml:space="preserve"> </w:t>
      </w:r>
      <w:r>
        <w:t>me</w:t>
      </w:r>
      <w:r>
        <w:t xml:space="preserve"> </w:t>
      </w:r>
      <w:r>
        <w:rPr>
          <w:i/>
        </w:rPr>
        <w:t>broghte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House of Fame 2042 (data/riverside_cats/HF_riv.cat)</w:t>
        <w:br/>
      </w:r>
      <w:r>
        <w:rPr>
          <w:i/>
        </w:rPr>
        <w:t>Hadde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fotebrede</w:t>
      </w:r>
      <w:r>
        <w:t xml:space="preserve"> </w:t>
      </w:r>
      <w:r>
        <w:t>of</w:t>
      </w:r>
      <w:r>
        <w:t xml:space="preserve"> </w:t>
      </w:r>
      <w:r>
        <w:t>space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2056 (data/riverside_cats/HF_riv.cat)</w:t>
        <w:br/>
      </w:r>
      <w:r>
        <w:t>Ne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kunnynge</w:t>
      </w:r>
      <w:r>
        <w:t xml:space="preserve"> </w:t>
      </w:r>
      <w:r>
        <w:t>to</w:t>
      </w:r>
      <w:r>
        <w:t xml:space="preserve"> </w:t>
      </w:r>
      <w:r>
        <w:t>discryve</w:t>
      </w:r>
      <w:r>
        <w:br/>
        <w:br/>
      </w:r>
    </w:p>
    <w:p>
      <w:r>
        <w:rPr>
          <w:b/>
        </w:rPr>
        <w:t>Weak pt sg must end in -ed, -d, or -t : lette</w:t>
      </w:r>
      <w:r>
        <w:br/>
        <w:t>House of Fame 2070 (data/riverside_cats/HF_riv.cat)</w:t>
        <w:br/>
      </w:r>
      <w:r>
        <w:t>With</w:t>
      </w:r>
      <w:r>
        <w:t xml:space="preserve"> </w:t>
      </w:r>
      <w:r>
        <w:t>the</w:t>
      </w:r>
      <w:r>
        <w:t xml:space="preserve"> </w:t>
      </w:r>
      <w:r>
        <w:t>thridde</w:t>
      </w:r>
      <w:r>
        <w:t xml:space="preserve"> </w:t>
      </w:r>
      <w:r>
        <w:t>and</w:t>
      </w:r>
      <w:r>
        <w:t xml:space="preserve"> </w:t>
      </w:r>
      <w:r>
        <w:t>or</w:t>
      </w:r>
      <w:r>
        <w:t xml:space="preserve"> </w:t>
      </w:r>
      <w:r>
        <w:t>he</w:t>
      </w:r>
      <w:r>
        <w:t xml:space="preserve"> </w:t>
      </w:r>
      <w:r>
        <w:rPr>
          <w:i/>
        </w:rPr>
        <w:t>lette</w:t>
      </w:r>
      <w:r>
        <w:br/>
        <w:br/>
      </w:r>
    </w:p>
    <w:p>
      <w:r>
        <w:rPr>
          <w:b/>
        </w:rPr>
        <w:t>Present 3rd sg must end in -th : hente</w:t>
      </w:r>
      <w:r>
        <w:br/>
        <w:t>Troilus and Criseyde; Book III 21 (data/riverside_cats/TC3_riv.cat)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in</w:t>
      </w:r>
      <w:r>
        <w:t xml:space="preserve"> </w:t>
      </w:r>
      <w:r>
        <w:t>erthe</w:t>
      </w:r>
      <w:r>
        <w:t xml:space="preserve"> </w:t>
      </w:r>
      <w:r>
        <w:t>and</w:t>
      </w:r>
      <w:r>
        <w:t xml:space="preserve"> </w:t>
      </w:r>
      <w:r>
        <w:t>whom</w:t>
      </w:r>
      <w:r>
        <w:t xml:space="preserve"> </w:t>
      </w:r>
      <w:r>
        <w:t>yow</w:t>
      </w:r>
      <w:r>
        <w:t xml:space="preserve"> </w:t>
      </w:r>
      <w:r>
        <w:t>liste</w:t>
      </w:r>
      <w:r>
        <w:t xml:space="preserve"> </w:t>
      </w:r>
      <w:r>
        <w:t>he</w:t>
      </w:r>
      <w:r>
        <w:t xml:space="preserve"> </w:t>
      </w:r>
      <w:r>
        <w:rPr>
          <w:i/>
        </w:rPr>
        <w:t>hente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36 (data/riverside_cats/TC3_riv.cat)</w:t>
        <w:br/>
      </w:r>
      <w:r>
        <w:t>Ye</w:t>
      </w:r>
      <w:r>
        <w:t xml:space="preserve"> </w:t>
      </w:r>
      <w:r>
        <w:t>folk</w:t>
      </w:r>
      <w:r>
        <w:t xml:space="preserve"> </w:t>
      </w:r>
      <w:r>
        <w:t>a</w:t>
      </w:r>
      <w:r>
        <w:t xml:space="preserve"> </w:t>
      </w:r>
      <w:r>
        <w:t>lawe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set</w:t>
      </w:r>
      <w:r>
        <w:t xml:space="preserve"> </w:t>
      </w:r>
      <w:r>
        <w:t>in</w:t>
      </w:r>
      <w:r>
        <w:t xml:space="preserve"> </w:t>
      </w:r>
      <w:r>
        <w:t>universe</w:t>
      </w:r>
      <w:r>
        <w:br/>
        <w:br/>
      </w:r>
    </w:p>
    <w:p>
      <w:r>
        <w:rPr>
          <w:b/>
        </w:rPr>
        <w:t>Present 3rd sg must end in -th : brynge</w:t>
      </w:r>
      <w:r>
        <w:br/>
        <w:t>Troilus and Criseyde; Book III 49 (data/riverside_cats/TC3_riv.cat)</w:t>
        <w:br/>
      </w:r>
      <w:r>
        <w:t>To</w:t>
      </w:r>
      <w:r>
        <w:t xml:space="preserve"> </w:t>
      </w:r>
      <w:r>
        <w:t>which</w:t>
      </w:r>
      <w:r>
        <w:t xml:space="preserve"> </w:t>
      </w:r>
      <w:r>
        <w:t>gladnesse</w:t>
      </w:r>
      <w:r>
        <w:t xml:space="preserve"> </w:t>
      </w:r>
      <w:r>
        <w:t>who</w:t>
      </w:r>
      <w:r>
        <w:t xml:space="preserve"> </w:t>
      </w:r>
      <w:r>
        <w:t>nede</w:t>
      </w:r>
      <w:r>
        <w:t xml:space="preserve"> </w:t>
      </w:r>
      <w:r>
        <w:t>hath</w:t>
      </w:r>
      <w:r>
        <w:t xml:space="preserve"> </w:t>
      </w:r>
      <w:r>
        <w:t>God</w:t>
      </w:r>
      <w:r>
        <w:t xml:space="preserve"> </w:t>
      </w:r>
      <w:r>
        <w:t>hym</w:t>
      </w:r>
      <w:r>
        <w:t xml:space="preserve"> </w:t>
      </w:r>
      <w:r>
        <w:rPr>
          <w:i/>
        </w:rPr>
        <w:t>brynge</w:t>
      </w:r>
      <w:r>
        <w:br/>
        <w:br/>
      </w:r>
    </w:p>
    <w:p>
      <w:r>
        <w:rPr>
          <w:b/>
        </w:rPr>
        <w:t>Present 3rd sg must end in -th : do</w:t>
      </w:r>
      <w:r>
        <w:br/>
        <w:t>Troilus and Criseyde; Book III 61 (data/riverside_cats/TC3_riv.cat)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God</w:t>
      </w:r>
      <w:r>
        <w:t xml:space="preserve"> </w:t>
      </w:r>
      <w:r>
        <w:rPr>
          <w:i/>
        </w:rPr>
        <w:t>do</w:t>
      </w:r>
      <w:r>
        <w:t xml:space="preserve"> </w:t>
      </w:r>
      <w:r>
        <w:t>boot</w:t>
      </w:r>
      <w:r>
        <w:t xml:space="preserve"> </w:t>
      </w:r>
      <w:r>
        <w:t>on</w:t>
      </w:r>
      <w:r>
        <w:t xml:space="preserve"> </w:t>
      </w:r>
      <w:r>
        <w:t>alle</w:t>
      </w:r>
      <w:r>
        <w:t xml:space="preserve"> </w:t>
      </w:r>
      <w:r>
        <w:t>syke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70 (data/riverside_cats/TC3_riv.cat)</w:t>
        <w:br/>
      </w:r>
      <w:r>
        <w:t>To</w:t>
      </w:r>
      <w:r>
        <w:t xml:space="preserve"> </w:t>
      </w:r>
      <w:r>
        <w:t>knele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honour</w:t>
      </w:r>
      <w:r>
        <w:t xml:space="preserve"> </w:t>
      </w:r>
      <w:r>
        <w:t>in</w:t>
      </w:r>
      <w:r>
        <w:t xml:space="preserve"> </w:t>
      </w:r>
      <w:r>
        <w:t>som</w:t>
      </w:r>
      <w:r>
        <w:t xml:space="preserve"> </w:t>
      </w:r>
      <w:r>
        <w:t>wyse</w:t>
      </w:r>
      <w:r>
        <w:br/>
        <w:br/>
      </w:r>
    </w:p>
    <w:p>
      <w:r>
        <w:rPr>
          <w:b/>
        </w:rPr>
        <w:t>Weak pt sg must end in -ed, -d, or -t : asterte</w:t>
      </w:r>
      <w:r>
        <w:br/>
        <w:t>Troilus and Criseyde; Book III 97 (data/riverside_cats/TC3_riv.cat)</w:t>
        <w:br/>
      </w:r>
      <w:r>
        <w:t>Lo</w:t>
      </w:r>
      <w:r>
        <w:t xml:space="preserve"> </w:t>
      </w:r>
      <w:r>
        <w:t>the</w:t>
      </w:r>
      <w:r>
        <w:t xml:space="preserve"> </w:t>
      </w:r>
      <w:r>
        <w:t>alderfirste</w:t>
      </w:r>
      <w:r>
        <w:t xml:space="preserve"> </w:t>
      </w:r>
      <w:r>
        <w:t>word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asterte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111 (data/riverside_cats/TC3_riv.cat)</w:t>
        <w:br/>
      </w:r>
      <w:r>
        <w:t>But</w:t>
      </w:r>
      <w:r>
        <w:t xml:space="preserve"> </w:t>
      </w:r>
      <w:r>
        <w:t>syn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me</w:t>
      </w:r>
      <w:r>
        <w:t xml:space="preserve"> </w:t>
      </w:r>
      <w:r>
        <w:t>somwhat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114 (data/riverside_cats/TC3_riv.cat)</w:t>
        <w:br/>
      </w:r>
      <w:r>
        <w:t>It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mad</w:t>
      </w:r>
      <w:r>
        <w:t xml:space="preserve"> </w:t>
      </w:r>
      <w:r>
        <w:t>an</w:t>
      </w:r>
      <w:r>
        <w:t xml:space="preserve"> </w:t>
      </w:r>
      <w:r>
        <w:t>herte</w:t>
      </w:r>
      <w:r>
        <w:t xml:space="preserve"> </w:t>
      </w:r>
      <w:r>
        <w:t>of</w:t>
      </w:r>
      <w:r>
        <w:t xml:space="preserve"> </w:t>
      </w:r>
      <w:r>
        <w:t>stoon</w:t>
      </w:r>
      <w:r>
        <w:t xml:space="preserve"> </w:t>
      </w:r>
      <w:r>
        <w:t>to</w:t>
      </w:r>
      <w:r>
        <w:t xml:space="preserve"> </w:t>
      </w:r>
      <w:r>
        <w:t>rewe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III 133 (data/riverside_cats/TC3_riv.cat)</w:t>
        <w:br/>
      </w:r>
      <w:r>
        <w:t>In</w:t>
      </w:r>
      <w:r>
        <w:t xml:space="preserve"> </w:t>
      </w:r>
      <w:r>
        <w:t>trouthe</w:t>
      </w:r>
      <w:r>
        <w:t xml:space="preserve"> </w:t>
      </w:r>
      <w:r>
        <w:t>alwey</w:t>
      </w:r>
      <w:r>
        <w:t xml:space="preserve"> </w:t>
      </w:r>
      <w:r>
        <w:t>to</w:t>
      </w:r>
      <w:r>
        <w:t xml:space="preserve"> </w:t>
      </w:r>
      <w:r>
        <w:rPr>
          <w:i/>
        </w:rPr>
        <w:t>don</w:t>
      </w:r>
      <w:r>
        <w:t xml:space="preserve"> </w:t>
      </w:r>
      <w:r>
        <w:t>yow</w:t>
      </w:r>
      <w:r>
        <w:t xml:space="preserve"> </w:t>
      </w:r>
      <w:r>
        <w:t>my</w:t>
      </w:r>
      <w:r>
        <w:t xml:space="preserve"> </w:t>
      </w:r>
      <w:r>
        <w:t>servise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136 (data/riverside_cats/TC3_riv.cat)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list</w:t>
      </w:r>
      <w:r>
        <w:t xml:space="preserve"> </w:t>
      </w:r>
      <w:r>
        <w:t>comfort</w:t>
      </w:r>
      <w:r>
        <w:br/>
        <w:br/>
      </w:r>
    </w:p>
    <w:p>
      <w:r>
        <w:rPr>
          <w:b/>
        </w:rPr>
        <w:t>Present 3rd sg must end in -th : smerte</w:t>
      </w:r>
      <w:r>
        <w:br/>
        <w:t>Troilus and Criseyde; Book III 146 (data/riverside_cats/TC3_riv.cat)</w:t>
        <w:br/>
      </w:r>
      <w:r>
        <w:t>Receyven</w:t>
      </w:r>
      <w:r>
        <w:t xml:space="preserve"> </w:t>
      </w:r>
      <w:r>
        <w:t>wel</w:t>
      </w:r>
      <w:r>
        <w:t xml:space="preserve"> </w:t>
      </w:r>
      <w:r>
        <w:t>how</w:t>
      </w:r>
      <w:r>
        <w:t xml:space="preserve"> </w:t>
      </w:r>
      <w:r>
        <w:t>sore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180 (data/riverside_cats/TC3_riv.cat)</w:t>
        <w:br/>
      </w:r>
      <w:r>
        <w:t>If</w:t>
      </w:r>
      <w:r>
        <w:t xml:space="preserve"> </w:t>
      </w:r>
      <w:r>
        <w:t>I</w:t>
      </w:r>
      <w:r>
        <w:t xml:space="preserve"> </w:t>
      </w:r>
      <w:r>
        <w:t>be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yow</w:t>
      </w:r>
      <w:r>
        <w:t xml:space="preserve"> </w:t>
      </w:r>
      <w:r>
        <w:rPr>
          <w:i/>
        </w:rPr>
        <w:t>do</w:t>
      </w:r>
      <w:r>
        <w:t xml:space="preserve"> </w:t>
      </w:r>
      <w:r>
        <w:t>gladnesse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192 (data/riverside_cats/TC3_riv.cat)</w:t>
        <w:br/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lettre</w:t>
      </w:r>
      <w:r>
        <w:t xml:space="preserve"> </w:t>
      </w:r>
      <w:r>
        <w:t>red</w:t>
      </w:r>
      <w:r>
        <w:t xml:space="preserve"> </w:t>
      </w:r>
      <w:r>
        <w:t>lo</w:t>
      </w:r>
      <w:r>
        <w:t xml:space="preserve"> </w:t>
      </w:r>
      <w:r>
        <w:t>I</w:t>
      </w:r>
      <w:r>
        <w:t xml:space="preserve"> </w:t>
      </w:r>
      <w:r>
        <w:t>hem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278 (data/riverside_cats/TC3_riv.cat)</w:t>
        <w:br/>
      </w:r>
      <w:r>
        <w:t>And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the</w:t>
      </w:r>
      <w:r>
        <w:t xml:space="preserve"> </w:t>
      </w:r>
      <w:r>
        <w:t>werste</w:t>
      </w:r>
      <w:r>
        <w:t xml:space="preserve"> </w:t>
      </w:r>
      <w:r>
        <w:t>trecherie</w:t>
      </w:r>
      <w:r>
        <w:br/>
        <w:br/>
      </w:r>
    </w:p>
    <w:p>
      <w:r>
        <w:rPr>
          <w:b/>
        </w:rPr>
        <w:t>Present 3rd sg must end in -th : go</w:t>
      </w:r>
      <w:r>
        <w:br/>
        <w:t>Troilus and Criseyde; Book III 283 (data/riverside_cats/TC3_riv.cat)</w:t>
        <w:br/>
      </w:r>
      <w:r>
        <w:t>That</w:t>
      </w:r>
      <w:r>
        <w:t xml:space="preserve"> </w:t>
      </w:r>
      <w:r>
        <w:t>privete</w:t>
      </w:r>
      <w:r>
        <w:t xml:space="preserve"> </w:t>
      </w:r>
      <w:r>
        <w:rPr>
          <w:i/>
        </w:rPr>
        <w:t>go</w:t>
      </w:r>
      <w:r>
        <w:t xml:space="preserve"> </w:t>
      </w:r>
      <w:r>
        <w:t>with</w:t>
      </w:r>
      <w:r>
        <w:t xml:space="preserve"> </w:t>
      </w:r>
      <w:r>
        <w:t>us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</w:t>
      </w:r>
      <w:r>
        <w:br/>
        <w:br/>
      </w:r>
    </w:p>
    <w:p>
      <w:r>
        <w:rPr>
          <w:b/>
        </w:rPr>
        <w:t>Present 3rd sg must end in -th : grante</w:t>
      </w:r>
      <w:r>
        <w:br/>
        <w:t>Troilus and Criseyde; Book III 310 (data/riverside_cats/TC3_riv.cat)</w:t>
        <w:br/>
      </w:r>
      <w:r>
        <w:t>As</w:t>
      </w:r>
      <w:r>
        <w:t xml:space="preserve"> </w:t>
      </w:r>
      <w:r>
        <w:t>thus</w:t>
      </w:r>
      <w:r>
        <w:t xml:space="preserve"> </w:t>
      </w:r>
      <w:r>
        <w:t>I</w:t>
      </w:r>
      <w:r>
        <w:t xml:space="preserve"> </w:t>
      </w:r>
      <w:r>
        <w:t>pose</w:t>
      </w:r>
      <w:r>
        <w:t xml:space="preserve"> </w:t>
      </w:r>
      <w:r>
        <w:t>a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grante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Infinitive must end in -en or -e : hem</w:t>
      </w:r>
      <w:r>
        <w:br/>
        <w:t>Troilus and Criseyde; Book III 317 (data/riverside_cats/TC3_riv.cat)</w:t>
        <w:br/>
      </w:r>
      <w:r>
        <w:t>Swich</w:t>
      </w:r>
      <w:r>
        <w:t xml:space="preserve"> </w:t>
      </w:r>
      <w:r>
        <w:t>manere</w:t>
      </w:r>
      <w:r>
        <w:t xml:space="preserve"> </w:t>
      </w:r>
      <w:r>
        <w:t>folk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clepe</w:t>
      </w:r>
      <w:r>
        <w:t xml:space="preserve"> </w:t>
      </w:r>
      <w:r>
        <w:rPr>
          <w:i/>
        </w:rPr>
        <w:t>hem</w:t>
      </w:r>
      <w:r>
        <w:t xml:space="preserve"> </w:t>
      </w:r>
      <w:r>
        <w:t>what</w:t>
      </w:r>
      <w:r>
        <w:br/>
        <w:br/>
      </w:r>
    </w:p>
    <w:p>
      <w:r>
        <w:rPr>
          <w:b/>
        </w:rPr>
        <w:t>Present 3rd sg must end in -th : sende</w:t>
      </w:r>
      <w:r>
        <w:br/>
        <w:t>Troilus and Criseyde; Book III 321 (data/riverside_cats/TC3_riv.cat)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t>is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sende</w:t>
      </w:r>
      <w:r>
        <w:t xml:space="preserve"> </w:t>
      </w:r>
      <w:r>
        <w:t>hele</w:t>
      </w:r>
      <w:r>
        <w:br/>
        <w:br/>
      </w:r>
    </w:p>
    <w:p>
      <w:r>
        <w:rPr>
          <w:b/>
        </w:rPr>
        <w:t>Present 3rd sg must end in -th : sende</w:t>
      </w:r>
      <w:r>
        <w:br/>
        <w:t>Troilus and Criseyde; Book III 343 (data/riverside_cats/TC3_riv.cat)</w:t>
        <w:br/>
      </w:r>
      <w:r>
        <w:t>That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sende</w:t>
      </w:r>
      <w:r>
        <w:t xml:space="preserve"> </w:t>
      </w:r>
      <w:r>
        <w:t>deth</w:t>
      </w:r>
      <w:r>
        <w:t xml:space="preserve"> </w:t>
      </w:r>
      <w:r>
        <w:t>or</w:t>
      </w:r>
      <w:r>
        <w:t xml:space="preserve"> </w:t>
      </w:r>
      <w:r>
        <w:t>soone</w:t>
      </w:r>
      <w:r>
        <w:t xml:space="preserve"> </w:t>
      </w:r>
      <w:r>
        <w:t>lisse</w:t>
      </w:r>
      <w:r>
        <w:br/>
        <w:br/>
      </w:r>
    </w:p>
    <w:p>
      <w:r>
        <w:rPr>
          <w:b/>
        </w:rPr>
        <w:t>Present 3rd sg must end in -th : remembre</w:t>
      </w:r>
      <w:r>
        <w:br/>
        <w:t>Troilus and Criseyde; Book III 361 (data/riverside_cats/TC3_riv.cat)</w:t>
        <w:br/>
      </w:r>
      <w:r>
        <w:t>As</w:t>
      </w:r>
      <w:r>
        <w:t xml:space="preserve"> </w:t>
      </w:r>
      <w:r>
        <w:t>wel</w:t>
      </w:r>
      <w:r>
        <w:t xml:space="preserve"> </w:t>
      </w:r>
      <w:r>
        <w:t>thow</w:t>
      </w:r>
      <w:r>
        <w:t xml:space="preserve"> </w:t>
      </w:r>
      <w:r>
        <w:t>woost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remembre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395 (data/riverside_cats/TC3_riv.cat)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seyn</w:t>
      </w:r>
      <w:r>
        <w:t xml:space="preserve"> </w:t>
      </w:r>
      <w:r>
        <w:t>me</w:t>
      </w:r>
      <w:r>
        <w:t xml:space="preserve"> </w:t>
      </w:r>
      <w:r>
        <w:t>thoughte</w:t>
      </w:r>
      <w:r>
        <w:t xml:space="preserve"> </w:t>
      </w:r>
      <w:r>
        <w:t>by</w:t>
      </w:r>
      <w:r>
        <w:t xml:space="preserve"> </w:t>
      </w:r>
      <w:r>
        <w:t>thi</w:t>
      </w:r>
      <w:r>
        <w:t xml:space="preserve"> </w:t>
      </w:r>
      <w:r>
        <w:t>speche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413 (data/riverside_cats/TC3_riv.cat)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</w:t>
      </w:r>
      <w:r>
        <w:t xml:space="preserve"> </w:t>
      </w:r>
      <w:r>
        <w:t>thyn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t>thanne</w:t>
      </w:r>
      <w:r>
        <w:t xml:space="preserve"> </w:t>
      </w:r>
      <w:r>
        <w:t>allone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431 (data/riverside_cats/TC3_riv.cat)</w:t>
        <w:br/>
      </w:r>
      <w:r>
        <w:t>Ne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wist</w:t>
      </w:r>
      <w:r>
        <w:t xml:space="preserve"> </w:t>
      </w:r>
      <w:r>
        <w:t>by</w:t>
      </w:r>
      <w:r>
        <w:t xml:space="preserve"> </w:t>
      </w:r>
      <w:r>
        <w:t>word</w:t>
      </w:r>
      <w:r>
        <w:t xml:space="preserve"> </w:t>
      </w:r>
      <w:r>
        <w:t>or</w:t>
      </w:r>
      <w:r>
        <w:t xml:space="preserve"> </w:t>
      </w:r>
      <w:r>
        <w:t>by</w:t>
      </w:r>
      <w:r>
        <w:t xml:space="preserve"> </w:t>
      </w:r>
      <w:r>
        <w:t>manere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445 (data/riverside_cats/TC3_riv.cat)</w:t>
        <w:br/>
      </w:r>
      <w:r>
        <w:t>And</w:t>
      </w:r>
      <w:r>
        <w:t xml:space="preserve"> </w:t>
      </w:r>
      <w:r>
        <w:t>wold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t>missed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sesed</w:t>
      </w:r>
      <w:r>
        <w:br/>
        <w:br/>
      </w:r>
    </w:p>
    <w:p>
      <w:r>
        <w:rPr>
          <w:b/>
        </w:rPr>
        <w:t>Weak pt sg must end in -ed, -d, or -t : lette</w:t>
      </w:r>
      <w:r>
        <w:br/>
        <w:t>Troilus and Criseyde; Book III 473 (data/riverside_cats/TC3_riv.cat)</w:t>
        <w:br/>
      </w:r>
      <w:r>
        <w:t>That</w:t>
      </w:r>
      <w:r>
        <w:t xml:space="preserve"> </w:t>
      </w:r>
      <w:r>
        <w:t>twenty</w:t>
      </w:r>
      <w:r>
        <w:t xml:space="preserve"> </w:t>
      </w:r>
      <w:r>
        <w:t>thousand</w:t>
      </w:r>
      <w:r>
        <w:t xml:space="preserve"> </w:t>
      </w:r>
      <w:r>
        <w:t>tymes</w:t>
      </w:r>
      <w:r>
        <w:t xml:space="preserve"> </w:t>
      </w:r>
      <w:r>
        <w:t>er</w:t>
      </w:r>
      <w:r>
        <w:t xml:space="preserve"> </w:t>
      </w:r>
      <w:r>
        <w:t>she</w:t>
      </w:r>
      <w:r>
        <w:t xml:space="preserve"> </w:t>
      </w:r>
      <w:r>
        <w:rPr>
          <w:i/>
        </w:rPr>
        <w:t>lette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III 535 (data/riverside_cats/TC3_riv.cat)</w:t>
        <w:br/>
      </w:r>
      <w:r>
        <w:rPr>
          <w:i/>
        </w:rPr>
        <w:t>Hadde</w:t>
      </w:r>
      <w:r>
        <w:t xml:space="preserve"> </w:t>
      </w:r>
      <w:r>
        <w:t>hereupon</w:t>
      </w:r>
      <w:r>
        <w:t xml:space="preserve"> </w:t>
      </w:r>
      <w:r>
        <w:t>ek</w:t>
      </w:r>
      <w:r>
        <w:t xml:space="preserve"> </w:t>
      </w:r>
      <w:r>
        <w:t>mad</w:t>
      </w:r>
      <w:r>
        <w:t xml:space="preserve"> </w:t>
      </w:r>
      <w:r>
        <w:t>gret</w:t>
      </w:r>
      <w:r>
        <w:t xml:space="preserve"> </w:t>
      </w:r>
      <w:r>
        <w:t>ordinaunce</w:t>
      </w:r>
      <w:r>
        <w:br/>
        <w:br/>
      </w:r>
    </w:p>
    <w:p>
      <w:r>
        <w:rPr>
          <w:b/>
        </w:rPr>
        <w:t>Present 3rd sg must end in -th : forbede</w:t>
      </w:r>
      <w:r>
        <w:br/>
        <w:t>Troilus and Criseyde; Book III 545 (data/riverside_cats/TC3_riv.cat)</w:t>
        <w:br/>
      </w:r>
      <w:r>
        <w:t>And</w:t>
      </w:r>
      <w:r>
        <w:t xml:space="preserve"> </w:t>
      </w:r>
      <w:r>
        <w:t>forthy</w:t>
      </w:r>
      <w:r>
        <w:t xml:space="preserve"> </w:t>
      </w:r>
      <w:r>
        <w:t>lette</w:t>
      </w:r>
      <w:r>
        <w:t xml:space="preserve"> </w:t>
      </w:r>
      <w:r>
        <w:t>hym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553 (data/riverside_cats/TC3_riv.cat)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herd</w:t>
      </w:r>
      <w:r>
        <w:t xml:space="preserve"> </w:t>
      </w:r>
      <w:r>
        <w:t>the</w:t>
      </w:r>
      <w:r>
        <w:t xml:space="preserve"> </w:t>
      </w:r>
      <w:r>
        <w:t>fyn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Strong participle must end in -en or -e : com</w:t>
      </w:r>
      <w:r>
        <w:br/>
        <w:t>Troilus and Criseyde; Book III 554 (data/riverside_cats/TC3_riv.cat)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rPr>
          <w:i/>
        </w:rPr>
        <w:t>com</w:t>
      </w:r>
      <w:r>
        <w:t xml:space="preserve"> </w:t>
      </w:r>
      <w:r>
        <w:t>he</w:t>
      </w:r>
      <w:r>
        <w:t xml:space="preserve"> </w:t>
      </w:r>
      <w:r>
        <w:t>gan</w:t>
      </w:r>
      <w:r>
        <w:t xml:space="preserve"> </w:t>
      </w:r>
      <w:r>
        <w:t>anon</w:t>
      </w:r>
      <w:r>
        <w:t xml:space="preserve"> </w:t>
      </w:r>
      <w:r>
        <w:t>to</w:t>
      </w:r>
      <w:r>
        <w:t xml:space="preserve"> </w:t>
      </w:r>
      <w:r>
        <w:t>pleye</w:t>
      </w:r>
      <w:r>
        <w:br/>
        <w:br/>
      </w:r>
    </w:p>
    <w:p>
      <w:r>
        <w:rPr>
          <w:b/>
        </w:rPr>
        <w:t>Weak pt sg must end in -ed, -d, or -t : broughte</w:t>
      </w:r>
      <w:r>
        <w:br/>
        <w:t>Troilus and Criseyde; Book III 586 (data/riverside_cats/TC3_riv.cat)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avyse</w:t>
      </w:r>
      <w:r>
        <w:t xml:space="preserve"> </w:t>
      </w:r>
      <w:r>
        <w:t>hym</w:t>
      </w:r>
      <w:r>
        <w:t xml:space="preserve"> </w:t>
      </w:r>
      <w:r>
        <w:t>whom</w:t>
      </w:r>
      <w:r>
        <w:t xml:space="preserve"> </w:t>
      </w:r>
      <w:r>
        <w:t>he</w:t>
      </w:r>
      <w:r>
        <w:t xml:space="preserve"> </w:t>
      </w:r>
      <w:r>
        <w:rPr>
          <w:i/>
        </w:rPr>
        <w:t>broughte</w:t>
      </w:r>
      <w:r>
        <w:t xml:space="preserve"> </w:t>
      </w:r>
      <w:r>
        <w:t>there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III 633 (data/riverside_cats/TC3_riv.cat)</w:t>
        <w:br/>
      </w:r>
      <w:r>
        <w:t>To</w:t>
      </w:r>
      <w:r>
        <w:t xml:space="preserve"> </w:t>
      </w:r>
      <w:r>
        <w:rPr>
          <w:i/>
        </w:rPr>
        <w:t>don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as</w:t>
      </w:r>
      <w:r>
        <w:t xml:space="preserve"> </w:t>
      </w:r>
      <w:r>
        <w:t>now</w:t>
      </w:r>
      <w:r>
        <w:t xml:space="preserve"> </w:t>
      </w:r>
      <w:r>
        <w:t>so</w:t>
      </w:r>
      <w:r>
        <w:t xml:space="preserve"> </w:t>
      </w:r>
      <w:r>
        <w:t>gret</w:t>
      </w:r>
      <w:r>
        <w:t xml:space="preserve"> </w:t>
      </w:r>
      <w:r>
        <w:t>an</w:t>
      </w:r>
      <w:r>
        <w:t xml:space="preserve"> </w:t>
      </w:r>
      <w:r>
        <w:t>ese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III 654 (data/riverside_cats/TC3_riv.cat)</w:t>
        <w:br/>
      </w:r>
      <w:r>
        <w:t>But</w:t>
      </w:r>
      <w:r>
        <w:t xml:space="preserve"> </w:t>
      </w:r>
      <w:r>
        <w:t>Pandarus</w:t>
      </w:r>
      <w:r>
        <w:t xml:space="preserve"> </w:t>
      </w:r>
      <w:r>
        <w:t>if</w:t>
      </w:r>
      <w:r>
        <w:t xml:space="preserve"> </w:t>
      </w:r>
      <w:r>
        <w:t>goodly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655 (data/riverside_cats/TC3_riv.cat)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hyed</w:t>
      </w:r>
      <w:r>
        <w:t xml:space="preserve"> </w:t>
      </w:r>
      <w:r>
        <w:t>hire</w:t>
      </w:r>
      <w:r>
        <w:t xml:space="preserve"> </w:t>
      </w:r>
      <w:r>
        <w:t>to</w:t>
      </w:r>
      <w:r>
        <w:t xml:space="preserve"> </w:t>
      </w:r>
      <w:r>
        <w:t>bedde</w:t>
      </w:r>
      <w:r>
        <w:t xml:space="preserve"> </w:t>
      </w:r>
      <w:r>
        <w:t>fayn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III 659 (data/riverside_cats/TC3_riv.cat)</w:t>
        <w:br/>
      </w:r>
      <w:r>
        <w:t>And</w:t>
      </w:r>
      <w:r>
        <w:t xml:space="preserve"> </w:t>
      </w:r>
      <w:r>
        <w:t>nece</w:t>
      </w:r>
      <w:r>
        <w:t xml:space="preserve"> </w:t>
      </w:r>
      <w:r>
        <w:rPr>
          <w:i/>
        </w:rPr>
        <w:t>woot</w:t>
      </w:r>
      <w:r>
        <w:t xml:space="preserve"> </w:t>
      </w:r>
      <w:r>
        <w:t>ye</w:t>
      </w:r>
      <w:r>
        <w:t xml:space="preserve"> </w:t>
      </w:r>
      <w:r>
        <w:t>wher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yow</w:t>
      </w:r>
      <w:r>
        <w:t xml:space="preserve"> </w:t>
      </w:r>
      <w:r>
        <w:t>leye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III 675 (data/riverside_cats/TC3_riv.cat)</w:t>
        <w:br/>
      </w:r>
      <w:r>
        <w:t>Gan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nought</w:t>
      </w:r>
      <w:r>
        <w:t xml:space="preserve"> </w:t>
      </w:r>
      <w:r>
        <w:t>to</w:t>
      </w:r>
      <w:r>
        <w:t xml:space="preserve"> </w:t>
      </w:r>
      <w:r>
        <w:t>done</w:t>
      </w:r>
      <w:r>
        <w:br/>
        <w:br/>
      </w:r>
    </w:p>
    <w:p>
      <w:r>
        <w:rPr>
          <w:b/>
        </w:rPr>
        <w:t>Weak pt sg must end in -ed, -d, or -t : broughte</w:t>
      </w:r>
      <w:r>
        <w:br/>
        <w:t>Troilus and Criseyde; Book III 682 (data/riverside_cats/TC3_riv.cat)</w:t>
        <w:br/>
      </w:r>
      <w:r>
        <w:t>Ful</w:t>
      </w:r>
      <w:r>
        <w:t xml:space="preserve"> </w:t>
      </w:r>
      <w:r>
        <w:t>glad</w:t>
      </w:r>
      <w:r>
        <w:t xml:space="preserve"> </w:t>
      </w:r>
      <w:r>
        <w:t>unto</w:t>
      </w:r>
      <w:r>
        <w:t xml:space="preserve"> </w:t>
      </w:r>
      <w:r>
        <w:t>hire</w:t>
      </w:r>
      <w:r>
        <w:t xml:space="preserve"> </w:t>
      </w:r>
      <w:r>
        <w:t>beddes</w:t>
      </w:r>
      <w:r>
        <w:t xml:space="preserve"> </w:t>
      </w:r>
      <w:r>
        <w:t>syde</w:t>
      </w:r>
      <w:r>
        <w:t xml:space="preserve"> </w:t>
      </w:r>
      <w:r>
        <w:t>hire</w:t>
      </w:r>
      <w:r>
        <w:t xml:space="preserve"> </w:t>
      </w:r>
      <w:r>
        <w:rPr>
          <w:i/>
        </w:rPr>
        <w:t>broughte</w:t>
      </w:r>
      <w:r>
        <w:br/>
        <w:br/>
      </w:r>
    </w:p>
    <w:p>
      <w:r>
        <w:rPr>
          <w:b/>
        </w:rPr>
        <w:t>Present 3rd sg must end in -th : forbede</w:t>
      </w:r>
      <w:r>
        <w:br/>
        <w:t>Troilus and Criseyde; Book III 761 (data/riverside_cats/TC3_riv.cat)</w:t>
        <w:br/>
      </w:r>
      <w:r>
        <w:t>I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sholde</w:t>
      </w:r>
      <w:r>
        <w:t xml:space="preserve"> </w:t>
      </w:r>
      <w:r>
        <w:t>falle</w:t>
      </w:r>
      <w:r>
        <w:br/>
        <w:br/>
      </w:r>
    </w:p>
    <w:p>
      <w:r>
        <w:rPr>
          <w:b/>
        </w:rPr>
        <w:t>Present 3rd sg must end in -th : shyne</w:t>
      </w:r>
      <w:r>
        <w:br/>
        <w:t>Troilus and Criseyde; Book III 768 (data/riverside_cats/TC3_riv.cat)</w:t>
        <w:br/>
      </w:r>
      <w:r>
        <w:t>And</w:t>
      </w:r>
      <w:r>
        <w:t xml:space="preserve"> </w:t>
      </w:r>
      <w:r>
        <w:t>slepen</w:t>
      </w:r>
      <w:r>
        <w:t xml:space="preserve"> </w:t>
      </w:r>
      <w:r>
        <w:t>wollen</w:t>
      </w:r>
      <w:r>
        <w:t xml:space="preserve"> </w:t>
      </w:r>
      <w:r>
        <w:t>til</w:t>
      </w:r>
      <w:r>
        <w:t xml:space="preserve"> </w:t>
      </w:r>
      <w:r>
        <w:t>the</w:t>
      </w:r>
      <w:r>
        <w:t xml:space="preserve"> </w:t>
      </w:r>
      <w:r>
        <w:t>sonne</w:t>
      </w:r>
      <w:r>
        <w:t xml:space="preserve"> </w:t>
      </w:r>
      <w:r>
        <w:rPr>
          <w:i/>
        </w:rPr>
        <w:t>shyne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III 779 (data/riverside_cats/TC3_riv.cat)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youreself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any</w:t>
      </w:r>
      <w:r>
        <w:t xml:space="preserve"> </w:t>
      </w:r>
      <w:r>
        <w:t>wight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786 (data/riverside_cats/TC3_riv.cat)</w:t>
        <w:br/>
      </w:r>
      <w:r>
        <w:t>This</w:t>
      </w:r>
      <w:r>
        <w:t xml:space="preserve"> </w:t>
      </w:r>
      <w:r>
        <w:t>Troilus</w:t>
      </w:r>
      <w:r>
        <w:t xml:space="preserve"> </w:t>
      </w:r>
      <w:r>
        <w:t>right</w:t>
      </w:r>
      <w:r>
        <w:t xml:space="preserve"> </w:t>
      </w:r>
      <w:r>
        <w:t>platly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like</w:t>
      </w:r>
      <w:r>
        <w:br/>
        <w:t>Troilus and Criseyde; Book III 811 (data/riverside_cats/TC3_riv.cat)</w:t>
        <w:br/>
      </w:r>
      <w:r>
        <w:t>As</w:t>
      </w:r>
      <w:r>
        <w:t xml:space="preserve"> </w:t>
      </w:r>
      <w:r>
        <w:t>evere</w:t>
      </w:r>
      <w:r>
        <w:t xml:space="preserve"> </w:t>
      </w:r>
      <w:r>
        <w:t>dide</w:t>
      </w:r>
      <w:r>
        <w:t xml:space="preserve"> </w:t>
      </w:r>
      <w:r>
        <w:t>womman</w:t>
      </w:r>
      <w:r>
        <w:t xml:space="preserve"> </w:t>
      </w:r>
      <w:r>
        <w:t>if</w:t>
      </w:r>
      <w:r>
        <w:t xml:space="preserve"> </w:t>
      </w:r>
      <w:r>
        <w:t>hym</w:t>
      </w:r>
      <w:r>
        <w:t xml:space="preserve"> </w:t>
      </w:r>
      <w:r>
        <w:rPr>
          <w:i/>
        </w:rPr>
        <w:t>like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III 844 (data/riverside_cats/TC3_riv.cat)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ye</w:t>
      </w:r>
      <w:r>
        <w:t xml:space="preserve"> </w:t>
      </w:r>
      <w:r>
        <w:t>nece</w:t>
      </w:r>
      <w:r>
        <w:t xml:space="preserve"> </w:t>
      </w:r>
      <w:r>
        <w:t>myn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what</w:t>
      </w:r>
      <w:r>
        <w:t xml:space="preserve"> </w:t>
      </w:r>
      <w:r>
        <w:t>is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848 (data/riverside_cats/TC3_riv.cat)</w:t>
        <w:br/>
      </w:r>
      <w:r>
        <w:t>So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do</w:t>
      </w:r>
      <w:r>
        <w:t xml:space="preserve"> </w:t>
      </w:r>
      <w:r>
        <w:t>tomorwe</w:t>
      </w:r>
      <w:r>
        <w:t xml:space="preserve"> </w:t>
      </w:r>
      <w:r>
        <w:t>ywys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III 864 (data/riverside_cats/TC3_riv.cat)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ye</w:t>
      </w:r>
      <w:r>
        <w:t xml:space="preserve"> </w:t>
      </w:r>
      <w:r>
        <w:t>hadde</w:t>
      </w:r>
      <w:r>
        <w:t xml:space="preserve"> </w:t>
      </w:r>
      <w:r>
        <w:t>hym</w:t>
      </w:r>
      <w:r>
        <w:t xml:space="preserve"> </w:t>
      </w:r>
      <w:r>
        <w:t>nevere</w:t>
      </w:r>
      <w:r>
        <w:t xml:space="preserve"> </w:t>
      </w:r>
      <w:r>
        <w:t>lief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865 (data/riverside_cats/TC3_riv.cat)</w:t>
        <w:br/>
      </w:r>
      <w:r>
        <w:t>That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rPr>
          <w:i/>
        </w:rPr>
        <w:t>seyn</w:t>
      </w:r>
      <w:r>
        <w:t xml:space="preserve"> </w:t>
      </w:r>
      <w:r>
        <w:t>now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but</w:t>
      </w:r>
      <w:r>
        <w:t xml:space="preserve"> </w:t>
      </w:r>
      <w:r>
        <w:t>we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866 (data/riverside_cats/TC3_riv.cat)</w:t>
        <w:br/>
      </w:r>
      <w:r>
        <w:t>But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do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III 897 (data/riverside_cats/TC3_riv.cat)</w:t>
        <w:br/>
      </w:r>
      <w:r>
        <w:rPr>
          <w:i/>
        </w:rPr>
        <w:t>Woot</w:t>
      </w:r>
      <w:r>
        <w:t xml:space="preserve"> </w:t>
      </w:r>
      <w:r>
        <w:t>ye</w:t>
      </w:r>
      <w:r>
        <w:t xml:space="preserve"> </w:t>
      </w:r>
      <w:r>
        <w:t>not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noble</w:t>
      </w:r>
      <w:r>
        <w:t xml:space="preserve"> </w:t>
      </w:r>
      <w:r>
        <w:t>and</w:t>
      </w:r>
      <w:r>
        <w:t xml:space="preserve"> </w:t>
      </w:r>
      <w:r>
        <w:t>heigh</w:t>
      </w:r>
      <w:r>
        <w:t xml:space="preserve"> </w:t>
      </w:r>
      <w:r>
        <w:t>corage</w:t>
      </w:r>
      <w:r>
        <w:br/>
        <w:br/>
      </w:r>
    </w:p>
    <w:p>
      <w:r>
        <w:rPr>
          <w:b/>
        </w:rPr>
        <w:t>Present 3rd sg must end in -th : smerte</w:t>
      </w:r>
      <w:r>
        <w:br/>
        <w:t>Troilus and Criseyde; Book III 906 (data/riverside_cats/TC3_riv.cat)</w:t>
        <w:br/>
      </w:r>
      <w:r>
        <w:t>For</w:t>
      </w:r>
      <w:r>
        <w:t xml:space="preserve"> </w:t>
      </w:r>
      <w:r>
        <w:t>trusteth</w:t>
      </w:r>
      <w:r>
        <w:t xml:space="preserve"> </w:t>
      </w:r>
      <w:r>
        <w:t>wel</w:t>
      </w:r>
      <w:r>
        <w:t xml:space="preserve"> </w:t>
      </w:r>
      <w:r>
        <w:t>how</w:t>
      </w:r>
      <w:r>
        <w:t xml:space="preserve"> </w:t>
      </w:r>
      <w:r>
        <w:t>sore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Present 3rd sg must end in -th : breke</w:t>
      </w:r>
      <w:r>
        <w:br/>
        <w:t>Troilus and Criseyde; Book III 908 (data/riverside_cats/TC3_riv.cat)</w:t>
        <w:br/>
      </w:r>
      <w:r>
        <w:t>And</w:t>
      </w:r>
      <w:r>
        <w:t xml:space="preserve"> </w:t>
      </w:r>
      <w:r>
        <w:t>forthi</w:t>
      </w:r>
      <w:r>
        <w:t xml:space="preserve"> </w:t>
      </w:r>
      <w:r>
        <w:t>nece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breke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III 927 (data/riverside_cats/TC3_riv.cat)</w:t>
        <w:br/>
      </w:r>
      <w:r>
        <w:t>And</w:t>
      </w:r>
      <w:r>
        <w:t xml:space="preserve"> </w:t>
      </w:r>
      <w:r>
        <w:t>em</w:t>
      </w:r>
      <w:r>
        <w:t xml:space="preserve"> </w:t>
      </w:r>
      <w:r>
        <w:t>iwis</w:t>
      </w:r>
      <w:r>
        <w:t xml:space="preserve"> </w:t>
      </w:r>
      <w:r>
        <w:t>fayn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rPr>
          <w:i/>
        </w:rPr>
        <w:t>don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-th : sende</w:t>
      </w:r>
      <w:r>
        <w:br/>
        <w:t>Troilus and Criseyde; Book III 930 (data/riverside_cats/TC3_riv.cat)</w:t>
        <w:br/>
      </w:r>
      <w:r>
        <w:t>I</w:t>
      </w:r>
      <w:r>
        <w:t xml:space="preserve"> </w:t>
      </w:r>
      <w:r>
        <w:t>am</w:t>
      </w:r>
      <w:r>
        <w:t xml:space="preserve"> </w:t>
      </w:r>
      <w:r>
        <w:t>til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t>bettre</w:t>
      </w:r>
      <w:r>
        <w:t xml:space="preserve"> </w:t>
      </w:r>
      <w:r>
        <w:t>mynde</w:t>
      </w:r>
      <w:r>
        <w:t xml:space="preserve"> </w:t>
      </w:r>
      <w:r>
        <w:rPr>
          <w:i/>
        </w:rPr>
        <w:t>sende</w:t>
      </w:r>
      <w:r>
        <w:br/>
        <w:br/>
      </w:r>
    </w:p>
    <w:p>
      <w:r>
        <w:rPr>
          <w:b/>
        </w:rPr>
        <w:t>Present 3rd sg must end in -th : brynge</w:t>
      </w:r>
      <w:r>
        <w:br/>
        <w:t>Troilus and Criseyde; Book III 966 (data/riverside_cats/TC3_riv.cat)</w:t>
        <w:br/>
      </w:r>
      <w:r>
        <w:t>There</w:t>
      </w:r>
      <w:r>
        <w:t xml:space="preserve"> </w:t>
      </w:r>
      <w:r>
        <w:t>God</w:t>
      </w:r>
      <w:r>
        <w:t xml:space="preserve"> </w:t>
      </w:r>
      <w:r>
        <w:t>youre</w:t>
      </w:r>
      <w:r>
        <w:t xml:space="preserve"> </w:t>
      </w:r>
      <w:r>
        <w:t>hertes</w:t>
      </w:r>
      <w:r>
        <w:t xml:space="preserve"> </w:t>
      </w:r>
      <w:r>
        <w:rPr>
          <w:i/>
        </w:rPr>
        <w:t>brynge</w:t>
      </w:r>
      <w:r>
        <w:t xml:space="preserve"> </w:t>
      </w:r>
      <w:r>
        <w:t>soone</w:t>
      </w:r>
      <w:r>
        <w:t xml:space="preserve"> </w:t>
      </w:r>
      <w:r>
        <w:t>at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Present 3rd sg must end in -th : smerte</w:t>
      </w:r>
      <w:r>
        <w:br/>
        <w:t>Troilus and Criseyde; Book III 1000 (data/riverside_cats/TC3_riv.cat)</w:t>
        <w:br/>
      </w:r>
      <w:r>
        <w:t>Have</w:t>
      </w:r>
      <w:r>
        <w:t xml:space="preserve"> </w:t>
      </w:r>
      <w:r>
        <w:t>and</w:t>
      </w:r>
      <w:r>
        <w:t xml:space="preserve"> </w:t>
      </w:r>
      <w:r>
        <w:t>ay</w:t>
      </w:r>
      <w:r>
        <w:t xml:space="preserve"> </w:t>
      </w:r>
      <w:r>
        <w:t>shal</w:t>
      </w:r>
      <w:r>
        <w:t xml:space="preserve"> </w:t>
      </w:r>
      <w:r>
        <w:t>how</w:t>
      </w:r>
      <w:r>
        <w:t xml:space="preserve"> </w:t>
      </w:r>
      <w:r>
        <w:t>sore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Present 3rd sg must end in -th : halt</w:t>
      </w:r>
      <w:r>
        <w:br/>
        <w:t>Troilus and Criseyde; Book III 1007 (data/riverside_cats/TC3_riv.cat)</w:t>
        <w:br/>
      </w:r>
      <w:r>
        <w:t>That</w:t>
      </w:r>
      <w:r>
        <w:t xml:space="preserve"> </w:t>
      </w:r>
      <w:r>
        <w:rPr>
          <w:i/>
        </w:rPr>
        <w:t>halt</w:t>
      </w:r>
      <w:r>
        <w:t xml:space="preserve"> </w:t>
      </w:r>
      <w:r>
        <w:t>youre</w:t>
      </w:r>
      <w:r>
        <w:t xml:space="preserve"> </w:t>
      </w:r>
      <w:r>
        <w:t>herte</w:t>
      </w:r>
      <w:r>
        <w:t xml:space="preserve"> </w:t>
      </w:r>
      <w:r>
        <w:t>and</w:t>
      </w:r>
      <w:r>
        <w:t xml:space="preserve"> </w:t>
      </w:r>
      <w:r>
        <w:t>myn</w:t>
      </w:r>
      <w:r>
        <w:t xml:space="preserve"> </w:t>
      </w:r>
      <w:r>
        <w:t>in</w:t>
      </w:r>
      <w:r>
        <w:t xml:space="preserve"> </w:t>
      </w:r>
      <w:r>
        <w:t>hevynesse</w:t>
      </w:r>
      <w:r>
        <w:br/>
        <w:br/>
      </w:r>
    </w:p>
    <w:p>
      <w:r>
        <w:rPr>
          <w:b/>
        </w:rPr>
        <w:t>Present 3rd sg must end in -th : arace</w:t>
      </w:r>
      <w:r>
        <w:br/>
        <w:t>Troilus and Criseyde; Book III 1015 (data/riverside_cats/TC3_riv.cat)</w:t>
        <w:br/>
      </w:r>
      <w:r>
        <w:t>Ther</w:t>
      </w:r>
      <w:r>
        <w:t xml:space="preserve"> </w:t>
      </w:r>
      <w:r>
        <w:t>Jove</w:t>
      </w:r>
      <w:r>
        <w:t xml:space="preserve"> </w:t>
      </w:r>
      <w:r>
        <w:t>hym</w:t>
      </w:r>
      <w:r>
        <w:t xml:space="preserve"> </w:t>
      </w:r>
      <w:r>
        <w:t>sone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youre</w:t>
      </w:r>
      <w:r>
        <w:t xml:space="preserve"> </w:t>
      </w:r>
      <w:r>
        <w:t>herte</w:t>
      </w:r>
      <w:r>
        <w:t xml:space="preserve"> </w:t>
      </w:r>
      <w:r>
        <w:rPr>
          <w:i/>
        </w:rPr>
        <w:t>arace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1024 (data/riverside_cats/TC3_riv.cat)</w:t>
        <w:br/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right</w:t>
      </w:r>
      <w:r>
        <w:t xml:space="preserve"> </w:t>
      </w:r>
      <w:r>
        <w:t>thus</w:t>
      </w:r>
      <w:r>
        <w:t xml:space="preserve"> </w:t>
      </w:r>
      <w:r>
        <w:t>Ye</w:t>
      </w:r>
      <w:r>
        <w:t xml:space="preserve"> </w:t>
      </w:r>
      <w:r>
        <w:t>jalousie</w:t>
      </w:r>
      <w:r>
        <w:t xml:space="preserve"> </w:t>
      </w:r>
      <w:r>
        <w:t>is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III 1058 (data/riverside_cats/TC3_riv.cat)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rPr>
          <w:i/>
        </w:rPr>
        <w:t>help</w:t>
      </w:r>
      <w:r>
        <w:t xml:space="preserve"> </w:t>
      </w:r>
      <w:r>
        <w:t>God</w:t>
      </w:r>
      <w:r>
        <w:t xml:space="preserve"> </w:t>
      </w:r>
      <w:r>
        <w:t>to</w:t>
      </w:r>
      <w:r>
        <w:t xml:space="preserve"> </w:t>
      </w:r>
      <w:r>
        <w:t>quenchen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Weak pt sg must end in -ed, -d, or -t : asterte</w:t>
      </w:r>
      <w:r>
        <w:br/>
        <w:t>Troilus and Criseyde; Book III 1070 (data/riverside_cats/TC3_riv.cat)</w:t>
        <w:br/>
      </w:r>
      <w:r>
        <w:t>For</w:t>
      </w:r>
      <w:r>
        <w:t xml:space="preserve"> </w:t>
      </w:r>
      <w:r>
        <w:t>everi</w:t>
      </w:r>
      <w:r>
        <w:t xml:space="preserve"> </w:t>
      </w:r>
      <w:r>
        <w:t>tere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asterte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1081 (data/riverside_cats/TC3_riv.cat)</w:t>
        <w:br/>
      </w:r>
      <w:r>
        <w:t>What</w:t>
      </w:r>
      <w:r>
        <w:t xml:space="preserve"> </w:t>
      </w:r>
      <w:r>
        <w:t>myghte</w:t>
      </w:r>
      <w:r>
        <w:t xml:space="preserve"> </w:t>
      </w:r>
      <w:r>
        <w:t>he</w:t>
      </w:r>
      <w:r>
        <w:t xml:space="preserve"> </w:t>
      </w:r>
      <w:r>
        <w:rPr>
          <w:i/>
        </w:rPr>
        <w:t>seyn</w:t>
      </w:r>
      <w:r>
        <w:t xml:space="preserve"> </w:t>
      </w:r>
      <w:r>
        <w:t>He</w:t>
      </w:r>
      <w:r>
        <w:t xml:space="preserve"> </w:t>
      </w:r>
      <w:r>
        <w:t>felte</w:t>
      </w:r>
      <w:r>
        <w:t xml:space="preserve"> </w:t>
      </w:r>
      <w:r>
        <w:t>he</w:t>
      </w:r>
      <w:r>
        <w:t xml:space="preserve"> </w:t>
      </w:r>
      <w:r>
        <w:t>nas</w:t>
      </w:r>
      <w:r>
        <w:t xml:space="preserve"> </w:t>
      </w:r>
      <w:r>
        <w:t>but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Past plural must end in -en or -e : gan</w:t>
      </w:r>
      <w:r>
        <w:br/>
        <w:t>Troilus and Criseyde; Book III 1115 (data/riverside_cats/TC3_riv.cat)</w:t>
        <w:br/>
      </w:r>
      <w:r>
        <w:t>They</w:t>
      </w:r>
      <w:r>
        <w:t xml:space="preserve"> </w:t>
      </w:r>
      <w:r>
        <w:rPr>
          <w:i/>
        </w:rPr>
        <w:t>gan</w:t>
      </w:r>
      <w:r>
        <w:t xml:space="preserve"> </w:t>
      </w:r>
      <w:r>
        <w:t>to</w:t>
      </w:r>
      <w:r>
        <w:t xml:space="preserve"> </w:t>
      </w:r>
      <w:r>
        <w:t>frote</w:t>
      </w:r>
      <w:r>
        <w:t xml:space="preserve"> </w:t>
      </w:r>
      <w:r>
        <w:t>and</w:t>
      </w:r>
      <w:r>
        <w:t xml:space="preserve"> </w:t>
      </w:r>
      <w:r>
        <w:t>wete</w:t>
      </w:r>
      <w:r>
        <w:t xml:space="preserve"> </w:t>
      </w:r>
      <w:r>
        <w:t>his</w:t>
      </w:r>
      <w:r>
        <w:t xml:space="preserve"> </w:t>
      </w:r>
      <w:r>
        <w:t>temples</w:t>
      </w:r>
      <w:r>
        <w:t xml:space="preserve"> </w:t>
      </w:r>
      <w:r>
        <w:t>tweyne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1127 (data/riverside_cats/TC3_riv.cat)</w:t>
        <w:br/>
      </w:r>
      <w:r>
        <w:t>What</w:t>
      </w:r>
      <w:r>
        <w:t xml:space="preserve"> </w:t>
      </w:r>
      <w:r>
        <w:t>Troilus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thus</w:t>
      </w:r>
      <w:r>
        <w:t xml:space="preserve"> </w:t>
      </w:r>
      <w:r>
        <w:t>for</w:t>
      </w:r>
      <w:r>
        <w:t xml:space="preserve"> </w:t>
      </w:r>
      <w:r>
        <w:t>shame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1160 (data/riverside_cats/TC3_riv.cat)</w:t>
        <w:br/>
      </w:r>
      <w:r>
        <w:t>She</w:t>
      </w:r>
      <w:r>
        <w:t xml:space="preserve"> </w:t>
      </w:r>
      <w:r>
        <w:t>myght</w:t>
      </w:r>
      <w:r>
        <w:t xml:space="preserve"> </w:t>
      </w:r>
      <w:r>
        <w:t>on</w:t>
      </w:r>
      <w:r>
        <w:t xml:space="preserve"> </w:t>
      </w:r>
      <w:r>
        <w:t>hym</w:t>
      </w:r>
      <w:r>
        <w:t xml:space="preserve"> </w:t>
      </w:r>
      <w:r>
        <w:rPr>
          <w:i/>
        </w:rPr>
        <w:t>han</w:t>
      </w:r>
      <w:r>
        <w:t xml:space="preserve"> </w:t>
      </w:r>
      <w:r>
        <w:t>loked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Present 3rd sg must end in -th : mene</w:t>
      </w:r>
      <w:r>
        <w:br/>
        <w:t>Troilus and Criseyde; Book III 1164 (data/riverside_cats/TC3_riv.cat)</w:t>
        <w:br/>
      </w:r>
      <w:r>
        <w:t>What</w:t>
      </w:r>
      <w:r>
        <w:t xml:space="preserve"> </w:t>
      </w:r>
      <w:r>
        <w:t>harm</w:t>
      </w:r>
      <w:r>
        <w:t xml:space="preserve"> </w:t>
      </w:r>
      <w:r>
        <w:t>was</w:t>
      </w:r>
      <w:r>
        <w:t xml:space="preserve"> </w:t>
      </w:r>
      <w:r>
        <w:t>that</w:t>
      </w:r>
      <w:r>
        <w:t xml:space="preserve"> </w:t>
      </w:r>
      <w:r>
        <w:t>syn</w:t>
      </w:r>
      <w:r>
        <w:t xml:space="preserve"> </w:t>
      </w:r>
      <w:r>
        <w:t>I</w:t>
      </w:r>
      <w:r>
        <w:t xml:space="preserve"> </w:t>
      </w:r>
      <w:r>
        <w:t>non</w:t>
      </w:r>
      <w:r>
        <w:t xml:space="preserve"> </w:t>
      </w:r>
      <w:r>
        <w:t>yvel</w:t>
      </w:r>
      <w:r>
        <w:t xml:space="preserve"> </w:t>
      </w:r>
      <w:r>
        <w:rPr>
          <w:i/>
        </w:rPr>
        <w:t>mene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Troilus and Criseyde; Book III 1171 (data/riverside_cats/TC3_riv.cat)</w:t>
        <w:br/>
      </w:r>
      <w:r>
        <w:t>Lest</w:t>
      </w:r>
      <w:r>
        <w:t xml:space="preserve"> </w:t>
      </w:r>
      <w:r>
        <w:t>she</w:t>
      </w:r>
      <w:r>
        <w:t xml:space="preserve"> </w:t>
      </w:r>
      <w:r>
        <w:t>be</w:t>
      </w:r>
      <w:r>
        <w:t xml:space="preserve"> </w:t>
      </w:r>
      <w:r>
        <w:t>wroth</w:t>
      </w:r>
      <w:r>
        <w:t xml:space="preserve"> </w:t>
      </w:r>
      <w:r>
        <w:t>hym</w:t>
      </w:r>
      <w:r>
        <w:t xml:space="preserve"> </w:t>
      </w:r>
      <w:r>
        <w:t>thoughte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1178 (data/riverside_cats/TC3_riv.cat)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foryeve</w:t>
      </w:r>
      <w:r>
        <w:t xml:space="preserve"> </w:t>
      </w:r>
      <w:r>
        <w:t>al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1215 (data/riverside_cats/TC3_riv.cat)</w:t>
        <w:br/>
      </w:r>
      <w:r>
        <w:t>Ful</w:t>
      </w:r>
      <w:r>
        <w:t xml:space="preserve"> </w:t>
      </w:r>
      <w:r>
        <w:t>bittre</w:t>
      </w:r>
      <w:r>
        <w:t xml:space="preserve"> </w:t>
      </w:r>
      <w:r>
        <w:t>drynke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gladnesse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III 1253 (data/riverside_cats/TC3_riv.cat)</w:t>
        <w:br/>
      </w:r>
      <w:r>
        <w:t>That</w:t>
      </w:r>
      <w:r>
        <w:t xml:space="preserve"> </w:t>
      </w:r>
      <w:r>
        <w:t>what</w:t>
      </w:r>
      <w:r>
        <w:t xml:space="preserve"> </w:t>
      </w:r>
      <w:r>
        <w:t>to</w:t>
      </w:r>
      <w:r>
        <w:t xml:space="preserve"> </w:t>
      </w:r>
      <w:r>
        <w:rPr>
          <w:i/>
        </w:rPr>
        <w:t>don</w:t>
      </w:r>
      <w:r>
        <w:t xml:space="preserve"> </w:t>
      </w:r>
      <w:r>
        <w:t>for</w:t>
      </w:r>
      <w:r>
        <w:t xml:space="preserve"> </w:t>
      </w:r>
      <w:r>
        <w:t>joie</w:t>
      </w:r>
      <w:r>
        <w:t xml:space="preserve"> </w:t>
      </w:r>
      <w:r>
        <w:t>unnethe</w:t>
      </w:r>
      <w:r>
        <w:t xml:space="preserve"> </w:t>
      </w:r>
      <w:r>
        <w:t>he</w:t>
      </w:r>
      <w:r>
        <w:t xml:space="preserve"> </w:t>
      </w:r>
      <w:r>
        <w:t>wiste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1260 (data/riverside_cats/TC3_riv.cat)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brought</w:t>
      </w:r>
      <w:r>
        <w:t xml:space="preserve"> </w:t>
      </w:r>
      <w:r>
        <w:t>fro</w:t>
      </w:r>
      <w:r>
        <w:t xml:space="preserve"> </w:t>
      </w:r>
      <w:r>
        <w:t>cares</w:t>
      </w:r>
      <w:r>
        <w:t xml:space="preserve"> </w:t>
      </w:r>
      <w:r>
        <w:t>colde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1266 (data/riverside_cats/TC3_riv.cat)</w:t>
        <w:br/>
      </w:r>
      <w:r>
        <w:t>Yet</w:t>
      </w:r>
      <w:r>
        <w:t xml:space="preserve"> </w:t>
      </w:r>
      <w:r>
        <w:t>were</w:t>
      </w:r>
      <w:r>
        <w:t xml:space="preserve"> </w:t>
      </w:r>
      <w:r>
        <w:t>al</w:t>
      </w:r>
      <w:r>
        <w:t xml:space="preserve"> </w:t>
      </w:r>
      <w:r>
        <w:t>lost</w:t>
      </w:r>
      <w:r>
        <w:t xml:space="preserve"> </w:t>
      </w:r>
      <w:r>
        <w:t>that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t xml:space="preserve"> </w:t>
      </w:r>
      <w:r>
        <w:t>certes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1292 (data/riverside_cats/TC3_riv.cat)</w:t>
        <w:br/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lyve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liste</w:t>
      </w:r>
      <w:r>
        <w:t xml:space="preserve"> </w:t>
      </w:r>
      <w:r>
        <w:t>or</w:t>
      </w:r>
      <w:r>
        <w:t xml:space="preserve"> </w:t>
      </w:r>
      <w:r>
        <w:t>sterve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1312 (data/riverside_cats/TC3_riv.cat)</w:t>
        <w:br/>
      </w:r>
      <w:r>
        <w:t>But</w:t>
      </w:r>
      <w:r>
        <w:t xml:space="preserve"> </w:t>
      </w:r>
      <w:r>
        <w:t>juggeth</w:t>
      </w:r>
      <w:r>
        <w:t xml:space="preserve"> </w:t>
      </w:r>
      <w:r>
        <w:t>ye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feste</w:t>
      </w:r>
      <w:r>
        <w:br/>
        <w:br/>
      </w:r>
    </w:p>
    <w:p>
      <w:r>
        <w:rPr>
          <w:b/>
        </w:rPr>
        <w:t>Present 3rd sg must end in -th : yeve</w:t>
      </w:r>
      <w:r>
        <w:br/>
        <w:t>Troilus and Criseyde; Book III 1385 (data/riverside_cats/TC3_riv.cat)</w:t>
        <w:br/>
      </w:r>
      <w:r>
        <w:t>And</w:t>
      </w:r>
      <w:r>
        <w:t xml:space="preserve"> </w:t>
      </w:r>
      <w:r>
        <w:t>lyve</w:t>
      </w:r>
      <w:r>
        <w:t xml:space="preserve"> </w:t>
      </w:r>
      <w:r>
        <w:t>in</w:t>
      </w:r>
      <w:r>
        <w:t xml:space="preserve"> </w:t>
      </w:r>
      <w:r>
        <w:t>wo</w:t>
      </w:r>
      <w:r>
        <w:t xml:space="preserve"> </w:t>
      </w:r>
      <w:r>
        <w:t>ther</w:t>
      </w:r>
      <w:r>
        <w:t xml:space="preserve"> </w:t>
      </w:r>
      <w:r>
        <w:t>God</w:t>
      </w:r>
      <w:r>
        <w:t xml:space="preserve"> </w:t>
      </w:r>
      <w:r>
        <w:rPr>
          <w:i/>
        </w:rPr>
        <w:t>yeve</w:t>
      </w:r>
      <w:r>
        <w:t xml:space="preserve"> </w:t>
      </w:r>
      <w:r>
        <w:t>hem</w:t>
      </w:r>
      <w:r>
        <w:t xml:space="preserve"> </w:t>
      </w:r>
      <w:r>
        <w:t>meschaunce</w:t>
      </w:r>
      <w:r>
        <w:br/>
        <w:br/>
      </w:r>
    </w:p>
    <w:p>
      <w:r>
        <w:rPr>
          <w:b/>
        </w:rPr>
        <w:t>Present 3rd sg must end in -th : avaunce</w:t>
      </w:r>
      <w:r>
        <w:br/>
        <w:t>Troilus and Criseyde; Book III 1386 (data/riverside_cats/TC3_riv.cat)</w:t>
        <w:br/>
      </w:r>
      <w:r>
        <w:t>And</w:t>
      </w:r>
      <w:r>
        <w:t xml:space="preserve"> </w:t>
      </w:r>
      <w:r>
        <w:t>every</w:t>
      </w:r>
      <w:r>
        <w:t xml:space="preserve"> </w:t>
      </w:r>
      <w:r>
        <w:t>lovere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trouthe</w:t>
      </w:r>
      <w:r>
        <w:t xml:space="preserve"> </w:t>
      </w:r>
      <w:r>
        <w:rPr>
          <w:i/>
        </w:rPr>
        <w:t>avaunce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III 1389 (data/riverside_cats/TC3_riv.cat)</w:t>
        <w:br/>
      </w:r>
      <w:r>
        <w:t>As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Mida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coveytise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1451 (data/riverside_cats/TC3_riv.cat)</w:t>
        <w:br/>
      </w:r>
      <w:r>
        <w:t>That</w:t>
      </w:r>
      <w:r>
        <w:t xml:space="preserve"> </w:t>
      </w:r>
      <w:r>
        <w:t>nyght</w:t>
      </w:r>
      <w:r>
        <w:t xml:space="preserve"> </w:t>
      </w:r>
      <w:r>
        <w:t>and</w:t>
      </w:r>
      <w:r>
        <w:t xml:space="preserve"> </w:t>
      </w:r>
      <w:r>
        <w:t>love</w:t>
      </w:r>
      <w:r>
        <w:t xml:space="preserve"> </w:t>
      </w:r>
      <w:r>
        <w:rPr>
          <w:i/>
        </w:rPr>
        <w:t>han</w:t>
      </w:r>
      <w:r>
        <w:t xml:space="preserve"> </w:t>
      </w:r>
      <w:r>
        <w:t>stole</w:t>
      </w:r>
      <w:r>
        <w:t xml:space="preserve"> </w:t>
      </w:r>
      <w:r>
        <w:t>and</w:t>
      </w:r>
      <w:r>
        <w:t xml:space="preserve"> </w:t>
      </w:r>
      <w:r>
        <w:t>faste</w:t>
      </w:r>
      <w:r>
        <w:t xml:space="preserve"> </w:t>
      </w:r>
      <w:r>
        <w:t>iwryen</w:t>
      </w:r>
      <w:r>
        <w:br/>
        <w:br/>
      </w:r>
    </w:p>
    <w:p>
      <w:r>
        <w:rPr>
          <w:b/>
        </w:rPr>
        <w:t>Present 3rd sg must end in -th : quenche</w:t>
      </w:r>
      <w:r>
        <w:br/>
        <w:t>Troilus and Criseyde; Book III 1456 (data/riverside_cats/TC3_riv.cat)</w:t>
        <w:br/>
      </w:r>
      <w:r>
        <w:t>Ther</w:t>
      </w:r>
      <w:r>
        <w:t xml:space="preserve"> </w:t>
      </w:r>
      <w:r>
        <w:t>God</w:t>
      </w:r>
      <w:r>
        <w:t xml:space="preserve"> </w:t>
      </w:r>
      <w:r>
        <w:t>thi</w:t>
      </w:r>
      <w:r>
        <w:t xml:space="preserve"> </w:t>
      </w:r>
      <w:r>
        <w:t>light</w:t>
      </w:r>
      <w:r>
        <w:t xml:space="preserve"> </w:t>
      </w:r>
      <w:r>
        <w:t>so</w:t>
      </w:r>
      <w:r>
        <w:t xml:space="preserve"> </w:t>
      </w:r>
      <w:r>
        <w:rPr>
          <w:i/>
        </w:rPr>
        <w:t>quenche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-th : yeve</w:t>
      </w:r>
      <w:r>
        <w:br/>
        <w:t>Troilus and Criseyde; Book III 1470 (data/riverside_cats/TC3_riv.cat)</w:t>
        <w:br/>
      </w:r>
      <w:r>
        <w:t>I</w:t>
      </w:r>
      <w:r>
        <w:t xml:space="preserve"> </w:t>
      </w:r>
      <w:r>
        <w:t>bidde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rPr>
          <w:i/>
        </w:rPr>
        <w:t>yeve</w:t>
      </w:r>
      <w:r>
        <w:t xml:space="preserve"> </w:t>
      </w:r>
      <w:r>
        <w:t>yow</w:t>
      </w:r>
      <w:r>
        <w:t xml:space="preserve"> </w:t>
      </w:r>
      <w:r>
        <w:t>bothe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III 1478 (data/riverside_cats/TC3_riv.cat)</w:t>
        <w:br/>
      </w:r>
      <w:r>
        <w:t>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don</w:t>
      </w:r>
      <w:r>
        <w:t xml:space="preserve"> </w:t>
      </w:r>
      <w:r>
        <w:t>For</w:t>
      </w:r>
      <w:r>
        <w:t xml:space="preserve"> </w:t>
      </w:r>
      <w:r>
        <w:t>certes</w:t>
      </w:r>
      <w:r>
        <w:t xml:space="preserve"> </w:t>
      </w:r>
      <w:r>
        <w:t>I</w:t>
      </w:r>
      <w:r>
        <w:t xml:space="preserve"> </w:t>
      </w:r>
      <w:r>
        <w:t>not</w:t>
      </w:r>
      <w:r>
        <w:t xml:space="preserve"> </w:t>
      </w:r>
      <w:r>
        <w:t>how</w:t>
      </w:r>
      <w:r>
        <w:br/>
        <w:br/>
      </w:r>
    </w:p>
    <w:p>
      <w:r>
        <w:rPr>
          <w:b/>
        </w:rPr>
        <w:t>Weak pt sg must end in -ed, -d, or -t : cledde</w:t>
      </w:r>
      <w:r>
        <w:br/>
        <w:t>Troilus and Criseyde; Book III 1521 (data/riverside_cats/TC3_riv.cat)</w:t>
        <w:br/>
      </w:r>
      <w:r>
        <w:t>This</w:t>
      </w:r>
      <w:r>
        <w:t xml:space="preserve"> </w:t>
      </w:r>
      <w:r>
        <w:t>Troilus</w:t>
      </w:r>
      <w:r>
        <w:t xml:space="preserve"> </w:t>
      </w:r>
      <w:r>
        <w:t>up</w:t>
      </w:r>
      <w:r>
        <w:t xml:space="preserve"> </w:t>
      </w:r>
      <w:r>
        <w:t>ros</w:t>
      </w:r>
      <w:r>
        <w:t xml:space="preserve"> </w:t>
      </w:r>
      <w:r>
        <w:t>and</w:t>
      </w:r>
      <w:r>
        <w:t xml:space="preserve"> </w:t>
      </w:r>
      <w:r>
        <w:t>faste</w:t>
      </w:r>
      <w:r>
        <w:t xml:space="preserve"> </w:t>
      </w:r>
      <w:r>
        <w:t>hym</w:t>
      </w:r>
      <w:r>
        <w:t xml:space="preserve"> </w:t>
      </w:r>
      <w:r>
        <w:rPr>
          <w:i/>
        </w:rPr>
        <w:t>cledde</w:t>
      </w:r>
      <w:r>
        <w:br/>
        <w:br/>
      </w:r>
    </w:p>
    <w:p>
      <w:r>
        <w:rPr>
          <w:b/>
        </w:rPr>
        <w:t>Present 3rd sg must end in -th : graunte</w:t>
      </w:r>
      <w:r>
        <w:br/>
        <w:t>Troilus and Criseyde; Book III 1526 (data/riverside_cats/TC3_riv.cat)</w:t>
        <w:br/>
      </w:r>
      <w:r>
        <w:t>Ther</w:t>
      </w:r>
      <w:r>
        <w:t xml:space="preserve"> </w:t>
      </w:r>
      <w:r>
        <w:t>God</w:t>
      </w:r>
      <w:r>
        <w:t xml:space="preserve"> </w:t>
      </w:r>
      <w:r>
        <w:t>us</w:t>
      </w:r>
      <w:r>
        <w:t xml:space="preserve"> </w:t>
      </w:r>
      <w:r>
        <w:rPr>
          <w:i/>
        </w:rPr>
        <w:t>graunte</w:t>
      </w:r>
      <w:r>
        <w:t xml:space="preserve"> </w:t>
      </w:r>
      <w:r>
        <w:t>sownde</w:t>
      </w:r>
      <w:r>
        <w:t xml:space="preserve"> </w:t>
      </w:r>
      <w:r>
        <w:t>and</w:t>
      </w:r>
      <w:r>
        <w:t xml:space="preserve"> </w:t>
      </w:r>
      <w:r>
        <w:t>soone</w:t>
      </w:r>
      <w:r>
        <w:t xml:space="preserve"> </w:t>
      </w:r>
      <w:r>
        <w:t>to</w:t>
      </w:r>
      <w:r>
        <w:t xml:space="preserve"> </w:t>
      </w:r>
      <w:r>
        <w:t>mete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1559 (data/riverside_cats/TC3_riv.cat)</w:t>
        <w:br/>
      </w:r>
      <w:r>
        <w:rPr>
          <w:i/>
        </w:rPr>
        <w:t>Han</w:t>
      </w:r>
      <w:r>
        <w:t xml:space="preserve"> </w:t>
      </w:r>
      <w:r>
        <w:t>litel</w:t>
      </w:r>
      <w:r>
        <w:t xml:space="preserve"> </w:t>
      </w:r>
      <w:r>
        <w:t>laiser</w:t>
      </w:r>
      <w:r>
        <w:t xml:space="preserve"> </w:t>
      </w:r>
      <w:r>
        <w:t>had</w:t>
      </w:r>
      <w:r>
        <w:t xml:space="preserve"> </w:t>
      </w:r>
      <w:r>
        <w:t>to</w:t>
      </w:r>
      <w:r>
        <w:t xml:space="preserve"> </w:t>
      </w:r>
      <w:r>
        <w:t>slepe</w:t>
      </w:r>
      <w:r>
        <w:t xml:space="preserve"> </w:t>
      </w:r>
      <w:r>
        <w:t>and</w:t>
      </w:r>
      <w:r>
        <w:t xml:space="preserve"> </w:t>
      </w:r>
      <w:r>
        <w:t>mete</w:t>
      </w:r>
      <w:r>
        <w:br/>
        <w:br/>
      </w:r>
    </w:p>
    <w:p>
      <w:r>
        <w:rPr>
          <w:b/>
        </w:rPr>
        <w:t>Present plural must end in -en or -e : kan</w:t>
      </w:r>
      <w:r>
        <w:br/>
        <w:t>Troilus and Criseyde; Book III 1563 (data/riverside_cats/TC3_riv.cat)</w:t>
        <w:br/>
      </w:r>
      <w:r>
        <w:t>This</w:t>
      </w:r>
      <w:r>
        <w:t xml:space="preserve"> </w:t>
      </w:r>
      <w:r>
        <w:t>mury</w:t>
      </w:r>
      <w:r>
        <w:t xml:space="preserve"> </w:t>
      </w:r>
      <w:r>
        <w:t>morwe</w:t>
      </w:r>
      <w:r>
        <w:t xml:space="preserve"> </w:t>
      </w:r>
      <w:r>
        <w:t>Nece</w:t>
      </w:r>
      <w:r>
        <w:t xml:space="preserve"> </w:t>
      </w:r>
      <w:r>
        <w:t>how</w:t>
      </w:r>
      <w:r>
        <w:t xml:space="preserve"> </w:t>
      </w:r>
      <w:r>
        <w:rPr>
          <w:i/>
        </w:rPr>
        <w:t>kan</w:t>
      </w:r>
      <w:r>
        <w:t xml:space="preserve"> </w:t>
      </w:r>
      <w:r>
        <w:t>ye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Present 3rd sg must end in -th : yeve</w:t>
      </w:r>
      <w:r>
        <w:br/>
        <w:t>Troilus and Criseyde; Book III 1565 (data/riverside_cats/TC3_riv.cat)</w:t>
        <w:br/>
      </w:r>
      <w:r>
        <w:t>Fox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ben</w:t>
      </w:r>
      <w:r>
        <w:t xml:space="preserve"> </w:t>
      </w:r>
      <w:r>
        <w:t>God</w:t>
      </w:r>
      <w:r>
        <w:t xml:space="preserve"> </w:t>
      </w:r>
      <w:r>
        <w:rPr>
          <w:i/>
        </w:rPr>
        <w:t>yeve</w:t>
      </w:r>
      <w:r>
        <w:t xml:space="preserve"> </w:t>
      </w:r>
      <w:r>
        <w:t>youre</w:t>
      </w:r>
      <w:r>
        <w:t xml:space="preserve"> </w:t>
      </w:r>
      <w:r>
        <w:t>herte</w:t>
      </w:r>
      <w:r>
        <w:t xml:space="preserve"> </w:t>
      </w:r>
      <w:r>
        <w:t>kare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III 1566 (data/riverside_cats/TC3_riv.cat)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ye</w:t>
      </w:r>
      <w:r>
        <w:t xml:space="preserve"> </w:t>
      </w:r>
      <w:r>
        <w:t>caused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III 1621 (data/riverside_cats/TC3_riv.cat)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but</w:t>
      </w:r>
      <w:r>
        <w:t xml:space="preserve"> </w:t>
      </w:r>
      <w:r>
        <w:t>tak</w:t>
      </w:r>
      <w:r>
        <w:t xml:space="preserve"> </w:t>
      </w:r>
      <w:r>
        <w:t>now</w:t>
      </w:r>
      <w:r>
        <w:t xml:space="preserve"> </w:t>
      </w:r>
      <w:r>
        <w:t>nat</w:t>
      </w:r>
      <w:r>
        <w:t xml:space="preserve"> </w:t>
      </w:r>
      <w:r>
        <w:t>agrief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1622 (data/riverside_cats/TC3_riv.cat)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seyn</w:t>
      </w:r>
      <w:r>
        <w:t xml:space="preserve"> </w:t>
      </w:r>
      <w:r>
        <w:t>be</w:t>
      </w:r>
      <w:r>
        <w:t xml:space="preserve"> </w:t>
      </w:r>
      <w:r>
        <w:t>war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meschief</w:t>
      </w:r>
      <w:r>
        <w:br/>
        <w:br/>
      </w:r>
    </w:p>
    <w:p>
      <w:r>
        <w:rPr>
          <w:b/>
        </w:rPr>
        <w:t>Strong pt sg must not end in -en or -e : knewe</w:t>
      </w:r>
      <w:r>
        <w:br/>
        <w:t>Troilus and Criseyde; Book III 1696 (data/riverside_cats/TC3_riv.cat)</w:t>
        <w:br/>
      </w:r>
      <w:r>
        <w:t>Gan</w:t>
      </w:r>
      <w:r>
        <w:t xml:space="preserve"> </w:t>
      </w:r>
      <w:r>
        <w:t>for</w:t>
      </w:r>
      <w:r>
        <w:t xml:space="preserve"> </w:t>
      </w:r>
      <w:r>
        <w:t>t</w:t>
      </w:r>
      <w:r>
        <w:t xml:space="preserve"> </w:t>
      </w:r>
      <w:r>
        <w:t>aproche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by</w:t>
      </w:r>
      <w:r>
        <w:t xml:space="preserve"> </w:t>
      </w:r>
      <w:r>
        <w:t>sygnes</w:t>
      </w:r>
      <w:r>
        <w:t xml:space="preserve"> </w:t>
      </w:r>
      <w:r>
        <w:rPr>
          <w:i/>
        </w:rPr>
        <w:t>knewe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1705 (data/riverside_cats/TC3_riv.cat)</w:t>
        <w:br/>
      </w:r>
      <w:r>
        <w:rPr>
          <w:i/>
        </w:rPr>
        <w:t>Han</w:t>
      </w:r>
      <w:r>
        <w:t xml:space="preserve"> </w:t>
      </w:r>
      <w:r>
        <w:t>gon</w:t>
      </w:r>
      <w:r>
        <w:t xml:space="preserve"> </w:t>
      </w:r>
      <w:r>
        <w:t>som</w:t>
      </w:r>
      <w:r>
        <w:t xml:space="preserve"> </w:t>
      </w:r>
      <w:r>
        <w:t>bipath</w:t>
      </w:r>
      <w:r>
        <w:t xml:space="preserve"> </w:t>
      </w:r>
      <w:r>
        <w:t>in</w:t>
      </w:r>
      <w:r>
        <w:t xml:space="preserve"> </w:t>
      </w:r>
      <w:r>
        <w:t>dispit</w:t>
      </w:r>
      <w:r>
        <w:t xml:space="preserve"> </w:t>
      </w:r>
      <w:r>
        <w:t>of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III 1731 (data/riverside_cats/TC3_riv.cat)</w:t>
        <w:br/>
      </w:r>
      <w:r>
        <w:t>In</w:t>
      </w:r>
      <w:r>
        <w:t xml:space="preserve"> </w:t>
      </w:r>
      <w:r>
        <w:t>any</w:t>
      </w:r>
      <w:r>
        <w:t xml:space="preserve"> </w:t>
      </w:r>
      <w:r>
        <w:t>other</w:t>
      </w:r>
      <w:r>
        <w:t xml:space="preserve"> </w:t>
      </w:r>
      <w:r>
        <w:t>lady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yset</w:t>
      </w:r>
      <w:r>
        <w:br/>
        <w:br/>
      </w:r>
    </w:p>
    <w:p>
      <w:r>
        <w:rPr>
          <w:b/>
        </w:rPr>
        <w:t>Present 3rd sg must end in -th : halt</w:t>
      </w:r>
      <w:r>
        <w:br/>
        <w:t>Troilus and Criseyde; Book III 1747 (data/riverside_cats/TC3_riv.cat)</w:t>
        <w:br/>
      </w:r>
      <w:r>
        <w:rPr>
          <w:i/>
        </w:rPr>
        <w:t>Halt</w:t>
      </w:r>
      <w:r>
        <w:t xml:space="preserve"> </w:t>
      </w:r>
      <w:r>
        <w:t>peples</w:t>
      </w:r>
      <w:r>
        <w:t xml:space="preserve"> </w:t>
      </w:r>
      <w:r>
        <w:t>joyned</w:t>
      </w:r>
      <w:r>
        <w:t xml:space="preserve"> </w:t>
      </w:r>
      <w:r>
        <w:t>as</w:t>
      </w:r>
      <w:r>
        <w:t xml:space="preserve"> </w:t>
      </w:r>
      <w:r>
        <w:t>hym</w:t>
      </w:r>
      <w:r>
        <w:t xml:space="preserve"> </w:t>
      </w:r>
      <w:r>
        <w:t>lest</w:t>
      </w:r>
      <w:r>
        <w:t xml:space="preserve"> </w:t>
      </w:r>
      <w:r>
        <w:t>hem</w:t>
      </w:r>
      <w:r>
        <w:t xml:space="preserve"> </w:t>
      </w:r>
      <w:r>
        <w:t>gye</w:t>
      </w:r>
      <w:r>
        <w:br/>
        <w:br/>
      </w:r>
    </w:p>
    <w:p>
      <w:r>
        <w:rPr>
          <w:b/>
        </w:rPr>
        <w:t>Present 3rd sg must end in -th : halt</w:t>
      </w:r>
      <w:r>
        <w:br/>
        <w:t>Troilus and Criseyde; Book III 1764 (data/riverside_cats/TC3_riv.cat)</w:t>
        <w:br/>
      </w:r>
      <w:r>
        <w:t>And</w:t>
      </w:r>
      <w:r>
        <w:t xml:space="preserve"> </w:t>
      </w:r>
      <w:r>
        <w:t>lost</w:t>
      </w:r>
      <w:r>
        <w:t xml:space="preserve"> </w:t>
      </w:r>
      <w:r>
        <w:t>were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Love</w:t>
      </w:r>
      <w:r>
        <w:t xml:space="preserve"> </w:t>
      </w:r>
      <w:r>
        <w:rPr>
          <w:i/>
        </w:rPr>
        <w:t>halt</w:t>
      </w:r>
      <w:r>
        <w:t xml:space="preserve"> </w:t>
      </w:r>
      <w:r>
        <w:t>now</w:t>
      </w:r>
      <w:r>
        <w:t xml:space="preserve"> </w:t>
      </w:r>
      <w:r>
        <w:t>tohepe</w:t>
      </w:r>
      <w:r>
        <w:br/>
        <w:br/>
      </w:r>
    </w:p>
    <w:p>
      <w:r>
        <w:rPr>
          <w:b/>
        </w:rPr>
        <w:t>Present 3rd sg must end in -th : twiste</w:t>
      </w:r>
      <w:r>
        <w:br/>
        <w:t>Troilus and Criseyde; Book III 1769 (data/riverside_cats/TC3_riv.cat)</w:t>
        <w:br/>
      </w:r>
      <w:r>
        <w:t>And</w:t>
      </w:r>
      <w:r>
        <w:t xml:space="preserve"> </w:t>
      </w:r>
      <w:r>
        <w:t>hertes</w:t>
      </w:r>
      <w:r>
        <w:t xml:space="preserve"> </w:t>
      </w:r>
      <w:r>
        <w:t>colde</w:t>
      </w:r>
      <w:r>
        <w:t xml:space="preserve"> </w:t>
      </w:r>
      <w:r>
        <w:t>hem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twiste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1811 (data/riverside_cats/TC3_riv.cat)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t>thus</w:t>
      </w:r>
      <w:r>
        <w:t xml:space="preserve"> </w:t>
      </w:r>
      <w:r>
        <w:t>fer</w:t>
      </w:r>
      <w:r>
        <w:t xml:space="preserve"> </w:t>
      </w:r>
      <w:r>
        <w:rPr>
          <w:i/>
        </w:rPr>
        <w:t>han</w:t>
      </w:r>
      <w:r>
        <w:t xml:space="preserve"> </w:t>
      </w:r>
      <w:r>
        <w:t>deyned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gyde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Physician's Tale 5 (data/riverside_cats/PhyT_riv.cat)</w:t>
        <w:br/>
      </w:r>
      <w:r>
        <w:t>This</w:t>
      </w:r>
      <w:r>
        <w:t xml:space="preserve"> </w:t>
      </w:r>
      <w:r>
        <w:t>knyght</w:t>
      </w:r>
      <w:r>
        <w:t xml:space="preserve"> </w:t>
      </w:r>
      <w:r>
        <w:t>a</w:t>
      </w:r>
      <w:r>
        <w:t xml:space="preserve"> </w:t>
      </w:r>
      <w:r>
        <w:t>doghter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by</w:t>
      </w:r>
      <w:r>
        <w:t xml:space="preserve"> </w:t>
      </w:r>
      <w:r>
        <w:t>his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Physician's Tale 6 (data/riverside_cats/PhyT_riv.cat)</w:t>
        <w:br/>
      </w:r>
      <w:r>
        <w:t>No</w:t>
      </w:r>
      <w:r>
        <w:t xml:space="preserve"> </w:t>
      </w:r>
      <w:r>
        <w:t>children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mo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Infinitive must end in -en or -e : seyn</w:t>
      </w:r>
      <w:r>
        <w:br/>
        <w:t>The Physician's Tale 11 (data/riverside_cats/PhyT_riv.cat)</w:t>
        <w:br/>
      </w:r>
      <w:r>
        <w:t>As</w:t>
      </w:r>
      <w:r>
        <w:t xml:space="preserve"> </w:t>
      </w:r>
      <w:r>
        <w:t>though</w:t>
      </w:r>
      <w:r>
        <w:t xml:space="preserve"> </w:t>
      </w:r>
      <w:r>
        <w:t>she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seyn</w:t>
      </w:r>
      <w:r>
        <w:t xml:space="preserve"> </w:t>
      </w:r>
      <w:r>
        <w:t>Lo</w:t>
      </w:r>
      <w:r>
        <w:t xml:space="preserve"> </w:t>
      </w:r>
      <w:r>
        <w:t>I</w:t>
      </w:r>
      <w:r>
        <w:t xml:space="preserve"> </w:t>
      </w:r>
      <w:r>
        <w:t>Nature</w:t>
      </w:r>
      <w:r>
        <w:br/>
        <w:br/>
      </w:r>
    </w:p>
    <w:p>
      <w:r>
        <w:rPr>
          <w:b/>
        </w:rPr>
        <w:t>Present 3rd sg must end in -th : bete</w:t>
      </w:r>
      <w:r>
        <w:br/>
        <w:t>The Physician's Tale 14 (data/riverside_cats/PhyT_riv.cat)</w:t>
        <w:br/>
      </w:r>
      <w:r>
        <w:t>Pigmalion</w:t>
      </w:r>
      <w:r>
        <w:t xml:space="preserve"> </w:t>
      </w:r>
      <w:r>
        <w:t>noght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ay</w:t>
      </w:r>
      <w:r>
        <w:t xml:space="preserve"> </w:t>
      </w:r>
      <w:r>
        <w:t>forge</w:t>
      </w:r>
      <w:r>
        <w:t xml:space="preserve"> </w:t>
      </w:r>
      <w:r>
        <w:t>and</w:t>
      </w:r>
      <w:r>
        <w:t xml:space="preserve"> </w:t>
      </w:r>
      <w:r>
        <w:rPr>
          <w:i/>
        </w:rPr>
        <w:t>bete</w:t>
      </w:r>
      <w:r>
        <w:br/>
        <w:br/>
      </w:r>
    </w:p>
    <w:p>
      <w:r>
        <w:rPr>
          <w:b/>
        </w:rPr>
        <w:t>Present 3rd sg must end in -th : peynte</w:t>
      </w:r>
      <w:r>
        <w:br/>
        <w:t>The Physician's Tale 15 (data/riverside_cats/PhyT_riv.cat)</w:t>
        <w:br/>
      </w:r>
      <w:r>
        <w:t>Or</w:t>
      </w:r>
      <w:r>
        <w:t xml:space="preserve"> </w:t>
      </w:r>
      <w:r>
        <w:t>grave</w:t>
      </w:r>
      <w:r>
        <w:t xml:space="preserve"> </w:t>
      </w:r>
      <w:r>
        <w:t>or</w:t>
      </w:r>
      <w:r>
        <w:t xml:space="preserve"> </w:t>
      </w:r>
      <w:r>
        <w:rPr>
          <w:i/>
        </w:rPr>
        <w:t>peynte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t>seyn</w:t>
      </w:r>
      <w:r>
        <w:br/>
        <w:br/>
      </w:r>
    </w:p>
    <w:p>
      <w:r>
        <w:rPr>
          <w:b/>
        </w:rPr>
        <w:t>Infinitive must end in -en or -e : seyn</w:t>
      </w:r>
      <w:r>
        <w:br/>
        <w:t>The Physician's Tale 15 (data/riverside_cats/PhyT_riv.cat)</w:t>
        <w:br/>
      </w:r>
      <w:r>
        <w:t>Or</w:t>
      </w:r>
      <w:r>
        <w:t xml:space="preserve"> </w:t>
      </w:r>
      <w:r>
        <w:t>grave</w:t>
      </w:r>
      <w:r>
        <w:t xml:space="preserve"> </w:t>
      </w:r>
      <w:r>
        <w:t>or</w:t>
      </w:r>
      <w:r>
        <w:t xml:space="preserve"> </w:t>
      </w:r>
      <w:r>
        <w:t>peynte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Past plural must end in -en or -e : presumed</w:t>
      </w:r>
      <w:r>
        <w:br/>
        <w:t>The Physician's Tale 18 (data/riverside_cats/PhyT_riv.cat)</w:t>
        <w:br/>
      </w:r>
      <w:r>
        <w:t>If</w:t>
      </w:r>
      <w:r>
        <w:t xml:space="preserve"> </w:t>
      </w:r>
      <w:r>
        <w:t>they</w:t>
      </w:r>
      <w:r>
        <w:t xml:space="preserve"> </w:t>
      </w:r>
      <w:r>
        <w:rPr>
          <w:i/>
        </w:rPr>
        <w:t>presumed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countrefete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Physician's Tale 31 (data/riverside_cats/PhyT_riv.cat)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Nature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swich</w:t>
      </w:r>
      <w:r>
        <w:t xml:space="preserve"> </w:t>
      </w:r>
      <w:r>
        <w:t>delit</w:t>
      </w:r>
      <w:r>
        <w:br/>
        <w:br/>
      </w:r>
    </w:p>
    <w:p>
      <w:r>
        <w:rPr>
          <w:b/>
        </w:rPr>
        <w:t>Infinitive must end in -en or -e : seyn</w:t>
      </w:r>
      <w:r>
        <w:br/>
        <w:t>The Physician's Tale 49 (data/riverside_cats/PhyT_riv.cat)</w:t>
        <w:br/>
      </w:r>
      <w:r>
        <w:t>Though</w:t>
      </w:r>
      <w:r>
        <w:t xml:space="preserve"> </w:t>
      </w:r>
      <w:r>
        <w:t>she</w:t>
      </w:r>
      <w:r>
        <w:t xml:space="preserve"> </w:t>
      </w:r>
      <w:r>
        <w:t>were</w:t>
      </w:r>
      <w:r>
        <w:t xml:space="preserve"> </w:t>
      </w:r>
      <w:r>
        <w:t>wis</w:t>
      </w:r>
      <w:r>
        <w:t xml:space="preserve"> </w:t>
      </w:r>
      <w:r>
        <w:t>as</w:t>
      </w:r>
      <w:r>
        <w:t xml:space="preserve"> </w:t>
      </w:r>
      <w:r>
        <w:t>Pallas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Physician's Tale 51 (data/riverside_cats/PhyT_riv.cat)</w:t>
        <w:br/>
      </w:r>
      <w:r>
        <w:t>No</w:t>
      </w:r>
      <w:r>
        <w:t xml:space="preserve"> </w:t>
      </w:r>
      <w:r>
        <w:t>countrefeted</w:t>
      </w:r>
      <w:r>
        <w:t xml:space="preserve"> </w:t>
      </w:r>
      <w:r>
        <w:t>termes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Physician's Tale 77 (data/riverside_cats/PhyT_riv.cat)</w:t>
        <w:br/>
      </w:r>
      <w:r>
        <w:t>Outher</w:t>
      </w:r>
      <w:r>
        <w:t xml:space="preserve"> </w:t>
      </w:r>
      <w:r>
        <w:t>for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kept</w:t>
      </w:r>
      <w:r>
        <w:t xml:space="preserve"> </w:t>
      </w:r>
      <w:r>
        <w:t>youre</w:t>
      </w:r>
      <w:r>
        <w:t xml:space="preserve"> </w:t>
      </w:r>
      <w:r>
        <w:t>honestee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Physician's Tale 78 (data/riverside_cats/PhyT_riv.cat)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falle</w:t>
      </w:r>
      <w:r>
        <w:t xml:space="preserve"> </w:t>
      </w:r>
      <w:r>
        <w:t>in</w:t>
      </w:r>
      <w:r>
        <w:t xml:space="preserve"> </w:t>
      </w:r>
      <w:r>
        <w:t>freletee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Physician's Tale 80 (data/riverside_cats/PhyT_riv.cat)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forsaken</w:t>
      </w:r>
      <w:r>
        <w:t xml:space="preserve"> </w:t>
      </w:r>
      <w:r>
        <w:t>fully</w:t>
      </w:r>
      <w:r>
        <w:t xml:space="preserve"> </w:t>
      </w:r>
      <w:r>
        <w:t>swich</w:t>
      </w:r>
      <w:r>
        <w:t xml:space="preserve"> </w:t>
      </w:r>
      <w:r>
        <w:t>meschaunce</w:t>
      </w:r>
      <w:r>
        <w:br/>
        <w:br/>
      </w:r>
    </w:p>
    <w:p>
      <w:r>
        <w:rPr>
          <w:b/>
        </w:rPr>
        <w:t>Infinitive must end in -en or -e : seyn</w:t>
      </w:r>
      <w:r>
        <w:br/>
        <w:t>The Physician's Tale 90 (data/riverside_cats/PhyT_riv.cat)</w:t>
        <w:br/>
      </w:r>
      <w:r>
        <w:t>And</w:t>
      </w:r>
      <w:r>
        <w:t xml:space="preserve"> </w:t>
      </w:r>
      <w:r>
        <w:t>taketh</w:t>
      </w:r>
      <w:r>
        <w:t xml:space="preserve"> </w:t>
      </w:r>
      <w:r>
        <w:t>kep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Physician's Tale 94 (data/riverside_cats/PhyT_riv.cat)</w:t>
        <w:br/>
      </w:r>
      <w:r>
        <w:t>Though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children</w:t>
      </w:r>
      <w:r>
        <w:t xml:space="preserve"> </w:t>
      </w:r>
      <w:r>
        <w:t>be</w:t>
      </w:r>
      <w:r>
        <w:t xml:space="preserve"> </w:t>
      </w:r>
      <w:r>
        <w:t>it</w:t>
      </w:r>
      <w:r>
        <w:t xml:space="preserve"> </w:t>
      </w:r>
      <w:r>
        <w:t>oon</w:t>
      </w:r>
      <w:r>
        <w:t xml:space="preserve"> </w:t>
      </w:r>
      <w:r>
        <w:t>or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Present 3rd sg must end in -th : greeve</w:t>
      </w:r>
      <w:r>
        <w:br/>
        <w:t>The Physician's Tale 186 (data/riverside_cats/PhyT_riv.cat)</w:t>
        <w:br/>
      </w:r>
      <w:r>
        <w:t>By</w:t>
      </w:r>
      <w:r>
        <w:t xml:space="preserve"> </w:t>
      </w:r>
      <w:r>
        <w:t>witnesse</w:t>
      </w:r>
      <w:r>
        <w:t xml:space="preserve"> </w:t>
      </w:r>
      <w:r>
        <w:t>lord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nat</w:t>
      </w:r>
      <w:r>
        <w:t xml:space="preserve"> </w:t>
      </w:r>
      <w:r>
        <w:t>yow</w:t>
      </w:r>
      <w:r>
        <w:t xml:space="preserve"> </w:t>
      </w:r>
      <w:r>
        <w:rPr>
          <w:i/>
        </w:rPr>
        <w:t>greeve</w:t>
      </w:r>
      <w:r>
        <w:br/>
        <w:br/>
      </w:r>
    </w:p>
    <w:p>
      <w:r>
        <w:rPr>
          <w:b/>
        </w:rPr>
        <w:t>Present 3rd sg must end in -th : seye</w:t>
      </w:r>
      <w:r>
        <w:br/>
        <w:t>The Physician's Tale 187 (data/riverside_cats/PhyT_riv.cat)</w:t>
        <w:br/>
      </w:r>
      <w:r>
        <w:t>She</w:t>
      </w:r>
      <w:r>
        <w:t xml:space="preserve"> </w:t>
      </w:r>
      <w:r>
        <w:t>nys</w:t>
      </w:r>
      <w:r>
        <w:t xml:space="preserve"> </w:t>
      </w:r>
      <w:r>
        <w:t>his</w:t>
      </w:r>
      <w:r>
        <w:t xml:space="preserve"> </w:t>
      </w:r>
      <w:r>
        <w:t>doghter</w:t>
      </w:r>
      <w:r>
        <w:t xml:space="preserve"> </w:t>
      </w:r>
      <w:r>
        <w:t>nat</w:t>
      </w:r>
      <w:r>
        <w:t xml:space="preserve"> </w:t>
      </w:r>
      <w:r>
        <w:t>what</w:t>
      </w:r>
      <w:r>
        <w:t xml:space="preserve"> </w:t>
      </w:r>
      <w:r>
        <w:t>so</w:t>
      </w:r>
      <w:r>
        <w:t xml:space="preserve"> </w:t>
      </w:r>
      <w:r>
        <w:t>he</w:t>
      </w:r>
      <w:r>
        <w:t xml:space="preserve"> </w:t>
      </w:r>
      <w:r>
        <w:rPr>
          <w:i/>
        </w:rPr>
        <w:t>seye</w:t>
      </w:r>
      <w:r>
        <w:br/>
        <w:br/>
      </w:r>
    </w:p>
    <w:p>
      <w:r>
        <w:rPr>
          <w:b/>
        </w:rPr>
        <w:t>Present 3rd sg must end in -th : have</w:t>
      </w:r>
      <w:r>
        <w:br/>
        <w:t>The Physician's Tale 199 (data/riverside_cats/PhyT_riv.cat)</w:t>
        <w:br/>
      </w:r>
      <w:r>
        <w:t>I</w:t>
      </w:r>
      <w:r>
        <w:t xml:space="preserve"> </w:t>
      </w:r>
      <w:r>
        <w:t>deeme</w:t>
      </w:r>
      <w:r>
        <w:t xml:space="preserve"> </w:t>
      </w:r>
      <w:r>
        <w:t>anon</w:t>
      </w:r>
      <w:r>
        <w:t xml:space="preserve"> </w:t>
      </w:r>
      <w:r>
        <w:t>this</w:t>
      </w:r>
      <w:r>
        <w:t xml:space="preserve"> </w:t>
      </w:r>
      <w:r>
        <w:t>cherl</w:t>
      </w:r>
      <w:r>
        <w:t xml:space="preserve"> </w:t>
      </w:r>
      <w:r>
        <w:t>his</w:t>
      </w:r>
      <w:r>
        <w:t xml:space="preserve"> </w:t>
      </w:r>
      <w:r>
        <w:t>servant</w:t>
      </w:r>
      <w:r>
        <w:t xml:space="preserve"> </w:t>
      </w:r>
      <w:r>
        <w:rPr>
          <w:i/>
        </w:rPr>
        <w:t>have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Physician's Tale 230 (data/riverside_cats/PhyT_riv.cat)</w:t>
        <w:br/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nat</w:t>
      </w:r>
      <w:r>
        <w:t xml:space="preserve"> </w:t>
      </w:r>
      <w:r>
        <w:t>nedeth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telle</w:t>
      </w:r>
      <w:r>
        <w:t xml:space="preserve"> </w:t>
      </w:r>
      <w:r>
        <w:t>it</w:t>
      </w:r>
      <w:r>
        <w:t xml:space="preserve"> </w:t>
      </w:r>
      <w:r>
        <w:t>moore</w:t>
      </w:r>
      <w:r>
        <w:br/>
        <w:br/>
      </w:r>
    </w:p>
    <w:p>
      <w:r>
        <w:rPr>
          <w:b/>
        </w:rPr>
        <w:t>Infinitive must end in -en or -e : do</w:t>
      </w:r>
      <w:r>
        <w:br/>
        <w:t>The Physician's Tale 233 (data/riverside_cats/PhyT_riv.cat)</w:t>
        <w:br/>
      </w:r>
      <w:r>
        <w:t>Aboute</w:t>
      </w:r>
      <w:r>
        <w:t xml:space="preserve"> </w:t>
      </w:r>
      <w:r>
        <w:t>his</w:t>
      </w:r>
      <w:r>
        <w:t xml:space="preserve"> </w:t>
      </w:r>
      <w:r>
        <w:t>nekke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t>was</w:t>
      </w:r>
      <w:r>
        <w:t xml:space="preserve"> </w:t>
      </w:r>
      <w:r>
        <w:t>wont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-th : forsake</w:t>
      </w:r>
      <w:r>
        <w:br/>
        <w:t>The Physician's Tale 286 (data/riverside_cats/PhyT_riv.cat)</w:t>
        <w:br/>
      </w:r>
      <w:r>
        <w:t>Forsaketh</w:t>
      </w:r>
      <w:r>
        <w:t xml:space="preserve"> </w:t>
      </w:r>
      <w:r>
        <w:t>synne</w:t>
      </w:r>
      <w:r>
        <w:t xml:space="preserve"> </w:t>
      </w:r>
      <w:r>
        <w:t>er</w:t>
      </w:r>
      <w:r>
        <w:t xml:space="preserve"> </w:t>
      </w:r>
      <w:r>
        <w:t>synne</w:t>
      </w:r>
      <w:r>
        <w:t xml:space="preserve"> </w:t>
      </w:r>
      <w:r>
        <w:t>yow</w:t>
      </w:r>
      <w:r>
        <w:t xml:space="preserve"> </w:t>
      </w:r>
      <w:r>
        <w:rPr>
          <w:i/>
        </w:rPr>
        <w:t>forsake</w:t>
      </w:r>
      <w:r>
        <w:br/>
        <w:br/>
      </w:r>
    </w:p>
    <w:p>
      <w:r>
        <w:rPr>
          <w:b/>
        </w:rPr>
        <w:t>Present 3rd sg must end in -th : feynte</w:t>
      </w:r>
      <w:r>
        <w:br/>
        <w:t>The Canon's Yeoman's Tale 753 (data/riverside_cats/CYT_riv.cat)</w:t>
        <w:br/>
      </w:r>
      <w:r>
        <w:t>I</w:t>
      </w:r>
      <w:r>
        <w:t xml:space="preserve"> </w:t>
      </w:r>
      <w:r>
        <w:t>blowe</w:t>
      </w:r>
      <w:r>
        <w:t xml:space="preserve"> </w:t>
      </w:r>
      <w:r>
        <w:t>the</w:t>
      </w:r>
      <w:r>
        <w:t xml:space="preserve"> </w:t>
      </w:r>
      <w:r>
        <w:t>fir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feynte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Canon's Yeoman's Tale 773 (data/riverside_cats/CYT_riv.cat)</w:t>
        <w:br/>
      </w:r>
      <w:r>
        <w:t>For</w:t>
      </w:r>
      <w:r>
        <w:t xml:space="preserve"> </w:t>
      </w:r>
      <w:r>
        <w:t>alle</w:t>
      </w:r>
      <w:r>
        <w:t xml:space="preserve"> </w:t>
      </w:r>
      <w:r>
        <w:t>oure</w:t>
      </w:r>
      <w:r>
        <w:t xml:space="preserve"> </w:t>
      </w:r>
      <w:r>
        <w:t>sleightes</w:t>
      </w:r>
      <w:r>
        <w:t xml:space="preserve"> </w:t>
      </w:r>
      <w:r>
        <w:t>we</w:t>
      </w:r>
      <w:r>
        <w:t xml:space="preserve"> </w:t>
      </w:r>
      <w:r>
        <w:rPr>
          <w:i/>
        </w:rPr>
        <w:t>kan</w:t>
      </w:r>
      <w:r>
        <w:t xml:space="preserve"> </w:t>
      </w:r>
      <w:r>
        <w:t>nat</w:t>
      </w:r>
      <w:r>
        <w:t xml:space="preserve"> </w:t>
      </w:r>
      <w:r>
        <w:t>conclude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831 (data/riverside_cats/CYT_riv.cat)</w:t>
        <w:br/>
      </w:r>
      <w:r>
        <w:t>He</w:t>
      </w:r>
      <w:r>
        <w:t xml:space="preserve"> </w:t>
      </w:r>
      <w:r>
        <w:t>shal</w:t>
      </w:r>
      <w:r>
        <w:t xml:space="preserve"> </w:t>
      </w:r>
      <w:r>
        <w:t>no</w:t>
      </w:r>
      <w:r>
        <w:t xml:space="preserve"> </w:t>
      </w:r>
      <w:r>
        <w:t>good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t>may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Infinitive must end in -en or -e : seyn</w:t>
      </w:r>
      <w:r>
        <w:br/>
        <w:t>The Canon's Yeoman's Tale 851 (data/riverside_cats/CYT_riv.cat)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they</w:t>
      </w:r>
      <w:r>
        <w:t xml:space="preserve"> </w:t>
      </w:r>
      <w:r>
        <w:t>faillen</w:t>
      </w:r>
      <w:r>
        <w:t xml:space="preserve"> </w:t>
      </w:r>
      <w:r>
        <w:t>bothe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-th : looke</w:t>
      </w:r>
      <w:r>
        <w:br/>
        <w:t>The Canon's Yeoman's Tale 861 (data/riverside_cats/CYT_riv.cat)</w:t>
        <w:br/>
      </w:r>
      <w:r>
        <w:t>To</w:t>
      </w:r>
      <w:r>
        <w:t xml:space="preserve"> </w:t>
      </w:r>
      <w:r>
        <w:t>reyse</w:t>
      </w:r>
      <w:r>
        <w:t xml:space="preserve"> </w:t>
      </w:r>
      <w:r>
        <w:t>a</w:t>
      </w:r>
      <w:r>
        <w:t xml:space="preserve"> </w:t>
      </w:r>
      <w:r>
        <w:t>feend</w:t>
      </w:r>
      <w:r>
        <w:t xml:space="preserve"> </w:t>
      </w:r>
      <w:r>
        <w:t>al</w:t>
      </w:r>
      <w:r>
        <w:t xml:space="preserve"> </w:t>
      </w:r>
      <w:r>
        <w:rPr>
          <w:i/>
        </w:rPr>
        <w:t>looke</w:t>
      </w:r>
      <w:r>
        <w:t xml:space="preserve"> </w:t>
      </w:r>
      <w:r>
        <w:t>he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rowe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Canon's Yeoman's Tale 877 (data/riverside_cats/CYT_riv.cat)</w:t>
        <w:br/>
      </w:r>
      <w:r>
        <w:t>Yet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art</w:t>
      </w:r>
      <w:r>
        <w:t xml:space="preserve"> </w:t>
      </w:r>
      <w:r>
        <w:t>they</w:t>
      </w:r>
      <w:r>
        <w:t xml:space="preserve"> </w:t>
      </w:r>
      <w:r>
        <w:rPr>
          <w:i/>
        </w:rPr>
        <w:t>kan</w:t>
      </w:r>
      <w:r>
        <w:t xml:space="preserve"> </w:t>
      </w:r>
      <w:r>
        <w:t>nat</w:t>
      </w:r>
      <w:r>
        <w:t xml:space="preserve"> </w:t>
      </w:r>
      <w:r>
        <w:t>wexen</w:t>
      </w:r>
      <w:r>
        <w:t xml:space="preserve"> </w:t>
      </w:r>
      <w:r>
        <w:t>sadde</w:t>
      </w:r>
      <w:r>
        <w:br/>
        <w:br/>
      </w:r>
    </w:p>
    <w:p>
      <w:r>
        <w:rPr>
          <w:b/>
        </w:rPr>
        <w:t>Infinitive must end in -en or -e : seyn</w:t>
      </w:r>
      <w:r>
        <w:br/>
        <w:t>The Canon's Yeoman's Tale 895 (data/riverside_cats/CYT_riv.cat)</w:t>
        <w:br/>
      </w:r>
      <w:r>
        <w:t>And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espied</w:t>
      </w:r>
      <w:r>
        <w:t xml:space="preserve"> </w:t>
      </w:r>
      <w:r>
        <w:t>were</w:t>
      </w:r>
      <w:r>
        <w:br/>
        <w:br/>
      </w:r>
    </w:p>
    <w:p>
      <w:r>
        <w:rPr>
          <w:b/>
        </w:rPr>
        <w:t>Infinitive must end in -en or -e : seyn</w:t>
      </w:r>
      <w:r>
        <w:br/>
        <w:t>The Canon's Yeoman's Tale 902 (data/riverside_cats/CYT_riv.cat)</w:t>
        <w:br/>
      </w:r>
      <w:r>
        <w:t>Now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goon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rPr>
          <w:i/>
        </w:rPr>
        <w:t>seyn</w:t>
      </w:r>
      <w:r>
        <w:t xml:space="preserve"> </w:t>
      </w:r>
      <w:r>
        <w:t>boldely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Canon's Yeoman's Tale 903 (data/riverside_cats/CYT_riv.cat)</w:t>
        <w:br/>
      </w:r>
      <w:r>
        <w:t>For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he</w:t>
      </w:r>
      <w:r>
        <w:t xml:space="preserve"> </w:t>
      </w:r>
      <w:r>
        <w:t>kan</w:t>
      </w:r>
      <w:r>
        <w:t xml:space="preserve"> </w:t>
      </w:r>
      <w:r>
        <w:t>doon</w:t>
      </w:r>
      <w:r>
        <w:t xml:space="preserve"> </w:t>
      </w:r>
      <w:r>
        <w:t>craftily</w:t>
      </w:r>
      <w:r>
        <w:br/>
        <w:br/>
      </w:r>
    </w:p>
    <w:p>
      <w:r>
        <w:rPr>
          <w:b/>
        </w:rPr>
        <w:t>Infinitive must end in -en or -e : doon</w:t>
      </w:r>
      <w:r>
        <w:br/>
        <w:t>The Canon's Yeoman's Tale 903 (data/riverside_cats/CYT_riv.cat)</w:t>
        <w:br/>
      </w:r>
      <w:r>
        <w:t>For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t>seyn</w:t>
      </w:r>
      <w:r>
        <w:t xml:space="preserve"> </w:t>
      </w:r>
      <w:r>
        <w:t>he</w:t>
      </w:r>
      <w:r>
        <w:t xml:space="preserve"> </w:t>
      </w:r>
      <w:r>
        <w:t>kan</w:t>
      </w:r>
      <w:r>
        <w:t xml:space="preserve"> </w:t>
      </w:r>
      <w:r>
        <w:rPr>
          <w:i/>
        </w:rPr>
        <w:t>doon</w:t>
      </w:r>
      <w:r>
        <w:t xml:space="preserve"> </w:t>
      </w:r>
      <w:r>
        <w:t>craftily</w:t>
      </w:r>
      <w:r>
        <w:br/>
        <w:br/>
      </w:r>
    </w:p>
    <w:p>
      <w:r>
        <w:rPr>
          <w:b/>
        </w:rPr>
        <w:t>Present 3rd sg must end in -th : shewe</w:t>
      </w:r>
      <w:r>
        <w:br/>
        <w:t>The Canon's Yeoman's Tale 916 (data/riverside_cats/CYT_riv.cat)</w:t>
        <w:br/>
      </w:r>
      <w:r>
        <w:t>Though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feend</w:t>
      </w:r>
      <w:r>
        <w:t xml:space="preserve"> </w:t>
      </w:r>
      <w:r>
        <w:t>noght</w:t>
      </w:r>
      <w:r>
        <w:t xml:space="preserve"> </w:t>
      </w:r>
      <w:r>
        <w:t>in</w:t>
      </w:r>
      <w:r>
        <w:t xml:space="preserve"> </w:t>
      </w:r>
      <w:r>
        <w:t>oure</w:t>
      </w:r>
      <w:r>
        <w:t xml:space="preserve"> </w:t>
      </w:r>
      <w:r>
        <w:t>sighte</w:t>
      </w:r>
      <w:r>
        <w:t xml:space="preserve"> </w:t>
      </w:r>
      <w:r>
        <w:t>hym</w:t>
      </w:r>
      <w:r>
        <w:t xml:space="preserve"> </w:t>
      </w:r>
      <w:r>
        <w:rPr>
          <w:i/>
        </w:rPr>
        <w:t>shewe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943 (data/riverside_cats/CYT_riv.cat)</w:t>
        <w:br/>
      </w:r>
      <w:r>
        <w:t>Yet</w:t>
      </w:r>
      <w:r>
        <w:t xml:space="preserve"> </w:t>
      </w:r>
      <w:r>
        <w:t>is</w:t>
      </w:r>
      <w:r>
        <w:t xml:space="preserve"> </w:t>
      </w:r>
      <w:r>
        <w:t>ther</w:t>
      </w:r>
      <w:r>
        <w:t xml:space="preserve"> </w:t>
      </w:r>
      <w:r>
        <w:t>heere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nat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953 (data/riverside_cats/CYT_riv.cat)</w:t>
        <w:br/>
      </w:r>
      <w:r>
        <w:t>And</w:t>
      </w:r>
      <w:r>
        <w:t xml:space="preserve"> </w:t>
      </w:r>
      <w:r>
        <w:t>but</w:t>
      </w:r>
      <w:r>
        <w:t xml:space="preserve"> </w:t>
      </w:r>
      <w:r>
        <w:t>I</w:t>
      </w:r>
      <w:r>
        <w:t xml:space="preserve"> </w:t>
      </w:r>
      <w:r>
        <w:t>do</w:t>
      </w:r>
      <w:r>
        <w:t xml:space="preserve"> </w:t>
      </w:r>
      <w:r>
        <w:t>sires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wite</w:t>
      </w:r>
      <w:r>
        <w:br/>
        <w:br/>
      </w:r>
    </w:p>
    <w:p>
      <w:r>
        <w:rPr>
          <w:b/>
        </w:rPr>
        <w:t>Present 3rd sg must end in -th : forbede</w:t>
      </w:r>
      <w:r>
        <w:br/>
        <w:t>The Canon's Yeoman's Tale 996 (data/riverside_cats/CYT_riv.cat)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a</w:t>
      </w:r>
      <w:r>
        <w:t xml:space="preserve"> </w:t>
      </w:r>
      <w:r>
        <w:t>compaignye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Canon's Yeoman's Tale 1001 (data/riverside_cats/CYT_riv.cat)</w:t>
        <w:br/>
      </w:r>
      <w:r>
        <w:t>But</w:t>
      </w:r>
      <w:r>
        <w:t xml:space="preserve"> </w:t>
      </w:r>
      <w:r>
        <w:t>eek</w:t>
      </w:r>
      <w:r>
        <w:t xml:space="preserve"> </w:t>
      </w:r>
      <w:r>
        <w:t>for</w:t>
      </w:r>
      <w:r>
        <w:t xml:space="preserve"> </w:t>
      </w:r>
      <w:r>
        <w:t>othere</w:t>
      </w:r>
      <w:r>
        <w:t xml:space="preserve"> </w:t>
      </w:r>
      <w:r>
        <w:t>mo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wel</w:t>
      </w:r>
      <w:r>
        <w:t xml:space="preserve"> </w:t>
      </w:r>
      <w:r>
        <w:t>how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Canon's Yeoman's Tale 1013 (data/riverside_cats/CYT_riv.cat)</w:t>
        <w:br/>
      </w:r>
      <w:r>
        <w:t>That</w:t>
      </w:r>
      <w:r>
        <w:t xml:space="preserve"> </w:t>
      </w:r>
      <w:r>
        <w:t>therinne</w:t>
      </w:r>
      <w:r>
        <w:t xml:space="preserve"> </w:t>
      </w:r>
      <w:r>
        <w:t>dwelled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yeer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Canon's Yeoman's Tale 1018 (data/riverside_cats/CYT_riv.cat)</w:t>
        <w:br/>
      </w:r>
      <w:r>
        <w:t>And</w:t>
      </w:r>
      <w:r>
        <w:t xml:space="preserve"> </w:t>
      </w:r>
      <w:r>
        <w:t>spendyng</w:t>
      </w:r>
      <w:r>
        <w:t xml:space="preserve"> </w:t>
      </w:r>
      <w:r>
        <w:t>silver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right</w:t>
      </w:r>
      <w:r>
        <w:t xml:space="preserve"> </w:t>
      </w:r>
      <w:r>
        <w:t>ynow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Canon's Yeoman's Tale 1021 (data/riverside_cats/CYT_riv.cat)</w:t>
        <w:br/>
      </w:r>
      <w:r>
        <w:t>That</w:t>
      </w:r>
      <w:r>
        <w:t xml:space="preserve"> </w:t>
      </w:r>
      <w:r>
        <w:rPr>
          <w:i/>
        </w:rPr>
        <w:t>broghte</w:t>
      </w:r>
      <w:r>
        <w:t xml:space="preserve"> </w:t>
      </w:r>
      <w:r>
        <w:t>this</w:t>
      </w:r>
      <w:r>
        <w:t xml:space="preserve"> </w:t>
      </w:r>
      <w:r>
        <w:t>preest</w:t>
      </w:r>
      <w:r>
        <w:t xml:space="preserve"> </w:t>
      </w:r>
      <w:r>
        <w:t>to</w:t>
      </w:r>
      <w:r>
        <w:t xml:space="preserve"> </w:t>
      </w:r>
      <w:r>
        <w:t>confusioun</w:t>
      </w:r>
      <w:r>
        <w:br/>
        <w:br/>
      </w:r>
    </w:p>
    <w:p>
      <w:r>
        <w:rPr>
          <w:b/>
        </w:rPr>
        <w:t>Present 3rd sg must end in -th : forbede</w:t>
      </w:r>
      <w:r>
        <w:br/>
        <w:t>The Canon's Yeoman's Tale 1046 (data/riverside_cats/CYT_riv.cat)</w:t>
        <w:br/>
      </w:r>
      <w:r>
        <w:t>Into</w:t>
      </w:r>
      <w:r>
        <w:t xml:space="preserve"> </w:t>
      </w:r>
      <w:r>
        <w:t>my</w:t>
      </w:r>
      <w:r>
        <w:t xml:space="preserve"> </w:t>
      </w:r>
      <w:r>
        <w:t>grave</w:t>
      </w:r>
      <w:r>
        <w:t xml:space="preserve"> </w:t>
      </w:r>
      <w:r>
        <w:t>and</w:t>
      </w:r>
      <w:r>
        <w:t xml:space="preserve"> </w:t>
      </w:r>
      <w:r>
        <w:t>ellis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1053 (data/riverside_cats/CYT_riv.cat)</w:t>
        <w:br/>
      </w:r>
      <w:r>
        <w:t>Syn</w:t>
      </w:r>
      <w:r>
        <w:t xml:space="preserve"> </w:t>
      </w:r>
      <w:r>
        <w:t>ye</w:t>
      </w:r>
      <w:r>
        <w:t xml:space="preserve"> </w:t>
      </w:r>
      <w:r>
        <w:t>so</w:t>
      </w:r>
      <w:r>
        <w:t xml:space="preserve"> </w:t>
      </w:r>
      <w:r>
        <w:t>goodlich</w:t>
      </w:r>
      <w:r>
        <w:t xml:space="preserve"> </w:t>
      </w:r>
      <w:r>
        <w:rPr>
          <w:i/>
        </w:rPr>
        <w:t>han</w:t>
      </w:r>
      <w:r>
        <w:t xml:space="preserve"> </w:t>
      </w:r>
      <w:r>
        <w:t>been</w:t>
      </w:r>
      <w:r>
        <w:t xml:space="preserve"> </w:t>
      </w:r>
      <w:r>
        <w:t>unto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forbeede</w:t>
      </w:r>
      <w:r>
        <w:br/>
        <w:t>The Canon's Yeoman's Tale 1064 (data/riverside_cats/CYT_riv.cat)</w:t>
        <w:br/>
      </w:r>
      <w:r>
        <w:t>Quod</w:t>
      </w:r>
      <w:r>
        <w:t xml:space="preserve"> </w:t>
      </w:r>
      <w:r>
        <w:t>the</w:t>
      </w:r>
      <w:r>
        <w:t xml:space="preserve"> </w:t>
      </w:r>
      <w:r>
        <w:t>chanoun</w:t>
      </w:r>
      <w:r>
        <w:t xml:space="preserve"> </w:t>
      </w:r>
      <w:r>
        <w:t>and</w:t>
      </w:r>
      <w:r>
        <w:t xml:space="preserve"> </w:t>
      </w:r>
      <w:r>
        <w:t>ellis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forbeede</w:t>
      </w:r>
      <w:r>
        <w:br/>
        <w:br/>
      </w:r>
    </w:p>
    <w:p>
      <w:r>
        <w:rPr>
          <w:b/>
        </w:rPr>
        <w:t>Weak pt sg must end in -ed, -d, or -t : delte</w:t>
      </w:r>
      <w:r>
        <w:br/>
        <w:t>The Canon's Yeoman's Tale 1074 (data/riverside_cats/CYT_riv.cat)</w:t>
        <w:br/>
      </w:r>
      <w:r>
        <w:t>Noght</w:t>
      </w:r>
      <w:r>
        <w:t xml:space="preserve"> </w:t>
      </w:r>
      <w:r>
        <w:t>wiste</w:t>
      </w:r>
      <w:r>
        <w:t xml:space="preserve"> </w:t>
      </w:r>
      <w:r>
        <w:t>this</w:t>
      </w:r>
      <w:r>
        <w:t xml:space="preserve"> </w:t>
      </w:r>
      <w:r>
        <w:t>preest</w:t>
      </w:r>
      <w:r>
        <w:t xml:space="preserve"> </w:t>
      </w:r>
      <w:r>
        <w:t>with</w:t>
      </w:r>
      <w:r>
        <w:t xml:space="preserve"> </w:t>
      </w:r>
      <w:r>
        <w:t>whom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delte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1099 (data/riverside_cats/CYT_riv.cat)</w:t>
        <w:br/>
      </w:r>
      <w:r>
        <w:t>Of</w:t>
      </w:r>
      <w:r>
        <w:t xml:space="preserve"> </w:t>
      </w:r>
      <w:r>
        <w:t>metals</w:t>
      </w:r>
      <w:r>
        <w:t xml:space="preserve"> </w:t>
      </w:r>
      <w:r>
        <w:t>whiche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me</w:t>
      </w:r>
      <w:r>
        <w:t xml:space="preserve"> </w:t>
      </w:r>
      <w:r>
        <w:t>reherce</w:t>
      </w:r>
      <w:r>
        <w:br/>
        <w:br/>
      </w:r>
    </w:p>
    <w:p>
      <w:r>
        <w:rPr>
          <w:b/>
        </w:rPr>
        <w:t>Present 3rd sg must end in -th : espie</w:t>
      </w:r>
      <w:r>
        <w:br/>
        <w:t>The Canon's Yeoman's Tale 1138 (data/riverside_cats/CYT_riv.cat)</w:t>
        <w:br/>
      </w:r>
      <w:r>
        <w:t>Oure</w:t>
      </w:r>
      <w:r>
        <w:t xml:space="preserve"> </w:t>
      </w:r>
      <w:r>
        <w:t>pryvetee</w:t>
      </w:r>
      <w:r>
        <w:t xml:space="preserve"> </w:t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us</w:t>
      </w:r>
      <w:r>
        <w:t xml:space="preserve"> </w:t>
      </w:r>
      <w:r>
        <w:rPr>
          <w:i/>
        </w:rPr>
        <w:t>espie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Canon's Yeoman's Tale 1168 (data/riverside_cats/CYT_riv.cat)</w:t>
        <w:br/>
      </w:r>
      <w:r>
        <w:t>Herafterward</w:t>
      </w:r>
      <w:r>
        <w:t xml:space="preserve"> </w:t>
      </w:r>
      <w:r>
        <w:t>whiche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with</w:t>
      </w:r>
      <w:r>
        <w:t xml:space="preserve"> </w:t>
      </w:r>
      <w:r>
        <w:t>hym</w:t>
      </w:r>
      <w:r>
        <w:t xml:space="preserve"> </w:t>
      </w:r>
      <w:r>
        <w:rPr>
          <w:i/>
        </w:rPr>
        <w:t>broghte</w:t>
      </w:r>
      <w:r>
        <w:br/>
        <w:br/>
      </w:r>
    </w:p>
    <w:p>
      <w:r>
        <w:rPr>
          <w:b/>
        </w:rPr>
        <w:t>Present 3rd sg must end in -th : abit</w:t>
      </w:r>
      <w:r>
        <w:br/>
        <w:t>The Canon's Yeoman's Tale 1175 (data/riverside_cats/CYT_riv.cat)</w:t>
        <w:br/>
      </w:r>
      <w:r>
        <w:t>He</w:t>
      </w:r>
      <w:r>
        <w:t xml:space="preserve"> </w:t>
      </w:r>
      <w:r>
        <w:t>is</w:t>
      </w:r>
      <w:r>
        <w:t xml:space="preserve"> </w:t>
      </w:r>
      <w:r>
        <w:t>so</w:t>
      </w:r>
      <w:r>
        <w:t xml:space="preserve"> </w:t>
      </w:r>
      <w:r>
        <w:t>variaunt</w:t>
      </w:r>
      <w:r>
        <w:t xml:space="preserve"> </w:t>
      </w:r>
      <w:r>
        <w:t>he</w:t>
      </w:r>
      <w:r>
        <w:t xml:space="preserve"> </w:t>
      </w:r>
      <w:r>
        <w:rPr>
          <w:i/>
        </w:rPr>
        <w:t>abit</w:t>
      </w:r>
      <w:r>
        <w:t xml:space="preserve"> </w:t>
      </w:r>
      <w:r>
        <w:t>nowhere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1209 (data/riverside_cats/CYT_riv.cat)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ingot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rPr>
          <w:i/>
        </w:rPr>
        <w:t>han</w:t>
      </w:r>
      <w:r>
        <w:t xml:space="preserve"> </w:t>
      </w:r>
      <w:r>
        <w:t>hap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1213 (data/riverside_cats/CYT_riv.cat)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for</w:t>
      </w:r>
      <w:r>
        <w:t xml:space="preserve"> </w:t>
      </w:r>
      <w:r>
        <w:t>ye</w:t>
      </w:r>
      <w:r>
        <w:t xml:space="preserve"> </w:t>
      </w:r>
      <w:r>
        <w:t>shul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mysbileeve</w:t>
      </w:r>
      <w:r>
        <w:br/>
        <w:br/>
      </w:r>
    </w:p>
    <w:p>
      <w:r>
        <w:rPr>
          <w:b/>
        </w:rPr>
        <w:t>Infinitive must end in -en or -e : seyn</w:t>
      </w:r>
      <w:r>
        <w:br/>
        <w:t>The Canon's Yeoman's Tale 1217 (data/riverside_cats/CYT_riv.cat)</w:t>
        <w:br/>
      </w:r>
      <w:r>
        <w:t>The</w:t>
      </w:r>
      <w:r>
        <w:t xml:space="preserve"> </w:t>
      </w:r>
      <w:r>
        <w:t>chambre</w:t>
      </w:r>
      <w:r>
        <w:t xml:space="preserve"> </w:t>
      </w:r>
      <w:r>
        <w:t>dore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espide</w:t>
      </w:r>
      <w:r>
        <w:br/>
        <w:t>The Canon's Yeoman's Tale 1230 (data/riverside_cats/CYT_riv.cat)</w:t>
        <w:br/>
      </w:r>
      <w:r>
        <w:t>So</w:t>
      </w:r>
      <w:r>
        <w:t xml:space="preserve"> </w:t>
      </w:r>
      <w:r>
        <w:t>slyly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preest</w:t>
      </w:r>
      <w:r>
        <w:t xml:space="preserve"> </w:t>
      </w:r>
      <w:r>
        <w:t>it</w:t>
      </w:r>
      <w:r>
        <w:t xml:space="preserve"> </w:t>
      </w:r>
      <w:r>
        <w:t>nat</w:t>
      </w:r>
      <w:r>
        <w:t xml:space="preserve"> </w:t>
      </w:r>
      <w:r>
        <w:rPr>
          <w:i/>
        </w:rPr>
        <w:t>espide</w:t>
      </w:r>
      <w:r>
        <w:br/>
        <w:br/>
      </w:r>
    </w:p>
    <w:p>
      <w:r>
        <w:rPr>
          <w:b/>
        </w:rPr>
        <w:t>Present plural must end in -en or -e : vouchesauf</w:t>
      </w:r>
      <w:r>
        <w:br/>
        <w:t>The Canon's Yeoman's Tale 1246 (data/riverside_cats/CYT_riv.cat)</w:t>
        <w:br/>
      </w:r>
      <w:r>
        <w:t>But</w:t>
      </w:r>
      <w:r>
        <w:t xml:space="preserve"> </w:t>
      </w:r>
      <w:r>
        <w:t>and</w:t>
      </w:r>
      <w:r>
        <w:t xml:space="preserve"> </w:t>
      </w:r>
      <w:r>
        <w:t>ye</w:t>
      </w:r>
      <w:r>
        <w:t xml:space="preserve"> </w:t>
      </w:r>
      <w:r>
        <w:rPr>
          <w:i/>
        </w:rPr>
        <w:t>vouchesauf</w:t>
      </w:r>
      <w:r>
        <w:t xml:space="preserve"> </w:t>
      </w:r>
      <w:r>
        <w:t>to</w:t>
      </w:r>
      <w:r>
        <w:t xml:space="preserve"> </w:t>
      </w:r>
      <w:r>
        <w:t>techen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1256 (data/riverside_cats/CYT_riv.cat)</w:t>
        <w:br/>
      </w:r>
      <w:r>
        <w:t>And</w:t>
      </w:r>
      <w:r>
        <w:t xml:space="preserve"> </w:t>
      </w:r>
      <w:r>
        <w:t>do</w:t>
      </w:r>
      <w:r>
        <w:t xml:space="preserve"> </w:t>
      </w:r>
      <w:r>
        <w:t>therwith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er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Infinitive must end in -en or -e : seyn</w:t>
      </w:r>
      <w:r>
        <w:br/>
        <w:t>The Canon's Yeoman's Tale 1285 (data/riverside_cats/CYT_riv.cat)</w:t>
        <w:br/>
      </w:r>
      <w:r>
        <w:t>Supposynge</w:t>
      </w:r>
      <w:r>
        <w:t xml:space="preserve"> </w:t>
      </w:r>
      <w:r>
        <w:t>noght</w:t>
      </w:r>
      <w:r>
        <w:t xml:space="preserve"> </w:t>
      </w:r>
      <w:r>
        <w:t>but</w:t>
      </w:r>
      <w:r>
        <w:t xml:space="preserve"> </w:t>
      </w:r>
      <w:r>
        <w:t>treuthe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1332 (data/riverside_cats/CYT_riv.cat)</w:t>
        <w:br/>
      </w:r>
      <w:r>
        <w:t>With</w:t>
      </w:r>
      <w:r>
        <w:t xml:space="preserve"> </w:t>
      </w:r>
      <w:r>
        <w:t>thise</w:t>
      </w:r>
      <w:r>
        <w:t xml:space="preserve"> </w:t>
      </w:r>
      <w:r>
        <w:t>thre</w:t>
      </w:r>
      <w:r>
        <w:t xml:space="preserve"> </w:t>
      </w:r>
      <w:r>
        <w:t>teynes</w:t>
      </w:r>
      <w:r>
        <w:t xml:space="preserve"> </w:t>
      </w:r>
      <w:r>
        <w:t>whiche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wroght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Canon's Yeoman's Tale 1349 (data/riverside_cats/CYT_riv.cat)</w:t>
        <w:br/>
      </w:r>
      <w:r>
        <w:t>Than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preest</w:t>
      </w:r>
      <w:r>
        <w:t xml:space="preserve"> </w:t>
      </w:r>
      <w:r>
        <w:t>this</w:t>
      </w:r>
      <w:r>
        <w:t xml:space="preserve"> </w:t>
      </w:r>
      <w:r>
        <w:t>soory</w:t>
      </w:r>
      <w:r>
        <w:t xml:space="preserve"> </w:t>
      </w:r>
      <w:r>
        <w:t>craft</w:t>
      </w:r>
      <w:r>
        <w:t xml:space="preserve"> </w:t>
      </w:r>
      <w:r>
        <w:t>to</w:t>
      </w:r>
      <w:r>
        <w:t xml:space="preserve"> </w:t>
      </w:r>
      <w:r>
        <w:t>leere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The Canon's Yeoman's Tale 1351 (data/riverside_cats/CYT_riv.cat)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us</w:t>
      </w:r>
      <w:r>
        <w:t xml:space="preserve"> </w:t>
      </w:r>
      <w:r>
        <w:t>alle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1368 (data/riverside_cats/CYT_riv.cat)</w:t>
        <w:br/>
      </w:r>
      <w:r>
        <w:t>Sire</w:t>
      </w:r>
      <w:r>
        <w:t xml:space="preserve"> </w:t>
      </w:r>
      <w:r>
        <w:t>preest</w:t>
      </w:r>
      <w:r>
        <w:t xml:space="preserve"> </w:t>
      </w:r>
      <w:r>
        <w:t>he</w:t>
      </w:r>
      <w:r>
        <w:t xml:space="preserve"> </w:t>
      </w:r>
      <w:r>
        <w:t>seyde</w:t>
      </w:r>
      <w:r>
        <w:t xml:space="preserve"> </w:t>
      </w:r>
      <w:r>
        <w:t>I</w:t>
      </w:r>
      <w:r>
        <w:t xml:space="preserve"> </w:t>
      </w:r>
      <w:r>
        <w:t>kepe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loos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1372 (data/riverside_cats/CYT_riv.cat)</w:t>
        <w:br/>
      </w:r>
      <w:r>
        <w:t>By</w:t>
      </w:r>
      <w:r>
        <w:t xml:space="preserve"> </w:t>
      </w:r>
      <w:r>
        <w:t>God</w:t>
      </w:r>
      <w:r>
        <w:t xml:space="preserve"> </w:t>
      </w:r>
      <w:r>
        <w:t>they</w:t>
      </w:r>
      <w:r>
        <w:t xml:space="preserve"> </w:t>
      </w:r>
      <w:r>
        <w:t>wolden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envye</w:t>
      </w:r>
      <w:r>
        <w:br/>
        <w:br/>
      </w:r>
    </w:p>
    <w:p>
      <w:r>
        <w:rPr>
          <w:b/>
        </w:rPr>
        <w:t>Present 3rd sg must end in -th : forbeede</w:t>
      </w:r>
      <w:r>
        <w:br/>
        <w:t>The Canon's Yeoman's Tale 1375 (data/riverside_cats/CYT_riv.cat)</w:t>
        <w:br/>
      </w:r>
      <w:r>
        <w:t>God</w:t>
      </w:r>
      <w:r>
        <w:t xml:space="preserve"> </w:t>
      </w:r>
      <w:r>
        <w:t>it</w:t>
      </w:r>
      <w:r>
        <w:t xml:space="preserve"> </w:t>
      </w:r>
      <w:r>
        <w:rPr>
          <w:i/>
        </w:rPr>
        <w:t>forbeede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preest</w:t>
      </w:r>
      <w:r>
        <w:t xml:space="preserve"> </w:t>
      </w:r>
      <w:r>
        <w:t>what</w:t>
      </w:r>
      <w:r>
        <w:t xml:space="preserve"> </w:t>
      </w:r>
      <w:r>
        <w:t>sey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Canon's Yeoman's Tale 1375 (data/riverside_cats/CYT_riv.cat)</w:t>
        <w:br/>
      </w:r>
      <w:r>
        <w:t>God</w:t>
      </w:r>
      <w:r>
        <w:t xml:space="preserve"> </w:t>
      </w:r>
      <w:r>
        <w:t>it</w:t>
      </w:r>
      <w:r>
        <w:t xml:space="preserve"> </w:t>
      </w:r>
      <w:r>
        <w:t>forbeede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preest</w:t>
      </w:r>
      <w:r>
        <w:t xml:space="preserve"> </w:t>
      </w:r>
      <w:r>
        <w:t>what</w:t>
      </w:r>
      <w:r>
        <w:t xml:space="preserve"> </w:t>
      </w:r>
      <w:r>
        <w:rPr>
          <w:i/>
        </w:rPr>
        <w:t>sey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3rd sg must end in -th : blent</w:t>
      </w:r>
      <w:r>
        <w:br/>
        <w:t>The Canon's Yeoman's Tale 1391 (data/riverside_cats/CYT_riv.cat)</w:t>
        <w:br/>
      </w:r>
      <w:r>
        <w:t>This</w:t>
      </w:r>
      <w:r>
        <w:t xml:space="preserve"> </w:t>
      </w:r>
      <w:r>
        <w:t>multiplying</w:t>
      </w:r>
      <w:r>
        <w:t xml:space="preserve"> </w:t>
      </w:r>
      <w:r>
        <w:rPr>
          <w:i/>
        </w:rPr>
        <w:t>blent</w:t>
      </w:r>
      <w:r>
        <w:t xml:space="preserve"> </w:t>
      </w:r>
      <w:r>
        <w:t>so</w:t>
      </w:r>
      <w:r>
        <w:t xml:space="preserve"> </w:t>
      </w:r>
      <w:r>
        <w:t>many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Canon's Yeoman's Tale 1395 (data/riverside_cats/CYT_riv.cat)</w:t>
        <w:br/>
      </w:r>
      <w:r>
        <w:t>In</w:t>
      </w:r>
      <w:r>
        <w:t xml:space="preserve"> </w:t>
      </w:r>
      <w:r>
        <w:t>this</w:t>
      </w:r>
      <w:r>
        <w:t xml:space="preserve"> </w:t>
      </w:r>
      <w:r>
        <w:t>craft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kan</w:t>
      </w:r>
      <w:r>
        <w:t xml:space="preserve"> </w:t>
      </w:r>
      <w:r>
        <w:t>nat</w:t>
      </w:r>
      <w:r>
        <w:t xml:space="preserve"> </w:t>
      </w:r>
      <w:r>
        <w:t>come</w:t>
      </w:r>
      <w:r>
        <w:t xml:space="preserve"> </w:t>
      </w:r>
      <w:r>
        <w:t>therby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1407 (data/riverside_cats/CYT_riv.cat)</w:t>
        <w:br/>
      </w:r>
      <w:r>
        <w:t>O</w:t>
      </w:r>
      <w:r>
        <w:t xml:space="preserve"> </w:t>
      </w:r>
      <w:r>
        <w:t>fy</w:t>
      </w:r>
      <w:r>
        <w:t xml:space="preserve"> </w:t>
      </w:r>
      <w:r>
        <w:t>for</w:t>
      </w:r>
      <w:r>
        <w:t xml:space="preserve"> </w:t>
      </w:r>
      <w:r>
        <w:t>shame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been</w:t>
      </w:r>
      <w:r>
        <w:t xml:space="preserve"> </w:t>
      </w:r>
      <w:r>
        <w:t>brent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Canon's Yeoman's Tale 1408 (data/riverside_cats/CYT_riv.cat)</w:t>
        <w:br/>
      </w:r>
      <w:r>
        <w:t>Allas</w:t>
      </w:r>
      <w:r>
        <w:t xml:space="preserve"> </w:t>
      </w:r>
      <w:r>
        <w:rPr>
          <w:i/>
        </w:rPr>
        <w:t>kan</w:t>
      </w:r>
      <w:r>
        <w:t xml:space="preserve"> </w:t>
      </w:r>
      <w:r>
        <w:t>they</w:t>
      </w:r>
      <w:r>
        <w:t xml:space="preserve"> </w:t>
      </w:r>
      <w:r>
        <w:t>nat</w:t>
      </w:r>
      <w:r>
        <w:t xml:space="preserve"> </w:t>
      </w:r>
      <w:r>
        <w:t>flee</w:t>
      </w:r>
      <w:r>
        <w:t xml:space="preserve"> </w:t>
      </w:r>
      <w:r>
        <w:t>the</w:t>
      </w:r>
      <w:r>
        <w:t xml:space="preserve"> </w:t>
      </w:r>
      <w:r>
        <w:t>fires</w:t>
      </w:r>
      <w:r>
        <w:t xml:space="preserve"> </w:t>
      </w:r>
      <w:r>
        <w:t>heete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Canon's Yeoman's Tale 1418 (data/riverside_cats/CYT_riv.cat)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youre</w:t>
      </w:r>
      <w:r>
        <w:t xml:space="preserve"> </w:t>
      </w:r>
      <w:r>
        <w:t>eyen</w:t>
      </w:r>
      <w:r>
        <w:t xml:space="preserve"> </w:t>
      </w:r>
      <w:r>
        <w:rPr>
          <w:i/>
        </w:rPr>
        <w:t>kan</w:t>
      </w:r>
      <w:r>
        <w:t xml:space="preserve"> </w:t>
      </w:r>
      <w:r>
        <w:t>nat</w:t>
      </w:r>
      <w:r>
        <w:t xml:space="preserve"> </w:t>
      </w:r>
      <w:r>
        <w:t>seen</w:t>
      </w:r>
      <w:r>
        <w:t xml:space="preserve"> </w:t>
      </w:r>
      <w:r>
        <w:t>aright</w:t>
      </w:r>
      <w:r>
        <w:br/>
        <w:br/>
      </w:r>
    </w:p>
    <w:p>
      <w:r>
        <w:rPr>
          <w:b/>
        </w:rPr>
        <w:t>Present 3rd sg must end in -th : lakke</w:t>
      </w:r>
      <w:r>
        <w:br/>
        <w:t>The Canon's Yeoman's Tale 1419 (data/riverside_cats/CYT_riv.cat)</w:t>
        <w:br/>
      </w:r>
      <w:r>
        <w:t>Looke</w:t>
      </w:r>
      <w:r>
        <w:t xml:space="preserve"> </w:t>
      </w:r>
      <w:r>
        <w:t>that</w:t>
      </w:r>
      <w:r>
        <w:t xml:space="preserve"> </w:t>
      </w:r>
      <w:r>
        <w:t>youre</w:t>
      </w:r>
      <w:r>
        <w:t xml:space="preserve"> </w:t>
      </w:r>
      <w:r>
        <w:t>mynde</w:t>
      </w:r>
      <w:r>
        <w:t xml:space="preserve"> </w:t>
      </w:r>
      <w:r>
        <w:rPr>
          <w:i/>
        </w:rPr>
        <w:t>lakke</w:t>
      </w:r>
      <w:r>
        <w:t xml:space="preserve"> </w:t>
      </w:r>
      <w:r>
        <w:t>noght</w:t>
      </w:r>
      <w:r>
        <w:t xml:space="preserve"> </w:t>
      </w:r>
      <w:r>
        <w:t>his</w:t>
      </w:r>
      <w:r>
        <w:t xml:space="preserve"> </w:t>
      </w:r>
      <w:r>
        <w:t>sight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Canon's Yeoman's Tale 1436 (data/riverside_cats/CYT_riv.cat)</w:t>
        <w:br/>
      </w:r>
      <w:r>
        <w:t>Ne</w:t>
      </w:r>
      <w:r>
        <w:t xml:space="preserve"> </w:t>
      </w:r>
      <w:r>
        <w:t>dyeth</w:t>
      </w:r>
      <w:r>
        <w:t xml:space="preserve"> </w:t>
      </w:r>
      <w:r>
        <w:t>nat</w:t>
      </w:r>
      <w:r>
        <w:t xml:space="preserve"> </w:t>
      </w:r>
      <w:r>
        <w:t>but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be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Infinitive must end in -en or -e : sayn</w:t>
      </w:r>
      <w:r>
        <w:br/>
        <w:t>The Canon's Yeoman's Tale 1437 (data/riverside_cats/CYT_riv.cat)</w:t>
        <w:br/>
      </w:r>
      <w:r>
        <w:t>With</w:t>
      </w:r>
      <w:r>
        <w:t xml:space="preserve"> </w:t>
      </w:r>
      <w:r>
        <w:t>his</w:t>
      </w:r>
      <w:r>
        <w:t xml:space="preserve"> </w:t>
      </w:r>
      <w:r>
        <w:t>brother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3rd sg must end in -th : do</w:t>
      </w:r>
      <w:r>
        <w:br/>
        <w:t>The Canon's Yeoman's Tale 1445 (data/riverside_cats/CYT_riv.cat)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rPr>
          <w:i/>
        </w:rPr>
        <w:t>do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lewed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-th : multiplie</w:t>
      </w:r>
      <w:r>
        <w:br/>
        <w:t>The Canon's Yeoman's Tale 1479 (data/riverside_cats/CYT_riv.cat)</w:t>
        <w:br/>
      </w:r>
      <w:r>
        <w:t>Thogh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multiplie</w:t>
      </w:r>
      <w:r>
        <w:t xml:space="preserve"> </w:t>
      </w:r>
      <w:r>
        <w:t>terme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lyve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Second Nun's Tale 133 (data/riverside_cats/SNT_riv.cat)</w:t>
        <w:br/>
      </w:r>
      <w:r>
        <w:rPr>
          <w:i/>
        </w:rPr>
        <w:t>Hadde</w:t>
      </w:r>
      <w:r>
        <w:t xml:space="preserve"> </w:t>
      </w:r>
      <w:r>
        <w:t>next</w:t>
      </w:r>
      <w:r>
        <w:t xml:space="preserve"> </w:t>
      </w:r>
      <w:r>
        <w:t>hire</w:t>
      </w:r>
      <w:r>
        <w:t xml:space="preserve"> </w:t>
      </w:r>
      <w:r>
        <w:t>flessh</w:t>
      </w:r>
      <w:r>
        <w:t xml:space="preserve"> </w:t>
      </w:r>
      <w:r>
        <w:t>yclad</w:t>
      </w:r>
      <w:r>
        <w:t xml:space="preserve"> </w:t>
      </w:r>
      <w:r>
        <w:t>hire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haire</w:t>
      </w:r>
      <w:r>
        <w:br/>
        <w:br/>
      </w:r>
    </w:p>
    <w:p>
      <w:r>
        <w:rPr>
          <w:b/>
        </w:rPr>
        <w:t>Present 3rd sg must end in -th : stant</w:t>
      </w:r>
      <w:r>
        <w:br/>
        <w:t>The Second Nun's Tale 173 (data/riverside_cats/SNT_riv.cat)</w:t>
        <w:br/>
      </w:r>
      <w:r>
        <w:t>That</w:t>
      </w:r>
      <w:r>
        <w:t xml:space="preserve"> </w:t>
      </w:r>
      <w:r>
        <w:t>fro</w:t>
      </w:r>
      <w:r>
        <w:t xml:space="preserve"> </w:t>
      </w:r>
      <w:r>
        <w:t>this</w:t>
      </w:r>
      <w:r>
        <w:t xml:space="preserve"> </w:t>
      </w:r>
      <w:r>
        <w:t>toun</w:t>
      </w:r>
      <w:r>
        <w:t xml:space="preserve"> </w:t>
      </w:r>
      <w:r>
        <w:t>ne</w:t>
      </w:r>
      <w:r>
        <w:t xml:space="preserve"> </w:t>
      </w:r>
      <w:r>
        <w:rPr>
          <w:i/>
        </w:rPr>
        <w:t>stant</w:t>
      </w:r>
      <w:r>
        <w:t xml:space="preserve"> </w:t>
      </w:r>
      <w:r>
        <w:t>but</w:t>
      </w:r>
      <w:r>
        <w:t xml:space="preserve"> </w:t>
      </w:r>
      <w:r>
        <w:t>miles</w:t>
      </w:r>
      <w:r>
        <w:t xml:space="preserve"> </w:t>
      </w:r>
      <w:r>
        <w:t>three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179 (data/riverside_cats/SNT_riv.cat)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Seint</w:t>
      </w:r>
      <w:r>
        <w:t xml:space="preserve"> </w:t>
      </w:r>
      <w:r>
        <w:t>Urban</w:t>
      </w:r>
      <w:r>
        <w:t xml:space="preserve"> </w:t>
      </w:r>
      <w:r>
        <w:rPr>
          <w:i/>
        </w:rPr>
        <w:t>han</w:t>
      </w:r>
      <w:r>
        <w:t xml:space="preserve"> </w:t>
      </w:r>
      <w:r>
        <w:t>biholde</w:t>
      </w:r>
      <w:r>
        <w:br/>
        <w:br/>
      </w:r>
    </w:p>
    <w:p>
      <w:r>
        <w:rPr>
          <w:b/>
        </w:rPr>
        <w:t>Present 3rd sg must end in -th : hate</w:t>
      </w:r>
      <w:r>
        <w:br/>
        <w:t>The Second Nun's Tale 231 (data/riverside_cats/SNT_riv.cat)</w:t>
        <w:br/>
      </w:r>
      <w:r>
        <w:t>But</w:t>
      </w:r>
      <w:r>
        <w:t xml:space="preserve"> </w:t>
      </w:r>
      <w:r>
        <w:t>he</w:t>
      </w:r>
      <w:r>
        <w:t xml:space="preserve"> </w:t>
      </w:r>
      <w:r>
        <w:t>be</w:t>
      </w:r>
      <w:r>
        <w:t xml:space="preserve"> </w:t>
      </w:r>
      <w:r>
        <w:t>chaast</w:t>
      </w:r>
      <w:r>
        <w:t xml:space="preserve"> </w:t>
      </w:r>
      <w:r>
        <w:t>and</w:t>
      </w:r>
      <w:r>
        <w:t xml:space="preserve"> </w:t>
      </w:r>
      <w:r>
        <w:rPr>
          <w:i/>
        </w:rPr>
        <w:t>hate</w:t>
      </w:r>
      <w:r>
        <w:t xml:space="preserve"> </w:t>
      </w:r>
      <w:r>
        <w:t>vileynye</w:t>
      </w:r>
      <w:r>
        <w:br/>
        <w:br/>
      </w:r>
    </w:p>
    <w:p>
      <w:r>
        <w:rPr>
          <w:b/>
        </w:rPr>
        <w:t>Infinitive must end in -en or -e : han</w:t>
      </w:r>
      <w:r>
        <w:br/>
        <w:t>The Second Nun's Tale 234 (data/riverside_cats/SNT_riv.cat)</w:t>
        <w:br/>
      </w:r>
      <w:r>
        <w:t>Sey</w:t>
      </w:r>
      <w:r>
        <w:t xml:space="preserve"> </w:t>
      </w:r>
      <w:r>
        <w:t>what</w:t>
      </w:r>
      <w:r>
        <w:t xml:space="preserve"> </w:t>
      </w:r>
      <w:r>
        <w:t>thee</w:t>
      </w:r>
      <w:r>
        <w:t xml:space="preserve"> </w:t>
      </w:r>
      <w:r>
        <w:t>list</w:t>
      </w:r>
      <w:r>
        <w:t xml:space="preserve"> </w:t>
      </w:r>
      <w:r>
        <w:t>and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thy</w:t>
      </w:r>
      <w:r>
        <w:t xml:space="preserve"> </w:t>
      </w:r>
      <w:r>
        <w:t>boone</w:t>
      </w:r>
      <w:r>
        <w:br/>
        <w:br/>
      </w:r>
    </w:p>
    <w:p>
      <w:r>
        <w:rPr>
          <w:b/>
        </w:rPr>
        <w:t>Infinitive must end in -en or -e : han</w:t>
      </w:r>
      <w:r>
        <w:br/>
        <w:t>The Second Nun's Tale 237 (data/riverside_cats/SNT_riv.cat)</w:t>
        <w:br/>
      </w:r>
      <w:r>
        <w:t>I</w:t>
      </w:r>
      <w:r>
        <w:t xml:space="preserve"> </w:t>
      </w:r>
      <w:r>
        <w:t>pray</w:t>
      </w:r>
      <w:r>
        <w:t xml:space="preserve"> </w:t>
      </w:r>
      <w:r>
        <w:t>yow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brother</w:t>
      </w:r>
      <w:r>
        <w:t xml:space="preserve"> </w:t>
      </w:r>
      <w:r>
        <w:t>may</w:t>
      </w:r>
      <w:r>
        <w:t xml:space="preserve"> </w:t>
      </w:r>
      <w:r>
        <w:rPr>
          <w:i/>
        </w:rPr>
        <w:t>han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-th : coom</w:t>
      </w:r>
      <w:r>
        <w:br/>
        <w:t>The Second Nun's Tale 242 (data/riverside_cats/SNT_riv.cat)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Tiburce</w:t>
      </w:r>
      <w:r>
        <w:t xml:space="preserve"> </w:t>
      </w:r>
      <w:r>
        <w:t>his</w:t>
      </w:r>
      <w:r>
        <w:t xml:space="preserve"> </w:t>
      </w:r>
      <w:r>
        <w:t>brother</w:t>
      </w:r>
      <w:r>
        <w:t xml:space="preserve"> </w:t>
      </w:r>
      <w:r>
        <w:rPr>
          <w:i/>
        </w:rPr>
        <w:t>coom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Second Nun's Tale 249 (data/riverside_cats/SNT_riv.cat)</w:t>
        <w:br/>
      </w:r>
      <w:r>
        <w:t>For</w:t>
      </w:r>
      <w:r>
        <w:t xml:space="preserve"> </w:t>
      </w:r>
      <w:r>
        <w:t>though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hem</w:t>
      </w:r>
      <w:r>
        <w:t xml:space="preserve"> </w:t>
      </w:r>
      <w:r>
        <w:t>in</w:t>
      </w:r>
      <w:r>
        <w:t xml:space="preserve"> </w:t>
      </w:r>
      <w:r>
        <w:t>myne</w:t>
      </w:r>
      <w:r>
        <w:t xml:space="preserve"> </w:t>
      </w:r>
      <w:r>
        <w:t>handes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253 (data/riverside_cats/SNT_riv.cat)</w:t>
        <w:br/>
      </w:r>
      <w:r>
        <w:t>Valerian</w:t>
      </w:r>
      <w:r>
        <w:t xml:space="preserve"> </w:t>
      </w:r>
      <w:r>
        <w:t>seyde</w:t>
      </w:r>
      <w:r>
        <w:t xml:space="preserve"> </w:t>
      </w:r>
      <w:r>
        <w:t>Two</w:t>
      </w:r>
      <w:r>
        <w:t xml:space="preserve"> </w:t>
      </w:r>
      <w:r>
        <w:t>corones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255 (data/riverside_cats/SNT_riv.cat)</w:t>
        <w:br/>
      </w:r>
      <w:r>
        <w:t>Whiche</w:t>
      </w:r>
      <w:r>
        <w:t xml:space="preserve"> </w:t>
      </w:r>
      <w:r>
        <w:t>that</w:t>
      </w:r>
      <w:r>
        <w:t xml:space="preserve"> </w:t>
      </w:r>
      <w:r>
        <w:t>thyne</w:t>
      </w:r>
      <w:r>
        <w:t xml:space="preserve"> </w:t>
      </w:r>
      <w:r>
        <w:t>eyen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myght</w:t>
      </w:r>
      <w:r>
        <w:t xml:space="preserve"> </w:t>
      </w:r>
      <w:r>
        <w:t>to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262 (data/riverside_cats/SNT_riv.cat)</w:t>
        <w:br/>
      </w:r>
      <w:r>
        <w:t>In</w:t>
      </w:r>
      <w:r>
        <w:t xml:space="preserve"> </w:t>
      </w:r>
      <w:r>
        <w:t>dremes</w:t>
      </w:r>
      <w:r>
        <w:t xml:space="preserve"> </w:t>
      </w:r>
      <w:r>
        <w:t>quod</w:t>
      </w:r>
      <w:r>
        <w:t xml:space="preserve"> </w:t>
      </w:r>
      <w:r>
        <w:t>Valerian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Infinitive must end in -en or -e : doon</w:t>
      </w:r>
      <w:r>
        <w:br/>
        <w:t>The Second Nun's Tale 346 (data/riverside_cats/SNT_riv.cat)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mankynde</w:t>
      </w:r>
      <w:r>
        <w:t xml:space="preserve"> </w:t>
      </w:r>
      <w:r>
        <w:t>pleyn</w:t>
      </w:r>
      <w:r>
        <w:t xml:space="preserve"> </w:t>
      </w:r>
      <w:r>
        <w:t>remissioun</w:t>
      </w:r>
      <w:r>
        <w:br/>
        <w:br/>
      </w:r>
    </w:p>
    <w:p>
      <w:r>
        <w:rPr>
          <w:b/>
        </w:rPr>
        <w:t>Infinitive must end in -en or -e : seyn</w:t>
      </w:r>
      <w:r>
        <w:br/>
        <w:t>The Second Nun's Tale 358 (data/riverside_cats/SNT_riv.cat)</w:t>
        <w:br/>
      </w:r>
      <w:r>
        <w:t>It</w:t>
      </w:r>
      <w:r>
        <w:t xml:space="preserve"> </w:t>
      </w:r>
      <w:r>
        <w:t>were</w:t>
      </w:r>
      <w:r>
        <w:t xml:space="preserve"> </w:t>
      </w:r>
      <w:r>
        <w:t>ful</w:t>
      </w:r>
      <w:r>
        <w:t xml:space="preserve"> </w:t>
      </w:r>
      <w:r>
        <w:t>hard</w:t>
      </w:r>
      <w:r>
        <w:t xml:space="preserve"> </w:t>
      </w:r>
      <w:r>
        <w:t>by</w:t>
      </w:r>
      <w:r>
        <w:t xml:space="preserve"> </w:t>
      </w:r>
      <w:r>
        <w:t>ordre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Second Nun's Tale 362 (data/riverside_cats/SNT_riv.cat)</w:t>
        <w:br/>
      </w:r>
      <w:r>
        <w:t>And</w:t>
      </w:r>
      <w:r>
        <w:t xml:space="preserve"> </w:t>
      </w:r>
      <w:r>
        <w:t>hem</w:t>
      </w:r>
      <w:r>
        <w:t xml:space="preserve"> </w:t>
      </w:r>
      <w:r>
        <w:t>biforn</w:t>
      </w:r>
      <w:r>
        <w:t xml:space="preserve"> </w:t>
      </w:r>
      <w:r>
        <w:t>Almache</w:t>
      </w:r>
      <w:r>
        <w:t xml:space="preserve"> </w:t>
      </w:r>
      <w:r>
        <w:t>the</w:t>
      </w:r>
      <w:r>
        <w:t xml:space="preserve"> </w:t>
      </w:r>
      <w:r>
        <w:t>prefect</w:t>
      </w:r>
      <w:r>
        <w:t xml:space="preserve"> </w:t>
      </w:r>
      <w:r>
        <w:rPr>
          <w:i/>
        </w:rPr>
        <w:t>broghte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Second Nun's Tale 371 (data/riverside_cats/SNT_riv.cat)</w:t>
        <w:br/>
      </w:r>
      <w:r>
        <w:t>Hymself</w:t>
      </w:r>
      <w:r>
        <w:t xml:space="preserve"> </w:t>
      </w:r>
      <w:r>
        <w:t>he</w:t>
      </w:r>
      <w:r>
        <w:t xml:space="preserve"> </w:t>
      </w:r>
      <w:r>
        <w:t>weep</w:t>
      </w:r>
      <w:r>
        <w:t xml:space="preserve"> </w:t>
      </w:r>
      <w:r>
        <w:t>for</w:t>
      </w:r>
      <w:r>
        <w:t xml:space="preserve"> </w:t>
      </w:r>
      <w:r>
        <w:t>pitee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386 (data/riverside_cats/SNT_riv.cat)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</w:t>
      </w:r>
      <w:r>
        <w:t xml:space="preserve"> </w:t>
      </w:r>
      <w:r>
        <w:t>sothe</w:t>
      </w:r>
      <w:r>
        <w:t xml:space="preserve"> </w:t>
      </w:r>
      <w:r>
        <w:t>ydoon</w:t>
      </w:r>
      <w:r>
        <w:t xml:space="preserve"> </w:t>
      </w:r>
      <w:r>
        <w:t>a</w:t>
      </w:r>
      <w:r>
        <w:t xml:space="preserve"> </w:t>
      </w:r>
      <w:r>
        <w:t>greet</w:t>
      </w:r>
      <w:r>
        <w:t xml:space="preserve"> </w:t>
      </w:r>
      <w:r>
        <w:t>bataille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387 (data/riverside_cats/SNT_riv.cat)</w:t>
        <w:br/>
      </w:r>
      <w:r>
        <w:t>Youre</w:t>
      </w:r>
      <w:r>
        <w:t xml:space="preserve"> </w:t>
      </w:r>
      <w:r>
        <w:t>cours</w:t>
      </w:r>
      <w:r>
        <w:t xml:space="preserve"> </w:t>
      </w:r>
      <w:r>
        <w:t>is</w:t>
      </w:r>
      <w:r>
        <w:t xml:space="preserve"> </w:t>
      </w:r>
      <w:r>
        <w:t>doon</w:t>
      </w:r>
      <w:r>
        <w:t xml:space="preserve"> </w:t>
      </w:r>
      <w:r>
        <w:t>youre</w:t>
      </w:r>
      <w:r>
        <w:t xml:space="preserve"> </w:t>
      </w:r>
      <w:r>
        <w:t>feith</w:t>
      </w:r>
      <w:r>
        <w:t xml:space="preserve"> </w:t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conserved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389 (data/riverside_cats/SNT_riv.cat)</w:t>
        <w:br/>
      </w:r>
      <w:r>
        <w:t>The</w:t>
      </w:r>
      <w:r>
        <w:t xml:space="preserve"> </w:t>
      </w:r>
      <w:r>
        <w:t>rightful</w:t>
      </w:r>
      <w:r>
        <w:t xml:space="preserve"> </w:t>
      </w:r>
      <w:r>
        <w:t>Juge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served</w:t>
      </w:r>
      <w:r>
        <w:br/>
        <w:br/>
      </w:r>
    </w:p>
    <w:p>
      <w:r>
        <w:rPr>
          <w:b/>
        </w:rPr>
        <w:t>Infinitive must end in -en or -e : doon</w:t>
      </w:r>
      <w:r>
        <w:br/>
        <w:t>The Second Nun's Tale 392 (data/riverside_cats/SNT_riv.cat)</w:t>
        <w:br/>
      </w:r>
      <w:r>
        <w:t>Men</w:t>
      </w:r>
      <w:r>
        <w:t xml:space="preserve"> </w:t>
      </w:r>
      <w:r>
        <w:t>ledde</w:t>
      </w:r>
      <w:r>
        <w:t xml:space="preserve"> </w:t>
      </w:r>
      <w:r>
        <w:t>hem</w:t>
      </w:r>
      <w:r>
        <w:t xml:space="preserve"> </w:t>
      </w:r>
      <w:r>
        <w:t>forth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the</w:t>
      </w:r>
      <w:r>
        <w:t xml:space="preserve"> </w:t>
      </w:r>
      <w:r>
        <w:t>sacrefise</w:t>
      </w:r>
      <w:r>
        <w:br/>
        <w:br/>
      </w:r>
    </w:p>
    <w:p>
      <w:r>
        <w:rPr>
          <w:b/>
        </w:rPr>
        <w:t>Infinitive must end in -en or -e : doon</w:t>
      </w:r>
      <w:r>
        <w:br/>
        <w:t>The Second Nun's Tale 413 (data/riverside_cats/SNT_riv.cat)</w:t>
        <w:br/>
      </w:r>
      <w:r>
        <w:rPr>
          <w:i/>
        </w:rPr>
        <w:t>Doon</w:t>
      </w:r>
      <w:r>
        <w:t xml:space="preserve"> </w:t>
      </w:r>
      <w:r>
        <w:t>sacrifice</w:t>
      </w:r>
      <w:r>
        <w:t xml:space="preserve"> </w:t>
      </w:r>
      <w:r>
        <w:t>and</w:t>
      </w:r>
      <w:r>
        <w:t xml:space="preserve"> </w:t>
      </w:r>
      <w:r>
        <w:t>Juppiter</w:t>
      </w:r>
      <w:r>
        <w:t xml:space="preserve"> </w:t>
      </w:r>
      <w:r>
        <w:t>encense</w:t>
      </w:r>
      <w:r>
        <w:br/>
        <w:br/>
      </w:r>
    </w:p>
    <w:p>
      <w:r>
        <w:rPr>
          <w:b/>
        </w:rPr>
        <w:t>Present 3rd sg must end in -th : greeve</w:t>
      </w:r>
      <w:r>
        <w:br/>
        <w:t>The Second Nun's Tale 426 (data/riverside_cats/SNT_riv.cat)</w:t>
        <w:br/>
      </w:r>
      <w:r>
        <w:t>I</w:t>
      </w:r>
      <w:r>
        <w:t xml:space="preserve"> </w:t>
      </w:r>
      <w:r>
        <w:t>axe</w:t>
      </w:r>
      <w:r>
        <w:t xml:space="preserve"> </w:t>
      </w:r>
      <w:r>
        <w:t>thee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though</w:t>
      </w:r>
      <w:r>
        <w:t xml:space="preserve"> </w:t>
      </w:r>
      <w:r>
        <w:t>it</w:t>
      </w:r>
      <w:r>
        <w:t xml:space="preserve"> </w:t>
      </w:r>
      <w:r>
        <w:t>thee</w:t>
      </w:r>
      <w:r>
        <w:t xml:space="preserve"> </w:t>
      </w:r>
      <w:r>
        <w:rPr>
          <w:i/>
        </w:rPr>
        <w:t>greeve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428 (data/riverside_cats/SNT_riv.cat)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bigonne</w:t>
      </w:r>
      <w:r>
        <w:t xml:space="preserve"> </w:t>
      </w:r>
      <w:r>
        <w:t>youre</w:t>
      </w:r>
      <w:r>
        <w:t xml:space="preserve"> </w:t>
      </w:r>
      <w:r>
        <w:t>questioun</w:t>
      </w:r>
      <w:r>
        <w:t xml:space="preserve"> </w:t>
      </w:r>
      <w:r>
        <w:t>folily</w:t>
      </w:r>
      <w:r>
        <w:br/>
        <w:br/>
      </w:r>
    </w:p>
    <w:p>
      <w:r>
        <w:rPr>
          <w:b/>
        </w:rPr>
        <w:t>Past plural must end in -en or -e : axed</w:t>
      </w:r>
      <w:r>
        <w:br/>
        <w:t>The Second Nun's Tale 430 (data/riverside_cats/SNT_riv.cat)</w:t>
        <w:br/>
      </w:r>
      <w:r>
        <w:t>In</w:t>
      </w:r>
      <w:r>
        <w:t xml:space="preserve"> </w:t>
      </w:r>
      <w:r>
        <w:t>o</w:t>
      </w:r>
      <w:r>
        <w:t xml:space="preserve"> </w:t>
      </w:r>
      <w:r>
        <w:t>demande</w:t>
      </w:r>
      <w:r>
        <w:t xml:space="preserve"> </w:t>
      </w:r>
      <w:r>
        <w:t>ye</w:t>
      </w:r>
      <w:r>
        <w:t xml:space="preserve"> </w:t>
      </w:r>
      <w:r>
        <w:rPr>
          <w:i/>
        </w:rPr>
        <w:t>axed</w:t>
      </w:r>
      <w:r>
        <w:t xml:space="preserve"> </w:t>
      </w:r>
      <w:r>
        <w:t>lewedly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445 (data/riverside_cats/SNT_riv.cat)</w:t>
        <w:br/>
      </w:r>
      <w:r>
        <w:rPr>
          <w:i/>
        </w:rPr>
        <w:t>Han</w:t>
      </w:r>
      <w:r>
        <w:t xml:space="preserve"> </w:t>
      </w:r>
      <w:r>
        <w:t>thus</w:t>
      </w:r>
      <w:r>
        <w:t xml:space="preserve"> </w:t>
      </w:r>
      <w:r>
        <w:t>comanded</w:t>
      </w:r>
      <w:r>
        <w:t xml:space="preserve"> </w:t>
      </w:r>
      <w:r>
        <w:t>and</w:t>
      </w:r>
      <w:r>
        <w:t xml:space="preserve"> </w:t>
      </w:r>
      <w:r>
        <w:t>maad</w:t>
      </w:r>
      <w:r>
        <w:t xml:space="preserve"> </w:t>
      </w:r>
      <w:r>
        <w:t>ordinaunce</w:t>
      </w:r>
      <w:r>
        <w:br/>
        <w:br/>
      </w:r>
    </w:p>
    <w:p>
      <w:r>
        <w:rPr>
          <w:b/>
        </w:rPr>
        <w:t>Infinitive must end in -en or -e : han</w:t>
      </w:r>
      <w:r>
        <w:br/>
        <w:t>The Second Nun's Tale 446 (data/riverside_cats/SNT_riv.cat)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Cristen</w:t>
      </w:r>
      <w:r>
        <w:t xml:space="preserve"> </w:t>
      </w:r>
      <w:r>
        <w:t>wight</w:t>
      </w:r>
      <w:r>
        <w:t xml:space="preserve"> </w:t>
      </w:r>
      <w:r>
        <w:t>shal</w:t>
      </w:r>
      <w:r>
        <w:t xml:space="preserve"> </w:t>
      </w:r>
      <w:r>
        <w:rPr>
          <w:i/>
        </w:rPr>
        <w:t>han</w:t>
      </w:r>
      <w:r>
        <w:t xml:space="preserve"> </w:t>
      </w:r>
      <w:r>
        <w:t>penaunce</w:t>
      </w:r>
      <w:r>
        <w:br/>
        <w:br/>
      </w:r>
    </w:p>
    <w:p>
      <w:r>
        <w:rPr>
          <w:b/>
        </w:rPr>
        <w:t>Present 3rd sg must end in -th : withseye</w:t>
      </w:r>
      <w:r>
        <w:br/>
        <w:t>The Second Nun's Tale 447 (data/riverside_cats/SNT_riv.cat)</w:t>
        <w:br/>
      </w:r>
      <w:r>
        <w:t>But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his</w:t>
      </w:r>
      <w:r>
        <w:t xml:space="preserve"> </w:t>
      </w:r>
      <w:r>
        <w:t>Cristendom</w:t>
      </w:r>
      <w:r>
        <w:t xml:space="preserve"> </w:t>
      </w:r>
      <w:r>
        <w:rPr>
          <w:i/>
        </w:rPr>
        <w:t>withseye</w:t>
      </w:r>
      <w:r>
        <w:br/>
        <w:br/>
      </w:r>
    </w:p>
    <w:p>
      <w:r>
        <w:rPr>
          <w:b/>
        </w:rPr>
        <w:t>Infinitive must end in -en or -e : do</w:t>
      </w:r>
      <w:r>
        <w:br/>
        <w:t>The Second Nun's Tale 459 (data/riverside_cats/SNT_riv.cat)</w:t>
        <w:br/>
      </w:r>
      <w:r>
        <w:rPr>
          <w:i/>
        </w:rPr>
        <w:t>Do</w:t>
      </w:r>
      <w:r>
        <w:t xml:space="preserve"> </w:t>
      </w:r>
      <w:r>
        <w:t>sacrifice</w:t>
      </w:r>
      <w:r>
        <w:t xml:space="preserve"> </w:t>
      </w:r>
      <w:r>
        <w:t>or</w:t>
      </w:r>
      <w:r>
        <w:t xml:space="preserve"> </w:t>
      </w:r>
      <w:r>
        <w:t>Cristendom</w:t>
      </w:r>
      <w:r>
        <w:t xml:space="preserve"> </w:t>
      </w:r>
      <w:r>
        <w:t>reneye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470 (data/riverside_cats/SNT_riv.cat)</w:t>
        <w:br/>
      </w:r>
      <w:r>
        <w:rPr>
          <w:i/>
        </w:rPr>
        <w:t>Han</w:t>
      </w:r>
      <w:r>
        <w:t xml:space="preserve"> </w:t>
      </w:r>
      <w:r>
        <w:t>noght</w:t>
      </w:r>
      <w:r>
        <w:t xml:space="preserve"> </w:t>
      </w:r>
      <w:r>
        <w:t>oure</w:t>
      </w:r>
      <w:r>
        <w:t xml:space="preserve"> </w:t>
      </w:r>
      <w:r>
        <w:t>myghty</w:t>
      </w:r>
      <w:r>
        <w:t xml:space="preserve"> </w:t>
      </w:r>
      <w:r>
        <w:t>princes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yiven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480 (data/riverside_cats/SNT_riv.cat)</w:t>
        <w:br/>
      </w:r>
      <w:r>
        <w:t>Thou</w:t>
      </w:r>
      <w:r>
        <w:t xml:space="preserve"> </w:t>
      </w:r>
      <w:r>
        <w:t>seyst</w:t>
      </w:r>
      <w:r>
        <w:t xml:space="preserve"> </w:t>
      </w:r>
      <w:r>
        <w:t>thy</w:t>
      </w:r>
      <w:r>
        <w:t xml:space="preserve"> </w:t>
      </w:r>
      <w:r>
        <w:t>princes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thee</w:t>
      </w:r>
      <w:r>
        <w:t xml:space="preserve"> </w:t>
      </w:r>
      <w:r>
        <w:t>yeven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Infinitive must end in -en or -e : seyn</w:t>
      </w:r>
      <w:r>
        <w:br/>
        <w:t>The Second Nun's Tale 484 (data/riverside_cats/SNT_riv.cat)</w:t>
        <w:br/>
      </w:r>
      <w:r>
        <w:t>But</w:t>
      </w:r>
      <w:r>
        <w:t xml:space="preserve"> </w:t>
      </w:r>
      <w:r>
        <w:t>thou</w:t>
      </w:r>
      <w:r>
        <w:t xml:space="preserve"> </w:t>
      </w:r>
      <w:r>
        <w:t>mayst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thy</w:t>
      </w:r>
      <w:r>
        <w:t xml:space="preserve"> </w:t>
      </w:r>
      <w:r>
        <w:t>princes</w:t>
      </w:r>
      <w:r>
        <w:t xml:space="preserve"> </w:t>
      </w:r>
      <w:r>
        <w:t>han</w:t>
      </w:r>
      <w:r>
        <w:t xml:space="preserve"> </w:t>
      </w:r>
      <w:r>
        <w:t>thee</w:t>
      </w:r>
      <w:r>
        <w:t xml:space="preserve"> </w:t>
      </w:r>
      <w:r>
        <w:t>maked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484 (data/riverside_cats/SNT_riv.cat)</w:t>
        <w:br/>
      </w:r>
      <w:r>
        <w:t>But</w:t>
      </w:r>
      <w:r>
        <w:t xml:space="preserve"> </w:t>
      </w:r>
      <w:r>
        <w:t>thou</w:t>
      </w:r>
      <w:r>
        <w:t xml:space="preserve"> </w:t>
      </w:r>
      <w:r>
        <w:t>mayst</w:t>
      </w:r>
      <w:r>
        <w:t xml:space="preserve"> </w:t>
      </w:r>
      <w:r>
        <w:t>seyn</w:t>
      </w:r>
      <w:r>
        <w:t xml:space="preserve"> </w:t>
      </w:r>
      <w:r>
        <w:t>thy</w:t>
      </w:r>
      <w:r>
        <w:t xml:space="preserve"> </w:t>
      </w:r>
      <w:r>
        <w:t>princes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thee</w:t>
      </w:r>
      <w:r>
        <w:t xml:space="preserve"> </w:t>
      </w:r>
      <w:r>
        <w:t>maked</w:t>
      </w:r>
      <w:r>
        <w:br/>
        <w:br/>
      </w:r>
    </w:p>
    <w:p>
      <w:r>
        <w:rPr>
          <w:b/>
        </w:rPr>
        <w:t>Infinitive must end in -en or -e : doon</w:t>
      </w:r>
      <w:r>
        <w:br/>
        <w:t>The Second Nun's Tale 530 (data/riverside_cats/SNT_riv.cat)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doon</w:t>
      </w:r>
      <w:r>
        <w:t xml:space="preserve"> </w:t>
      </w:r>
      <w:r>
        <w:t>man</w:t>
      </w:r>
      <w:r>
        <w:t xml:space="preserve"> </w:t>
      </w:r>
      <w:r>
        <w:t>swich</w:t>
      </w:r>
      <w:r>
        <w:t xml:space="preserve"> </w:t>
      </w:r>
      <w:r>
        <w:t>penaunce</w:t>
      </w:r>
      <w:r>
        <w:br/>
        <w:br/>
      </w:r>
    </w:p>
    <w:p>
      <w:r>
        <w:rPr>
          <w:b/>
        </w:rPr>
        <w:t>Infinitive must end in -en or -e : do</w:t>
      </w:r>
      <w:r>
        <w:br/>
        <w:t>The Second Nun's Tale 532 (data/riverside_cats/SNT_riv.cat)</w:t>
        <w:br/>
      </w:r>
      <w:r>
        <w:t>This</w:t>
      </w:r>
      <w:r>
        <w:t xml:space="preserve"> </w:t>
      </w:r>
      <w:r>
        <w:t>tormentour</w:t>
      </w:r>
      <w:r>
        <w:t xml:space="preserve"> </w:t>
      </w:r>
      <w:r>
        <w:t>ne</w:t>
      </w:r>
      <w:r>
        <w:t xml:space="preserve"> </w:t>
      </w:r>
      <w:r>
        <w:t>dorste</w:t>
      </w:r>
      <w:r>
        <w:t xml:space="preserve"> </w:t>
      </w:r>
      <w:r>
        <w:rPr>
          <w:i/>
        </w:rPr>
        <w:t>do</w:t>
      </w:r>
      <w:r>
        <w:t xml:space="preserve"> </w:t>
      </w:r>
      <w:r>
        <w:t>namoore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536 (data/riverside_cats/SNT_riv.cat)</w:t>
        <w:br/>
      </w:r>
      <w:r>
        <w:t>With</w:t>
      </w:r>
      <w:r>
        <w:t xml:space="preserve"> </w:t>
      </w:r>
      <w:r>
        <w:t>sheetes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blood</w:t>
      </w:r>
      <w:r>
        <w:t xml:space="preserve"> </w:t>
      </w:r>
      <w:r>
        <w:t>ful</w:t>
      </w:r>
      <w:r>
        <w:t xml:space="preserve"> </w:t>
      </w:r>
      <w:r>
        <w:t>faire</w:t>
      </w:r>
      <w:r>
        <w:t xml:space="preserve"> </w:t>
      </w:r>
      <w:r>
        <w:t>yhent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Second Nun's Tale 539 (data/riverside_cats/SNT_riv.cat)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fostred</w:t>
      </w:r>
      <w:r>
        <w:t xml:space="preserve"> </w:t>
      </w:r>
      <w:r>
        <w:t>hem</w:t>
      </w:r>
      <w:r>
        <w:t xml:space="preserve"> </w:t>
      </w:r>
      <w:r>
        <w:t>she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t>preche</w:t>
      </w:r>
      <w:r>
        <w:br/>
        <w:br/>
      </w:r>
    </w:p>
    <w:p>
      <w:r>
        <w:rPr>
          <w:b/>
        </w:rPr>
        <w:t>Infinitive must end in -en or -e : han</w:t>
      </w:r>
      <w:r>
        <w:br/>
        <w:t>The Second Nun's Tale 543 (data/riverside_cats/SNT_riv.cat)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respit</w:t>
      </w:r>
      <w:r>
        <w:t xml:space="preserve"> </w:t>
      </w:r>
      <w:r>
        <w:t>thre</w:t>
      </w:r>
      <w:r>
        <w:t xml:space="preserve"> </w:t>
      </w:r>
      <w:r>
        <w:t>dayes</w:t>
      </w:r>
      <w:r>
        <w:t xml:space="preserve"> </w:t>
      </w:r>
      <w:r>
        <w:t>and</w:t>
      </w:r>
      <w:r>
        <w:t xml:space="preserve"> </w:t>
      </w:r>
      <w:r>
        <w:t>namo</w:t>
      </w:r>
      <w:r>
        <w:br/>
        <w:br/>
      </w:r>
    </w:p>
    <w:p>
      <w:r>
        <w:rPr>
          <w:b/>
        </w:rPr>
        <w:t>Infinitive must end in -en or -e : do</w:t>
      </w:r>
      <w:r>
        <w:br/>
        <w:t>The Second Nun's Tale 545 (data/riverside_cats/SNT_riv.cat)</w:t>
        <w:br/>
      </w:r>
      <w:r>
        <w:t>Thise</w:t>
      </w:r>
      <w:r>
        <w:t xml:space="preserve"> </w:t>
      </w:r>
      <w:r>
        <w:t>soules</w:t>
      </w:r>
      <w:r>
        <w:t xml:space="preserve"> </w:t>
      </w:r>
      <w:r>
        <w:t>lo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do</w:t>
      </w:r>
      <w:r>
        <w:t xml:space="preserve"> </w:t>
      </w:r>
      <w:r>
        <w:t>werche</w:t>
      </w:r>
      <w:r>
        <w:br/>
        <w:br/>
      </w:r>
    </w:p>
    <w:p>
      <w:r>
        <w:rPr>
          <w:b/>
        </w:rPr>
        <w:t>Strong participle must end in -en or -e : sleyn</w:t>
      </w:r>
      <w:r>
        <w:br/>
        <w:t>Book of the Duchess 26 (data/riverside_cats/BD_riv.cat)</w:t>
        <w:br/>
      </w:r>
      <w:r>
        <w:t>Hath</w:t>
      </w:r>
      <w:r>
        <w:t xml:space="preserve"> </w:t>
      </w:r>
      <w:r>
        <w:rPr>
          <w:i/>
        </w:rPr>
        <w:t>sleyn</w:t>
      </w:r>
      <w:r>
        <w:t xml:space="preserve"> </w:t>
      </w:r>
      <w:r>
        <w:t>my</w:t>
      </w:r>
      <w:r>
        <w:t xml:space="preserve"> </w:t>
      </w:r>
      <w:r>
        <w:t>spirit</w:t>
      </w:r>
      <w:r>
        <w:t xml:space="preserve"> </w:t>
      </w:r>
      <w:r>
        <w:t>of</w:t>
      </w:r>
      <w:r>
        <w:t xml:space="preserve"> </w:t>
      </w:r>
      <w:r>
        <w:t>quyknesse</w:t>
      </w:r>
      <w:r>
        <w:br/>
        <w:br/>
      </w:r>
    </w:p>
    <w:p>
      <w:r>
        <w:rPr>
          <w:b/>
        </w:rPr>
        <w:t>Infinitive must end in -en or -e : doo</w:t>
      </w:r>
      <w:r>
        <w:br/>
        <w:t>Book of the Duchess 29 (data/riverside_cats/BD_riv.cat)</w:t>
        <w:br/>
      </w:r>
      <w:r>
        <w:t>So</w:t>
      </w:r>
      <w:r>
        <w:t xml:space="preserve"> </w:t>
      </w:r>
      <w:r>
        <w:t>I</w:t>
      </w:r>
      <w:r>
        <w:t xml:space="preserve"> </w:t>
      </w:r>
      <w:r>
        <w:t>not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best</w:t>
      </w:r>
      <w:r>
        <w:t xml:space="preserve"> </w:t>
      </w:r>
      <w:r>
        <w:t>to</w:t>
      </w:r>
      <w:r>
        <w:t xml:space="preserve"> </w:t>
      </w:r>
      <w:r>
        <w:rPr>
          <w:i/>
        </w:rPr>
        <w:t>doo</w:t>
      </w:r>
      <w:r>
        <w:br/>
        <w:br/>
      </w:r>
    </w:p>
    <w:p>
      <w:r>
        <w:rPr>
          <w:b/>
        </w:rPr>
        <w:t>Present 3rd sg must end in -th : aske</w:t>
      </w:r>
      <w:r>
        <w:br/>
        <w:t>Book of the Duchess 32 (data/riverside_cats/BD_riv.cat)</w:t>
        <w:br/>
      </w:r>
      <w:r>
        <w:t>But</w:t>
      </w:r>
      <w:r>
        <w:t xml:space="preserve"> </w:t>
      </w:r>
      <w:r>
        <w:t>natheles</w:t>
      </w:r>
      <w:r>
        <w:t xml:space="preserve"> </w:t>
      </w:r>
      <w:r>
        <w:t>who</w:t>
      </w:r>
      <w:r>
        <w:t xml:space="preserve"> </w:t>
      </w:r>
      <w:r>
        <w:rPr>
          <w:i/>
        </w:rPr>
        <w:t>aske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Past plural must end in -en or -e : loved</w:t>
      </w:r>
      <w:r>
        <w:br/>
        <w:t>Book of the Duchess 56 (data/riverside_cats/BD_riv.cat)</w:t>
        <w:br/>
      </w:r>
      <w:r>
        <w:t>While</w:t>
      </w:r>
      <w:r>
        <w:t xml:space="preserve"> </w:t>
      </w:r>
      <w:r>
        <w:t>men</w:t>
      </w:r>
      <w:r>
        <w:t xml:space="preserve"> </w:t>
      </w:r>
      <w:r>
        <w:rPr>
          <w:i/>
        </w:rPr>
        <w:t>loved</w:t>
      </w:r>
      <w:r>
        <w:t xml:space="preserve"> </w:t>
      </w:r>
      <w:r>
        <w:t>the</w:t>
      </w:r>
      <w:r>
        <w:t xml:space="preserve"> </w:t>
      </w:r>
      <w:r>
        <w:t>lawe</w:t>
      </w:r>
      <w:r>
        <w:t xml:space="preserve"> </w:t>
      </w:r>
      <w:r>
        <w:t>of</w:t>
      </w:r>
      <w:r>
        <w:t xml:space="preserve"> </w:t>
      </w:r>
      <w:r>
        <w:t>kinde</w:t>
      </w:r>
      <w:r>
        <w:br/>
        <w:br/>
      </w:r>
    </w:p>
    <w:p>
      <w:r>
        <w:rPr>
          <w:b/>
        </w:rPr>
        <w:t>Weak pt sg must end in -ed, -d, or -t : dreinte</w:t>
      </w:r>
      <w:r>
        <w:br/>
        <w:t>Book of the Duchess 72 (data/riverside_cats/BD_riv.cat)</w:t>
        <w:br/>
      </w:r>
      <w:r>
        <w:t>And</w:t>
      </w:r>
      <w:r>
        <w:t xml:space="preserve"> </w:t>
      </w:r>
      <w:r>
        <w:t>clefte</w:t>
      </w:r>
      <w:r>
        <w:t xml:space="preserve"> </w:t>
      </w:r>
      <w:r>
        <w:t>her</w:t>
      </w:r>
      <w:r>
        <w:t xml:space="preserve"> </w:t>
      </w:r>
      <w:r>
        <w:t>ship</w:t>
      </w:r>
      <w:r>
        <w:t xml:space="preserve"> </w:t>
      </w:r>
      <w:r>
        <w:t>and</w:t>
      </w:r>
      <w:r>
        <w:t xml:space="preserve"> </w:t>
      </w:r>
      <w:r>
        <w:rPr>
          <w:i/>
        </w:rPr>
        <w:t>dreinte</w:t>
      </w:r>
      <w:r>
        <w:t xml:space="preserve"> </w:t>
      </w:r>
      <w:r>
        <w:t>hem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Weak pt sg must end in -ed, -d, or -t : dwelte</w:t>
      </w:r>
      <w:r>
        <w:br/>
        <w:t>Book of the Duchess 82 (data/riverside_cats/BD_riv.cat)</w:t>
        <w:br/>
      </w:r>
      <w:r>
        <w:t>It</w:t>
      </w:r>
      <w:r>
        <w:t xml:space="preserve"> </w:t>
      </w:r>
      <w:r>
        <w:t>was</w:t>
      </w:r>
      <w:r>
        <w:t xml:space="preserve"> </w:t>
      </w:r>
      <w:r>
        <w:t>not</w:t>
      </w:r>
      <w:r>
        <w:t xml:space="preserve"> </w:t>
      </w:r>
      <w:r>
        <w:t>wele</w:t>
      </w:r>
      <w:r>
        <w:t xml:space="preserve"> </w:t>
      </w:r>
      <w:r>
        <w:t>he</w:t>
      </w:r>
      <w:r>
        <w:t xml:space="preserve"> </w:t>
      </w:r>
      <w:r>
        <w:rPr>
          <w:i/>
        </w:rPr>
        <w:t>dwelte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Strong pt sg must not end in -en or -e : wepte</w:t>
      </w:r>
      <w:r>
        <w:br/>
        <w:t>Book of the Duchess 107 (data/riverside_cats/BD_riv.cat)</w:t>
        <w:br/>
      </w:r>
      <w:r>
        <w:t>And</w:t>
      </w:r>
      <w:r>
        <w:t xml:space="preserve"> </w:t>
      </w:r>
      <w:r>
        <w:rPr>
          <w:i/>
        </w:rPr>
        <w:t>wepte</w:t>
      </w:r>
      <w:r>
        <w:t xml:space="preserve"> </w:t>
      </w:r>
      <w:r>
        <w:t>that</w:t>
      </w:r>
      <w:r>
        <w:t xml:space="preserve"> </w:t>
      </w:r>
      <w:r>
        <w:t>pittee</w:t>
      </w:r>
      <w:r>
        <w:t xml:space="preserve"> </w:t>
      </w:r>
      <w:r>
        <w:t>was</w:t>
      </w:r>
      <w:r>
        <w:t xml:space="preserve"> </w:t>
      </w:r>
      <w:r>
        <w:t>to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Strong pt sg must not end in -en or -e : tooke</w:t>
      </w:r>
      <w:r>
        <w:br/>
        <w:t>Book of the Duchess 128 (data/riverside_cats/BD_riv.cat)</w:t>
        <w:br/>
      </w:r>
      <w:r>
        <w:t>Fil</w:t>
      </w:r>
      <w:r>
        <w:t xml:space="preserve"> </w:t>
      </w:r>
      <w:r>
        <w:t>on</w:t>
      </w:r>
      <w:r>
        <w:t xml:space="preserve"> </w:t>
      </w:r>
      <w:r>
        <w:t>hir</w:t>
      </w:r>
      <w:r>
        <w:t xml:space="preserve"> </w:t>
      </w:r>
      <w:r>
        <w:t>or</w:t>
      </w:r>
      <w:r>
        <w:t xml:space="preserve"> </w:t>
      </w:r>
      <w:r>
        <w:t>she</w:t>
      </w:r>
      <w:r>
        <w:t xml:space="preserve"> </w:t>
      </w:r>
      <w:r>
        <w:rPr>
          <w:i/>
        </w:rPr>
        <w:t>tooke</w:t>
      </w:r>
      <w:r>
        <w:t xml:space="preserve"> </w:t>
      </w:r>
      <w:r>
        <w:t>kep</w:t>
      </w:r>
      <w:r>
        <w:br/>
        <w:br/>
      </w:r>
    </w:p>
    <w:p>
      <w:r>
        <w:rPr>
          <w:b/>
        </w:rPr>
        <w:t>Present 3rd sg must end in -th : go</w:t>
      </w:r>
      <w:r>
        <w:br/>
        <w:t>Book of the Duchess 140 (data/riverside_cats/BD_riv.cat)</w:t>
        <w:br/>
      </w:r>
      <w:r>
        <w:rPr>
          <w:i/>
        </w:rPr>
        <w:t>Go</w:t>
      </w:r>
      <w:r>
        <w:t xml:space="preserve"> </w:t>
      </w:r>
      <w:r>
        <w:t>faste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Grete</w:t>
      </w:r>
      <w:r>
        <w:t xml:space="preserve"> </w:t>
      </w:r>
      <w:r>
        <w:t>Se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172 (data/riverside_cats/BD_riv.cat)</w:t>
        <w:br/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good</w:t>
      </w:r>
      <w:r>
        <w:t xml:space="preserve"> </w:t>
      </w:r>
      <w:r>
        <w:t>leyser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route</w:t>
      </w:r>
      <w:r>
        <w:br/>
        <w:br/>
      </w:r>
    </w:p>
    <w:p>
      <w:r>
        <w:rPr>
          <w:b/>
        </w:rPr>
        <w:t>Past plural must end in -en or -e : lay</w:t>
      </w:r>
      <w:r>
        <w:br/>
        <w:t>Book of the Duchess 176 (data/riverside_cats/BD_riv.cat)</w:t>
        <w:br/>
      </w:r>
      <w:r>
        <w:t>And</w:t>
      </w:r>
      <w:r>
        <w:t xml:space="preserve"> </w:t>
      </w:r>
      <w:r>
        <w:t>somme</w:t>
      </w:r>
      <w:r>
        <w:t xml:space="preserve"> </w:t>
      </w:r>
      <w:r>
        <w:rPr>
          <w:i/>
        </w:rPr>
        <w:t>lay</w:t>
      </w:r>
      <w:r>
        <w:t xml:space="preserve"> </w:t>
      </w:r>
      <w:r>
        <w:t>naked</w:t>
      </w:r>
      <w:r>
        <w:t xml:space="preserve"> </w:t>
      </w:r>
      <w:r>
        <w:t>in</w:t>
      </w:r>
      <w:r>
        <w:t xml:space="preserve"> </w:t>
      </w:r>
      <w:r>
        <w:t>her</w:t>
      </w:r>
      <w:r>
        <w:t xml:space="preserve"> </w:t>
      </w:r>
      <w:r>
        <w:t>bed</w:t>
      </w:r>
      <w:r>
        <w:br/>
        <w:br/>
      </w:r>
    </w:p>
    <w:p>
      <w:r>
        <w:rPr>
          <w:b/>
        </w:rPr>
        <w:t>Infinitive must end in -en or -e : doon</w:t>
      </w:r>
      <w:r>
        <w:br/>
        <w:t>Book of the Duchess 188 (data/riverside_cats/BD_riv.cat)</w:t>
        <w:br/>
      </w:r>
      <w:r>
        <w:t>And</w:t>
      </w:r>
      <w:r>
        <w:t xml:space="preserve"> </w:t>
      </w:r>
      <w:r>
        <w:t>tolde</w:t>
      </w:r>
      <w:r>
        <w:t xml:space="preserve"> </w:t>
      </w:r>
      <w:r>
        <w:t>hym</w:t>
      </w:r>
      <w:r>
        <w:t xml:space="preserve"> </w:t>
      </w:r>
      <w:r>
        <w:t>what</w:t>
      </w:r>
      <w:r>
        <w:t xml:space="preserve"> </w:t>
      </w:r>
      <w:r>
        <w:t>he</w:t>
      </w:r>
      <w:r>
        <w:t xml:space="preserve"> </w:t>
      </w:r>
      <w:r>
        <w:t>shulde</w:t>
      </w:r>
      <w:r>
        <w:t xml:space="preserve"> </w:t>
      </w:r>
      <w:r>
        <w:rPr>
          <w:i/>
        </w:rPr>
        <w:t>doon</w:t>
      </w:r>
      <w:r>
        <w:br/>
        <w:br/>
      </w:r>
    </w:p>
    <w:p>
      <w:r>
        <w:rPr>
          <w:b/>
        </w:rPr>
        <w:t>Infinitive must end in -en or -e : doon</w:t>
      </w:r>
      <w:r>
        <w:br/>
        <w:t>Book of the Duchess 194 (data/riverside_cats/BD_riv.cat)</w:t>
        <w:br/>
      </w:r>
      <w:r>
        <w:t>And</w:t>
      </w:r>
      <w:r>
        <w:t xml:space="preserve"> </w:t>
      </w:r>
      <w:r>
        <w:t>dyde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</w:t>
      </w:r>
      <w:r>
        <w:t>bede</w:t>
      </w:r>
      <w:r>
        <w:t xml:space="preserve"> </w:t>
      </w:r>
      <w:r>
        <w:t>hym</w:t>
      </w:r>
      <w:r>
        <w:t xml:space="preserve"> </w:t>
      </w:r>
      <w:r>
        <w:rPr>
          <w:i/>
        </w:rPr>
        <w:t>doon</w:t>
      </w:r>
      <w:r>
        <w:br/>
        <w:br/>
      </w:r>
    </w:p>
    <w:p>
      <w:r>
        <w:rPr>
          <w:b/>
        </w:rPr>
        <w:t>Present plural must end in -en or -e : bury</w:t>
      </w:r>
      <w:r>
        <w:br/>
        <w:t>Book of the Duchess 207 (data/riverside_cats/BD_riv.cat)</w:t>
        <w:br/>
      </w:r>
      <w:r>
        <w:rPr>
          <w:i/>
        </w:rPr>
        <w:t>Bury</w:t>
      </w:r>
      <w:r>
        <w:t xml:space="preserve"> </w:t>
      </w:r>
      <w:r>
        <w:t>my</w:t>
      </w:r>
      <w:r>
        <w:t xml:space="preserve"> </w:t>
      </w:r>
      <w:r>
        <w:t>body</w:t>
      </w:r>
      <w:r>
        <w:t xml:space="preserve"> </w:t>
      </w:r>
      <w:r>
        <w:t>for</w:t>
      </w:r>
      <w:r>
        <w:t xml:space="preserve"> </w:t>
      </w:r>
      <w:r>
        <w:t>such</w:t>
      </w:r>
      <w:r>
        <w:t xml:space="preserve"> </w:t>
      </w:r>
      <w:r>
        <w:t>a</w:t>
      </w:r>
      <w:r>
        <w:t xml:space="preserve"> </w:t>
      </w:r>
      <w:r>
        <w:t>tyde</w:t>
      </w:r>
      <w:r>
        <w:br/>
        <w:br/>
      </w:r>
    </w:p>
    <w:p>
      <w:r>
        <w:rPr>
          <w:b/>
        </w:rPr>
        <w:t>Weak pt sg must end in -ed, -d, or -t : deyede</w:t>
      </w:r>
      <w:r>
        <w:br/>
        <w:t>Book of the Duchess 214 (data/riverside_cats/BD_riv.cat)</w:t>
        <w:br/>
      </w:r>
      <w:r>
        <w:t>And</w:t>
      </w:r>
      <w:r>
        <w:t xml:space="preserve"> </w:t>
      </w:r>
      <w:r>
        <w:rPr>
          <w:i/>
        </w:rPr>
        <w:t>deyede</w:t>
      </w:r>
      <w:r>
        <w:t xml:space="preserve"> </w:t>
      </w:r>
      <w:r>
        <w:t>within</w:t>
      </w:r>
      <w:r>
        <w:t xml:space="preserve"> </w:t>
      </w:r>
      <w:r>
        <w:t>the</w:t>
      </w:r>
      <w:r>
        <w:t xml:space="preserve"> </w:t>
      </w:r>
      <w:r>
        <w:t>thridde</w:t>
      </w:r>
      <w:r>
        <w:t xml:space="preserve"> </w:t>
      </w:r>
      <w:r>
        <w:t>morwe</w:t>
      </w:r>
      <w:r>
        <w:br/>
        <w:br/>
      </w:r>
    </w:p>
    <w:p>
      <w:r>
        <w:rPr>
          <w:b/>
        </w:rPr>
        <w:t>Present 3rd sg must end in -th : falles</w:t>
      </w:r>
      <w:r>
        <w:br/>
        <w:t>Book of the Duchess 257 (data/riverside_cats/BD_riv.cat)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yive</w:t>
      </w:r>
      <w:r>
        <w:t xml:space="preserve"> </w:t>
      </w:r>
      <w:r>
        <w:t>hym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rPr>
          <w:i/>
        </w:rPr>
        <w:t>falles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259 (data/riverside_cats/BD_riv.cat)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peynte</w:t>
      </w:r>
      <w:r>
        <w:t xml:space="preserve"> </w:t>
      </w:r>
      <w:r>
        <w:t>with</w:t>
      </w:r>
      <w:r>
        <w:t xml:space="preserve"> </w:t>
      </w:r>
      <w:r>
        <w:t>pure</w:t>
      </w:r>
      <w:r>
        <w:t xml:space="preserve"> </w:t>
      </w:r>
      <w:r>
        <w:t>gold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268 (data/riverside_cats/BD_riv.cat)</w:t>
        <w:br/>
      </w:r>
      <w:r>
        <w:t>That</w:t>
      </w:r>
      <w:r>
        <w:t xml:space="preserve"> </w:t>
      </w:r>
      <w:r>
        <w:t>ys</w:t>
      </w:r>
      <w:r>
        <w:t xml:space="preserve"> </w:t>
      </w:r>
      <w:r>
        <w:t>hys</w:t>
      </w:r>
      <w:r>
        <w:t xml:space="preserve"> </w:t>
      </w:r>
      <w:r>
        <w:t>goddesse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soo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Past plural must end in -en or -e : fortuned</w:t>
      </w:r>
      <w:r>
        <w:br/>
        <w:t>Book of the Duchess 288 (data/riverside_cats/BD_riv.cat)</w:t>
        <w:br/>
      </w:r>
      <w:r>
        <w:t>Suche</w:t>
      </w:r>
      <w:r>
        <w:t xml:space="preserve"> </w:t>
      </w:r>
      <w:r>
        <w:t>marvayles</w:t>
      </w:r>
      <w:r>
        <w:t xml:space="preserve"> </w:t>
      </w:r>
      <w:r>
        <w:rPr>
          <w:i/>
        </w:rPr>
        <w:t>fortuned</w:t>
      </w:r>
      <w:r>
        <w:t xml:space="preserve"> </w:t>
      </w:r>
      <w:r>
        <w:t>than</w:t>
      </w:r>
      <w:r>
        <w:br/>
        <w:br/>
      </w:r>
    </w:p>
    <w:p>
      <w:r>
        <w:rPr>
          <w:b/>
        </w:rPr>
        <w:t>Strong participle must end in -en or -e : waked</w:t>
      </w:r>
      <w:r>
        <w:br/>
        <w:t>Book of the Duchess 294 (data/riverside_cats/BD_riv.cat)</w:t>
        <w:br/>
      </w:r>
      <w:r>
        <w:t>And</w:t>
      </w:r>
      <w:r>
        <w:t xml:space="preserve"> </w:t>
      </w:r>
      <w:r>
        <w:t>loked</w:t>
      </w:r>
      <w:r>
        <w:t xml:space="preserve"> </w:t>
      </w:r>
      <w:r>
        <w:t>forth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rPr>
          <w:i/>
        </w:rPr>
        <w:t>waked</w:t>
      </w:r>
      <w:r>
        <w:br/>
        <w:br/>
      </w:r>
    </w:p>
    <w:p>
      <w:r>
        <w:rPr>
          <w:b/>
        </w:rPr>
        <w:t>Past plural must end in -en or -e : song</w:t>
      </w:r>
      <w:r>
        <w:br/>
        <w:t>Book of the Duchess 304 (data/riverside_cats/BD_riv.cat)</w:t>
        <w:br/>
      </w:r>
      <w:r>
        <w:t>Had</w:t>
      </w:r>
      <w:r>
        <w:t xml:space="preserve"> </w:t>
      </w:r>
      <w:r>
        <w:t>herd</w:t>
      </w:r>
      <w:r>
        <w:t xml:space="preserve"> </w:t>
      </w:r>
      <w:r>
        <w:t>for</w:t>
      </w:r>
      <w:r>
        <w:t xml:space="preserve"> </w:t>
      </w:r>
      <w:r>
        <w:t>som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song</w:t>
      </w:r>
      <w:r>
        <w:t xml:space="preserve"> </w:t>
      </w:r>
      <w:r>
        <w:t>lowe</w:t>
      </w:r>
      <w:r>
        <w:br/>
        <w:br/>
      </w:r>
    </w:p>
    <w:p>
      <w:r>
        <w:rPr>
          <w:b/>
        </w:rPr>
        <w:t>Past plural must end in -en or -e : spared</w:t>
      </w:r>
      <w:r>
        <w:br/>
        <w:t>Book of the Duchess 320 (data/riverside_cats/BD_riv.cat)</w:t>
        <w:br/>
      </w:r>
      <w:r>
        <w:t>They</w:t>
      </w:r>
      <w:r>
        <w:t xml:space="preserve"> </w:t>
      </w:r>
      <w:r>
        <w:t>ne</w:t>
      </w:r>
      <w:r>
        <w:t xml:space="preserve"> </w:t>
      </w:r>
      <w:r>
        <w:rPr>
          <w:i/>
        </w:rPr>
        <w:t>spared</w:t>
      </w:r>
      <w:r>
        <w:t xml:space="preserve"> </w:t>
      </w:r>
      <w:r>
        <w:t>not</w:t>
      </w:r>
      <w:r>
        <w:t xml:space="preserve"> </w:t>
      </w:r>
      <w:r>
        <w:t>her</w:t>
      </w:r>
      <w:r>
        <w:t xml:space="preserve"> </w:t>
      </w:r>
      <w:r>
        <w:t>throtes</w:t>
      </w:r>
      <w:r>
        <w:br/>
        <w:br/>
      </w:r>
    </w:p>
    <w:p>
      <w:r>
        <w:rPr>
          <w:b/>
        </w:rPr>
        <w:t>Infinitive must end in -en or -e : seyn</w:t>
      </w:r>
      <w:r>
        <w:br/>
        <w:t>Book of the Duchess 321 (data/riverside_cats/BD_riv.cat)</w:t>
        <w:br/>
      </w:r>
      <w:r>
        <w:t>And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my</w:t>
      </w:r>
      <w:r>
        <w:t xml:space="preserve"> </w:t>
      </w:r>
      <w:r>
        <w:t>chambre</w:t>
      </w:r>
      <w:r>
        <w:t xml:space="preserve"> </w:t>
      </w:r>
      <w:r>
        <w:t>was</w:t>
      </w:r>
      <w:r>
        <w:br/>
        <w:br/>
      </w:r>
    </w:p>
    <w:p>
      <w:r>
        <w:rPr>
          <w:b/>
        </w:rPr>
        <w:t>Past plural must end in -en or -e : hyed</w:t>
      </w:r>
      <w:r>
        <w:br/>
        <w:t>Book of the Duchess 363 (data/riverside_cats/BD_riv.cat)</w:t>
        <w:br/>
      </w:r>
      <w:r>
        <w:t>And</w:t>
      </w:r>
      <w:r>
        <w:t xml:space="preserve"> </w:t>
      </w:r>
      <w:r>
        <w:rPr>
          <w:i/>
        </w:rPr>
        <w:t>hyed</w:t>
      </w:r>
      <w:r>
        <w:t xml:space="preserve"> </w:t>
      </w:r>
      <w:r>
        <w:t>hem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forest</w:t>
      </w:r>
      <w:r>
        <w:t xml:space="preserve"> </w:t>
      </w:r>
      <w:r>
        <w:t>faste</w:t>
      </w:r>
      <w:r>
        <w:br/>
        <w:br/>
      </w:r>
    </w:p>
    <w:p>
      <w:r>
        <w:rPr>
          <w:b/>
        </w:rPr>
        <w:t>Infinitive must end in -en or -e : doon</w:t>
      </w:r>
      <w:r>
        <w:br/>
        <w:t>Book of the Duchess 374 (data/riverside_cats/BD_riv.cat)</w:t>
        <w:br/>
      </w:r>
      <w:r>
        <w:t>As</w:t>
      </w:r>
      <w:r>
        <w:t xml:space="preserve"> </w:t>
      </w:r>
      <w:r>
        <w:t>to</w:t>
      </w:r>
      <w:r>
        <w:t xml:space="preserve"> </w:t>
      </w:r>
      <w:r>
        <w:t>huntynge</w:t>
      </w:r>
      <w:r>
        <w:t xml:space="preserve"> </w:t>
      </w:r>
      <w:r>
        <w:t>fil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390 (data/riverside_cats/BD_riv.cat)</w:t>
        <w:br/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yfolowed</w:t>
      </w:r>
      <w:r>
        <w:t xml:space="preserve"> </w:t>
      </w:r>
      <w:r>
        <w:t>and</w:t>
      </w:r>
      <w:r>
        <w:t xml:space="preserve"> </w:t>
      </w:r>
      <w:r>
        <w:t>koude</w:t>
      </w:r>
      <w:r>
        <w:t xml:space="preserve"> </w:t>
      </w:r>
      <w:r>
        <w:t>no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404 (data/riverside_cats/BD_riv.cat)</w:t>
        <w:br/>
      </w:r>
      <w:r>
        <w:rPr>
          <w:i/>
        </w:rPr>
        <w:t>Had</w:t>
      </w:r>
      <w:r>
        <w:t xml:space="preserve"> </w:t>
      </w:r>
      <w:r>
        <w:t>mad</w:t>
      </w:r>
      <w:r>
        <w:t xml:space="preserve"> </w:t>
      </w:r>
      <w:r>
        <w:t>her</w:t>
      </w:r>
      <w:r>
        <w:t xml:space="preserve"> </w:t>
      </w:r>
      <w:r>
        <w:t>dwellynge</w:t>
      </w:r>
      <w:r>
        <w:t xml:space="preserve"> </w:t>
      </w:r>
      <w:r>
        <w:t>ther</w:t>
      </w:r>
      <w:r>
        <w:t xml:space="preserve"> </w:t>
      </w:r>
      <w:r>
        <w:t>I</w:t>
      </w:r>
      <w:r>
        <w:t xml:space="preserve"> </w:t>
      </w:r>
      <w:r>
        <w:t>trowe</w:t>
      </w:r>
      <w:r>
        <w:br/>
        <w:br/>
      </w:r>
    </w:p>
    <w:p>
      <w:r>
        <w:rPr>
          <w:b/>
        </w:rPr>
        <w:t>Strong pt sg must not end in -en or -e : sete</w:t>
      </w:r>
      <w:r>
        <w:br/>
        <w:t>Book of the Duchess 436 (data/riverside_cats/BD_riv.cat)</w:t>
        <w:br/>
      </w:r>
      <w:r>
        <w:rPr>
          <w:i/>
        </w:rPr>
        <w:t>Sete</w:t>
      </w:r>
      <w:r>
        <w:t xml:space="preserve"> </w:t>
      </w:r>
      <w:r>
        <w:t>to</w:t>
      </w:r>
      <w:r>
        <w:t xml:space="preserve"> </w:t>
      </w:r>
      <w:r>
        <w:t>rekene</w:t>
      </w:r>
      <w:r>
        <w:t xml:space="preserve"> </w:t>
      </w:r>
      <w:r>
        <w:t>in</w:t>
      </w:r>
      <w:r>
        <w:t xml:space="preserve"> </w:t>
      </w:r>
      <w:r>
        <w:t>hys</w:t>
      </w:r>
      <w:r>
        <w:t xml:space="preserve"> </w:t>
      </w:r>
      <w:r>
        <w:t>countour</w:t>
      </w:r>
      <w:r>
        <w:br/>
        <w:br/>
      </w:r>
    </w:p>
    <w:p>
      <w:r>
        <w:rPr>
          <w:b/>
        </w:rPr>
        <w:t>Present 3rd sg must end in -th : rekene</w:t>
      </w:r>
      <w:r>
        <w:br/>
        <w:t>Book of the Duchess 437 (data/riverside_cats/BD_riv.cat)</w:t>
        <w:br/>
      </w:r>
      <w:r>
        <w:t>And</w:t>
      </w:r>
      <w:r>
        <w:t xml:space="preserve"> </w:t>
      </w:r>
      <w:r>
        <w:rPr>
          <w:i/>
        </w:rPr>
        <w:t>rekene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figures</w:t>
      </w:r>
      <w:r>
        <w:t xml:space="preserve"> </w:t>
      </w:r>
      <w:r>
        <w:t>ten</w:t>
      </w:r>
      <w:r>
        <w:br/>
        <w:br/>
      </w:r>
    </w:p>
    <w:p>
      <w:r>
        <w:rPr>
          <w:b/>
        </w:rPr>
        <w:t>Past plural must end in -en or -e : lay</w:t>
      </w:r>
      <w:r>
        <w:br/>
        <w:t>Book of the Duchess 508 (data/riverside_cats/BD_riv.cat)</w:t>
        <w:br/>
      </w:r>
      <w:r>
        <w:t>And</w:t>
      </w:r>
      <w:r>
        <w:t xml:space="preserve"> </w:t>
      </w:r>
      <w:r>
        <w:rPr>
          <w:i/>
        </w:rPr>
        <w:t>lay</w:t>
      </w:r>
      <w:r>
        <w:t xml:space="preserve"> </w:t>
      </w:r>
      <w:r>
        <w:t>so</w:t>
      </w:r>
      <w:r>
        <w:t xml:space="preserve"> </w:t>
      </w:r>
      <w:r>
        <w:t>colde</w:t>
      </w:r>
      <w:r>
        <w:t xml:space="preserve"> </w:t>
      </w:r>
      <w:r>
        <w:t>upon</w:t>
      </w:r>
      <w:r>
        <w:t xml:space="preserve"> </w:t>
      </w:r>
      <w:r>
        <w:t>hys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Infinitive must end in -en or -e : sayn</w:t>
      </w:r>
      <w:r>
        <w:br/>
        <w:t>Book of the Duchess 514 (data/riverside_cats/BD_riv.cat)</w:t>
        <w:br/>
      </w:r>
      <w:r>
        <w:t>But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</w:t>
      </w:r>
      <w:r>
        <w:t xml:space="preserve"> </w:t>
      </w:r>
      <w:r>
        <w:t>to</w:t>
      </w:r>
      <w:r>
        <w:t xml:space="preserve"> </w:t>
      </w:r>
      <w:r>
        <w:rPr>
          <w:i/>
        </w:rPr>
        <w:t>sayn</w:t>
      </w:r>
      <w:r>
        <w:t xml:space="preserve"> </w:t>
      </w:r>
      <w:r>
        <w:t>ryght</w:t>
      </w:r>
      <w:r>
        <w:t xml:space="preserve"> </w:t>
      </w:r>
      <w:r>
        <w:t>soth</w:t>
      </w:r>
      <w:r>
        <w:br/>
        <w:br/>
      </w:r>
    </w:p>
    <w:p>
      <w:r>
        <w:rPr>
          <w:b/>
        </w:rPr>
        <w:t>Infinitive must end in -en or -e : seyn</w:t>
      </w:r>
      <w:r>
        <w:br/>
        <w:t>Book of the Duchess 520 (data/riverside_cats/BD_riv.cat)</w:t>
        <w:br/>
      </w:r>
      <w:r>
        <w:t>I</w:t>
      </w:r>
      <w:r>
        <w:t xml:space="preserve"> </w:t>
      </w:r>
      <w:r>
        <w:t>herde</w:t>
      </w:r>
      <w:r>
        <w:t xml:space="preserve"> </w:t>
      </w:r>
      <w:r>
        <w:t>the</w:t>
      </w:r>
      <w:r>
        <w:t xml:space="preserve"> </w:t>
      </w:r>
      <w:r>
        <w:t>not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soth</w:t>
      </w:r>
      <w:r>
        <w:br/>
        <w:br/>
      </w:r>
    </w:p>
    <w:p>
      <w:r>
        <w:rPr>
          <w:b/>
        </w:rPr>
        <w:t>Present 3rd sg must end in -th : helpe</w:t>
      </w:r>
      <w:r>
        <w:br/>
        <w:t>Book of the Duchess 550 (data/riverside_cats/BD_riv.cat)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t>as</w:t>
      </w:r>
      <w:r>
        <w:t xml:space="preserve"> </w:t>
      </w:r>
      <w:r>
        <w:t>wys</w:t>
      </w:r>
      <w:r>
        <w:t xml:space="preserve"> </w:t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soo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592 (data/riverside_cats/BD_riv.cat)</w:t>
        <w:br/>
      </w:r>
      <w:r>
        <w:t>My</w:t>
      </w:r>
      <w:r>
        <w:t xml:space="preserve"> </w:t>
      </w:r>
      <w:r>
        <w:t>sorwe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rowthe</w:t>
      </w:r>
      <w:r>
        <w:br/>
        <w:br/>
      </w:r>
    </w:p>
    <w:p>
      <w:r>
        <w:rPr>
          <w:b/>
        </w:rPr>
        <w:t>Infinitive must end in -en or -e : seyn</w:t>
      </w:r>
      <w:r>
        <w:br/>
        <w:t>Book of the Duchess 596 (data/riverside_cats/BD_riv.cat)</w:t>
        <w:br/>
      </w:r>
      <w:r>
        <w:t>May</w:t>
      </w:r>
      <w:r>
        <w:t xml:space="preserve"> </w:t>
      </w:r>
      <w:r>
        <w:rPr>
          <w:i/>
        </w:rPr>
        <w:t>seyn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t>met</w:t>
      </w:r>
      <w:r>
        <w:t xml:space="preserve"> </w:t>
      </w:r>
      <w:r>
        <w:t>with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Infinitive must end in -en or -e : tel</w:t>
      </w:r>
      <w:r>
        <w:br/>
        <w:t>Book of the Duchess 598 (data/riverside_cats/BD_riv.cat)</w:t>
        <w:br/>
      </w:r>
      <w:r>
        <w:t>Allas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tel</w:t>
      </w:r>
      <w:r>
        <w:t xml:space="preserve"> </w:t>
      </w:r>
      <w:r>
        <w:t>the</w:t>
      </w:r>
      <w:r>
        <w:t xml:space="preserve"> </w:t>
      </w:r>
      <w:r>
        <w:t>why</w:t>
      </w:r>
      <w:r>
        <w:br/>
        <w:br/>
      </w:r>
    </w:p>
    <w:p>
      <w:r>
        <w:rPr>
          <w:b/>
        </w:rPr>
        <w:t>Present 3rd sg must end in -th : halt</w:t>
      </w:r>
      <w:r>
        <w:br/>
        <w:t>Book of the Duchess 621 (data/riverside_cats/BD_riv.cat)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behoteth</w:t>
      </w:r>
      <w:r>
        <w:t xml:space="preserve"> </w:t>
      </w:r>
      <w:r>
        <w:t>and</w:t>
      </w:r>
      <w:r>
        <w:t xml:space="preserve"> </w:t>
      </w:r>
      <w:r>
        <w:t>nothyng</w:t>
      </w:r>
      <w:r>
        <w:t xml:space="preserve"> </w:t>
      </w:r>
      <w:r>
        <w:rPr>
          <w:i/>
        </w:rPr>
        <w:t>halt</w:t>
      </w:r>
      <w:r>
        <w:br/>
        <w:br/>
      </w:r>
    </w:p>
    <w:p>
      <w:r>
        <w:rPr>
          <w:b/>
        </w:rPr>
        <w:t>Present 3rd sg must end in -th : halt</w:t>
      </w:r>
      <w:r>
        <w:br/>
        <w:t>Book of the Duchess 622 (data/riverside_cats/BD_riv.cat)</w:t>
        <w:br/>
      </w:r>
      <w:r>
        <w:t>She</w:t>
      </w:r>
      <w:r>
        <w:t xml:space="preserve"> </w:t>
      </w:r>
      <w:r>
        <w:t>goth</w:t>
      </w:r>
      <w:r>
        <w:t xml:space="preserve"> </w:t>
      </w:r>
      <w:r>
        <w:t>upryght</w:t>
      </w:r>
      <w:r>
        <w:t xml:space="preserve"> </w:t>
      </w:r>
      <w:r>
        <w:t>and</w:t>
      </w:r>
      <w:r>
        <w:t xml:space="preserve"> </w:t>
      </w:r>
      <w:r>
        <w:t>yet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halt</w:t>
      </w:r>
      <w:r>
        <w:br/>
        <w:br/>
      </w:r>
    </w:p>
    <w:p>
      <w:r>
        <w:rPr>
          <w:b/>
        </w:rPr>
        <w:t>Infinitive must end in -en or -e : pley</w:t>
      </w:r>
      <w:r>
        <w:br/>
        <w:t>Book of the Duchess 662 (data/riverside_cats/BD_riv.cat)</w:t>
        <w:br/>
      </w:r>
      <w:r>
        <w:t>Ful</w:t>
      </w:r>
      <w:r>
        <w:t xml:space="preserve"> </w:t>
      </w:r>
      <w:r>
        <w:t>craftier</w:t>
      </w:r>
      <w:r>
        <w:t xml:space="preserve"> </w:t>
      </w:r>
      <w:r>
        <w:t>to</w:t>
      </w:r>
      <w:r>
        <w:t xml:space="preserve"> </w:t>
      </w:r>
      <w:r>
        <w:rPr>
          <w:i/>
        </w:rPr>
        <w:t>pley</w:t>
      </w:r>
      <w:r>
        <w:t xml:space="preserve"> </w:t>
      </w:r>
      <w:r>
        <w:t>she</w:t>
      </w:r>
      <w:r>
        <w:t xml:space="preserve"> </w:t>
      </w:r>
      <w:r>
        <w:t>was</w:t>
      </w:r>
      <w:r>
        <w:br/>
        <w:br/>
      </w:r>
    </w:p>
    <w:p>
      <w:r>
        <w:rPr>
          <w:b/>
        </w:rPr>
        <w:t>Infinitive must end in -en or -e : tel</w:t>
      </w:r>
      <w:r>
        <w:br/>
        <w:t>Book of the Duchess 710 (data/riverside_cats/BD_riv.cat)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t>herde</w:t>
      </w:r>
      <w:r>
        <w:t xml:space="preserve"> </w:t>
      </w:r>
      <w:r>
        <w:t>hym</w:t>
      </w:r>
      <w:r>
        <w:t xml:space="preserve"> </w:t>
      </w:r>
      <w:r>
        <w:rPr>
          <w:i/>
        </w:rPr>
        <w:t>tel</w:t>
      </w:r>
      <w:r>
        <w:t xml:space="preserve"> </w:t>
      </w:r>
      <w:r>
        <w:t>thys</w:t>
      </w:r>
      <w:r>
        <w:t xml:space="preserve"> </w:t>
      </w:r>
      <w:r>
        <w:t>tale</w:t>
      </w:r>
      <w:r>
        <w:br/>
        <w:br/>
      </w:r>
    </w:p>
    <w:p>
      <w:r>
        <w:rPr>
          <w:b/>
        </w:rPr>
        <w:t>Infinitive must end in -en or -e : doo</w:t>
      </w:r>
      <w:r>
        <w:br/>
        <w:t>Book of the Duchess 719 (data/riverside_cats/BD_riv.cat)</w:t>
        <w:br/>
      </w:r>
      <w:r>
        <w:t>Of</w:t>
      </w:r>
      <w:r>
        <w:t xml:space="preserve"> </w:t>
      </w:r>
      <w:r>
        <w:t>noght</w:t>
      </w:r>
      <w:r>
        <w:t xml:space="preserve"> </w:t>
      </w:r>
      <w:r>
        <w:t>that</w:t>
      </w:r>
      <w:r>
        <w:t xml:space="preserve"> </w:t>
      </w:r>
      <w:r>
        <w:t>Fortune</w:t>
      </w:r>
      <w:r>
        <w:t xml:space="preserve"> </w:t>
      </w:r>
      <w:r>
        <w:t>koude</w:t>
      </w:r>
      <w:r>
        <w:t xml:space="preserve"> </w:t>
      </w:r>
      <w:r>
        <w:rPr>
          <w:i/>
        </w:rPr>
        <w:t>doo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723 (data/riverside_cats/BD_riv.cat)</w:t>
        <w:br/>
      </w:r>
      <w:r>
        <w:t>Thogh</w:t>
      </w:r>
      <w:r>
        <w:t xml:space="preserve"> </w:t>
      </w:r>
      <w:r>
        <w:t>ye</w:t>
      </w:r>
      <w:r>
        <w:t xml:space="preserve"> </w:t>
      </w:r>
      <w:r>
        <w:rPr>
          <w:i/>
        </w:rPr>
        <w:t>had</w:t>
      </w:r>
      <w:r>
        <w:t xml:space="preserve"> </w:t>
      </w:r>
      <w:r>
        <w:t>lost</w:t>
      </w:r>
      <w:r>
        <w:t xml:space="preserve"> </w:t>
      </w:r>
      <w:r>
        <w:t>the</w:t>
      </w:r>
      <w:r>
        <w:t xml:space="preserve"> </w:t>
      </w:r>
      <w:r>
        <w:t>ferses</w:t>
      </w:r>
      <w:r>
        <w:t xml:space="preserve"> </w:t>
      </w:r>
      <w:r>
        <w:t>twelve</w:t>
      </w:r>
      <w:r>
        <w:br/>
        <w:br/>
      </w:r>
    </w:p>
    <w:p>
      <w:r>
        <w:rPr>
          <w:b/>
        </w:rPr>
        <w:t>Past plural must end in -en or -e : mordred</w:t>
      </w:r>
      <w:r>
        <w:br/>
        <w:t>Book of the Duchess 724 (data/riverside_cats/BD_riv.cat)</w:t>
        <w:br/>
      </w:r>
      <w:r>
        <w:t>And</w:t>
      </w:r>
      <w:r>
        <w:t xml:space="preserve"> </w:t>
      </w:r>
      <w:r>
        <w:t>ye</w:t>
      </w:r>
      <w:r>
        <w:t xml:space="preserve"> </w:t>
      </w:r>
      <w:r>
        <w:t>for</w:t>
      </w:r>
      <w:r>
        <w:t xml:space="preserve"> </w:t>
      </w:r>
      <w:r>
        <w:t>sorwe</w:t>
      </w:r>
      <w:r>
        <w:t xml:space="preserve"> </w:t>
      </w:r>
      <w:r>
        <w:rPr>
          <w:i/>
        </w:rPr>
        <w:t>mordred</w:t>
      </w:r>
      <w:r>
        <w:t xml:space="preserve"> </w:t>
      </w:r>
      <w:r>
        <w:t>yourselve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794 (data/riverside_cats/BD_riv.cat)</w:t>
        <w:br/>
      </w:r>
      <w:r>
        <w:t>That</w:t>
      </w:r>
      <w:r>
        <w:t xml:space="preserve"> </w:t>
      </w:r>
      <w:r>
        <w:t>malyce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my</w:t>
      </w:r>
      <w:r>
        <w:t xml:space="preserve"> </w:t>
      </w:r>
      <w:r>
        <w:t>corage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809 (data/riverside_cats/BD_riv.cat)</w:t>
        <w:br/>
      </w:r>
      <w:r>
        <w:rPr>
          <w:i/>
        </w:rPr>
        <w:t>Had</w:t>
      </w:r>
      <w:r>
        <w:t xml:space="preserve"> </w:t>
      </w:r>
      <w:r>
        <w:t>seen</w:t>
      </w:r>
      <w:r>
        <w:t xml:space="preserve"> </w:t>
      </w:r>
      <w:r>
        <w:t>togedres</w:t>
      </w:r>
      <w:r>
        <w:t xml:space="preserve"> </w:t>
      </w:r>
      <w:r>
        <w:t>in</w:t>
      </w:r>
      <w:r>
        <w:t xml:space="preserve"> </w:t>
      </w:r>
      <w:r>
        <w:t>oo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825 (data/riverside_cats/BD_riv.cat)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so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-th : helpe</w:t>
      </w:r>
      <w:r>
        <w:br/>
        <w:t>Book of the Duchess 838 (data/riverside_cats/BD_riv.cat)</w:t>
        <w:br/>
      </w:r>
      <w:r>
        <w:t>As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was</w:t>
      </w:r>
      <w:r>
        <w:t xml:space="preserve"> </w:t>
      </w:r>
      <w:r>
        <w:t>ykaught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859 (data/riverside_cats/BD_riv.cat)</w:t>
        <w:br/>
      </w:r>
      <w:r>
        <w:t>And</w:t>
      </w:r>
      <w:r>
        <w:t xml:space="preserve"> </w:t>
      </w:r>
      <w:r>
        <w:t>whiche</w:t>
      </w:r>
      <w:r>
        <w:t xml:space="preserve"> </w:t>
      </w:r>
      <w:r>
        <w:t>eyen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Past plural must end in -en or -e : soo</w:t>
      </w:r>
      <w:r>
        <w:br/>
        <w:t>Book of the Duchess 867 (data/riverside_cats/BD_riv.cat)</w:t>
        <w:br/>
      </w:r>
      <w:r>
        <w:t>Have</w:t>
      </w:r>
      <w:r>
        <w:t xml:space="preserve"> </w:t>
      </w:r>
      <w:r>
        <w:t>mercy</w:t>
      </w:r>
      <w:r>
        <w:t xml:space="preserve"> </w:t>
      </w:r>
      <w:r>
        <w:t>fooles</w:t>
      </w:r>
      <w:r>
        <w:t xml:space="preserve"> </w:t>
      </w:r>
      <w:r>
        <w:t>wenden</w:t>
      </w:r>
      <w:r>
        <w:t xml:space="preserve"> </w:t>
      </w:r>
      <w:r>
        <w:rPr>
          <w:i/>
        </w:rPr>
        <w:t>soo</w:t>
      </w:r>
      <w:r>
        <w:br/>
        <w:br/>
      </w:r>
    </w:p>
    <w:p>
      <w:r>
        <w:rPr>
          <w:b/>
        </w:rPr>
        <w:t>Infinitive must end in -en or -e : sayn</w:t>
      </w:r>
      <w:r>
        <w:br/>
        <w:t>Book of the Duchess 904 (data/riverside_cats/BD_riv.cat)</w:t>
        <w:br/>
      </w:r>
      <w:r>
        <w:t>But</w:t>
      </w:r>
      <w:r>
        <w:t xml:space="preserve"> </w:t>
      </w:r>
      <w:r>
        <w:t>thus</w:t>
      </w:r>
      <w:r>
        <w:t xml:space="preserve"> </w:t>
      </w:r>
      <w:r>
        <w:t>moche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rPr>
          <w:i/>
        </w:rPr>
        <w:t>sayn</w:t>
      </w:r>
      <w:r>
        <w:t xml:space="preserve"> </w:t>
      </w:r>
      <w:r>
        <w:t>that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951 (data/riverside_cats/BD_riv.cat)</w:t>
        <w:br/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not</w:t>
      </w:r>
      <w:r>
        <w:t xml:space="preserve"> </w:t>
      </w:r>
      <w:r>
        <w:t>hir</w:t>
      </w:r>
      <w:r>
        <w:t xml:space="preserve"> </w:t>
      </w:r>
      <w:r>
        <w:t>name</w:t>
      </w:r>
      <w:r>
        <w:t xml:space="preserve"> </w:t>
      </w:r>
      <w:r>
        <w:t>wrong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975 (data/riverside_cats/BD_riv.cat)</w:t>
        <w:br/>
      </w:r>
      <w:r>
        <w:t>Thogh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stonden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rowe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977 (data/riverside_cats/BD_riv.cat)</w:t>
        <w:br/>
      </w:r>
      <w:r>
        <w:t>For</w:t>
      </w:r>
      <w:r>
        <w:t xml:space="preserve"> </w:t>
      </w:r>
      <w:r>
        <w:t>wherso</w:t>
      </w:r>
      <w:r>
        <w:t xml:space="preserve"> </w:t>
      </w:r>
      <w:r>
        <w:t>men</w:t>
      </w:r>
      <w:r>
        <w:t xml:space="preserve"> </w:t>
      </w:r>
      <w:r>
        <w:rPr>
          <w:i/>
        </w:rPr>
        <w:t>had</w:t>
      </w:r>
      <w:r>
        <w:t xml:space="preserve"> </w:t>
      </w:r>
      <w:r>
        <w:t>pleyd</w:t>
      </w:r>
      <w:r>
        <w:t xml:space="preserve"> </w:t>
      </w:r>
      <w:r>
        <w:t>or</w:t>
      </w:r>
      <w:r>
        <w:t xml:space="preserve"> </w:t>
      </w:r>
      <w:r>
        <w:t>waked</w:t>
      </w:r>
      <w:r>
        <w:br/>
        <w:br/>
      </w:r>
    </w:p>
    <w:p>
      <w:r>
        <w:rPr>
          <w:b/>
        </w:rPr>
        <w:t>Strong participle must end in -en or -e : waked</w:t>
      </w:r>
      <w:r>
        <w:br/>
        <w:t>Book of the Duchess 977 (data/riverside_cats/BD_riv.cat)</w:t>
        <w:br/>
      </w:r>
      <w:r>
        <w:t>For</w:t>
      </w:r>
      <w:r>
        <w:t xml:space="preserve"> </w:t>
      </w:r>
      <w:r>
        <w:t>wherso</w:t>
      </w:r>
      <w:r>
        <w:t xml:space="preserve"> </w:t>
      </w:r>
      <w:r>
        <w:t>men</w:t>
      </w:r>
      <w:r>
        <w:t xml:space="preserve"> </w:t>
      </w:r>
      <w:r>
        <w:t>had</w:t>
      </w:r>
      <w:r>
        <w:t xml:space="preserve"> </w:t>
      </w:r>
      <w:r>
        <w:t>pleyd</w:t>
      </w:r>
      <w:r>
        <w:t xml:space="preserve"> </w:t>
      </w:r>
      <w:r>
        <w:t>or</w:t>
      </w:r>
      <w:r>
        <w:t xml:space="preserve"> </w:t>
      </w:r>
      <w:r>
        <w:rPr>
          <w:i/>
        </w:rPr>
        <w:t>waked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1006 (data/riverside_cats/BD_riv.cat)</w:t>
        <w:br/>
      </w:r>
      <w:r>
        <w:t>Therto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moste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1013 (data/riverside_cats/BD_riv.cat)</w:t>
        <w:br/>
      </w:r>
      <w:r>
        <w:t>She</w:t>
      </w:r>
      <w:r>
        <w:t xml:space="preserve"> </w:t>
      </w:r>
      <w:r>
        <w:t>used</w:t>
      </w:r>
      <w:r>
        <w:t xml:space="preserve"> </w:t>
      </w:r>
      <w:r>
        <w:t>gladly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wel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1016 (data/riverside_cats/BD_riv.cat)</w:t>
        <w:br/>
      </w:r>
      <w:r>
        <w:t>She</w:t>
      </w:r>
      <w:r>
        <w:t xml:space="preserve"> </w:t>
      </w:r>
      <w:r>
        <w:t>wrong</w:t>
      </w:r>
      <w:r>
        <w:t xml:space="preserve"> </w:t>
      </w:r>
      <w:r>
        <w:rPr>
          <w:i/>
        </w:rPr>
        <w:t>do</w:t>
      </w:r>
      <w:r>
        <w:t xml:space="preserve"> </w:t>
      </w:r>
      <w:r>
        <w:t>wolde</w:t>
      </w:r>
      <w:r>
        <w:t xml:space="preserve"> </w:t>
      </w:r>
      <w:r>
        <w:t>to</w:t>
      </w:r>
      <w:r>
        <w:t xml:space="preserve"> </w:t>
      </w:r>
      <w:r>
        <w:t>no</w:t>
      </w:r>
      <w:r>
        <w:t xml:space="preserve"> </w:t>
      </w:r>
      <w:r>
        <w:t>wyght</w:t>
      </w:r>
      <w:r>
        <w:br/>
        <w:br/>
      </w:r>
    </w:p>
    <w:p>
      <w:r>
        <w:rPr>
          <w:b/>
        </w:rPr>
        <w:t>Present 3rd sg must end in -th : come</w:t>
      </w:r>
      <w:r>
        <w:br/>
        <w:t>Book of the Duchess 1029 (data/riverside_cats/BD_riv.cat)</w:t>
        <w:br/>
      </w:r>
      <w:r>
        <w:t>And</w:t>
      </w:r>
      <w:r>
        <w:t xml:space="preserve"> </w:t>
      </w:r>
      <w:r>
        <w:rPr>
          <w:i/>
        </w:rPr>
        <w:t>come</w:t>
      </w:r>
      <w:r>
        <w:t xml:space="preserve"> </w:t>
      </w:r>
      <w:r>
        <w:t>hom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Carrenar</w:t>
      </w:r>
      <w:r>
        <w:br/>
        <w:br/>
      </w:r>
    </w:p>
    <w:p>
      <w:r>
        <w:rPr>
          <w:b/>
        </w:rPr>
        <w:t>Infinitive must end in -en or -e : seyn</w:t>
      </w:r>
      <w:r>
        <w:br/>
        <w:t>Book of the Duchess 1031 (data/riverside_cats/BD_riv.cat)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t>here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say</w:t>
      </w:r>
      <w:r>
        <w:br/>
        <w:t>Book of the Duchess 1090 (data/riverside_cats/BD_riv.cat)</w:t>
        <w:br/>
      </w:r>
      <w:r>
        <w:t>I</w:t>
      </w:r>
      <w:r>
        <w:t xml:space="preserve"> </w:t>
      </w:r>
      <w:r>
        <w:t>was</w:t>
      </w:r>
      <w:r>
        <w:t xml:space="preserve"> </w:t>
      </w:r>
      <w:r>
        <w:t>ryght</w:t>
      </w:r>
      <w:r>
        <w:t xml:space="preserve"> </w:t>
      </w:r>
      <w:r>
        <w:t>yong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say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1091 (data/riverside_cats/BD_riv.cat)</w:t>
        <w:br/>
      </w:r>
      <w:r>
        <w:t>And</w:t>
      </w:r>
      <w:r>
        <w:t xml:space="preserve"> </w:t>
      </w:r>
      <w:r>
        <w:t>ful</w:t>
      </w:r>
      <w:r>
        <w:t xml:space="preserve"> </w:t>
      </w:r>
      <w:r>
        <w:t>gret</w:t>
      </w:r>
      <w:r>
        <w:t xml:space="preserve"> </w:t>
      </w:r>
      <w:r>
        <w:t>nede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to</w:t>
      </w:r>
      <w:r>
        <w:t xml:space="preserve"> </w:t>
      </w:r>
      <w:r>
        <w:t>lerne</w:t>
      </w:r>
      <w:r>
        <w:br/>
        <w:br/>
      </w:r>
    </w:p>
    <w:p>
      <w:r>
        <w:rPr>
          <w:b/>
        </w:rPr>
        <w:t>Present 3rd sg must end in -th : syt</w:t>
      </w:r>
      <w:r>
        <w:br/>
        <w:t>Book of the Duchess 1108 (data/riverside_cats/BD_riv.cat)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she</w:t>
      </w:r>
      <w:r>
        <w:t xml:space="preserve"> </w:t>
      </w:r>
      <w:r>
        <w:rPr>
          <w:i/>
        </w:rPr>
        <w:t>syt</w:t>
      </w:r>
      <w:r>
        <w:t xml:space="preserve"> </w:t>
      </w:r>
      <w:r>
        <w:t>so</w:t>
      </w:r>
      <w:r>
        <w:t xml:space="preserve"> </w:t>
      </w:r>
      <w:r>
        <w:t>in</w:t>
      </w:r>
      <w:r>
        <w:t xml:space="preserve"> </w:t>
      </w:r>
      <w:r>
        <w:t>myn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Present plural must end in -en or -e : han</w:t>
      </w:r>
      <w:r>
        <w:br/>
        <w:t>Book of the Duchess 1127 (data/riverside_cats/BD_riv.cat)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told</w:t>
      </w:r>
      <w:r>
        <w:t xml:space="preserve"> </w:t>
      </w:r>
      <w:r>
        <w:t>me</w:t>
      </w:r>
      <w:r>
        <w:t xml:space="preserve"> </w:t>
      </w:r>
      <w:r>
        <w:t>herebefore</w:t>
      </w:r>
      <w:r>
        <w:br/>
        <w:br/>
      </w:r>
    </w:p>
    <w:p>
      <w:r>
        <w:rPr>
          <w:b/>
        </w:rPr>
        <w:t>Infinitive must end in -en or -e : tel</w:t>
      </w:r>
      <w:r>
        <w:br/>
        <w:t>Book of the Duchess 1130 (data/riverside_cats/BD_riv.cat)</w:t>
        <w:br/>
      </w:r>
      <w:r>
        <w:t>But</w:t>
      </w:r>
      <w:r>
        <w:t xml:space="preserve"> </w:t>
      </w:r>
      <w:r>
        <w:t>wolde</w:t>
      </w:r>
      <w:r>
        <w:t xml:space="preserve"> </w:t>
      </w:r>
      <w:r>
        <w:t>ye</w:t>
      </w:r>
      <w:r>
        <w:t xml:space="preserve"> </w:t>
      </w:r>
      <w:r>
        <w:rPr>
          <w:i/>
        </w:rPr>
        <w:t>tel</w:t>
      </w:r>
      <w:r>
        <w:t xml:space="preserve"> </w:t>
      </w:r>
      <w:r>
        <w:t>me</w:t>
      </w:r>
      <w:r>
        <w:t xml:space="preserve"> </w:t>
      </w:r>
      <w:r>
        <w:t>the</w:t>
      </w:r>
      <w:r>
        <w:t xml:space="preserve"> </w:t>
      </w:r>
      <w:r>
        <w:t>manere</w:t>
      </w:r>
      <w:r>
        <w:br/>
        <w:br/>
      </w:r>
    </w:p>
    <w:p>
      <w:r>
        <w:rPr>
          <w:b/>
        </w:rPr>
        <w:t>Strong pt sg must not end in -en or -e : knewe</w:t>
      </w:r>
      <w:r>
        <w:br/>
        <w:t>Book of the Duchess 1133 (data/riverside_cats/BD_riv.cat)</w:t>
        <w:br/>
      </w:r>
      <w:r>
        <w:t>And</w:t>
      </w:r>
      <w:r>
        <w:t xml:space="preserve"> </w:t>
      </w:r>
      <w:r>
        <w:t>how</w:t>
      </w:r>
      <w:r>
        <w:t xml:space="preserve"> </w:t>
      </w:r>
      <w:r>
        <w:t>she</w:t>
      </w:r>
      <w:r>
        <w:t xml:space="preserve"> </w:t>
      </w:r>
      <w:r>
        <w:rPr>
          <w:i/>
        </w:rPr>
        <w:t>knewe</w:t>
      </w:r>
      <w:r>
        <w:t xml:space="preserve"> </w:t>
      </w:r>
      <w:r>
        <w:t>first</w:t>
      </w:r>
      <w:r>
        <w:t xml:space="preserve"> </w:t>
      </w:r>
      <w:r>
        <w:t>your</w:t>
      </w:r>
      <w:r>
        <w:t xml:space="preserve"> </w:t>
      </w:r>
      <w:r>
        <w:t>thoght</w:t>
      </w:r>
      <w:r>
        <w:br/>
        <w:br/>
      </w:r>
    </w:p>
    <w:p>
      <w:r>
        <w:rPr>
          <w:b/>
        </w:rPr>
        <w:t>Present plural must end in -en or -e : seyn</w:t>
      </w:r>
      <w:r>
        <w:br/>
        <w:t>Book of the Duchess 1167 (data/riverside_cats/BD_riv.cat)</w:t>
        <w:br/>
      </w:r>
      <w:r>
        <w:t>But</w:t>
      </w:r>
      <w:r>
        <w:t xml:space="preserve"> </w:t>
      </w:r>
      <w:r>
        <w:t>Grekes</w:t>
      </w:r>
      <w:r>
        <w:t xml:space="preserve"> </w:t>
      </w:r>
      <w:r>
        <w:rPr>
          <w:i/>
        </w:rPr>
        <w:t>seyn</w:t>
      </w:r>
      <w:r>
        <w:t xml:space="preserve"> </w:t>
      </w:r>
      <w:r>
        <w:t>Pictagoras</w:t>
      </w:r>
      <w:r>
        <w:br/>
        <w:br/>
      </w:r>
    </w:p>
    <w:p>
      <w:r>
        <w:rPr>
          <w:b/>
        </w:rPr>
        <w:t>Infinitive must end in -en or -e : say</w:t>
      </w:r>
      <w:r>
        <w:br/>
        <w:t>Book of the Duchess 1181 (data/riverside_cats/BD_riv.cat)</w:t>
        <w:br/>
      </w:r>
      <w:r>
        <w:t>Now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told</w:t>
      </w:r>
      <w:r>
        <w:t xml:space="preserve"> </w:t>
      </w:r>
      <w:r>
        <w:t>thee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say</w:t>
      </w:r>
      <w:r>
        <w:br/>
        <w:br/>
      </w:r>
    </w:p>
    <w:p>
      <w:r>
        <w:rPr>
          <w:b/>
        </w:rPr>
        <w:t>Weak pt sg must end in -ed, -d, or -t : bethoghte</w:t>
      </w:r>
      <w:r>
        <w:br/>
        <w:t>Book of the Duchess 1183 (data/riverside_cats/BD_riv.cat)</w:t>
        <w:br/>
      </w:r>
      <w:r>
        <w:t>I</w:t>
      </w:r>
      <w:r>
        <w:t xml:space="preserve"> </w:t>
      </w:r>
      <w:r>
        <w:rPr>
          <w:i/>
        </w:rPr>
        <w:t>bethoghte</w:t>
      </w:r>
      <w:r>
        <w:t xml:space="preserve"> </w:t>
      </w:r>
      <w:r>
        <w:t>me</w:t>
      </w:r>
      <w:r>
        <w:t xml:space="preserve"> </w:t>
      </w:r>
      <w:r>
        <w:t>what</w:t>
      </w:r>
      <w:r>
        <w:t xml:space="preserve"> </w:t>
      </w:r>
      <w:r>
        <w:t>woo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1191 (data/riverside_cats/BD_riv.cat)</w:t>
        <w:br/>
      </w:r>
      <w:r>
        <w:t>Allas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-th : helpe</w:t>
      </w:r>
      <w:r>
        <w:br/>
        <w:t>Book of the Duchess 1205 (data/riverside_cats/BD_riv.cat)</w:t>
        <w:br/>
      </w:r>
      <w:r>
        <w:t>And</w:t>
      </w:r>
      <w:r>
        <w:t xml:space="preserve"> </w:t>
      </w:r>
      <w:r>
        <w:t>eke</w:t>
      </w:r>
      <w:r>
        <w:t xml:space="preserve"> </w:t>
      </w:r>
      <w:r>
        <w:t>as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withal</w:t>
      </w:r>
      <w:r>
        <w:br/>
        <w:br/>
      </w:r>
    </w:p>
    <w:p>
      <w:r>
        <w:rPr>
          <w:b/>
        </w:rPr>
        <w:t>Infinitive must end in -en or -e : seyn</w:t>
      </w:r>
      <w:r>
        <w:br/>
        <w:t>Book of the Duchess 1221 (data/riverside_cats/BD_riv.cat)</w:t>
        <w:br/>
      </w:r>
      <w:r>
        <w:t>So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laste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helpe</w:t>
      </w:r>
      <w:r>
        <w:br/>
        <w:t>Book of the Duchess 1235 (data/riverside_cats/BD_riv.cat)</w:t>
        <w:br/>
      </w:r>
      <w:r>
        <w:t>I</w:t>
      </w:r>
      <w:r>
        <w:t xml:space="preserve"> </w:t>
      </w:r>
      <w:r>
        <w:t>nyl</w:t>
      </w:r>
      <w:r>
        <w:t xml:space="preserve"> </w:t>
      </w:r>
      <w:r>
        <w:t>as</w:t>
      </w:r>
      <w:r>
        <w:t xml:space="preserve"> </w:t>
      </w:r>
      <w:r>
        <w:t>wys</w:t>
      </w:r>
      <w:r>
        <w:t xml:space="preserve"> </w:t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soo</w:t>
      </w:r>
      <w:r>
        <w:br/>
        <w:br/>
      </w:r>
    </w:p>
    <w:p>
      <w:r>
        <w:rPr>
          <w:b/>
        </w:rPr>
        <w:t>Infinitive must end in -en or -e : say</w:t>
      </w:r>
      <w:r>
        <w:br/>
        <w:t>Book of the Duchess 1250 (data/riverside_cats/BD_riv.cat)</w:t>
        <w:br/>
      </w:r>
      <w:r>
        <w:t>I</w:t>
      </w:r>
      <w:r>
        <w:t xml:space="preserve"> </w:t>
      </w:r>
      <w:r>
        <w:t>durste</w:t>
      </w:r>
      <w:r>
        <w:t xml:space="preserve"> </w:t>
      </w:r>
      <w:r>
        <w:t>no</w:t>
      </w:r>
      <w:r>
        <w:t xml:space="preserve"> </w:t>
      </w:r>
      <w:r>
        <w:t>more</w:t>
      </w:r>
      <w:r>
        <w:t xml:space="preserve"> </w:t>
      </w:r>
      <w:r>
        <w:rPr>
          <w:i/>
        </w:rPr>
        <w:t>say</w:t>
      </w:r>
      <w:r>
        <w:t xml:space="preserve"> </w:t>
      </w:r>
      <w:r>
        <w:t>thertoo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1253 (data/riverside_cats/BD_riv.cat)</w:t>
        <w:br/>
      </w:r>
      <w:r>
        <w:t>That</w:t>
      </w:r>
      <w:r>
        <w:t xml:space="preserve"> </w:t>
      </w:r>
      <w:r>
        <w:t>trewely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no</w:t>
      </w:r>
      <w:r>
        <w:t xml:space="preserve"> </w:t>
      </w:r>
      <w:r>
        <w:t>ned</w:t>
      </w:r>
      <w:r>
        <w:br/>
        <w:br/>
      </w:r>
    </w:p>
    <w:p>
      <w:r>
        <w:rPr>
          <w:b/>
        </w:rPr>
        <w:t>Present 3rd sg must end in -th : helpe</w:t>
      </w:r>
      <w:r>
        <w:br/>
        <w:t>Book of the Duchess 1277 (data/riverside_cats/BD_riv.cat)</w:t>
        <w:br/>
      </w:r>
      <w:r>
        <w:t>As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as</w:t>
      </w:r>
      <w:r>
        <w:t xml:space="preserve"> </w:t>
      </w:r>
      <w:r>
        <w:t>blyve</w:t>
      </w:r>
      <w:r>
        <w:br/>
        <w:br/>
      </w:r>
    </w:p>
    <w:p>
      <w:r>
        <w:rPr>
          <w:b/>
        </w:rPr>
        <w:t>Past plural must end in -en or -e : wern</w:t>
      </w:r>
      <w:r>
        <w:br/>
        <w:t>Book of the Duchess 1289 (data/riverside_cats/BD_riv.cat)</w:t>
        <w:br/>
      </w:r>
      <w:r>
        <w:t>Oure</w:t>
      </w:r>
      <w:r>
        <w:t xml:space="preserve"> </w:t>
      </w:r>
      <w:r>
        <w:t>hertes</w:t>
      </w:r>
      <w:r>
        <w:t xml:space="preserve"> </w:t>
      </w:r>
      <w:r>
        <w:rPr>
          <w:i/>
        </w:rPr>
        <w:t>wern</w:t>
      </w:r>
      <w:r>
        <w:t xml:space="preserve"> </w:t>
      </w:r>
      <w:r>
        <w:t>so</w:t>
      </w:r>
      <w:r>
        <w:t xml:space="preserve"> </w:t>
      </w:r>
      <w:r>
        <w:t>evene</w:t>
      </w:r>
      <w:r>
        <w:t xml:space="preserve"> </w:t>
      </w:r>
      <w:r>
        <w:t>a</w:t>
      </w:r>
      <w:r>
        <w:t xml:space="preserve"> </w:t>
      </w:r>
      <w:r>
        <w:t>payre</w:t>
      </w:r>
      <w:r>
        <w:br/>
        <w:br/>
      </w:r>
    </w:p>
    <w:p>
      <w:r>
        <w:rPr>
          <w:b/>
        </w:rPr>
        <w:t>Past plural must end in -en or -e : suffred</w:t>
      </w:r>
      <w:r>
        <w:br/>
        <w:t>Book of the Duchess 1292 (data/riverside_cats/BD_riv.cat)</w:t>
        <w:br/>
      </w:r>
      <w:r>
        <w:t>For</w:t>
      </w:r>
      <w:r>
        <w:t xml:space="preserve"> </w:t>
      </w:r>
      <w:r>
        <w:t>sothe</w:t>
      </w:r>
      <w:r>
        <w:t xml:space="preserve"> </w:t>
      </w:r>
      <w:r>
        <w:t>ylyche</w:t>
      </w:r>
      <w:r>
        <w:t xml:space="preserve"> </w:t>
      </w:r>
      <w:r>
        <w:t>they</w:t>
      </w:r>
      <w:r>
        <w:t xml:space="preserve"> </w:t>
      </w:r>
      <w:r>
        <w:rPr>
          <w:i/>
        </w:rPr>
        <w:t>suffred</w:t>
      </w:r>
      <w:r>
        <w:t xml:space="preserve"> </w:t>
      </w:r>
      <w:r>
        <w:t>thoo</w:t>
      </w:r>
      <w:r>
        <w:br/>
        <w:br/>
      </w:r>
    </w:p>
    <w:p>
      <w:r>
        <w:rPr>
          <w:b/>
        </w:rPr>
        <w:t>Past plural must end in -en or -e : lyved</w:t>
      </w:r>
      <w:r>
        <w:br/>
        <w:t>Book of the Duchess 1296 (data/riverside_cats/BD_riv.cat)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we</w:t>
      </w:r>
      <w:r>
        <w:t xml:space="preserve"> </w:t>
      </w:r>
      <w:r>
        <w:rPr>
          <w:i/>
        </w:rPr>
        <w:t>lyved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yere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1303 (data/riverside_cats/BD_riv.cat)</w:t>
        <w:br/>
      </w:r>
      <w:r>
        <w:t>I</w:t>
      </w:r>
      <w:r>
        <w:t xml:space="preserve"> </w:t>
      </w:r>
      <w:r>
        <w:t>tolde</w:t>
      </w:r>
      <w:r>
        <w:t xml:space="preserve"> </w:t>
      </w:r>
      <w:r>
        <w:t>the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lorn</w:t>
      </w:r>
      <w:r>
        <w:br/>
        <w:br/>
      </w:r>
    </w:p>
    <w:p>
      <w:r>
        <w:rPr>
          <w:b/>
        </w:rPr>
        <w:t>Past plural must end in -en or -e : gan</w:t>
      </w:r>
      <w:r>
        <w:br/>
        <w:t>Book of the Duchess 1312 (data/riverside_cats/BD_riv.cat)</w:t>
        <w:br/>
      </w:r>
      <w:r>
        <w:t>They</w:t>
      </w:r>
      <w:r>
        <w:t xml:space="preserve"> </w:t>
      </w:r>
      <w:r>
        <w:rPr>
          <w:i/>
        </w:rPr>
        <w:t>gan</w:t>
      </w:r>
      <w:r>
        <w:t xml:space="preserve"> </w:t>
      </w:r>
      <w:r>
        <w:t>to</w:t>
      </w:r>
      <w:r>
        <w:t xml:space="preserve"> </w:t>
      </w:r>
      <w:r>
        <w:t>strake</w:t>
      </w:r>
      <w:r>
        <w:t xml:space="preserve"> </w:t>
      </w:r>
      <w:r>
        <w:t>forth</w:t>
      </w:r>
      <w:r>
        <w:t xml:space="preserve"> </w:t>
      </w:r>
      <w:r>
        <w:t>al</w:t>
      </w:r>
      <w:r>
        <w:t xml:space="preserve"> </w:t>
      </w:r>
      <w:r>
        <w:t>was</w:t>
      </w:r>
      <w:r>
        <w:t xml:space="preserve"> </w:t>
      </w:r>
      <w:r>
        <w:t>doon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1326 (data/riverside_cats/BD_riv.cat)</w:t>
        <w:br/>
      </w:r>
      <w:r>
        <w:t>And</w:t>
      </w:r>
      <w:r>
        <w:t xml:space="preserve"> </w:t>
      </w:r>
      <w:r>
        <w:t>the</w:t>
      </w:r>
      <w:r>
        <w:t xml:space="preserve"> </w:t>
      </w:r>
      <w:r>
        <w:t>book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red</w:t>
      </w:r>
      <w:r>
        <w:br/>
        <w:br/>
      </w:r>
    </w:p>
    <w:p>
      <w:r>
        <w:rPr>
          <w:b/>
        </w:rPr>
        <w:t>Infinitive must end in -en or -e : put</w:t>
      </w:r>
      <w:r>
        <w:br/>
        <w:t>Book of the Duchess 1332 (data/riverside_cats/BD_riv.cat)</w:t>
        <w:br/>
      </w:r>
      <w:r>
        <w:t>Fonde</w:t>
      </w:r>
      <w:r>
        <w:t xml:space="preserve"> </w:t>
      </w:r>
      <w:r>
        <w:t>to</w:t>
      </w:r>
      <w:r>
        <w:t xml:space="preserve"> </w:t>
      </w:r>
      <w:r>
        <w:rPr>
          <w:i/>
        </w:rPr>
        <w:t>put</w:t>
      </w:r>
      <w:r>
        <w:t xml:space="preserve"> </w:t>
      </w:r>
      <w:r>
        <w:t>this</w:t>
      </w:r>
      <w:r>
        <w:t xml:space="preserve"> </w:t>
      </w:r>
      <w:r>
        <w:t>sweven</w:t>
      </w:r>
      <w:r>
        <w:t xml:space="preserve"> </w:t>
      </w:r>
      <w:r>
        <w:t>in</w:t>
      </w:r>
      <w:r>
        <w:t xml:space="preserve"> </w:t>
      </w:r>
      <w:r>
        <w:t>ryme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 19 (data/riverside_cats/TC1_riv.cat)</w:t>
        <w:br/>
      </w:r>
      <w:r>
        <w:t>But</w:t>
      </w:r>
      <w:r>
        <w:t xml:space="preserve"> </w:t>
      </w:r>
      <w:r>
        <w:t>natheles</w:t>
      </w:r>
      <w:r>
        <w:t xml:space="preserve"> </w:t>
      </w:r>
      <w:r>
        <w:t>if</w:t>
      </w:r>
      <w:r>
        <w:t xml:space="preserve"> </w:t>
      </w:r>
      <w:r>
        <w:t>this</w:t>
      </w:r>
      <w:r>
        <w:t xml:space="preserve"> </w:t>
      </w:r>
      <w:r>
        <w:t>may</w:t>
      </w:r>
      <w:r>
        <w:t xml:space="preserve"> </w:t>
      </w:r>
      <w:r>
        <w:rPr>
          <w:i/>
        </w:rPr>
        <w:t>don</w:t>
      </w:r>
      <w:r>
        <w:t xml:space="preserve"> </w:t>
      </w:r>
      <w:r>
        <w:t>gladnesse</w:t>
      </w:r>
      <w:r>
        <w:br/>
        <w:br/>
      </w:r>
    </w:p>
    <w:p>
      <w:r>
        <w:rPr>
          <w:b/>
        </w:rPr>
        <w:t>Present 3rd sg must end in -th : have</w:t>
      </w:r>
      <w:r>
        <w:br/>
        <w:t>Troilus and Criseyde; Book I 21 (data/riverside_cats/TC1_riv.cat)</w:t>
        <w:br/>
      </w:r>
      <w:r>
        <w:rPr>
          <w:i/>
        </w:rPr>
        <w:t>Have</w:t>
      </w:r>
      <w:r>
        <w:t xml:space="preserve"> </w:t>
      </w:r>
      <w:r>
        <w:t>he</w:t>
      </w:r>
      <w:r>
        <w:t xml:space="preserve"> </w:t>
      </w:r>
      <w:r>
        <w:t>my</w:t>
      </w:r>
      <w:r>
        <w:t xml:space="preserve"> </w:t>
      </w:r>
      <w:r>
        <w:t>thonk</w:t>
      </w:r>
      <w:r>
        <w:t xml:space="preserve"> </w:t>
      </w:r>
      <w:r>
        <w:t>and</w:t>
      </w:r>
      <w:r>
        <w:t xml:space="preserve"> </w:t>
      </w:r>
      <w:r>
        <w:t>myn</w:t>
      </w:r>
      <w:r>
        <w:t xml:space="preserve"> </w:t>
      </w:r>
      <w:r>
        <w:t>be</w:t>
      </w:r>
      <w:r>
        <w:t xml:space="preserve"> </w:t>
      </w:r>
      <w:r>
        <w:t>this</w:t>
      </w:r>
      <w:r>
        <w:t xml:space="preserve"> </w:t>
      </w:r>
      <w:r>
        <w:t>travaille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25 (data/riverside_cats/TC1_riv.cat)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felt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adversite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27 (data/riverside_cats/TC1_riv.cat)</w:t>
        <w:br/>
      </w:r>
      <w:r>
        <w:rPr>
          <w:i/>
        </w:rPr>
        <w:t>Han</w:t>
      </w:r>
      <w:r>
        <w:t xml:space="preserve"> </w:t>
      </w:r>
      <w:r>
        <w:t>felt</w:t>
      </w:r>
      <w:r>
        <w:t xml:space="preserve"> </w:t>
      </w:r>
      <w:r>
        <w:t>that</w:t>
      </w:r>
      <w:r>
        <w:t xml:space="preserve"> </w:t>
      </w:r>
      <w:r>
        <w:t>Love</w:t>
      </w:r>
      <w:r>
        <w:t xml:space="preserve"> </w:t>
      </w:r>
      <w:r>
        <w:t>dorste</w:t>
      </w:r>
      <w:r>
        <w:t xml:space="preserve"> </w:t>
      </w:r>
      <w:r>
        <w:t>yow</w:t>
      </w:r>
      <w:r>
        <w:t xml:space="preserve"> </w:t>
      </w:r>
      <w:r>
        <w:t>displese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28 (data/riverside_cats/TC1_riv.cat)</w:t>
        <w:br/>
      </w:r>
      <w:r>
        <w:t>Or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wonne</w:t>
      </w:r>
      <w:r>
        <w:t xml:space="preserve"> </w:t>
      </w:r>
      <w:r>
        <w:t>hym</w:t>
      </w:r>
      <w:r>
        <w:t xml:space="preserve"> </w:t>
      </w:r>
      <w:r>
        <w:t>with</w:t>
      </w:r>
      <w:r>
        <w:t xml:space="preserve"> </w:t>
      </w:r>
      <w:r>
        <w:t>to</w:t>
      </w:r>
      <w:r>
        <w:t xml:space="preserve"> </w:t>
      </w:r>
      <w:r>
        <w:t>gret</w:t>
      </w:r>
      <w:r>
        <w:t xml:space="preserve"> </w:t>
      </w:r>
      <w:r>
        <w:t>an</w:t>
      </w:r>
      <w:r>
        <w:t xml:space="preserve"> </w:t>
      </w:r>
      <w:r>
        <w:t>ese</w:t>
      </w:r>
      <w:r>
        <w:br/>
        <w:br/>
      </w:r>
    </w:p>
    <w:p>
      <w:r>
        <w:rPr>
          <w:b/>
        </w:rPr>
        <w:t>Present 3rd sg must end in -th : sende</w:t>
      </w:r>
      <w:r>
        <w:br/>
        <w:t>Troilus and Criseyde; Book I 45 (data/riverside_cats/TC1_riv.cat)</w:t>
        <w:br/>
      </w:r>
      <w:r>
        <w:t>And</w:t>
      </w:r>
      <w:r>
        <w:t xml:space="preserve"> </w:t>
      </w:r>
      <w:r>
        <w:rPr>
          <w:i/>
        </w:rPr>
        <w:t>sende</w:t>
      </w:r>
      <w:r>
        <w:t xml:space="preserve"> </w:t>
      </w:r>
      <w:r>
        <w:t>hem</w:t>
      </w:r>
      <w:r>
        <w:t xml:space="preserve"> </w:t>
      </w:r>
      <w:r>
        <w:t>myght</w:t>
      </w:r>
      <w:r>
        <w:t xml:space="preserve"> </w:t>
      </w:r>
      <w:r>
        <w:t>hire</w:t>
      </w:r>
      <w:r>
        <w:t xml:space="preserve"> </w:t>
      </w:r>
      <w:r>
        <w:t>ladies</w:t>
      </w:r>
      <w:r>
        <w:t xml:space="preserve"> </w:t>
      </w:r>
      <w:r>
        <w:t>so</w:t>
      </w:r>
      <w:r>
        <w:t xml:space="preserve"> </w:t>
      </w:r>
      <w:r>
        <w:t>to</w:t>
      </w:r>
      <w:r>
        <w:t xml:space="preserve"> </w:t>
      </w:r>
      <w:r>
        <w:t>plese</w:t>
      </w:r>
      <w:r>
        <w:br/>
        <w:br/>
      </w:r>
    </w:p>
    <w:p>
      <w:r>
        <w:rPr>
          <w:b/>
        </w:rPr>
        <w:t>Infinitive must end in -en or -e : prey</w:t>
      </w:r>
      <w:r>
        <w:br/>
        <w:t>Troilus and Criseyde; Book I 48 (data/riverside_cats/TC1_riv.cat)</w:t>
        <w:br/>
      </w:r>
      <w:r>
        <w:t>To</w:t>
      </w:r>
      <w:r>
        <w:t xml:space="preserve"> </w:t>
      </w:r>
      <w:r>
        <w:rPr>
          <w:i/>
        </w:rPr>
        <w:t>prey</w:t>
      </w:r>
      <w:r>
        <w:t xml:space="preserve"> </w:t>
      </w:r>
      <w:r>
        <w:t>for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t>Loves</w:t>
      </w:r>
      <w:r>
        <w:t xml:space="preserve"> </w:t>
      </w:r>
      <w:r>
        <w:t>servauntz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Troilus and Criseyde; Book I 56 (data/riverside_cats/TC1_riv.cat)</w:t>
        <w:br/>
      </w:r>
      <w:r>
        <w:t>And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forsook</w:t>
      </w:r>
      <w:r>
        <w:t xml:space="preserve"> </w:t>
      </w:r>
      <w:r>
        <w:t>hym</w:t>
      </w:r>
      <w:r>
        <w:t xml:space="preserve"> </w:t>
      </w:r>
      <w:r>
        <w:t>er</w:t>
      </w:r>
      <w:r>
        <w:t xml:space="preserve"> </w:t>
      </w:r>
      <w:r>
        <w:t>she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 92 (data/riverside_cats/TC1_riv.cat)</w:t>
        <w:br/>
      </w:r>
      <w:r>
        <w:t>Now</w:t>
      </w:r>
      <w:r>
        <w:t xml:space="preserve"> </w:t>
      </w:r>
      <w:r>
        <w:rPr>
          <w:i/>
        </w:rPr>
        <w:t>hadde</w:t>
      </w:r>
      <w:r>
        <w:t xml:space="preserve"> </w:t>
      </w:r>
      <w:r>
        <w:t>Calkas</w:t>
      </w:r>
      <w:r>
        <w:t xml:space="preserve"> </w:t>
      </w:r>
      <w:r>
        <w:t>left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meschaunce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 125 (data/riverside_cats/TC1_riv.cat)</w:t>
        <w:br/>
      </w:r>
      <w:r>
        <w:t>And</w:t>
      </w:r>
      <w:r>
        <w:t xml:space="preserve"> </w:t>
      </w:r>
      <w:r>
        <w:t>ofter</w:t>
      </w:r>
      <w:r>
        <w:t xml:space="preserve"> </w:t>
      </w:r>
      <w:r>
        <w:t>wolde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ben</w:t>
      </w:r>
      <w:r>
        <w:t xml:space="preserve"> </w:t>
      </w:r>
      <w:r>
        <w:t>his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Present 3rd sg must end in -th : rede</w:t>
      </w:r>
      <w:r>
        <w:br/>
        <w:t>Troilus and Criseyde; Book I 159 (data/riverside_cats/TC1_riv.cat)</w:t>
        <w:br/>
      </w:r>
      <w:r>
        <w:t>In</w:t>
      </w:r>
      <w:r>
        <w:t xml:space="preserve"> </w:t>
      </w:r>
      <w:r>
        <w:t>sondry</w:t>
      </w:r>
      <w:r>
        <w:t xml:space="preserve"> </w:t>
      </w:r>
      <w:r>
        <w:t>wises</w:t>
      </w:r>
      <w:r>
        <w:t xml:space="preserve"> </w:t>
      </w:r>
      <w:r>
        <w:t>shewed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rede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 188 (data/riverside_cats/TC1_riv.cat)</w:t>
        <w:br/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to</w:t>
      </w:r>
      <w:r>
        <w:t xml:space="preserve"> </w:t>
      </w:r>
      <w:r>
        <w:t>non</w:t>
      </w:r>
      <w:r>
        <w:t xml:space="preserve"> </w:t>
      </w:r>
      <w:r>
        <w:t>to</w:t>
      </w:r>
      <w:r>
        <w:t xml:space="preserve"> </w:t>
      </w:r>
      <w:r>
        <w:t>reven</w:t>
      </w:r>
      <w:r>
        <w:t xml:space="preserve"> </w:t>
      </w:r>
      <w:r>
        <w:t>hym</w:t>
      </w:r>
      <w:r>
        <w:t xml:space="preserve"> </w:t>
      </w:r>
      <w:r>
        <w:t>his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241 (data/riverside_cats/TC1_riv.cat)</w:t>
        <w:br/>
      </w:r>
      <w:r>
        <w:t>Men</w:t>
      </w:r>
      <w:r>
        <w:t xml:space="preserve"> </w:t>
      </w:r>
      <w:r>
        <w:t>reden</w:t>
      </w:r>
      <w:r>
        <w:t xml:space="preserve"> </w:t>
      </w:r>
      <w:r>
        <w:t>nat</w:t>
      </w:r>
      <w:r>
        <w:t xml:space="preserve"> </w:t>
      </w:r>
      <w:r>
        <w:t>that</w:t>
      </w:r>
      <w:r>
        <w:t xml:space="preserve"> </w:t>
      </w:r>
      <w:r>
        <w:t>folk</w:t>
      </w:r>
      <w:r>
        <w:t xml:space="preserve"> </w:t>
      </w:r>
      <w:r>
        <w:rPr>
          <w:i/>
        </w:rPr>
        <w:t>han</w:t>
      </w:r>
      <w:r>
        <w:t xml:space="preserve"> </w:t>
      </w:r>
      <w:r>
        <w:t>gretter</w:t>
      </w:r>
      <w:r>
        <w:t xml:space="preserve"> </w:t>
      </w:r>
      <w:r>
        <w:t>wit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242 (data/riverside_cats/TC1_riv.cat)</w:t>
        <w:br/>
      </w:r>
      <w:r>
        <w:t>Than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</w:t>
      </w:r>
      <w:r>
        <w:t xml:space="preserve"> </w:t>
      </w:r>
      <w:r>
        <w:t>most</w:t>
      </w:r>
      <w:r>
        <w:t xml:space="preserve"> </w:t>
      </w:r>
      <w:r>
        <w:t>with</w:t>
      </w:r>
      <w:r>
        <w:t xml:space="preserve"> </w:t>
      </w:r>
      <w:r>
        <w:t>love</w:t>
      </w:r>
      <w:r>
        <w:t xml:space="preserve"> </w:t>
      </w:r>
      <w:r>
        <w:t>ynome</w:t>
      </w:r>
      <w:r>
        <w:br/>
        <w:br/>
      </w:r>
    </w:p>
    <w:p>
      <w:r>
        <w:rPr>
          <w:b/>
        </w:rPr>
        <w:t>Present 3rd sg must end in -th : sit</w:t>
      </w:r>
      <w:r>
        <w:br/>
        <w:t>Troilus and Criseyde; Book I 246 (data/riverside_cats/TC1_riv.cat)</w:t>
        <w:br/>
      </w:r>
      <w:r>
        <w:t>And</w:t>
      </w:r>
      <w:r>
        <w:t xml:space="preserve"> </w:t>
      </w:r>
      <w:r>
        <w:t>trewelich</w:t>
      </w:r>
      <w:r>
        <w:t xml:space="preserve"> </w:t>
      </w:r>
      <w:r>
        <w:t>it</w:t>
      </w:r>
      <w:r>
        <w:t xml:space="preserve"> </w:t>
      </w:r>
      <w:r>
        <w:rPr>
          <w:i/>
        </w:rPr>
        <w:t>sit</w:t>
      </w:r>
      <w:r>
        <w:t xml:space="preserve"> </w:t>
      </w:r>
      <w:r>
        <w:t>wel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247 (data/riverside_cats/TC1_riv.cat)</w:t>
        <w:br/>
      </w:r>
      <w:r>
        <w:t>For</w:t>
      </w:r>
      <w:r>
        <w:t xml:space="preserve"> </w:t>
      </w:r>
      <w:r>
        <w:t>alderwisest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therwith</w:t>
      </w:r>
      <w:r>
        <w:t xml:space="preserve"> </w:t>
      </w:r>
      <w:r>
        <w:t>ben</w:t>
      </w:r>
      <w:r>
        <w:t xml:space="preserve"> </w:t>
      </w:r>
      <w:r>
        <w:t>plesed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248 (data/riverside_cats/TC1_riv.cat)</w:t>
        <w:br/>
      </w:r>
      <w:r>
        <w:t>And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aldermost</w:t>
      </w:r>
      <w:r>
        <w:t xml:space="preserve"> </w:t>
      </w:r>
      <w:r>
        <w:t>in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 299 (data/riverside_cats/TC1_riv.cat)</w:t>
        <w:br/>
      </w:r>
      <w:r>
        <w:t>And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erst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poured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down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 356 (data/riverside_cats/TC1_riv.cat)</w:t>
        <w:br/>
      </w:r>
      <w:r>
        <w:t>For</w:t>
      </w:r>
      <w:r>
        <w:t xml:space="preserve"> </w:t>
      </w:r>
      <w:r>
        <w:t>wo</w:t>
      </w:r>
      <w:r>
        <w:t xml:space="preserve"> </w:t>
      </w:r>
      <w:r>
        <w:t>was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what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</w:t>
      </w:r>
      <w:r>
        <w:t xml:space="preserve"> </w:t>
      </w:r>
      <w:r>
        <w:t>nyste</w:t>
      </w:r>
      <w:r>
        <w:br/>
        <w:br/>
      </w:r>
    </w:p>
    <w:p>
      <w:r>
        <w:rPr>
          <w:b/>
        </w:rPr>
        <w:t>Present 3rd sg must end in -th : agree</w:t>
      </w:r>
      <w:r>
        <w:br/>
        <w:t>Troilus and Criseyde; Book I 409 (data/riverside_cats/TC1_riv.cat)</w:t>
        <w:br/>
      </w:r>
      <w:r>
        <w:t>If</w:t>
      </w:r>
      <w:r>
        <w:t xml:space="preserve"> </w:t>
      </w:r>
      <w:r>
        <w:t>harm</w:t>
      </w:r>
      <w:r>
        <w:t xml:space="preserve"> </w:t>
      </w:r>
      <w:r>
        <w:rPr>
          <w:i/>
        </w:rPr>
        <w:t>agree</w:t>
      </w:r>
      <w:r>
        <w:t xml:space="preserve"> </w:t>
      </w:r>
      <w:r>
        <w:t>me</w:t>
      </w:r>
      <w:r>
        <w:t xml:space="preserve"> </w:t>
      </w:r>
      <w:r>
        <w:t>wherto</w:t>
      </w:r>
      <w:r>
        <w:t xml:space="preserve"> </w:t>
      </w:r>
      <w:r>
        <w:t>pleyne</w:t>
      </w:r>
      <w:r>
        <w:t xml:space="preserve"> </w:t>
      </w:r>
      <w:r>
        <w:t>I</w:t>
      </w:r>
      <w:r>
        <w:t xml:space="preserve"> </w:t>
      </w:r>
      <w:r>
        <w:t>thenne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424 (data/riverside_cats/TC1_riv.cat)</w:t>
        <w:br/>
      </w:r>
      <w:r>
        <w:t>Yow</w:t>
      </w:r>
      <w:r>
        <w:t xml:space="preserve"> </w:t>
      </w:r>
      <w:r>
        <w:t>thanke</w:t>
      </w:r>
      <w:r>
        <w:t xml:space="preserve"> </w:t>
      </w:r>
      <w:r>
        <w:t>I</w:t>
      </w:r>
      <w:r>
        <w:t xml:space="preserve"> </w:t>
      </w:r>
      <w:r>
        <w:t>lord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brought</w:t>
      </w:r>
      <w:r>
        <w:t xml:space="preserve"> </w:t>
      </w:r>
      <w:r>
        <w:t>to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Infinitive must end in -en or -e : sey</w:t>
      </w:r>
      <w:r>
        <w:br/>
        <w:t>Troilus and Criseyde; Book I 451 (data/riverside_cats/TC1_riv.cat)</w:t>
        <w:br/>
      </w:r>
      <w:r>
        <w:t>But</w:t>
      </w:r>
      <w:r>
        <w:t xml:space="preserve"> </w:t>
      </w:r>
      <w:r>
        <w:t>were</w:t>
      </w:r>
      <w:r>
        <w:t xml:space="preserve"> </w:t>
      </w:r>
      <w:r>
        <w:t>he</w:t>
      </w:r>
      <w:r>
        <w:t xml:space="preserve"> </w:t>
      </w:r>
      <w:r>
        <w:t>fer</w:t>
      </w:r>
      <w:r>
        <w:t xml:space="preserve"> </w:t>
      </w:r>
      <w:r>
        <w:t>or</w:t>
      </w:r>
      <w:r>
        <w:t xml:space="preserve"> </w:t>
      </w:r>
      <w:r>
        <w:t>ner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rPr>
          <w:i/>
        </w:rPr>
        <w:t>sey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 500 (data/riverside_cats/TC1_riv.cat)</w:t>
        <w:br/>
      </w:r>
      <w:r>
        <w:t>Was</w:t>
      </w:r>
      <w:r>
        <w:t xml:space="preserve"> </w:t>
      </w:r>
      <w:r>
        <w:t>this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som</w:t>
      </w:r>
      <w:r>
        <w:t xml:space="preserve"> </w:t>
      </w:r>
      <w:r>
        <w:t>wight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loved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 514 (data/riverside_cats/TC1_riv.cat)</w:t>
        <w:br/>
      </w:r>
      <w:r>
        <w:t>Laughen</w:t>
      </w:r>
      <w:r>
        <w:t xml:space="preserve"> </w:t>
      </w:r>
      <w:r>
        <w:t>in</w:t>
      </w:r>
      <w:r>
        <w:t xml:space="preserve"> </w:t>
      </w:r>
      <w:r>
        <w:t>scorn</w:t>
      </w:r>
      <w:r>
        <w:t xml:space="preserve"> </w:t>
      </w:r>
      <w:r>
        <w:t>and</w:t>
      </w:r>
      <w:r>
        <w:t xml:space="preserve"> </w:t>
      </w:r>
      <w:r>
        <w:rPr>
          <w:i/>
        </w:rPr>
        <w:t>seyn</w:t>
      </w:r>
      <w:r>
        <w:t xml:space="preserve"> </w:t>
      </w:r>
      <w:r>
        <w:t>Loo</w:t>
      </w:r>
      <w:r>
        <w:t xml:space="preserve"> </w:t>
      </w:r>
      <w:r>
        <w:t>ther</w:t>
      </w:r>
      <w:r>
        <w:t xml:space="preserve"> </w:t>
      </w:r>
      <w:r>
        <w:t>goth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pt sg must end in -ed, -d, or -t : dreynte</w:t>
      </w:r>
      <w:r>
        <w:br/>
        <w:t>Troilus and Criseyde; Book I 543 (data/riverside_cats/TC1_riv.cat)</w:t>
        <w:br/>
      </w:r>
      <w:r>
        <w:t>Til</w:t>
      </w:r>
      <w:r>
        <w:t xml:space="preserve"> </w:t>
      </w:r>
      <w:r>
        <w:t>neigh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salte</w:t>
      </w:r>
      <w:r>
        <w:t xml:space="preserve"> </w:t>
      </w:r>
      <w:r>
        <w:t>teres</w:t>
      </w:r>
      <w:r>
        <w:t xml:space="preserve"> </w:t>
      </w:r>
      <w:r>
        <w:rPr>
          <w:i/>
        </w:rPr>
        <w:t>dreynte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553 (data/riverside_cats/TC1_riv.cat)</w:t>
        <w:br/>
      </w:r>
      <w:r>
        <w:rPr>
          <w:i/>
        </w:rPr>
        <w:t>Han</w:t>
      </w:r>
      <w:r>
        <w:t xml:space="preserve"> </w:t>
      </w:r>
      <w:r>
        <w:t>now</w:t>
      </w:r>
      <w:r>
        <w:t xml:space="preserve"> </w:t>
      </w:r>
      <w:r>
        <w:t>thus</w:t>
      </w:r>
      <w:r>
        <w:t xml:space="preserve"> </w:t>
      </w:r>
      <w:r>
        <w:t>soone</w:t>
      </w:r>
      <w:r>
        <w:t xml:space="preserve"> </w:t>
      </w:r>
      <w:r>
        <w:t>Grekes</w:t>
      </w:r>
      <w:r>
        <w:t xml:space="preserve"> </w:t>
      </w:r>
      <w:r>
        <w:t>maad</w:t>
      </w:r>
      <w:r>
        <w:t xml:space="preserve"> </w:t>
      </w:r>
      <w:r>
        <w:t>yow</w:t>
      </w:r>
      <w:r>
        <w:t xml:space="preserve"> </w:t>
      </w:r>
      <w:r>
        <w:t>leene</w:t>
      </w:r>
      <w:r>
        <w:br/>
        <w:br/>
      </w:r>
    </w:p>
    <w:p>
      <w:r>
        <w:rPr>
          <w:b/>
        </w:rPr>
        <w:t>Present 3rd sg must end in -th : do</w:t>
      </w:r>
      <w:r>
        <w:br/>
        <w:t>Troilus and Criseyde; Book I 590 (data/riverside_cats/TC1_riv.cat)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so</w:t>
      </w:r>
      <w:r>
        <w:t xml:space="preserve"> </w:t>
      </w:r>
      <w:r>
        <w:t>I</w:t>
      </w:r>
      <w:r>
        <w:t xml:space="preserve"> </w:t>
      </w:r>
      <w:r>
        <w:rPr>
          <w:i/>
        </w:rPr>
        <w:t>do</w:t>
      </w:r>
      <w:r>
        <w:t xml:space="preserve"> </w:t>
      </w:r>
      <w:r>
        <w:t>the</w:t>
      </w:r>
      <w:r>
        <w:t xml:space="preserve"> </w:t>
      </w:r>
      <w:r>
        <w:t>no</w:t>
      </w:r>
      <w:r>
        <w:t xml:space="preserve"> </w:t>
      </w:r>
      <w:r>
        <w:t>comfort</w:t>
      </w:r>
      <w:r>
        <w:br/>
        <w:br/>
      </w:r>
    </w:p>
    <w:p>
      <w:r>
        <w:rPr>
          <w:b/>
        </w:rPr>
        <w:t>Present 3rd sg must end in -th : breste</w:t>
      </w:r>
      <w:r>
        <w:br/>
        <w:t>Troilus and Criseyde; Book I 599 (data/riverside_cats/TC1_riv.cat)</w:t>
        <w:br/>
      </w:r>
      <w:r>
        <w:t>Yet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telle</w:t>
      </w:r>
      <w:r>
        <w:t xml:space="preserve"> </w:t>
      </w:r>
      <w:r>
        <w:t>it</w:t>
      </w:r>
      <w:r>
        <w:t xml:space="preserve"> </w:t>
      </w:r>
      <w:r>
        <w:t>though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breste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 600 (data/riverside_cats/TC1_riv.cat)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woot</w:t>
      </w:r>
      <w:r>
        <w:t xml:space="preserve"> </w:t>
      </w:r>
      <w:r>
        <w:t>I</w:t>
      </w:r>
      <w:r>
        <w:t xml:space="preserve"> </w:t>
      </w:r>
      <w:r>
        <w:t>thow</w:t>
      </w:r>
      <w:r>
        <w:t xml:space="preserve"> </w:t>
      </w:r>
      <w:r>
        <w:t>mayst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Past plural must end in -en or -e : say</w:t>
      </w:r>
      <w:r>
        <w:br/>
        <w:t>Troilus and Criseyde; Book I 656 (data/riverside_cats/TC1_riv.cat)</w:t>
        <w:br/>
      </w:r>
      <w:r>
        <w:t>Yee</w:t>
      </w:r>
      <w:r>
        <w:t xml:space="preserve"> </w:t>
      </w:r>
      <w:r>
        <w:rPr>
          <w:i/>
        </w:rPr>
        <w:t>say</w:t>
      </w:r>
      <w:r>
        <w:t xml:space="preserve"> </w:t>
      </w:r>
      <w:r>
        <w:t>the</w:t>
      </w:r>
      <w:r>
        <w:t xml:space="preserve"> </w:t>
      </w:r>
      <w:r>
        <w:t>lettre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wrot</w:t>
      </w:r>
      <w:r>
        <w:t xml:space="preserve"> </w:t>
      </w:r>
      <w:r>
        <w:t>I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Present 3rd sg must end in -th : falle</w:t>
      </w:r>
      <w:r>
        <w:br/>
        <w:t>Troilus and Criseyde; Book I 695 (data/riverside_cats/TC1_riv.cat)</w:t>
        <w:br/>
      </w:r>
      <w:r>
        <w:t>For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rPr>
          <w:i/>
        </w:rPr>
        <w:t>falle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t>non</w:t>
      </w:r>
      <w:r>
        <w:t xml:space="preserve"> </w:t>
      </w:r>
      <w:r>
        <w:t>helpe</w:t>
      </w:r>
      <w:r>
        <w:t xml:space="preserve"> </w:t>
      </w:r>
      <w:r>
        <w:t>to</w:t>
      </w:r>
      <w:r>
        <w:t xml:space="preserve"> </w:t>
      </w:r>
      <w:r>
        <w:t>ryse</w:t>
      </w:r>
      <w:r>
        <w:br/>
        <w:br/>
      </w:r>
    </w:p>
    <w:p>
      <w:r>
        <w:rPr>
          <w:b/>
        </w:rPr>
        <w:t>Present plural must end in -en or -e : us</w:t>
      </w:r>
      <w:r>
        <w:br/>
        <w:t>Troilus and Criseyde; Book I 698 (data/riverside_cats/TC1_riv.cat)</w:t>
        <w:br/>
      </w:r>
      <w:r>
        <w:t>To</w:t>
      </w:r>
      <w:r>
        <w:t xml:space="preserve"> </w:t>
      </w:r>
      <w:r>
        <w:t>wynnen</w:t>
      </w:r>
      <w:r>
        <w:t xml:space="preserve"> </w:t>
      </w:r>
      <w:r>
        <w:t>love</w:t>
      </w:r>
      <w:r>
        <w:t xml:space="preserve"> </w:t>
      </w:r>
      <w:r>
        <w:t>as</w:t>
      </w:r>
      <w:r>
        <w:t xml:space="preserve"> </w:t>
      </w:r>
      <w:r>
        <w:t>techen</w:t>
      </w:r>
      <w:r>
        <w:t xml:space="preserve"> </w:t>
      </w:r>
      <w:r>
        <w:rPr>
          <w:i/>
        </w:rPr>
        <w:t>us</w:t>
      </w:r>
      <w:r>
        <w:t xml:space="preserve"> </w:t>
      </w:r>
      <w:r>
        <w:t>the</w:t>
      </w:r>
      <w:r>
        <w:t xml:space="preserve"> </w:t>
      </w:r>
      <w:r>
        <w:t>wyse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706 (data/riverside_cats/TC1_riv.cat)</w:t>
        <w:br/>
      </w:r>
      <w:r>
        <w:t>With</w:t>
      </w:r>
      <w:r>
        <w:t xml:space="preserve"> </w:t>
      </w:r>
      <w:r>
        <w:t>sorwe</w:t>
      </w:r>
      <w:r>
        <w:t xml:space="preserve"> </w:t>
      </w:r>
      <w:r>
        <w:t>whan</w:t>
      </w:r>
      <w:r>
        <w:t xml:space="preserve"> </w:t>
      </w:r>
      <w:r>
        <w:t>thei</w:t>
      </w:r>
      <w:r>
        <w:t xml:space="preserve"> </w:t>
      </w:r>
      <w:r>
        <w:rPr>
          <w:i/>
        </w:rPr>
        <w:t>han</w:t>
      </w:r>
      <w:r>
        <w:t xml:space="preserve"> </w:t>
      </w:r>
      <w:r>
        <w:t>mysaventure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 708 (data/riverside_cats/TC1_riv.cat)</w:t>
        <w:br/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to</w:t>
      </w:r>
      <w:r>
        <w:t xml:space="preserve"> </w:t>
      </w:r>
      <w:r>
        <w:t>wrecche</w:t>
      </w:r>
      <w:r>
        <w:t xml:space="preserve"> </w:t>
      </w:r>
      <w:r>
        <w:t>is</w:t>
      </w:r>
      <w:r>
        <w:t xml:space="preserve"> </w:t>
      </w:r>
      <w:r>
        <w:t>consolacioun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 750 (data/riverside_cats/TC1_riv.cat)</w:t>
        <w:br/>
      </w:r>
      <w:r>
        <w:t>But</w:t>
      </w:r>
      <w:r>
        <w:t xml:space="preserve"> </w:t>
      </w:r>
      <w:r>
        <w:t>natheles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hym</w:t>
      </w:r>
      <w:r>
        <w:t xml:space="preserve"> </w:t>
      </w:r>
      <w:r>
        <w:t>crye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 769 (data/riverside_cats/TC1_riv.cat)</w:t>
        <w:br/>
      </w:r>
      <w:r>
        <w:t>And</w:t>
      </w:r>
      <w:r>
        <w:t xml:space="preserve"> </w:t>
      </w:r>
      <w:r>
        <w:t>hire</w:t>
      </w:r>
      <w:r>
        <w:t xml:space="preserve"> </w:t>
      </w:r>
      <w:r>
        <w:t>bysoughte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</w:t>
      </w:r>
      <w:r>
        <w:t xml:space="preserve"> </w:t>
      </w:r>
      <w:r>
        <w:t>routhe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802 (data/riverside_cats/TC1_riv.cat)</w:t>
        <w:br/>
      </w:r>
      <w:r>
        <w:t>For</w:t>
      </w:r>
      <w:r>
        <w:t xml:space="preserve"> </w:t>
      </w:r>
      <w:r>
        <w:t>Grekes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biseged</w:t>
      </w:r>
      <w:r>
        <w:t xml:space="preserve"> </w:t>
      </w:r>
      <w:r>
        <w:t>us</w:t>
      </w:r>
      <w:r>
        <w:t xml:space="preserve"> </w:t>
      </w:r>
      <w:r>
        <w:t>iwys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 828 (data/riverside_cats/TC1_riv.cat)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Allas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me</w:t>
      </w:r>
      <w:r>
        <w:t xml:space="preserve"> </w:t>
      </w:r>
      <w:r>
        <w:t>best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-th : like</w:t>
      </w:r>
      <w:r>
        <w:br/>
        <w:t>Troilus and Criseyde; Book I 829 (data/riverside_cats/TC1_riv.cat)</w:t>
        <w:br/>
      </w:r>
      <w:r>
        <w:t>To</w:t>
      </w:r>
      <w:r>
        <w:t xml:space="preserve"> </w:t>
      </w:r>
      <w:r>
        <w:t>whom</w:t>
      </w:r>
      <w:r>
        <w:t xml:space="preserve"> </w:t>
      </w:r>
      <w:r>
        <w:t>Pandare</w:t>
      </w:r>
      <w:r>
        <w:t xml:space="preserve"> </w:t>
      </w:r>
      <w:r>
        <w:t>answered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rPr>
          <w:i/>
        </w:rPr>
        <w:t>like</w:t>
      </w:r>
      <w:r>
        <w:br/>
        <w:br/>
      </w:r>
    </w:p>
    <w:p>
      <w:r>
        <w:rPr>
          <w:b/>
        </w:rPr>
        <w:t>Infinitive must end in -en or -e : overgon</w:t>
      </w:r>
      <w:r>
        <w:br/>
        <w:t>Troilus and Criseyde; Book I 846 (data/riverside_cats/TC1_riv.cat)</w:t>
        <w:br/>
      </w:r>
      <w:r>
        <w:t>That</w:t>
      </w:r>
      <w:r>
        <w:t xml:space="preserve"> </w:t>
      </w:r>
      <w:r>
        <w:t>as</w:t>
      </w:r>
      <w:r>
        <w:t xml:space="preserve"> </w:t>
      </w:r>
      <w:r>
        <w:t>hire</w:t>
      </w:r>
      <w:r>
        <w:t xml:space="preserve"> </w:t>
      </w:r>
      <w:r>
        <w:t>joies</w:t>
      </w:r>
      <w:r>
        <w:t xml:space="preserve"> </w:t>
      </w:r>
      <w:r>
        <w:t>moten</w:t>
      </w:r>
      <w:r>
        <w:t xml:space="preserve"> </w:t>
      </w:r>
      <w:r>
        <w:rPr>
          <w:i/>
        </w:rPr>
        <w:t>overgon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 852 (data/riverside_cats/TC1_riv.cat)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thyselven</w:t>
      </w:r>
      <w:r>
        <w:t xml:space="preserve"> </w:t>
      </w:r>
      <w:r>
        <w:t>list</w:t>
      </w:r>
      <w:r>
        <w:t xml:space="preserve"> </w:t>
      </w:r>
      <w:r>
        <w:t>wol</w:t>
      </w:r>
      <w:r>
        <w:t xml:space="preserve"> </w:t>
      </w:r>
      <w:r>
        <w:rPr>
          <w:i/>
        </w:rPr>
        <w:t>don</w:t>
      </w:r>
      <w:r>
        <w:t xml:space="preserve"> </w:t>
      </w:r>
      <w:r>
        <w:t>by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 872 (data/riverside_cats/TC1_riv.cat)</w:t>
        <w:br/>
      </w:r>
      <w:r>
        <w:t>As</w:t>
      </w:r>
      <w:r>
        <w:t xml:space="preserve"> </w:t>
      </w:r>
      <w:r>
        <w:t>though</w:t>
      </w:r>
      <w:r>
        <w:t xml:space="preserve"> </w:t>
      </w:r>
      <w:r>
        <w:t>men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led</w:t>
      </w:r>
      <w:r>
        <w:t xml:space="preserve"> </w:t>
      </w:r>
      <w:r>
        <w:t>hym</w:t>
      </w:r>
      <w:r>
        <w:t xml:space="preserve"> </w:t>
      </w:r>
      <w:r>
        <w:t>into</w:t>
      </w:r>
      <w:r>
        <w:t xml:space="preserve"> </w:t>
      </w:r>
      <w:r>
        <w:t>helle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Troilus and Criseyde; Book I 875 (data/riverside_cats/TC1_riv.cat)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neigh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for</w:t>
      </w:r>
      <w:r>
        <w:t xml:space="preserve"> </w:t>
      </w:r>
      <w:r>
        <w:t>feere</w:t>
      </w:r>
      <w:r>
        <w:t xml:space="preserve"> </w:t>
      </w:r>
      <w:r>
        <w:t>he</w:t>
      </w:r>
      <w:r>
        <w:t xml:space="preserve"> </w:t>
      </w:r>
      <w:r>
        <w:rPr>
          <w:i/>
        </w:rPr>
        <w:t>deide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 907 (data/riverside_cats/TC1_riv.cat)</w:t>
        <w:br/>
      </w:r>
      <w:r>
        <w:t>The</w:t>
      </w:r>
      <w:r>
        <w:t xml:space="preserve"> </w:t>
      </w:r>
      <w:r>
        <w:t>sholde</w:t>
      </w:r>
      <w:r>
        <w:t xml:space="preserve"> </w:t>
      </w:r>
      <w:r>
        <w:t>nevere</w:t>
      </w:r>
      <w:r>
        <w:t xml:space="preserve"> </w:t>
      </w:r>
      <w:r>
        <w:rPr>
          <w:i/>
        </w:rPr>
        <w:t>han</w:t>
      </w:r>
      <w:r>
        <w:t xml:space="preserve"> </w:t>
      </w:r>
      <w:r>
        <w:t>tid</w:t>
      </w:r>
      <w:r>
        <w:t xml:space="preserve"> </w:t>
      </w:r>
      <w:r>
        <w:t>thus</w:t>
      </w:r>
      <w:r>
        <w:t xml:space="preserve"> </w:t>
      </w:r>
      <w:r>
        <w:t>fayr</w:t>
      </w:r>
      <w:r>
        <w:t xml:space="preserve"> </w:t>
      </w:r>
      <w:r>
        <w:t>a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920 (data/riverside_cats/TC1_riv.cat)</w:t>
        <w:br/>
      </w:r>
      <w:r>
        <w:t>And</w:t>
      </w:r>
      <w:r>
        <w:t xml:space="preserve"> </w:t>
      </w:r>
      <w:r>
        <w:t>som</w:t>
      </w:r>
      <w:r>
        <w:t xml:space="preserve"> </w:t>
      </w:r>
      <w:r>
        <w:rPr>
          <w:i/>
        </w:rPr>
        <w:t>han</w:t>
      </w:r>
      <w:r>
        <w:t xml:space="preserve"> </w:t>
      </w:r>
      <w:r>
        <w:t>feyned</w:t>
      </w:r>
      <w:r>
        <w:t xml:space="preserve"> </w:t>
      </w:r>
      <w:r>
        <w:t>ofte</w:t>
      </w:r>
      <w:r>
        <w:t xml:space="preserve"> </w:t>
      </w:r>
      <w:r>
        <w:t>tyme</w:t>
      </w:r>
      <w:r>
        <w:t xml:space="preserve"> </w:t>
      </w:r>
      <w:r>
        <w:t>and</w:t>
      </w:r>
      <w:r>
        <w:t xml:space="preserve"> </w:t>
      </w:r>
      <w:r>
        <w:t>told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 922 (data/riverside_cats/TC1_riv.cat)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they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brought</w:t>
      </w:r>
      <w:r>
        <w:t xml:space="preserve"> </w:t>
      </w:r>
      <w:r>
        <w:t>hemself</w:t>
      </w:r>
      <w:r>
        <w:t xml:space="preserve"> </w:t>
      </w:r>
      <w:r>
        <w:t>alofte</w:t>
      </w:r>
      <w:r>
        <w:br/>
        <w:br/>
      </w:r>
    </w:p>
    <w:p>
      <w:r>
        <w:rPr>
          <w:b/>
        </w:rPr>
        <w:t>Present 3rd sg must end in -th : have</w:t>
      </w:r>
      <w:r>
        <w:br/>
        <w:t>Troilus and Criseyde; Book I 962 (data/riverside_cats/TC1_riv.cat)</w:t>
        <w:br/>
      </w:r>
      <w:r>
        <w:t>What</w:t>
      </w:r>
      <w:r>
        <w:t xml:space="preserve"> </w:t>
      </w:r>
      <w:r>
        <w:t>wonder</w:t>
      </w:r>
      <w:r>
        <w:t xml:space="preserve"> </w:t>
      </w:r>
      <w:r>
        <w:t>is</w:t>
      </w:r>
      <w:r>
        <w:t xml:space="preserve"> </w:t>
      </w:r>
      <w:r>
        <w:t>though</w:t>
      </w:r>
      <w:r>
        <w:t xml:space="preserve"> </w:t>
      </w:r>
      <w:r>
        <w:t>swich</w:t>
      </w:r>
      <w:r>
        <w:t xml:space="preserve"> </w:t>
      </w:r>
      <w:r>
        <w:t>oon</w:t>
      </w:r>
      <w:r>
        <w:t xml:space="preserve"> </w:t>
      </w:r>
      <w:r>
        <w:rPr>
          <w:i/>
        </w:rPr>
        <w:t>have</w:t>
      </w:r>
      <w:r>
        <w:t xml:space="preserve"> </w:t>
      </w:r>
      <w:r>
        <w:t>no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-th : shende</w:t>
      </w:r>
      <w:r>
        <w:br/>
        <w:t>Troilus and Criseyde; Book I 972 (data/riverside_cats/TC1_riv.cat)</w:t>
        <w:br/>
      </w:r>
      <w:r>
        <w:t>Or</w:t>
      </w:r>
      <w:r>
        <w:t xml:space="preserve"> </w:t>
      </w:r>
      <w:r>
        <w:t>overhaste</w:t>
      </w:r>
      <w:r>
        <w:t xml:space="preserve"> </w:t>
      </w:r>
      <w:r>
        <w:t>oure</w:t>
      </w:r>
      <w:r>
        <w:t xml:space="preserve"> </w:t>
      </w:r>
      <w:r>
        <w:t>bothe</w:t>
      </w:r>
      <w:r>
        <w:t xml:space="preserve"> </w:t>
      </w:r>
      <w:r>
        <w:t>labour</w:t>
      </w:r>
      <w:r>
        <w:t xml:space="preserve"> </w:t>
      </w:r>
      <w:r>
        <w:rPr>
          <w:i/>
        </w:rPr>
        <w:t>shende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 989 (data/riverside_cats/TC1_riv.cat)</w:t>
        <w:br/>
      </w:r>
      <w:r>
        <w:t>To</w:t>
      </w:r>
      <w:r>
        <w:t xml:space="preserve"> </w:t>
      </w:r>
      <w:r>
        <w:t>peyne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this</w:t>
      </w:r>
      <w:r>
        <w:t xml:space="preserve"> </w:t>
      </w:r>
      <w:r>
        <w:t>servyse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 1009 (data/riverside_cats/TC1_riv.cat)</w:t>
        <w:br/>
      </w:r>
      <w:r>
        <w:t>Whan</w:t>
      </w:r>
      <w:r>
        <w:t xml:space="preserve"> </w:t>
      </w:r>
      <w:r>
        <w:t>Troilus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Pandare</w:t>
      </w:r>
      <w:r>
        <w:t xml:space="preserve"> </w:t>
      </w:r>
      <w:r>
        <w:t>assented</w:t>
      </w:r>
      <w:r>
        <w:br/>
        <w:br/>
      </w:r>
    </w:p>
    <w:p>
      <w:r>
        <w:rPr>
          <w:b/>
        </w:rPr>
        <w:t>Strong pt sg must not end in -en or -e : understode</w:t>
      </w:r>
      <w:r>
        <w:br/>
        <w:t>Troilus and Criseyde; Book I 1035 (data/riverside_cats/TC1_riv.cat)</w:t>
        <w:br/>
      </w:r>
      <w:r>
        <w:t>Than</w:t>
      </w:r>
      <w:r>
        <w:t xml:space="preserve"> </w:t>
      </w:r>
      <w:r>
        <w:t>she</w:t>
      </w:r>
      <w:r>
        <w:t xml:space="preserve"> </w:t>
      </w:r>
      <w:r>
        <w:t>of</w:t>
      </w:r>
      <w:r>
        <w:t xml:space="preserve"> </w:t>
      </w:r>
      <w:r>
        <w:t>me</w:t>
      </w:r>
      <w:r>
        <w:t xml:space="preserve"> </w:t>
      </w:r>
      <w:r>
        <w:t>aught</w:t>
      </w:r>
      <w:r>
        <w:t xml:space="preserve"> </w:t>
      </w:r>
      <w:r>
        <w:t>elles</w:t>
      </w:r>
      <w:r>
        <w:t xml:space="preserve"> </w:t>
      </w:r>
      <w:r>
        <w:rPr>
          <w:i/>
        </w:rPr>
        <w:t>understode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Prologue 20 (data/riverside_cats/WBPro_riv.cat)</w:t>
        <w:br/>
      </w:r>
      <w:r>
        <w:t>What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mente</w:t>
      </w:r>
      <w:r>
        <w:t xml:space="preserve"> </w:t>
      </w:r>
      <w:r>
        <w:t>therby</w:t>
      </w:r>
      <w:r>
        <w:t xml:space="preserve"> </w:t>
      </w:r>
      <w:r>
        <w:t>I</w:t>
      </w:r>
      <w:r>
        <w:t xml:space="preserve"> </w:t>
      </w:r>
      <w:r>
        <w:t>kan</w:t>
      </w:r>
      <w:r>
        <w:t xml:space="preserve"> </w:t>
      </w:r>
      <w:r>
        <w:t>nat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36 (data/riverside_cats/WBPro_riv.cat)</w:t>
        <w:br/>
      </w:r>
      <w:r>
        <w:t>I</w:t>
      </w:r>
      <w:r>
        <w:t xml:space="preserve"> </w:t>
      </w:r>
      <w:r>
        <w:t>trowe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wyves</w:t>
      </w:r>
      <w:r>
        <w:t xml:space="preserve"> </w:t>
      </w:r>
      <w:r>
        <w:t>mo</w:t>
      </w:r>
      <w:r>
        <w:t xml:space="preserve"> </w:t>
      </w:r>
      <w:r>
        <w:t>than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39 (data/riverside_cats/WBPro_riv.cat)</w:t>
        <w:br/>
      </w:r>
      <w:r>
        <w:t>Which</w:t>
      </w:r>
      <w:r>
        <w:t xml:space="preserve"> </w:t>
      </w:r>
      <w:r>
        <w:t>yifte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for</w:t>
      </w:r>
      <w:r>
        <w:t xml:space="preserve"> </w:t>
      </w:r>
      <w:r>
        <w:t>alle</w:t>
      </w:r>
      <w:r>
        <w:t xml:space="preserve"> </w:t>
      </w:r>
      <w:r>
        <w:t>his</w:t>
      </w:r>
      <w:r>
        <w:t xml:space="preserve"> </w:t>
      </w:r>
      <w:r>
        <w:t>wyvys</w:t>
      </w:r>
      <w:r>
        <w:br/>
        <w:br/>
      </w:r>
    </w:p>
    <w:p>
      <w:r>
        <w:rPr>
          <w:b/>
        </w:rPr>
        <w:t>Present 3rd sg must end in -th : seye</w:t>
      </w:r>
      <w:r>
        <w:br/>
        <w:t>The Wife of Bath's Prologue 53 (data/riverside_cats/WBPro_riv.cat)</w:t>
        <w:br/>
      </w:r>
      <w:r>
        <w:t>What</w:t>
      </w:r>
      <w:r>
        <w:t xml:space="preserve"> </w:t>
      </w:r>
      <w:r>
        <w:t>rekketh</w:t>
      </w:r>
      <w:r>
        <w:t xml:space="preserve"> </w:t>
      </w:r>
      <w:r>
        <w:t>me</w:t>
      </w:r>
      <w:r>
        <w:t xml:space="preserve"> </w:t>
      </w:r>
      <w:r>
        <w:t>thogh</w:t>
      </w:r>
      <w:r>
        <w:t xml:space="preserve"> </w:t>
      </w:r>
      <w:r>
        <w:t>folk</w:t>
      </w:r>
      <w:r>
        <w:t xml:space="preserve"> </w:t>
      </w:r>
      <w:r>
        <w:rPr>
          <w:i/>
        </w:rPr>
        <w:t>seye</w:t>
      </w:r>
      <w:r>
        <w:t xml:space="preserve"> </w:t>
      </w:r>
      <w:r>
        <w:t>vileynye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57 (data/riverside_cats/WBPro_riv.cat)</w:t>
        <w:br/>
      </w:r>
      <w:r>
        <w:t>And</w:t>
      </w:r>
      <w:r>
        <w:t xml:space="preserve"> </w:t>
      </w:r>
      <w:r>
        <w:t>ech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wyves</w:t>
      </w:r>
      <w:r>
        <w:t xml:space="preserve"> </w:t>
      </w:r>
      <w:r>
        <w:t>mo</w:t>
      </w:r>
      <w:r>
        <w:t xml:space="preserve"> </w:t>
      </w:r>
      <w:r>
        <w:t>than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65 (data/riverside_cats/WBPro_riv.cat)</w:t>
        <w:br/>
      </w:r>
      <w:r>
        <w:t>He</w:t>
      </w:r>
      <w:r>
        <w:t xml:space="preserve"> </w:t>
      </w:r>
      <w:r>
        <w:t>seyde</w:t>
      </w:r>
      <w:r>
        <w:t xml:space="preserve"> </w:t>
      </w:r>
      <w:r>
        <w:t>that</w:t>
      </w:r>
      <w:r>
        <w:t xml:space="preserve"> </w:t>
      </w:r>
      <w:r>
        <w:t>precept</w:t>
      </w:r>
      <w:r>
        <w:t xml:space="preserve"> </w:t>
      </w:r>
      <w:r>
        <w:t>therof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69 (data/riverside_cats/WBPro_riv.cat)</w:t>
        <w:br/>
      </w:r>
      <w:r>
        <w:t>For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God</w:t>
      </w:r>
      <w:r>
        <w:t xml:space="preserve"> </w:t>
      </w:r>
      <w:r>
        <w:t>comanded</w:t>
      </w:r>
      <w:r>
        <w:t xml:space="preserve"> </w:t>
      </w:r>
      <w:r>
        <w:t>maydenhede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70 (data/riverside_cats/WBPro_riv.cat)</w:t>
        <w:br/>
      </w:r>
      <w:r>
        <w:t>Thanne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dampned</w:t>
      </w:r>
      <w:r>
        <w:t xml:space="preserve"> </w:t>
      </w:r>
      <w:r>
        <w:t>weddyng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Present 3rd sg must end in -th : dye</w:t>
      </w:r>
      <w:r>
        <w:br/>
        <w:t>The Wife of Bath's Prologue 85 (data/riverside_cats/WBPro_riv.cat)</w:t>
        <w:br/>
      </w:r>
      <w:r>
        <w:t>To</w:t>
      </w:r>
      <w:r>
        <w:t xml:space="preserve"> </w:t>
      </w:r>
      <w:r>
        <w:t>wedde</w:t>
      </w:r>
      <w:r>
        <w:t xml:space="preserve"> </w:t>
      </w:r>
      <w:r>
        <w:t>me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make</w:t>
      </w:r>
      <w:r>
        <w:t xml:space="preserve"> </w:t>
      </w:r>
      <w:r>
        <w:rPr>
          <w:i/>
        </w:rPr>
        <w:t>dye</w:t>
      </w:r>
      <w:r>
        <w:br/>
        <w:br/>
      </w:r>
    </w:p>
    <w:p>
      <w:r>
        <w:rPr>
          <w:b/>
        </w:rPr>
        <w:t>Present 3rd sg must end in -th : glose</w:t>
      </w:r>
      <w:r>
        <w:br/>
        <w:t>The Wife of Bath's Prologue 119 (data/riverside_cats/WBPro_riv.cat)</w:t>
        <w:br/>
      </w:r>
      <w:r>
        <w:rPr>
          <w:i/>
        </w:rPr>
        <w:t>Glose</w:t>
      </w:r>
      <w:r>
        <w:t xml:space="preserve"> </w:t>
      </w:r>
      <w:r>
        <w:t>whoso</w:t>
      </w:r>
      <w:r>
        <w:t xml:space="preserve"> </w:t>
      </w:r>
      <w:r>
        <w:t>wole</w:t>
      </w:r>
      <w:r>
        <w:t xml:space="preserve"> </w:t>
      </w:r>
      <w:r>
        <w:t>and</w:t>
      </w:r>
      <w:r>
        <w:t xml:space="preserve"> </w:t>
      </w:r>
      <w:r>
        <w:t>seye</w:t>
      </w:r>
      <w:r>
        <w:t xml:space="preserve"> </w:t>
      </w:r>
      <w:r>
        <w:t>bothe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doun</w:t>
      </w:r>
      <w:r>
        <w:br/>
        <w:br/>
      </w:r>
    </w:p>
    <w:p>
      <w:r>
        <w:rPr>
          <w:b/>
        </w:rPr>
        <w:t>Present 3rd sg must end in -th : seye</w:t>
      </w:r>
      <w:r>
        <w:br/>
        <w:t>The Wife of Bath's Prologue 119 (data/riverside_cats/WBPro_riv.cat)</w:t>
        <w:br/>
      </w:r>
      <w:r>
        <w:t>Glose</w:t>
      </w:r>
      <w:r>
        <w:t xml:space="preserve"> </w:t>
      </w:r>
      <w:r>
        <w:t>whoso</w:t>
      </w:r>
      <w:r>
        <w:t xml:space="preserve"> </w:t>
      </w:r>
      <w:r>
        <w:t>wole</w:t>
      </w:r>
      <w:r>
        <w:t xml:space="preserve"> </w:t>
      </w:r>
      <w:r>
        <w:t>and</w:t>
      </w:r>
      <w:r>
        <w:t xml:space="preserve"> </w:t>
      </w:r>
      <w:r>
        <w:rPr>
          <w:i/>
        </w:rPr>
        <w:t>seye</w:t>
      </w:r>
      <w:r>
        <w:t xml:space="preserve"> </w:t>
      </w:r>
      <w:r>
        <w:t>bothe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doun</w:t>
      </w:r>
      <w:r>
        <w:br/>
        <w:br/>
      </w:r>
    </w:p>
    <w:p>
      <w:r>
        <w:rPr>
          <w:b/>
        </w:rPr>
        <w:t>Past plural must end in -en or -e : lyved</w:t>
      </w:r>
      <w:r>
        <w:br/>
        <w:t>The Wife of Bath's Prologue 141 (data/riverside_cats/WBPro_riv.cat)</w:t>
        <w:br/>
      </w:r>
      <w:r>
        <w:t>Yet</w:t>
      </w:r>
      <w:r>
        <w:t xml:space="preserve"> </w:t>
      </w:r>
      <w:r>
        <w:rPr>
          <w:i/>
        </w:rPr>
        <w:t>lyved</w:t>
      </w:r>
      <w:r>
        <w:t xml:space="preserve"> </w:t>
      </w:r>
      <w:r>
        <w:t>they</w:t>
      </w:r>
      <w:r>
        <w:t xml:space="preserve"> </w:t>
      </w:r>
      <w:r>
        <w:t>evere</w:t>
      </w:r>
      <w:r>
        <w:t xml:space="preserve"> </w:t>
      </w:r>
      <w:r>
        <w:t>in</w:t>
      </w:r>
      <w:r>
        <w:t xml:space="preserve"> </w:t>
      </w:r>
      <w:r>
        <w:t>parfit</w:t>
      </w:r>
      <w:r>
        <w:t xml:space="preserve"> </w:t>
      </w:r>
      <w:r>
        <w:t>chastitee</w:t>
      </w:r>
      <w:r>
        <w:br/>
        <w:br/>
      </w:r>
    </w:p>
    <w:p>
      <w:r>
        <w:rPr>
          <w:b/>
        </w:rPr>
        <w:t>Present 3rd sg must end in -th : yeve</w:t>
      </w:r>
      <w:r>
        <w:br/>
        <w:t>The Wife of Bath's Prologue 151 (data/riverside_cats/WBPro_riv.cat)</w:t>
        <w:br/>
      </w:r>
      <w:r>
        <w:t>If</w:t>
      </w:r>
      <w:r>
        <w:t xml:space="preserve"> </w:t>
      </w:r>
      <w:r>
        <w:t>I</w:t>
      </w:r>
      <w:r>
        <w:t xml:space="preserve"> </w:t>
      </w:r>
      <w:r>
        <w:t>be</w:t>
      </w:r>
      <w:r>
        <w:t xml:space="preserve"> </w:t>
      </w:r>
      <w:r>
        <w:t>daungerous</w:t>
      </w:r>
      <w:r>
        <w:t xml:space="preserve"> </w:t>
      </w:r>
      <w:r>
        <w:t>God</w:t>
      </w:r>
      <w:r>
        <w:t xml:space="preserve"> </w:t>
      </w:r>
      <w:r>
        <w:rPr>
          <w:i/>
        </w:rPr>
        <w:t>yeve</w:t>
      </w:r>
      <w:r>
        <w:t xml:space="preserve"> </w:t>
      </w:r>
      <w:r>
        <w:t>me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Past plural must end in -en or -e : bigan</w:t>
      </w:r>
      <w:r>
        <w:br/>
        <w:t>The Wife of Bath's Prologue 185 (data/riverside_cats/WBPro_riv.cat)</w:t>
        <w:br/>
      </w:r>
      <w:r>
        <w:t>Seyde</w:t>
      </w:r>
      <w:r>
        <w:t xml:space="preserve"> </w:t>
      </w:r>
      <w:r>
        <w:t>this</w:t>
      </w:r>
      <w:r>
        <w:t xml:space="preserve"> </w:t>
      </w:r>
      <w:r>
        <w:t>Pardoner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bigan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195 (data/riverside_cats/WBPro_riv.cat)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seye</w:t>
      </w:r>
      <w:r>
        <w:t xml:space="preserve"> </w:t>
      </w:r>
      <w:r>
        <w:t>sooth</w:t>
      </w:r>
      <w:r>
        <w:t xml:space="preserve"> </w:t>
      </w:r>
      <w:r>
        <w:t>tho</w:t>
      </w:r>
      <w:r>
        <w:t xml:space="preserve"> </w:t>
      </w:r>
      <w:r>
        <w:t>housbondes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Wife of Bath's Prologue 200 (data/riverside_cats/WBPro_riv.cat)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wel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meene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pardee</w:t>
      </w:r>
      <w:r>
        <w:br/>
        <w:br/>
      </w:r>
    </w:p>
    <w:p>
      <w:r>
        <w:rPr>
          <w:b/>
        </w:rPr>
        <w:t>Present 3rd sg must end in -th : help</w:t>
      </w:r>
      <w:r>
        <w:br/>
        <w:t>The Wife of Bath's Prologue 201 (data/riverside_cats/WBPro_riv.cat)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I</w:t>
      </w:r>
      <w:r>
        <w:t xml:space="preserve"> </w:t>
      </w:r>
      <w:r>
        <w:t>laughe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t>thynke</w:t>
      </w:r>
      <w:r>
        <w:br/>
        <w:br/>
      </w:r>
    </w:p>
    <w:p>
      <w:r>
        <w:rPr>
          <w:b/>
        </w:rPr>
        <w:t>Past plural must end in -en or -e : had</w:t>
      </w:r>
      <w:r>
        <w:br/>
        <w:t>The Wife of Bath's Prologue 204 (data/riverside_cats/WBPro_riv.cat)</w:t>
        <w:br/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me</w:t>
      </w:r>
      <w:r>
        <w:t xml:space="preserve"> </w:t>
      </w:r>
      <w:r>
        <w:t>yeven</w:t>
      </w:r>
      <w:r>
        <w:t xml:space="preserve"> </w:t>
      </w:r>
      <w:r>
        <w:t>hir</w:t>
      </w:r>
      <w:r>
        <w:t xml:space="preserve"> </w:t>
      </w:r>
      <w:r>
        <w:t>lond</w:t>
      </w:r>
      <w:r>
        <w:t xml:space="preserve"> </w:t>
      </w:r>
      <w:r>
        <w:t>and</w:t>
      </w:r>
      <w:r>
        <w:t xml:space="preserve"> </w:t>
      </w:r>
      <w:r>
        <w:t>hir</w:t>
      </w:r>
      <w:r>
        <w:t xml:space="preserve"> </w:t>
      </w:r>
      <w:r>
        <w:t>tresoor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Prologue 205 (data/riverside_cats/WBPro_riv.cat)</w:t>
        <w:br/>
      </w:r>
      <w:r>
        <w:t>Me</w:t>
      </w:r>
      <w:r>
        <w:t xml:space="preserve"> </w:t>
      </w:r>
      <w:r>
        <w:t>neded</w:t>
      </w:r>
      <w:r>
        <w:t xml:space="preserve"> </w:t>
      </w:r>
      <w:r>
        <w:t>nat</w:t>
      </w:r>
      <w:r>
        <w:t xml:space="preserve"> </w:t>
      </w:r>
      <w:r>
        <w:rPr>
          <w:i/>
        </w:rPr>
        <w:t>do</w:t>
      </w:r>
      <w:r>
        <w:t xml:space="preserve"> </w:t>
      </w:r>
      <w:r>
        <w:t>lenger</w:t>
      </w:r>
      <w:r>
        <w:t xml:space="preserve"> </w:t>
      </w:r>
      <w:r>
        <w:t>diligence</w:t>
      </w:r>
      <w:r>
        <w:br/>
        <w:br/>
      </w:r>
    </w:p>
    <w:p>
      <w:r>
        <w:rPr>
          <w:b/>
        </w:rPr>
        <w:t>Infinitive must end in -en or -e : doon</w:t>
      </w:r>
      <w:r>
        <w:br/>
        <w:t>The Wife of Bath's Prologue 206 (data/riverside_cats/WBPro_riv.cat)</w:t>
        <w:br/>
      </w:r>
      <w:r>
        <w:t>To</w:t>
      </w:r>
      <w:r>
        <w:t xml:space="preserve"> </w:t>
      </w:r>
      <w:r>
        <w:t>wynne</w:t>
      </w:r>
      <w:r>
        <w:t xml:space="preserve"> </w:t>
      </w:r>
      <w:r>
        <w:t>hir</w:t>
      </w:r>
      <w:r>
        <w:t xml:space="preserve"> </w:t>
      </w:r>
      <w:r>
        <w:t>love</w:t>
      </w:r>
      <w:r>
        <w:t xml:space="preserve"> </w:t>
      </w:r>
      <w:r>
        <w:t>or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hem</w:t>
      </w:r>
      <w:r>
        <w:t xml:space="preserve"> </w:t>
      </w:r>
      <w:r>
        <w:t>reverence</w:t>
      </w:r>
      <w:r>
        <w:br/>
        <w:br/>
      </w:r>
    </w:p>
    <w:p>
      <w:r>
        <w:rPr>
          <w:b/>
        </w:rPr>
        <w:t>Past plural must end in -en or -e : loved</w:t>
      </w:r>
      <w:r>
        <w:br/>
        <w:t>The Wife of Bath's Prologue 207 (data/riverside_cats/WBPro_riv.cat)</w:t>
        <w:br/>
      </w:r>
      <w:r>
        <w:t>They</w:t>
      </w:r>
      <w:r>
        <w:t xml:space="preserve"> </w:t>
      </w:r>
      <w:r>
        <w:rPr>
          <w:i/>
        </w:rPr>
        <w:t>loved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t>by</w:t>
      </w:r>
      <w:r>
        <w:t xml:space="preserve"> </w:t>
      </w:r>
      <w:r>
        <w:t>God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211 (data/riverside_cats/WBPro_riv.cat)</w:t>
        <w:br/>
      </w:r>
      <w:r>
        <w:t>But</w:t>
      </w:r>
      <w:r>
        <w:t xml:space="preserve"> </w:t>
      </w:r>
      <w:r>
        <w:t>sith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hem</w:t>
      </w:r>
      <w:r>
        <w:t xml:space="preserve"> </w:t>
      </w:r>
      <w:r>
        <w:t>hoolly</w:t>
      </w:r>
      <w:r>
        <w:t xml:space="preserve"> </w:t>
      </w:r>
      <w:r>
        <w:t>in</w:t>
      </w:r>
      <w:r>
        <w:t xml:space="preserve"> </w:t>
      </w:r>
      <w:r>
        <w:t>myn</w:t>
      </w:r>
      <w:r>
        <w:t xml:space="preserve"> </w:t>
      </w:r>
      <w:r>
        <w:t>hond</w:t>
      </w:r>
      <w:r>
        <w:br/>
        <w:br/>
      </w:r>
    </w:p>
    <w:p>
      <w:r>
        <w:rPr>
          <w:b/>
        </w:rPr>
        <w:t>Weak pt sg must end in -ed, -d, or -t : chidde</w:t>
      </w:r>
      <w:r>
        <w:br/>
        <w:t>The Wife of Bath's Prologue 223 (data/riverside_cats/WBPro_riv.cat)</w:t>
        <w:br/>
      </w:r>
      <w:r>
        <w:t>For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</w:t>
      </w:r>
      <w:r>
        <w:t xml:space="preserve"> </w:t>
      </w:r>
      <w:r>
        <w:t>I</w:t>
      </w:r>
      <w:r>
        <w:t xml:space="preserve"> </w:t>
      </w:r>
      <w:r>
        <w:rPr>
          <w:i/>
        </w:rPr>
        <w:t>chidde</w:t>
      </w:r>
      <w:r>
        <w:t xml:space="preserve"> </w:t>
      </w:r>
      <w:r>
        <w:t>hem</w:t>
      </w:r>
      <w:r>
        <w:t xml:space="preserve"> </w:t>
      </w:r>
      <w:r>
        <w:t>spitously</w:t>
      </w:r>
      <w:r>
        <w:br/>
        <w:br/>
      </w:r>
    </w:p>
    <w:p>
      <w:r>
        <w:rPr>
          <w:b/>
        </w:rPr>
        <w:t>Present 3rd sg must end in -th : grynt</w:t>
      </w:r>
      <w:r>
        <w:br/>
        <w:t>The Wife of Bath's Prologue 389 (data/riverside_cats/WBPro_riv.cat)</w:t>
        <w:br/>
      </w:r>
      <w:r>
        <w:t>Whoso</w:t>
      </w:r>
      <w:r>
        <w:t xml:space="preserve"> </w:t>
      </w:r>
      <w:r>
        <w:t>that</w:t>
      </w:r>
      <w:r>
        <w:t xml:space="preserve"> </w:t>
      </w:r>
      <w:r>
        <w:t>first</w:t>
      </w:r>
      <w:r>
        <w:t xml:space="preserve"> </w:t>
      </w:r>
      <w:r>
        <w:t>to</w:t>
      </w:r>
      <w:r>
        <w:t xml:space="preserve"> </w:t>
      </w:r>
      <w:r>
        <w:t>mille</w:t>
      </w:r>
      <w:r>
        <w:t xml:space="preserve"> </w:t>
      </w:r>
      <w:r>
        <w:t>comth</w:t>
      </w:r>
      <w:r>
        <w:t xml:space="preserve"> </w:t>
      </w:r>
      <w:r>
        <w:t>first</w:t>
      </w:r>
      <w:r>
        <w:t xml:space="preserve"> </w:t>
      </w:r>
      <w:r>
        <w:rPr>
          <w:i/>
        </w:rPr>
        <w:t>grynt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Prologue 408 (data/riverside_cats/WBPro_riv.cat)</w:t>
        <w:br/>
      </w:r>
      <w:r>
        <w:t>Ther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t>chide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hem</w:t>
      </w:r>
      <w:r>
        <w:t xml:space="preserve"> </w:t>
      </w:r>
      <w:r>
        <w:t>no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420 (data/riverside_cats/WBPro_riv.cat)</w:t>
        <w:br/>
      </w:r>
      <w:r>
        <w:t>For</w:t>
      </w:r>
      <w:r>
        <w:t xml:space="preserve"> </w:t>
      </w:r>
      <w:r>
        <w:t>thogh</w:t>
      </w:r>
      <w:r>
        <w:t xml:space="preserve"> </w:t>
      </w:r>
      <w:r>
        <w:t>the</w:t>
      </w:r>
      <w:r>
        <w:t xml:space="preserve"> </w:t>
      </w:r>
      <w:r>
        <w:t>pope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seten</w:t>
      </w:r>
      <w:r>
        <w:t xml:space="preserve"> </w:t>
      </w:r>
      <w:r>
        <w:t>hem</w:t>
      </w:r>
      <w:r>
        <w:t xml:space="preserve"> </w:t>
      </w:r>
      <w:r>
        <w:t>biside</w:t>
      </w:r>
      <w:r>
        <w:br/>
        <w:br/>
      </w:r>
    </w:p>
    <w:p>
      <w:r>
        <w:rPr>
          <w:b/>
        </w:rPr>
        <w:t>Weak pt sg must end in -ed, -d, or -t : quitte</w:t>
      </w:r>
      <w:r>
        <w:br/>
        <w:t>The Wife of Bath's Prologue 422 (data/riverside_cats/WBPro_riv.cat)</w:t>
        <w:br/>
      </w:r>
      <w:r>
        <w:t>For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trouthe</w:t>
      </w:r>
      <w:r>
        <w:t xml:space="preserve"> </w:t>
      </w:r>
      <w:r>
        <w:t>I</w:t>
      </w:r>
      <w:r>
        <w:t xml:space="preserve"> </w:t>
      </w:r>
      <w:r>
        <w:rPr>
          <w:i/>
        </w:rPr>
        <w:t>quitte</w:t>
      </w:r>
      <w:r>
        <w:t xml:space="preserve"> </w:t>
      </w:r>
      <w:r>
        <w:t>hem</w:t>
      </w:r>
      <w:r>
        <w:t xml:space="preserve"> </w:t>
      </w:r>
      <w:r>
        <w:t>word</w:t>
      </w:r>
      <w:r>
        <w:t xml:space="preserve"> </w:t>
      </w:r>
      <w:r>
        <w:t>for</w:t>
      </w:r>
      <w:r>
        <w:t xml:space="preserve"> </w:t>
      </w:r>
      <w:r>
        <w:t>word</w:t>
      </w:r>
      <w:r>
        <w:br/>
        <w:br/>
      </w:r>
    </w:p>
    <w:p>
      <w:r>
        <w:rPr>
          <w:b/>
        </w:rPr>
        <w:t>Present 3rd sg must end in -th : helpe</w:t>
      </w:r>
      <w:r>
        <w:br/>
        <w:t>The Wife of Bath's Prologue 423 (data/riverside_cats/WBPro_riv.cat)</w:t>
        <w:br/>
      </w:r>
      <w:r>
        <w:t>As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verray</w:t>
      </w:r>
      <w:r>
        <w:t xml:space="preserve"> </w:t>
      </w:r>
      <w:r>
        <w:t>God</w:t>
      </w:r>
      <w:r>
        <w:t xml:space="preserve"> </w:t>
      </w:r>
      <w:r>
        <w:t>omnipotent</w:t>
      </w:r>
      <w:r>
        <w:br/>
        <w:br/>
      </w:r>
    </w:p>
    <w:p>
      <w:r>
        <w:rPr>
          <w:b/>
        </w:rPr>
        <w:t>Infinitive must end in -en or -e : ba</w:t>
      </w:r>
      <w:r>
        <w:br/>
        <w:t>The Wife of Bath's Prologue 433 (data/riverside_cats/WBPro_riv.cat)</w:t>
        <w:br/>
      </w:r>
      <w:r>
        <w:t>Com</w:t>
      </w:r>
      <w:r>
        <w:t xml:space="preserve"> </w:t>
      </w:r>
      <w:r>
        <w:t>neer</w:t>
      </w:r>
      <w:r>
        <w:t xml:space="preserve"> </w:t>
      </w:r>
      <w:r>
        <w:t>my</w:t>
      </w:r>
      <w:r>
        <w:t xml:space="preserve"> </w:t>
      </w:r>
      <w:r>
        <w:t>spouse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rPr>
          <w:i/>
        </w:rPr>
        <w:t>ba</w:t>
      </w:r>
      <w:r>
        <w:t xml:space="preserve"> </w:t>
      </w:r>
      <w:r>
        <w:t>thy</w:t>
      </w:r>
      <w:r>
        <w:t xml:space="preserve"> </w:t>
      </w:r>
      <w:r>
        <w:t>cheke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Wife of Bath's Prologue 437 (data/riverside_cats/WBPro_riv.cat)</w:t>
        <w:br/>
      </w:r>
      <w:r>
        <w:t>Suffreth</w:t>
      </w:r>
      <w:r>
        <w:t xml:space="preserve"> </w:t>
      </w:r>
      <w:r>
        <w:t>alwey</w:t>
      </w:r>
      <w:r>
        <w:t xml:space="preserve"> </w:t>
      </w:r>
      <w:r>
        <w:t>syn</w:t>
      </w:r>
      <w:r>
        <w:t xml:space="preserve"> </w:t>
      </w:r>
      <w:r>
        <w:t>ye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rPr>
          <w:i/>
        </w:rPr>
        <w:t>kan</w:t>
      </w:r>
      <w:r>
        <w:t xml:space="preserve"> </w:t>
      </w:r>
      <w:r>
        <w:t>preche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Prologue 454 (data/riverside_cats/WBPro_riv.cat)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he</w:t>
      </w:r>
      <w:r>
        <w:t xml:space="preserve"> </w:t>
      </w:r>
      <w:r>
        <w:t>hadde</w:t>
      </w:r>
      <w:r>
        <w:t xml:space="preserve"> </w:t>
      </w:r>
      <w:r>
        <w:t>a</w:t>
      </w:r>
      <w:r>
        <w:t xml:space="preserve"> </w:t>
      </w:r>
      <w:r>
        <w:t>paramour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462 (data/riverside_cats/WBPro_riv.cat)</w:t>
        <w:br/>
      </w:r>
      <w:r>
        <w:t>For</w:t>
      </w:r>
      <w:r>
        <w:t xml:space="preserve"> </w:t>
      </w:r>
      <w:r>
        <w:t>she</w:t>
      </w:r>
      <w:r>
        <w:t xml:space="preserve"> </w:t>
      </w:r>
      <w:r>
        <w:t>drank</w:t>
      </w:r>
      <w:r>
        <w:t xml:space="preserve"> </w:t>
      </w:r>
      <w:r>
        <w:t>wyn</w:t>
      </w:r>
      <w:r>
        <w:t xml:space="preserve"> </w:t>
      </w:r>
      <w:r>
        <w:t>thogh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his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3rd sg must end in -th : go</w:t>
      </w:r>
      <w:r>
        <w:br/>
        <w:t>The Wife of Bath's Prologue 476 (data/riverside_cats/WBPro_riv.cat)</w:t>
        <w:br/>
      </w:r>
      <w:r>
        <w:t>Lat</w:t>
      </w:r>
      <w:r>
        <w:t xml:space="preserve"> </w:t>
      </w:r>
      <w:r>
        <w:rPr>
          <w:i/>
        </w:rPr>
        <w:t>go</w:t>
      </w:r>
      <w:r>
        <w:t xml:space="preserve"> </w:t>
      </w:r>
      <w:r>
        <w:t>Farewel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rPr>
          <w:i/>
        </w:rPr>
        <w:t>go</w:t>
      </w:r>
      <w:r>
        <w:t xml:space="preserve"> </w:t>
      </w:r>
      <w:r>
        <w:t>therwith</w:t>
      </w:r>
      <w:r>
        <w:br/>
        <w:br/>
      </w:r>
    </w:p>
    <w:p>
      <w:r>
        <w:rPr>
          <w:b/>
        </w:rPr>
        <w:t>Weak pt sg must end in -ed, -d, or -t : twiste</w:t>
      </w:r>
      <w:r>
        <w:br/>
        <w:t>The Wife of Bath's Prologue 494 (data/riverside_cats/WBPro_riv.cat)</w:t>
        <w:br/>
      </w:r>
      <w:r>
        <w:t>In</w:t>
      </w:r>
      <w:r>
        <w:t xml:space="preserve"> </w:t>
      </w:r>
      <w:r>
        <w:t>many</w:t>
      </w:r>
      <w:r>
        <w:t xml:space="preserve"> </w:t>
      </w:r>
      <w:r>
        <w:t>wise</w:t>
      </w:r>
      <w:r>
        <w:t xml:space="preserve"> </w:t>
      </w:r>
      <w:r>
        <w:t>how</w:t>
      </w:r>
      <w:r>
        <w:t xml:space="preserve"> </w:t>
      </w:r>
      <w:r>
        <w:t>soore</w:t>
      </w:r>
      <w:r>
        <w:t xml:space="preserve"> </w:t>
      </w:r>
      <w:r>
        <w:t>I</w:t>
      </w:r>
      <w:r>
        <w:t xml:space="preserve"> </w:t>
      </w:r>
      <w:r>
        <w:t>hym</w:t>
      </w:r>
      <w:r>
        <w:t xml:space="preserve"> </w:t>
      </w:r>
      <w:r>
        <w:rPr>
          <w:i/>
        </w:rPr>
        <w:t>twiste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The Wife of Bath's Prologue 495 (data/riverside_cats/WBPro_riv.cat)</w:t>
        <w:br/>
      </w:r>
      <w:r>
        <w:t>He</w:t>
      </w:r>
      <w:r>
        <w:t xml:space="preserve"> </w:t>
      </w:r>
      <w:r>
        <w:rPr>
          <w:i/>
        </w:rPr>
        <w:t>deyde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t>cam</w:t>
      </w:r>
      <w:r>
        <w:t xml:space="preserve"> </w:t>
      </w:r>
      <w:r>
        <w:t>fro</w:t>
      </w:r>
      <w:r>
        <w:t xml:space="preserve"> </w:t>
      </w:r>
      <w:r>
        <w:t>Jerusalem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510 (data/riverside_cats/WBPro_riv.cat)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my</w:t>
      </w:r>
      <w:r>
        <w:t xml:space="preserve"> </w:t>
      </w:r>
      <w:r>
        <w:t>bele</w:t>
      </w:r>
      <w:r>
        <w:t xml:space="preserve"> </w:t>
      </w:r>
      <w:r>
        <w:t>chose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511 (data/riverside_cats/WBPro_riv.cat)</w:t>
        <w:br/>
      </w:r>
      <w:r>
        <w:t>That</w:t>
      </w:r>
      <w:r>
        <w:t xml:space="preserve"> </w:t>
      </w:r>
      <w:r>
        <w:t>thogh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me</w:t>
      </w:r>
      <w:r>
        <w:t xml:space="preserve"> </w:t>
      </w:r>
      <w:r>
        <w:t>bete</w:t>
      </w:r>
      <w:r>
        <w:t xml:space="preserve"> </w:t>
      </w:r>
      <w:r>
        <w:t>on</w:t>
      </w:r>
      <w:r>
        <w:t xml:space="preserve"> </w:t>
      </w:r>
      <w:r>
        <w:t>every</w:t>
      </w:r>
      <w:r>
        <w:t xml:space="preserve"> </w:t>
      </w:r>
      <w:r>
        <w:t>bon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528 (data/riverside_cats/WBPro_riv.cat)</w:t>
        <w:br/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left</w:t>
      </w:r>
      <w:r>
        <w:t xml:space="preserve"> </w:t>
      </w:r>
      <w:r>
        <w:t>scole</w:t>
      </w:r>
      <w:r>
        <w:t xml:space="preserve"> </w:t>
      </w:r>
      <w:r>
        <w:t>and</w:t>
      </w:r>
      <w:r>
        <w:t xml:space="preserve"> </w:t>
      </w:r>
      <w:r>
        <w:t>wente</w:t>
      </w:r>
      <w:r>
        <w:t xml:space="preserve"> </w:t>
      </w:r>
      <w:r>
        <w:t>at</w:t>
      </w:r>
      <w:r>
        <w:t xml:space="preserve"> </w:t>
      </w:r>
      <w:r>
        <w:t>hom</w:t>
      </w:r>
      <w:r>
        <w:t xml:space="preserve"> </w:t>
      </w:r>
      <w:r>
        <w:t>to</w:t>
      </w:r>
      <w:r>
        <w:t xml:space="preserve"> </w:t>
      </w:r>
      <w:r>
        <w:t>bord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534 (data/riverside_cats/WBPro_riv.cat)</w:t>
        <w:br/>
      </w:r>
      <w:r>
        <w:t>For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myn</w:t>
      </w:r>
      <w:r>
        <w:t xml:space="preserve"> </w:t>
      </w:r>
      <w:r>
        <w:t>housbonde</w:t>
      </w:r>
      <w:r>
        <w:t xml:space="preserve"> </w:t>
      </w:r>
      <w:r>
        <w:t>pissed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wal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535 (data/riverside_cats/WBPro_riv.cat)</w:t>
        <w:br/>
      </w:r>
      <w:r>
        <w:t>Or</w:t>
      </w:r>
      <w:r>
        <w:t xml:space="preserve"> </w:t>
      </w:r>
      <w:r>
        <w:t>doon</w:t>
      </w:r>
      <w:r>
        <w:t xml:space="preserve"> </w:t>
      </w:r>
      <w:r>
        <w:t>a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cost</w:t>
      </w:r>
      <w:r>
        <w:t xml:space="preserve"> </w:t>
      </w:r>
      <w:r>
        <w:t>his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538 (data/riverside_cats/WBPro_riv.cat)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toold</w:t>
      </w:r>
      <w:r>
        <w:t xml:space="preserve"> </w:t>
      </w:r>
      <w:r>
        <w:t>his</w:t>
      </w:r>
      <w:r>
        <w:t xml:space="preserve"> </w:t>
      </w:r>
      <w:r>
        <w:t>conseil</w:t>
      </w:r>
      <w:r>
        <w:t xml:space="preserve"> </w:t>
      </w:r>
      <w:r>
        <w:t>every</w:t>
      </w:r>
      <w:r>
        <w:t xml:space="preserve"> </w:t>
      </w:r>
      <w:r>
        <w:t>deel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551 (data/riverside_cats/WBPro_riv.cat)</w:t>
        <w:br/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bettre</w:t>
      </w:r>
      <w:r>
        <w:t xml:space="preserve"> </w:t>
      </w:r>
      <w:r>
        <w:t>leyser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pleye</w:t>
      </w:r>
      <w:r>
        <w:br/>
        <w:br/>
      </w:r>
    </w:p>
    <w:p>
      <w:r>
        <w:rPr>
          <w:b/>
        </w:rPr>
        <w:t>Past plural must end in -en or -e : walked</w:t>
      </w:r>
      <w:r>
        <w:br/>
        <w:t>The Wife of Bath's Prologue 564 (data/riverside_cats/WBPro_riv.cat)</w:t>
        <w:br/>
      </w:r>
      <w:r>
        <w:t>I</w:t>
      </w:r>
      <w:r>
        <w:t xml:space="preserve"> </w:t>
      </w:r>
      <w:r>
        <w:t>seye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feeldes</w:t>
      </w:r>
      <w:r>
        <w:t xml:space="preserve"> </w:t>
      </w:r>
      <w:r>
        <w:rPr>
          <w:i/>
        </w:rPr>
        <w:t>walked</w:t>
      </w:r>
      <w:r>
        <w:t xml:space="preserve"> </w:t>
      </w:r>
      <w:r>
        <w:t>we</w:t>
      </w:r>
      <w:r>
        <w:br/>
        <w:br/>
      </w:r>
    </w:p>
    <w:p>
      <w:r>
        <w:rPr>
          <w:b/>
        </w:rPr>
        <w:t>Present 3rd sg must end in -th : faille</w:t>
      </w:r>
      <w:r>
        <w:br/>
        <w:t>The Wife of Bath's Prologue 574 (data/riverside_cats/WBPro_riv.cat)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rPr>
          <w:i/>
        </w:rPr>
        <w:t>faille</w:t>
      </w:r>
      <w:r>
        <w:t xml:space="preserve"> </w:t>
      </w:r>
      <w:r>
        <w:t>thanne</w:t>
      </w:r>
      <w:r>
        <w:t xml:space="preserve"> </w:t>
      </w:r>
      <w:r>
        <w:t>is</w:t>
      </w:r>
      <w:r>
        <w:t xml:space="preserve"> </w:t>
      </w:r>
      <w:r>
        <w:t>al</w:t>
      </w:r>
      <w:r>
        <w:t xml:space="preserve"> </w:t>
      </w:r>
      <w:r>
        <w:t>ydo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578 (data/riverside_cats/WBPro_riv.cat)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slayn</w:t>
      </w:r>
      <w:r>
        <w:t xml:space="preserve"> </w:t>
      </w:r>
      <w:r>
        <w:t>me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lay</w:t>
      </w:r>
      <w:r>
        <w:t xml:space="preserve"> </w:t>
      </w:r>
      <w:r>
        <w:t>upright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Wife of Bath's Prologue 578 (data/riverside_cats/WBPro_riv.cat)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t>han</w:t>
      </w:r>
      <w:r>
        <w:t xml:space="preserve"> </w:t>
      </w:r>
      <w:r>
        <w:rPr>
          <w:i/>
        </w:rPr>
        <w:t>slayn</w:t>
      </w:r>
      <w:r>
        <w:t xml:space="preserve"> </w:t>
      </w:r>
      <w:r>
        <w:t>me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lay</w:t>
      </w:r>
      <w:r>
        <w:t xml:space="preserve"> </w:t>
      </w:r>
      <w:r>
        <w:t>upright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Prologue 580 (data/riverside_cats/WBPro_riv.cat)</w:t>
        <w:br/>
      </w:r>
      <w:r>
        <w:t>But</w:t>
      </w:r>
      <w:r>
        <w:t xml:space="preserve"> </w:t>
      </w:r>
      <w:r>
        <w:t>yet</w:t>
      </w:r>
      <w:r>
        <w:t xml:space="preserve"> </w:t>
      </w:r>
      <w:r>
        <w:t>I</w:t>
      </w:r>
      <w:r>
        <w:t xml:space="preserve"> </w:t>
      </w:r>
      <w:r>
        <w:t>hope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shal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Prologue 585 (data/riverside_cats/WBPro_riv.cat)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t>sire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t>se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Strong pt sg must not end in -en or -e : wepte</w:t>
      </w:r>
      <w:r>
        <w:br/>
        <w:t>The Wife of Bath's Prologue 592 (data/riverside_cats/WBPro_riv.cat)</w:t>
        <w:br/>
      </w:r>
      <w:r>
        <w:t>I</w:t>
      </w:r>
      <w:r>
        <w:t xml:space="preserve"> </w:t>
      </w:r>
      <w:r>
        <w:rPr>
          <w:i/>
        </w:rPr>
        <w:t>wepte</w:t>
      </w:r>
      <w:r>
        <w:t xml:space="preserve"> </w:t>
      </w:r>
      <w:r>
        <w:t>but</w:t>
      </w:r>
      <w:r>
        <w:t xml:space="preserve"> </w:t>
      </w:r>
      <w:r>
        <w:t>smal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undertake</w:t>
      </w:r>
      <w:r>
        <w:br/>
        <w:br/>
      </w:r>
    </w:p>
    <w:p>
      <w:r>
        <w:rPr>
          <w:b/>
        </w:rPr>
        <w:t>Present 3rd sg must end in -th : help</w:t>
      </w:r>
      <w:r>
        <w:br/>
        <w:t>The Wife of Bath's Prologue 596 (data/riverside_cats/WBPro_riv.cat)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saugh</w:t>
      </w:r>
      <w:r>
        <w:t xml:space="preserve"> </w:t>
      </w:r>
      <w:r>
        <w:t>hym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604 (data/riverside_cats/WBPro_riv.cat)</w:t>
        <w:br/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prente</w:t>
      </w:r>
      <w:r>
        <w:t xml:space="preserve"> </w:t>
      </w:r>
      <w:r>
        <w:t>of</w:t>
      </w:r>
      <w:r>
        <w:t xml:space="preserve"> </w:t>
      </w:r>
      <w:r>
        <w:t>seinte</w:t>
      </w:r>
      <w:r>
        <w:t xml:space="preserve"> </w:t>
      </w:r>
      <w:r>
        <w:t>Venus</w:t>
      </w:r>
      <w:r>
        <w:t xml:space="preserve"> </w:t>
      </w:r>
      <w:r>
        <w:t>seel</w:t>
      </w:r>
      <w:r>
        <w:br/>
        <w:br/>
      </w:r>
    </w:p>
    <w:p>
      <w:r>
        <w:rPr>
          <w:b/>
        </w:rPr>
        <w:t>Present 3rd sg must end in -th : help</w:t>
      </w:r>
      <w:r>
        <w:br/>
        <w:t>The Wife of Bath's Prologue 605 (data/riverside_cats/WBPro_riv.cat)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a</w:t>
      </w:r>
      <w:r>
        <w:t xml:space="preserve"> </w:t>
      </w:r>
      <w:r>
        <w:t>lusty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608 (data/riverside_cats/WBPro_riv.cat)</w:t>
        <w:br/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beste</w:t>
      </w:r>
      <w:r>
        <w:t xml:space="preserve"> </w:t>
      </w:r>
      <w:r>
        <w:t>quoniam</w:t>
      </w:r>
      <w:r>
        <w:t xml:space="preserve"> </w:t>
      </w:r>
      <w:r>
        <w:t>myghte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Weak pt sg must end in -ed, -d, or -t : folwede</w:t>
      </w:r>
      <w:r>
        <w:br/>
        <w:t>The Wife of Bath's Prologue 623 (data/riverside_cats/WBPro_riv.cat)</w:t>
        <w:br/>
      </w:r>
      <w:r>
        <w:t>But</w:t>
      </w:r>
      <w:r>
        <w:t xml:space="preserve"> </w:t>
      </w:r>
      <w:r>
        <w:t>evere</w:t>
      </w:r>
      <w:r>
        <w:t xml:space="preserve"> </w:t>
      </w:r>
      <w:r>
        <w:rPr>
          <w:i/>
        </w:rPr>
        <w:t>folwede</w:t>
      </w:r>
      <w:r>
        <w:t xml:space="preserve"> </w:t>
      </w:r>
      <w:r>
        <w:t>myn</w:t>
      </w:r>
      <w:r>
        <w:t xml:space="preserve"> </w:t>
      </w:r>
      <w:r>
        <w:t>appetit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683 (data/riverside_cats/WBPro_riv.cat)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leyser</w:t>
      </w:r>
      <w:r>
        <w:t xml:space="preserve"> </w:t>
      </w:r>
      <w:r>
        <w:t>and</w:t>
      </w:r>
      <w:r>
        <w:t xml:space="preserve"> </w:t>
      </w:r>
      <w:r>
        <w:t>vacacioun</w:t>
      </w:r>
      <w:r>
        <w:br/>
        <w:br/>
      </w:r>
    </w:p>
    <w:p>
      <w:r>
        <w:rPr>
          <w:b/>
        </w:rPr>
        <w:t>Weak pt sg must end in -ed, -d, or -t : peyntede</w:t>
      </w:r>
      <w:r>
        <w:br/>
        <w:t>The Wife of Bath's Prologue 692 (data/riverside_cats/WBPro_riv.cat)</w:t>
        <w:br/>
      </w:r>
      <w:r>
        <w:t>Who</w:t>
      </w:r>
      <w:r>
        <w:t xml:space="preserve"> </w:t>
      </w:r>
      <w:r>
        <w:rPr>
          <w:i/>
        </w:rPr>
        <w:t>peyntede</w:t>
      </w:r>
      <w:r>
        <w:t xml:space="preserve"> </w:t>
      </w:r>
      <w:r>
        <w:t>the</w:t>
      </w:r>
      <w:r>
        <w:t xml:space="preserve"> </w:t>
      </w:r>
      <w:r>
        <w:t>leon</w:t>
      </w:r>
      <w:r>
        <w:t xml:space="preserve"> </w:t>
      </w:r>
      <w:r>
        <w:t>tel</w:t>
      </w:r>
      <w:r>
        <w:t xml:space="preserve"> </w:t>
      </w:r>
      <w:r>
        <w:t>me</w:t>
      </w:r>
      <w:r>
        <w:t xml:space="preserve"> </w:t>
      </w:r>
      <w:r>
        <w:t>who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Wife of Bath's Prologue 694 (data/riverside_cats/WBPro_riv.cat)</w:t>
        <w:br/>
      </w:r>
      <w:r>
        <w:t>As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withinne</w:t>
      </w:r>
      <w:r>
        <w:t xml:space="preserve"> </w:t>
      </w:r>
      <w:r>
        <w:t>hire</w:t>
      </w:r>
      <w:r>
        <w:t xml:space="preserve"> </w:t>
      </w:r>
      <w:r>
        <w:t>oratories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Prologue 707 (data/riverside_cats/WBPro_riv.cat)</w:t>
        <w:br/>
      </w:r>
      <w:r>
        <w:t>The</w:t>
      </w:r>
      <w:r>
        <w:t xml:space="preserve"> </w:t>
      </w:r>
      <w:r>
        <w:t>clerk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oold</w:t>
      </w:r>
      <w:r>
        <w:t xml:space="preserve"> </w:t>
      </w:r>
      <w:r>
        <w:t>and</w:t>
      </w:r>
      <w:r>
        <w:t xml:space="preserve"> </w:t>
      </w:r>
      <w:r>
        <w:t>may</w:t>
      </w:r>
      <w:r>
        <w:t xml:space="preserve"> </w:t>
      </w:r>
      <w:r>
        <w:t>noght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-th : sit</w:t>
      </w:r>
      <w:r>
        <w:br/>
        <w:t>The Wife of Bath's Prologue 709 (data/riverside_cats/WBPro_riv.cat)</w:t>
        <w:br/>
      </w:r>
      <w:r>
        <w:t>Thanne</w:t>
      </w:r>
      <w:r>
        <w:t xml:space="preserve"> </w:t>
      </w:r>
      <w:r>
        <w:rPr>
          <w:i/>
        </w:rPr>
        <w:t>sit</w:t>
      </w:r>
      <w:r>
        <w:t xml:space="preserve"> </w:t>
      </w:r>
      <w:r>
        <w:t>he</w:t>
      </w:r>
      <w:r>
        <w:t xml:space="preserve"> </w:t>
      </w:r>
      <w:r>
        <w:t>doun</w:t>
      </w:r>
      <w:r>
        <w:t xml:space="preserve"> </w:t>
      </w:r>
      <w:r>
        <w:t>and</w:t>
      </w:r>
      <w:r>
        <w:t xml:space="preserve"> </w:t>
      </w:r>
      <w:r>
        <w:t>writ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dotage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728 (data/riverside_cats/WBPro_riv.cat)</w:t>
        <w:br/>
      </w:r>
      <w:r>
        <w:t>That</w:t>
      </w:r>
      <w:r>
        <w:t xml:space="preserve"> </w:t>
      </w:r>
      <w:r>
        <w:t>Socrates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wyves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Prologue 731 (data/riverside_cats/WBPro_riv.cat)</w:t>
        <w:br/>
      </w:r>
      <w:r>
        <w:t>He</w:t>
      </w:r>
      <w:r>
        <w:t xml:space="preserve"> </w:t>
      </w:r>
      <w:r>
        <w:t>wiped</w:t>
      </w:r>
      <w:r>
        <w:t xml:space="preserve"> </w:t>
      </w:r>
      <w:r>
        <w:t>his</w:t>
      </w:r>
      <w:r>
        <w:t xml:space="preserve"> </w:t>
      </w:r>
      <w:r>
        <w:t>heed</w:t>
      </w:r>
      <w:r>
        <w:t xml:space="preserve"> </w:t>
      </w:r>
      <w:r>
        <w:t>namoore</w:t>
      </w:r>
      <w:r>
        <w:t xml:space="preserve"> </w:t>
      </w:r>
      <w:r>
        <w:t>dorste</w:t>
      </w:r>
      <w:r>
        <w:t xml:space="preserve"> </w:t>
      </w:r>
      <w:r>
        <w:t>he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stynte</w:t>
      </w:r>
      <w:r>
        <w:br/>
        <w:t>The Wife of Bath's Prologue 732 (data/riverside_cats/WBPro_riv.cat)</w:t>
        <w:br/>
      </w:r>
      <w:r>
        <w:t>But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thonder</w:t>
      </w:r>
      <w:r>
        <w:t xml:space="preserve"> </w:t>
      </w:r>
      <w:r>
        <w:rPr>
          <w:i/>
        </w:rPr>
        <w:t>stynte</w:t>
      </w:r>
      <w:r>
        <w:t xml:space="preserve"> </w:t>
      </w:r>
      <w:r>
        <w:t>comth</w:t>
      </w:r>
      <w:r>
        <w:t xml:space="preserve"> </w:t>
      </w:r>
      <w:r>
        <w:t>a</w:t>
      </w:r>
      <w:r>
        <w:t xml:space="preserve"> </w:t>
      </w:r>
      <w:r>
        <w:t>reyn</w:t>
      </w:r>
      <w:r>
        <w:br/>
        <w:br/>
      </w:r>
    </w:p>
    <w:p>
      <w:r>
        <w:rPr>
          <w:b/>
        </w:rPr>
        <w:t>Past plural must end in -en or -e : hanged</w:t>
      </w:r>
      <w:r>
        <w:br/>
        <w:t>The Wife of Bath's Prologue 761 (data/riverside_cats/WBPro_riv.cat)</w:t>
        <w:br/>
      </w:r>
      <w:r>
        <w:rPr>
          <w:i/>
        </w:rPr>
        <w:t>Hanged</w:t>
      </w:r>
      <w:r>
        <w:t xml:space="preserve"> </w:t>
      </w:r>
      <w:r>
        <w:t>hemself</w:t>
      </w:r>
      <w:r>
        <w:t xml:space="preserve"> </w:t>
      </w:r>
      <w:r>
        <w:t>for</w:t>
      </w:r>
      <w:r>
        <w:t xml:space="preserve"> </w:t>
      </w:r>
      <w:r>
        <w:t>herte</w:t>
      </w:r>
      <w:r>
        <w:t xml:space="preserve"> </w:t>
      </w:r>
      <w:r>
        <w:t>despitus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Wife of Bath's Prologue 766 (data/riverside_cats/WBPro_riv.cat)</w:t>
        <w:br/>
      </w:r>
      <w:r>
        <w:t>That</w:t>
      </w:r>
      <w:r>
        <w:t xml:space="preserve"> </w:t>
      </w:r>
      <w:r>
        <w:t>somme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slayn</w:t>
      </w:r>
      <w:r>
        <w:t xml:space="preserve"> </w:t>
      </w:r>
      <w:r>
        <w:t>hir</w:t>
      </w:r>
      <w:r>
        <w:t xml:space="preserve"> </w:t>
      </w:r>
      <w:r>
        <w:t>housbondes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bed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Wife of Bath's Prologue 769 (data/riverside_cats/WBPro_riv.cat)</w:t>
        <w:br/>
      </w:r>
      <w:r>
        <w:t>And</w:t>
      </w:r>
      <w:r>
        <w:t xml:space="preserve"> </w:t>
      </w:r>
      <w:r>
        <w:t>somme</w:t>
      </w:r>
      <w:r>
        <w:t xml:space="preserve"> </w:t>
      </w:r>
      <w:r>
        <w:rPr>
          <w:i/>
        </w:rPr>
        <w:t>han</w:t>
      </w:r>
      <w:r>
        <w:t xml:space="preserve"> </w:t>
      </w:r>
      <w:r>
        <w:t>dryve</w:t>
      </w:r>
      <w:r>
        <w:t xml:space="preserve"> </w:t>
      </w:r>
      <w:r>
        <w:t>nayles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brayn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798 (data/riverside_cats/WBPro_riv.cat)</w:t>
        <w:br/>
      </w:r>
      <w:r>
        <w:t>He</w:t>
      </w:r>
      <w:r>
        <w:t xml:space="preserve"> </w:t>
      </w:r>
      <w:r>
        <w:t>was</w:t>
      </w:r>
      <w:r>
        <w:t xml:space="preserve"> </w:t>
      </w:r>
      <w:r>
        <w:t>agast</w:t>
      </w:r>
      <w:r>
        <w:t xml:space="preserve"> </w:t>
      </w:r>
      <w:r>
        <w:t>and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fled</w:t>
      </w:r>
      <w:r>
        <w:t xml:space="preserve"> </w:t>
      </w:r>
      <w:r>
        <w:t>his</w:t>
      </w:r>
      <w:r>
        <w:t xml:space="preserve"> </w:t>
      </w:r>
      <w:r>
        <w:t>way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Wife of Bath's Prologue 800 (data/riverside_cats/WBPro_riv.cat)</w:t>
        <w:br/>
      </w:r>
      <w:r>
        <w:t>O</w:t>
      </w:r>
      <w:r>
        <w:t xml:space="preserve"> </w:t>
      </w:r>
      <w:r>
        <w:t>hastow</w:t>
      </w:r>
      <w:r>
        <w:t xml:space="preserve"> </w:t>
      </w:r>
      <w:r>
        <w:rPr>
          <w:i/>
        </w:rPr>
        <w:t>slayn</w:t>
      </w:r>
      <w:r>
        <w:t xml:space="preserve"> </w:t>
      </w:r>
      <w:r>
        <w:t>me</w:t>
      </w:r>
      <w:r>
        <w:t xml:space="preserve"> </w:t>
      </w:r>
      <w:r>
        <w:t>false</w:t>
      </w:r>
      <w:r>
        <w:t xml:space="preserve"> </w:t>
      </w:r>
      <w:r>
        <w:t>theef</w:t>
      </w:r>
      <w:r>
        <w:t xml:space="preserve"> </w:t>
      </w:r>
      <w:r>
        <w:t>I</w:t>
      </w:r>
      <w:r>
        <w:t xml:space="preserve"> </w:t>
      </w:r>
      <w:r>
        <w:t>seyde</w:t>
      </w:r>
      <w:r>
        <w:br/>
        <w:br/>
      </w:r>
    </w:p>
    <w:p>
      <w:r>
        <w:rPr>
          <w:b/>
        </w:rPr>
        <w:t>Present 3rd sg must end in -th : help</w:t>
      </w:r>
      <w:r>
        <w:br/>
        <w:t>The Wife of Bath's Prologue 805 (data/riverside_cats/WBPro_riv.cat)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thee</w:t>
      </w:r>
      <w:r>
        <w:t xml:space="preserve"> </w:t>
      </w:r>
      <w:r>
        <w:t>nevere</w:t>
      </w:r>
      <w:r>
        <w:t xml:space="preserve"> </w:t>
      </w:r>
      <w:r>
        <w:t>smyte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814 (data/riverside_cats/WBPro_riv.cat)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governance</w:t>
      </w:r>
      <w:r>
        <w:t xml:space="preserve"> </w:t>
      </w:r>
      <w:r>
        <w:t>of</w:t>
      </w:r>
      <w:r>
        <w:t xml:space="preserve"> </w:t>
      </w:r>
      <w:r>
        <w:t>hous</w:t>
      </w:r>
      <w:r>
        <w:t xml:space="preserve"> </w:t>
      </w:r>
      <w:r>
        <w:t>and</w:t>
      </w:r>
      <w:r>
        <w:t xml:space="preserve"> </w:t>
      </w:r>
      <w:r>
        <w:t>lond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817 (data/riverside_cats/WBPro_riv.cat)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geten</w:t>
      </w:r>
      <w:r>
        <w:t xml:space="preserve"> </w:t>
      </w:r>
      <w:r>
        <w:t>unto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helpe</w:t>
      </w:r>
      <w:r>
        <w:br/>
        <w:t>The Wife of Bath's Prologue 823 (data/riverside_cats/WBPro_riv.cat)</w:t>
        <w:br/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as</w:t>
      </w:r>
      <w:r>
        <w:t xml:space="preserve"> </w:t>
      </w:r>
      <w:r>
        <w:t>kynde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829 (data/riverside_cats/WBPro_riv.cat)</w:t>
        <w:br/>
      </w:r>
      <w:r>
        <w:t>The</w:t>
      </w:r>
      <w:r>
        <w:t xml:space="preserve"> </w:t>
      </w:r>
      <w:r>
        <w:t>Frere</w:t>
      </w:r>
      <w:r>
        <w:t xml:space="preserve"> </w:t>
      </w:r>
      <w:r>
        <w:t>lough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al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Infinitive must end in -en or -e : sit</w:t>
      </w:r>
      <w:r>
        <w:br/>
        <w:t>The Wife of Bath's Prologue 838 (data/riverside_cats/WBPro_riv.cat)</w:t>
        <w:br/>
      </w:r>
      <w:r>
        <w:t>What</w:t>
      </w:r>
      <w:r>
        <w:t xml:space="preserve"> </w:t>
      </w:r>
      <w:r>
        <w:t>amble</w:t>
      </w:r>
      <w:r>
        <w:t xml:space="preserve"> </w:t>
      </w:r>
      <w:r>
        <w:t>or</w:t>
      </w:r>
      <w:r>
        <w:t xml:space="preserve"> </w:t>
      </w:r>
      <w:r>
        <w:t>trotte</w:t>
      </w:r>
      <w:r>
        <w:t xml:space="preserve"> </w:t>
      </w:r>
      <w:r>
        <w:t>or</w:t>
      </w:r>
      <w:r>
        <w:t xml:space="preserve"> </w:t>
      </w:r>
      <w:r>
        <w:t>pees</w:t>
      </w:r>
      <w:r>
        <w:t xml:space="preserve"> </w:t>
      </w:r>
      <w:r>
        <w:t>or</w:t>
      </w:r>
      <w:r>
        <w:t xml:space="preserve"> </w:t>
      </w:r>
      <w:r>
        <w:t>go</w:t>
      </w:r>
      <w:r>
        <w:t xml:space="preserve"> </w:t>
      </w:r>
      <w:r>
        <w:rPr>
          <w:i/>
        </w:rPr>
        <w:t>sit</w:t>
      </w:r>
      <w:r>
        <w:t xml:space="preserve"> </w:t>
      </w:r>
      <w:r>
        <w:t>doun</w:t>
      </w:r>
      <w:r>
        <w:br/>
        <w:br/>
      </w:r>
    </w:p>
    <w:p>
      <w:r>
        <w:rPr>
          <w:b/>
        </w:rPr>
        <w:t>Weak pt sg must end in -ed, -d, or -t : cride</w:t>
      </w:r>
      <w:r>
        <w:br/>
        <w:t>The Wife of Bath's Prologue 850 (data/riverside_cats/WBPro_riv.cat)</w:t>
        <w:br/>
      </w:r>
      <w:r>
        <w:t>Oure</w:t>
      </w:r>
      <w:r>
        <w:t xml:space="preserve"> </w:t>
      </w:r>
      <w:r>
        <w:t>Hooste</w:t>
      </w:r>
      <w:r>
        <w:t xml:space="preserve"> </w:t>
      </w:r>
      <w:r>
        <w:rPr>
          <w:i/>
        </w:rPr>
        <w:t>cride</w:t>
      </w:r>
      <w:r>
        <w:t xml:space="preserve"> </w:t>
      </w:r>
      <w:r>
        <w:t>Pees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Reeve's Tale 3942 (data/riverside_cats/RvT_riv.cat)</w:t>
        <w:br/>
      </w:r>
      <w:r>
        <w:t>A</w:t>
      </w:r>
      <w:r>
        <w:t xml:space="preserve"> </w:t>
      </w:r>
      <w:r>
        <w:t>wyf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ycomen</w:t>
      </w:r>
      <w:r>
        <w:t xml:space="preserve"> </w:t>
      </w:r>
      <w:r>
        <w:t>of</w:t>
      </w:r>
      <w:r>
        <w:t xml:space="preserve"> </w:t>
      </w:r>
      <w:r>
        <w:t>noble</w:t>
      </w:r>
      <w:r>
        <w:t xml:space="preserve"> </w:t>
      </w:r>
      <w:r>
        <w:t>kyn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Reeve's Tale 3955 (data/riverside_cats/RvT_riv.cat)</w:t>
        <w:br/>
      </w:r>
      <w:r>
        <w:t>And</w:t>
      </w:r>
      <w:r>
        <w:t xml:space="preserve"> </w:t>
      </w:r>
      <w:r>
        <w:t>Symkyn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hosen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same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Reeve's Tale 3968 (data/riverside_cats/RvT_riv.cat)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lerned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nonnerie</w:t>
      </w:r>
      <w:r>
        <w:br/>
        <w:br/>
      </w:r>
    </w:p>
    <w:p>
      <w:r>
        <w:rPr>
          <w:b/>
        </w:rPr>
        <w:t>Present plural must end in -en or -e : fares</w:t>
      </w:r>
      <w:r>
        <w:br/>
        <w:t>The Reeve's Tale 4023 (data/riverside_cats/RvT_riv.cat)</w:t>
        <w:br/>
      </w:r>
      <w:r>
        <w:t>Hou</w:t>
      </w:r>
      <w:r>
        <w:t xml:space="preserve"> </w:t>
      </w:r>
      <w:r>
        <w:rPr>
          <w:i/>
        </w:rPr>
        <w:t>fares</w:t>
      </w:r>
      <w:r>
        <w:t xml:space="preserve"> </w:t>
      </w:r>
      <w:r>
        <w:t>thy</w:t>
      </w:r>
      <w:r>
        <w:t xml:space="preserve"> </w:t>
      </w:r>
      <w:r>
        <w:t>faire</w:t>
      </w:r>
      <w:r>
        <w:t xml:space="preserve"> </w:t>
      </w:r>
      <w:r>
        <w:t>doghter</w:t>
      </w:r>
      <w:r>
        <w:t xml:space="preserve"> </w:t>
      </w:r>
      <w:r>
        <w:t>and</w:t>
      </w:r>
      <w:r>
        <w:t xml:space="preserve"> </w:t>
      </w:r>
      <w:r>
        <w:t>thy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3rd sg must end in -th : has</w:t>
      </w:r>
      <w:r>
        <w:br/>
        <w:t>The Reeve's Tale 4026 (data/riverside_cats/RvT_riv.cat)</w:t>
        <w:br/>
      </w:r>
      <w:r>
        <w:t>Symond</w:t>
      </w:r>
      <w:r>
        <w:t xml:space="preserve"> </w:t>
      </w:r>
      <w:r>
        <w:t>quod</w:t>
      </w:r>
      <w:r>
        <w:t xml:space="preserve"> </w:t>
      </w:r>
      <w:r>
        <w:t>John</w:t>
      </w:r>
      <w:r>
        <w:t xml:space="preserve"> </w:t>
      </w:r>
      <w:r>
        <w:t>by</w:t>
      </w:r>
      <w:r>
        <w:t xml:space="preserve"> </w:t>
      </w:r>
      <w:r>
        <w:t>God</w:t>
      </w:r>
      <w:r>
        <w:t xml:space="preserve"> </w:t>
      </w:r>
      <w:r>
        <w:t>nede</w:t>
      </w:r>
      <w:r>
        <w:t xml:space="preserve"> </w:t>
      </w:r>
      <w:r>
        <w:rPr>
          <w:i/>
        </w:rPr>
        <w:t>has</w:t>
      </w:r>
      <w:r>
        <w:t xml:space="preserve"> </w:t>
      </w:r>
      <w:r>
        <w:t>na</w:t>
      </w:r>
      <w:r>
        <w:t xml:space="preserve"> </w:t>
      </w:r>
      <w:r>
        <w:t>peer</w:t>
      </w:r>
      <w:r>
        <w:br/>
        <w:br/>
      </w:r>
    </w:p>
    <w:p>
      <w:r>
        <w:rPr>
          <w:b/>
        </w:rPr>
        <w:t>Present plural must end in -en or -e : sayn</w:t>
      </w:r>
      <w:r>
        <w:br/>
        <w:t>The Reeve's Tale 4028 (data/riverside_cats/RvT_riv.cat)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fool</w:t>
      </w:r>
      <w:r>
        <w:t xml:space="preserve"> </w:t>
      </w:r>
      <w:r>
        <w:t>as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Infinitive must end in -en or -e : doon</w:t>
      </w:r>
      <w:r>
        <w:br/>
        <w:t>The Reeve's Tale 4035 (data/riverside_cats/RvT_riv.cat)</w:t>
        <w:br/>
      </w:r>
      <w:r>
        <w:t>What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doon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in</w:t>
      </w:r>
      <w:r>
        <w:t xml:space="preserve"> </w:t>
      </w:r>
      <w:r>
        <w:t>hande</w:t>
      </w:r>
      <w:r>
        <w:br/>
        <w:br/>
      </w:r>
    </w:p>
    <w:p>
      <w:r>
        <w:rPr>
          <w:b/>
        </w:rPr>
        <w:t>Present 3rd sg must end in -th : wagges</w:t>
      </w:r>
      <w:r>
        <w:br/>
        <w:t>The Reeve's Tale 4039 (data/riverside_cats/RvT_riv.cat)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hopur</w:t>
      </w:r>
      <w:r>
        <w:t xml:space="preserve"> </w:t>
      </w:r>
      <w:r>
        <w:rPr>
          <w:i/>
        </w:rPr>
        <w:t>wagges</w:t>
      </w:r>
      <w:r>
        <w:t xml:space="preserve"> </w:t>
      </w:r>
      <w:r>
        <w:t>til</w:t>
      </w:r>
      <w:r>
        <w:t xml:space="preserve"> </w:t>
      </w:r>
      <w:r>
        <w:t>and</w:t>
      </w:r>
      <w:r>
        <w:t xml:space="preserve"> </w:t>
      </w:r>
      <w:r>
        <w:t>fra</w:t>
      </w:r>
      <w:r>
        <w:br/>
        <w:br/>
      </w:r>
    </w:p>
    <w:p>
      <w:r>
        <w:rPr>
          <w:b/>
        </w:rPr>
        <w:t>Present 3rd sg must end in -th : falles</w:t>
      </w:r>
      <w:r>
        <w:br/>
        <w:t>The Reeve's Tale 4042 (data/riverside_cats/RvT_riv.cat)</w:t>
        <w:br/>
      </w:r>
      <w:r>
        <w:t>And</w:t>
      </w:r>
      <w:r>
        <w:t xml:space="preserve"> </w:t>
      </w:r>
      <w:r>
        <w:t>se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mele</w:t>
      </w:r>
      <w:r>
        <w:t xml:space="preserve"> </w:t>
      </w:r>
      <w:r>
        <w:rPr>
          <w:i/>
        </w:rPr>
        <w:t>falles</w:t>
      </w:r>
      <w:r>
        <w:t xml:space="preserve"> </w:t>
      </w:r>
      <w:r>
        <w:t>doun</w:t>
      </w:r>
      <w:r>
        <w:br/>
        <w:br/>
      </w:r>
    </w:p>
    <w:p>
      <w:r>
        <w:rPr>
          <w:b/>
        </w:rPr>
        <w:t>Present plural must end in -en or -e : ar</w:t>
      </w:r>
      <w:r>
        <w:br/>
        <w:t>The Reeve's Tale 4045 (data/riverside_cats/RvT_riv.cat)</w:t>
        <w:br/>
      </w:r>
      <w:r>
        <w:t>I</w:t>
      </w:r>
      <w:r>
        <w:t xml:space="preserve"> </w:t>
      </w:r>
      <w:r>
        <w:t>is</w:t>
      </w:r>
      <w:r>
        <w:t xml:space="preserve"> </w:t>
      </w:r>
      <w:r>
        <w:t>as</w:t>
      </w:r>
      <w:r>
        <w:t xml:space="preserve"> </w:t>
      </w:r>
      <w:r>
        <w:t>ille</w:t>
      </w:r>
      <w:r>
        <w:t xml:space="preserve"> </w:t>
      </w:r>
      <w:r>
        <w:t>a</w:t>
      </w:r>
      <w:r>
        <w:t xml:space="preserve"> </w:t>
      </w:r>
      <w:r>
        <w:t>millere</w:t>
      </w:r>
      <w:r>
        <w:t xml:space="preserve"> </w:t>
      </w:r>
      <w:r>
        <w:t>as</w:t>
      </w:r>
      <w:r>
        <w:t xml:space="preserve"> </w:t>
      </w:r>
      <w:r>
        <w:rPr>
          <w:i/>
        </w:rPr>
        <w:t>ar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Infinitive must end in -en or -e : han</w:t>
      </w:r>
      <w:r>
        <w:br/>
        <w:t>The Reeve's Tale 4083 (data/riverside_cats/RvT_riv.cat)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bettre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knyt</w:t>
      </w:r>
      <w:r>
        <w:t xml:space="preserve"> </w:t>
      </w:r>
      <w:r>
        <w:t>the</w:t>
      </w:r>
      <w:r>
        <w:t xml:space="preserve"> </w:t>
      </w:r>
      <w:r>
        <w:t>reyne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Reeve's Tale 4090 (data/riverside_cats/RvT_riv.cat)</w:t>
        <w:br/>
      </w:r>
      <w:r>
        <w:t>Thise</w:t>
      </w:r>
      <w:r>
        <w:t xml:space="preserve"> </w:t>
      </w:r>
      <w:r>
        <w:t>sely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ful</w:t>
      </w:r>
      <w:r>
        <w:t xml:space="preserve"> </w:t>
      </w:r>
      <w:r>
        <w:t>faste</w:t>
      </w:r>
      <w:r>
        <w:t xml:space="preserve"> </w:t>
      </w:r>
      <w:r>
        <w:t>yronne</w:t>
      </w:r>
      <w:r>
        <w:br/>
        <w:br/>
      </w:r>
    </w:p>
    <w:p>
      <w:r>
        <w:rPr>
          <w:b/>
        </w:rPr>
        <w:t>Strong participle must end in -en or -e : stoln</w:t>
      </w:r>
      <w:r>
        <w:br/>
        <w:t>The Reeve's Tale 4111 (data/riverside_cats/RvT_riv.cat)</w:t>
        <w:br/>
      </w:r>
      <w:r>
        <w:t>Oure</w:t>
      </w:r>
      <w:r>
        <w:t xml:space="preserve"> </w:t>
      </w:r>
      <w:r>
        <w:t>corn</w:t>
      </w:r>
      <w:r>
        <w:t xml:space="preserve"> </w:t>
      </w:r>
      <w:r>
        <w:t>is</w:t>
      </w:r>
      <w:r>
        <w:t xml:space="preserve"> </w:t>
      </w:r>
      <w:r>
        <w:rPr>
          <w:i/>
        </w:rPr>
        <w:t>stoln</w:t>
      </w:r>
      <w:r>
        <w:t xml:space="preserve"> </w:t>
      </w:r>
      <w:r>
        <w:t>men</w:t>
      </w:r>
      <w:r>
        <w:t xml:space="preserve"> </w:t>
      </w:r>
      <w:r>
        <w:t>wil</w:t>
      </w:r>
      <w:r>
        <w:t xml:space="preserve"> </w:t>
      </w:r>
      <w:r>
        <w:t>us</w:t>
      </w:r>
      <w:r>
        <w:t xml:space="preserve"> </w:t>
      </w:r>
      <w:r>
        <w:t>fooles</w:t>
      </w:r>
      <w:r>
        <w:t xml:space="preserve"> </w:t>
      </w:r>
      <w:r>
        <w:t>calle</w:t>
      </w:r>
      <w:r>
        <w:br/>
        <w:br/>
      </w:r>
    </w:p>
    <w:p>
      <w:r>
        <w:rPr>
          <w:b/>
        </w:rPr>
        <w:t>Past plural must end in -en or -e : bisoght</w:t>
      </w:r>
      <w:r>
        <w:br/>
        <w:t>The Reeve's Tale 4118 (data/riverside_cats/RvT_riv.cat)</w:t>
        <w:br/>
      </w:r>
      <w:r>
        <w:t>But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t>they</w:t>
      </w:r>
      <w:r>
        <w:t xml:space="preserve"> </w:t>
      </w:r>
      <w:r>
        <w:t>hym</w:t>
      </w:r>
      <w:r>
        <w:t xml:space="preserve"> </w:t>
      </w:r>
      <w:r>
        <w:rPr>
          <w:i/>
        </w:rPr>
        <w:t>bisoght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Reeve's Tale 4122 (data/riverside_cats/RvT_riv.cat)</w:t>
        <w:br/>
      </w:r>
      <w:r>
        <w:t>Myn</w:t>
      </w:r>
      <w:r>
        <w:t xml:space="preserve"> </w:t>
      </w:r>
      <w:r>
        <w:t>hous</w:t>
      </w:r>
      <w:r>
        <w:t xml:space="preserve"> </w:t>
      </w:r>
      <w:r>
        <w:t>is</w:t>
      </w:r>
      <w:r>
        <w:t xml:space="preserve"> </w:t>
      </w:r>
      <w:r>
        <w:t>streit</w:t>
      </w:r>
      <w:r>
        <w:t xml:space="preserve"> </w:t>
      </w:r>
      <w:r>
        <w:t>but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lerned</w:t>
      </w:r>
      <w:r>
        <w:t xml:space="preserve"> </w:t>
      </w:r>
      <w:r>
        <w:t>art</w:t>
      </w:r>
      <w:r>
        <w:br/>
        <w:br/>
      </w:r>
    </w:p>
    <w:p>
      <w:r>
        <w:rPr>
          <w:b/>
        </w:rPr>
        <w:t>Infinitive must end in -en or -e : taa</w:t>
      </w:r>
      <w:r>
        <w:br/>
        <w:t>The Reeve's Tale 4130 (data/riverside_cats/RvT_riv.cat)</w:t>
        <w:br/>
      </w:r>
      <w:r>
        <w:t>Slyk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fyndes</w:t>
      </w:r>
      <w:r>
        <w:t xml:space="preserve"> </w:t>
      </w:r>
      <w:r>
        <w:t>or</w:t>
      </w:r>
      <w:r>
        <w:t xml:space="preserve"> </w:t>
      </w:r>
      <w:r>
        <w:rPr>
          <w:i/>
        </w:rPr>
        <w:t>taa</w:t>
      </w:r>
      <w:r>
        <w:t xml:space="preserve"> </w:t>
      </w:r>
      <w:r>
        <w:t>slyk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brynges</w:t>
      </w:r>
      <w:r>
        <w:br/>
        <w:br/>
      </w:r>
    </w:p>
    <w:p>
      <w:r>
        <w:rPr>
          <w:b/>
        </w:rPr>
        <w:t>Present 3rd sg must end in -th : brynges</w:t>
      </w:r>
      <w:r>
        <w:br/>
        <w:t>The Reeve's Tale 4130 (data/riverside_cats/RvT_riv.cat)</w:t>
        <w:br/>
      </w:r>
      <w:r>
        <w:t>Slyk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fyndes</w:t>
      </w:r>
      <w:r>
        <w:t xml:space="preserve"> </w:t>
      </w:r>
      <w:r>
        <w:t>or</w:t>
      </w:r>
      <w:r>
        <w:t xml:space="preserve"> </w:t>
      </w:r>
      <w:r>
        <w:t>taa</w:t>
      </w:r>
      <w:r>
        <w:t xml:space="preserve"> </w:t>
      </w:r>
      <w:r>
        <w:t>slyk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brynges</w:t>
      </w:r>
      <w:r>
        <w:br/>
        <w:br/>
      </w:r>
    </w:p>
    <w:p>
      <w:r>
        <w:rPr>
          <w:b/>
        </w:rPr>
        <w:t>Present 3rd sg must end in -th : falle</w:t>
      </w:r>
      <w:r>
        <w:br/>
        <w:t>The Reeve's Tale 4172 (data/riverside_cats/RvT_riv.cat)</w:t>
        <w:br/>
      </w:r>
      <w:r>
        <w:t>A</w:t>
      </w:r>
      <w:r>
        <w:t xml:space="preserve"> </w:t>
      </w:r>
      <w:r>
        <w:t>wilde</w:t>
      </w:r>
      <w:r>
        <w:t xml:space="preserve"> </w:t>
      </w:r>
      <w:r>
        <w:t>fyr</w:t>
      </w:r>
      <w:r>
        <w:t xml:space="preserve"> </w:t>
      </w:r>
      <w:r>
        <w:t>upon</w:t>
      </w:r>
      <w:r>
        <w:t xml:space="preserve"> </w:t>
      </w:r>
      <w:r>
        <w:t>thair</w:t>
      </w:r>
      <w:r>
        <w:t xml:space="preserve"> </w:t>
      </w:r>
      <w:r>
        <w:t>bodyes</w:t>
      </w:r>
      <w:r>
        <w:t xml:space="preserve"> </w:t>
      </w:r>
      <w:r>
        <w:rPr>
          <w:i/>
        </w:rPr>
        <w:t>falle</w:t>
      </w:r>
      <w:r>
        <w:br/>
        <w:br/>
      </w:r>
    </w:p>
    <w:p>
      <w:r>
        <w:rPr>
          <w:b/>
        </w:rPr>
        <w:t>Present 3rd sg must end in -th : tydes</w:t>
      </w:r>
      <w:r>
        <w:br/>
        <w:t>The Reeve's Tale 4175 (data/riverside_cats/RvT_riv.cat)</w:t>
        <w:br/>
      </w:r>
      <w:r>
        <w:t>This</w:t>
      </w:r>
      <w:r>
        <w:t xml:space="preserve"> </w:t>
      </w:r>
      <w:r>
        <w:t>lange</w:t>
      </w:r>
      <w:r>
        <w:t xml:space="preserve"> </w:t>
      </w:r>
      <w:r>
        <w:t>nyght</w:t>
      </w:r>
      <w:r>
        <w:t xml:space="preserve"> </w:t>
      </w:r>
      <w:r>
        <w:t>ther</w:t>
      </w:r>
      <w:r>
        <w:t xml:space="preserve"> </w:t>
      </w:r>
      <w:r>
        <w:rPr>
          <w:i/>
        </w:rPr>
        <w:t>tydes</w:t>
      </w:r>
      <w:r>
        <w:t xml:space="preserve"> </w:t>
      </w:r>
      <w:r>
        <w:t>me</w:t>
      </w:r>
      <w:r>
        <w:t xml:space="preserve"> </w:t>
      </w:r>
      <w:r>
        <w:t>na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Present 3rd sg must end in -th : has</w:t>
      </w:r>
      <w:r>
        <w:br/>
        <w:t>The Reeve's Tale 4179 (data/riverside_cats/RvT_riv.cat)</w:t>
        <w:br/>
      </w:r>
      <w:r>
        <w:t>Som</w:t>
      </w:r>
      <w:r>
        <w:t xml:space="preserve"> </w:t>
      </w:r>
      <w:r>
        <w:t>esement</w:t>
      </w:r>
      <w:r>
        <w:t xml:space="preserve"> </w:t>
      </w:r>
      <w:r>
        <w:rPr>
          <w:i/>
        </w:rPr>
        <w:t>has</w:t>
      </w:r>
      <w:r>
        <w:t xml:space="preserve"> </w:t>
      </w:r>
      <w:r>
        <w:t>lawe</w:t>
      </w:r>
      <w:r>
        <w:t xml:space="preserve"> </w:t>
      </w:r>
      <w:r>
        <w:t>yshapen</w:t>
      </w:r>
      <w:r>
        <w:t xml:space="preserve"> </w:t>
      </w:r>
      <w:r>
        <w:t>us</w:t>
      </w:r>
      <w:r>
        <w:br/>
        <w:br/>
      </w:r>
    </w:p>
    <w:p>
      <w:r>
        <w:rPr>
          <w:b/>
        </w:rPr>
        <w:t>Present 3rd sg must end in -th : says</w:t>
      </w:r>
      <w:r>
        <w:br/>
        <w:t>The Reeve's Tale 4180 (data/riverside_cats/RvT_riv.cat)</w:t>
        <w:br/>
      </w:r>
      <w:r>
        <w:t>For</w:t>
      </w:r>
      <w:r>
        <w:t xml:space="preserve"> </w:t>
      </w:r>
      <w:r>
        <w:t>John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lawe</w:t>
      </w:r>
      <w:r>
        <w:t xml:space="preserve"> </w:t>
      </w:r>
      <w:r>
        <w:t>that</w:t>
      </w:r>
      <w:r>
        <w:t xml:space="preserve"> </w:t>
      </w:r>
      <w:r>
        <w:rPr>
          <w:i/>
        </w:rPr>
        <w:t>says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Strong participle must end in -en or -e : stoln</w:t>
      </w:r>
      <w:r>
        <w:br/>
        <w:t>The Reeve's Tale 4183 (data/riverside_cats/RvT_riv.cat)</w:t>
        <w:br/>
      </w:r>
      <w:r>
        <w:t>Oure</w:t>
      </w:r>
      <w:r>
        <w:t xml:space="preserve"> </w:t>
      </w:r>
      <w:r>
        <w:t>corn</w:t>
      </w:r>
      <w:r>
        <w:t xml:space="preserve"> </w:t>
      </w:r>
      <w:r>
        <w:t>is</w:t>
      </w:r>
      <w:r>
        <w:t xml:space="preserve"> </w:t>
      </w:r>
      <w:r>
        <w:rPr>
          <w:i/>
        </w:rPr>
        <w:t>stoln</w:t>
      </w:r>
      <w:r>
        <w:t xml:space="preserve"> </w:t>
      </w:r>
      <w:r>
        <w:t>sothly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na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Strong pt sg must not end in -en or -e : crepte</w:t>
      </w:r>
      <w:r>
        <w:br/>
        <w:t>The Reeve's Tale 4193 (data/riverside_cats/RvT_riv.cat)</w:t>
        <w:br/>
      </w:r>
      <w:r>
        <w:t>And</w:t>
      </w:r>
      <w:r>
        <w:t xml:space="preserve"> </w:t>
      </w:r>
      <w:r>
        <w:t>up</w:t>
      </w:r>
      <w:r>
        <w:t xml:space="preserve"> </w:t>
      </w:r>
      <w:r>
        <w:t>he</w:t>
      </w:r>
      <w:r>
        <w:t xml:space="preserve"> </w:t>
      </w:r>
      <w:r>
        <w:t>rist</w:t>
      </w:r>
      <w:r>
        <w:t xml:space="preserve"> </w:t>
      </w:r>
      <w:r>
        <w:t>and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wenche</w:t>
      </w:r>
      <w:r>
        <w:t xml:space="preserve"> </w:t>
      </w:r>
      <w:r>
        <w:t>he</w:t>
      </w:r>
      <w:r>
        <w:t xml:space="preserve"> </w:t>
      </w:r>
      <w:r>
        <w:rPr>
          <w:i/>
        </w:rPr>
        <w:t>crepte</w:t>
      </w:r>
      <w:r>
        <w:br/>
        <w:br/>
      </w:r>
    </w:p>
    <w:p>
      <w:r>
        <w:rPr>
          <w:b/>
        </w:rPr>
        <w:t>Strong pt sg must not end in -en or -e : slepte</w:t>
      </w:r>
      <w:r>
        <w:br/>
        <w:t>The Reeve's Tale 4194 (data/riverside_cats/RvT_riv.cat)</w:t>
        <w:br/>
      </w:r>
      <w:r>
        <w:t>This</w:t>
      </w:r>
      <w:r>
        <w:t xml:space="preserve"> </w:t>
      </w:r>
      <w:r>
        <w:t>wenche</w:t>
      </w:r>
      <w:r>
        <w:t xml:space="preserve"> </w:t>
      </w:r>
      <w:r>
        <w:t>lay</w:t>
      </w:r>
      <w:r>
        <w:t xml:space="preserve"> </w:t>
      </w:r>
      <w:r>
        <w:t>uprighte</w:t>
      </w:r>
      <w:r>
        <w:t xml:space="preserve"> </w:t>
      </w:r>
      <w:r>
        <w:t>and</w:t>
      </w:r>
      <w:r>
        <w:t xml:space="preserve"> </w:t>
      </w:r>
      <w:r>
        <w:t>faste</w:t>
      </w:r>
      <w:r>
        <w:t xml:space="preserve"> </w:t>
      </w:r>
      <w:r>
        <w:rPr>
          <w:i/>
        </w:rPr>
        <w:t>slepte</w:t>
      </w:r>
      <w:r>
        <w:br/>
        <w:br/>
      </w:r>
    </w:p>
    <w:p>
      <w:r>
        <w:rPr>
          <w:b/>
        </w:rPr>
        <w:t>Infinitive must end in -en or -e : seyn</w:t>
      </w:r>
      <w:r>
        <w:br/>
        <w:t>The Reeve's Tale 4197 (data/riverside_cats/RvT_riv.cat)</w:t>
        <w:br/>
      </w:r>
      <w:r>
        <w:t>And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they</w:t>
      </w:r>
      <w:r>
        <w:t xml:space="preserve"> </w:t>
      </w:r>
      <w:r>
        <w:t>were</w:t>
      </w:r>
      <w:r>
        <w:t xml:space="preserve"> </w:t>
      </w:r>
      <w:r>
        <w:t>aton</w:t>
      </w:r>
      <w:r>
        <w:br/>
        <w:br/>
      </w:r>
    </w:p>
    <w:p>
      <w:r>
        <w:rPr>
          <w:b/>
        </w:rPr>
        <w:t>Infinitive must end in -en or -e : seyn</w:t>
      </w:r>
      <w:r>
        <w:br/>
        <w:t>The Reeve's Tale 4202 (data/riverside_cats/RvT_riv.cat)</w:t>
        <w:br/>
      </w:r>
      <w:r>
        <w:t>Now</w:t>
      </w:r>
      <w:r>
        <w:t xml:space="preserve"> </w:t>
      </w:r>
      <w:r>
        <w:t>may</w:t>
      </w:r>
      <w:r>
        <w:t xml:space="preserve"> </w:t>
      </w:r>
      <w:r>
        <w:t>I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is</w:t>
      </w:r>
      <w:r>
        <w:t xml:space="preserve"> </w:t>
      </w:r>
      <w:r>
        <w:t>but</w:t>
      </w:r>
      <w:r>
        <w:t xml:space="preserve"> </w:t>
      </w:r>
      <w:r>
        <w:t>an</w:t>
      </w:r>
      <w:r>
        <w:t xml:space="preserve"> </w:t>
      </w:r>
      <w:r>
        <w:t>ape</w:t>
      </w:r>
      <w:r>
        <w:br/>
        <w:br/>
      </w:r>
    </w:p>
    <w:p>
      <w:r>
        <w:rPr>
          <w:b/>
        </w:rPr>
        <w:t>Present 3rd sg must end in -th : has</w:t>
      </w:r>
      <w:r>
        <w:br/>
        <w:t>The Reeve's Tale 4203 (data/riverside_cats/RvT_riv.cat)</w:t>
        <w:br/>
      </w:r>
      <w:r>
        <w:t>Yet</w:t>
      </w:r>
      <w:r>
        <w:t xml:space="preserve"> </w:t>
      </w:r>
      <w:r>
        <w:rPr>
          <w:i/>
        </w:rPr>
        <w:t>has</w:t>
      </w:r>
      <w:r>
        <w:t xml:space="preserve"> </w:t>
      </w:r>
      <w:r>
        <w:t>my</w:t>
      </w:r>
      <w:r>
        <w:t xml:space="preserve"> </w:t>
      </w:r>
      <w:r>
        <w:t>felawe</w:t>
      </w:r>
      <w:r>
        <w:t xml:space="preserve"> </w:t>
      </w:r>
      <w:r>
        <w:t>somwhat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harm</w:t>
      </w:r>
      <w:r>
        <w:br/>
        <w:br/>
      </w:r>
    </w:p>
    <w:p>
      <w:r>
        <w:rPr>
          <w:b/>
        </w:rPr>
        <w:t>Present 3rd sg must end in -th : has</w:t>
      </w:r>
      <w:r>
        <w:br/>
        <w:t>The Reeve's Tale 4204 (data/riverside_cats/RvT_riv.cat)</w:t>
        <w:br/>
      </w:r>
      <w:r>
        <w:t>He</w:t>
      </w:r>
      <w:r>
        <w:t xml:space="preserve"> </w:t>
      </w:r>
      <w:r>
        <w:rPr>
          <w:i/>
        </w:rPr>
        <w:t>has</w:t>
      </w:r>
      <w:r>
        <w:t xml:space="preserve"> </w:t>
      </w:r>
      <w:r>
        <w:t>the</w:t>
      </w:r>
      <w:r>
        <w:t xml:space="preserve"> </w:t>
      </w:r>
      <w:r>
        <w:t>milleris</w:t>
      </w:r>
      <w:r>
        <w:t xml:space="preserve"> </w:t>
      </w:r>
      <w:r>
        <w:t>doghter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arm</w:t>
      </w:r>
      <w:r>
        <w:br/>
        <w:br/>
      </w:r>
    </w:p>
    <w:p>
      <w:r>
        <w:rPr>
          <w:b/>
        </w:rPr>
        <w:t>Infinitive must end in -en or -e : han</w:t>
      </w:r>
      <w:r>
        <w:br/>
        <w:t>The Reeve's Tale 4227 (data/riverside_cats/RvT_riv.cat)</w:t>
        <w:br/>
      </w:r>
      <w:r>
        <w:t>And</w:t>
      </w:r>
      <w:r>
        <w:t xml:space="preserve"> </w:t>
      </w:r>
      <w:r>
        <w:t>lith</w:t>
      </w:r>
      <w:r>
        <w:t xml:space="preserve"> </w:t>
      </w:r>
      <w:r>
        <w:t>ful</w:t>
      </w:r>
      <w:r>
        <w:t xml:space="preserve"> </w:t>
      </w:r>
      <w:r>
        <w:t>stille</w:t>
      </w:r>
      <w:r>
        <w:t xml:space="preserve"> </w:t>
      </w:r>
      <w:r>
        <w:t>and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caught</w:t>
      </w:r>
      <w:r>
        <w:t xml:space="preserve"> </w:t>
      </w:r>
      <w:r>
        <w:t>a</w:t>
      </w:r>
      <w:r>
        <w:t xml:space="preserve"> </w:t>
      </w:r>
      <w:r>
        <w:t>sleep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Reeve's Tale 4230 (data/riverside_cats/RvT_riv.cat)</w:t>
        <w:br/>
      </w:r>
      <w:r>
        <w:t>So</w:t>
      </w:r>
      <w:r>
        <w:t xml:space="preserve"> </w:t>
      </w:r>
      <w:r>
        <w:t>myrie</w:t>
      </w:r>
      <w:r>
        <w:t xml:space="preserve"> </w:t>
      </w:r>
      <w:r>
        <w:t>a</w:t>
      </w:r>
      <w:r>
        <w:t xml:space="preserve"> </w:t>
      </w:r>
      <w:r>
        <w:t>fit</w:t>
      </w:r>
      <w:r>
        <w:t xml:space="preserve"> </w:t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nat</w:t>
      </w:r>
      <w:r>
        <w:t xml:space="preserve"> </w:t>
      </w:r>
      <w:r>
        <w:t>ful</w:t>
      </w:r>
      <w:r>
        <w:t xml:space="preserve"> </w:t>
      </w:r>
      <w:r>
        <w:t>yoore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Reeve's Tale 4232 (data/riverside_cats/RvT_riv.cat)</w:t>
        <w:br/>
      </w:r>
      <w:r>
        <w:t>This</w:t>
      </w:r>
      <w:r>
        <w:t xml:space="preserve"> </w:t>
      </w:r>
      <w:r>
        <w:t>joly</w:t>
      </w:r>
      <w:r>
        <w:t xml:space="preserve"> </w:t>
      </w:r>
      <w:r>
        <w:t>lyf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thise</w:t>
      </w:r>
      <w:r>
        <w:t xml:space="preserve"> </w:t>
      </w:r>
      <w:r>
        <w:t>two</w:t>
      </w:r>
      <w:r>
        <w:t xml:space="preserve"> </w:t>
      </w:r>
      <w:r>
        <w:t>clerkes</w:t>
      </w:r>
      <w:r>
        <w:t xml:space="preserve"> </w:t>
      </w:r>
      <w:r>
        <w:t>lad</w:t>
      </w:r>
      <w:r>
        <w:br/>
        <w:br/>
      </w:r>
    </w:p>
    <w:p>
      <w:r>
        <w:rPr>
          <w:b/>
        </w:rPr>
        <w:t>Present 3rd sg must end in -th : kepe</w:t>
      </w:r>
      <w:r>
        <w:br/>
        <w:t>The Reeve's Tale 4247 (data/riverside_cats/RvT_riv.cat)</w:t>
        <w:br/>
      </w:r>
      <w:r>
        <w:t>And</w:t>
      </w:r>
      <w:r>
        <w:t xml:space="preserve"> </w:t>
      </w:r>
      <w:r>
        <w:t>goode</w:t>
      </w:r>
      <w:r>
        <w:t xml:space="preserve"> </w:t>
      </w:r>
      <w:r>
        <w:t>lemman</w:t>
      </w:r>
      <w:r>
        <w:t xml:space="preserve"> </w:t>
      </w:r>
      <w:r>
        <w:t>God</w:t>
      </w:r>
      <w:r>
        <w:t xml:space="preserve"> </w:t>
      </w:r>
      <w:r>
        <w:t>thee</w:t>
      </w:r>
      <w:r>
        <w:t xml:space="preserve"> </w:t>
      </w:r>
      <w:r>
        <w:t>save</w:t>
      </w:r>
      <w:r>
        <w:t xml:space="preserve"> </w:t>
      </w:r>
      <w:r>
        <w:t>and</w:t>
      </w:r>
      <w:r>
        <w:t xml:space="preserve"> </w:t>
      </w:r>
      <w:r>
        <w:rPr>
          <w:i/>
        </w:rPr>
        <w:t>kepe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Reeve's Tale 4303 (data/riverside_cats/RvT_riv.cat)</w:t>
        <w:br/>
      </w:r>
      <w:r>
        <w:t>She</w:t>
      </w:r>
      <w:r>
        <w:t xml:space="preserve"> </w:t>
      </w:r>
      <w:r>
        <w:t>wende</w:t>
      </w:r>
      <w:r>
        <w:t xml:space="preserve"> </w:t>
      </w:r>
      <w:r>
        <w:t>the</w:t>
      </w:r>
      <w:r>
        <w:t xml:space="preserve"> </w:t>
      </w:r>
      <w:r>
        <w:t>clerk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wered</w:t>
      </w:r>
      <w:r>
        <w:t xml:space="preserve"> </w:t>
      </w:r>
      <w:r>
        <w:t>a</w:t>
      </w:r>
      <w:r>
        <w:t xml:space="preserve"> </w:t>
      </w:r>
      <w:r>
        <w:t>volupeer</w:t>
      </w:r>
      <w:r>
        <w:br/>
        <w:br/>
      </w:r>
    </w:p>
    <w:p>
      <w:r>
        <w:rPr>
          <w:b/>
        </w:rPr>
        <w:t>Weak pt sg must end in -ed, -d, or -t : cride</w:t>
      </w:r>
      <w:r>
        <w:br/>
        <w:t>The Reeve's Tale 4307 (data/riverside_cats/RvT_riv.cat)</w:t>
        <w:br/>
      </w:r>
      <w:r>
        <w:t>That</w:t>
      </w:r>
      <w:r>
        <w:t xml:space="preserve"> </w:t>
      </w:r>
      <w:r>
        <w:t>doun</w:t>
      </w:r>
      <w:r>
        <w:t xml:space="preserve"> </w:t>
      </w:r>
      <w:r>
        <w:t>he</w:t>
      </w:r>
      <w:r>
        <w:t xml:space="preserve"> </w:t>
      </w:r>
      <w:r>
        <w:t>gooth</w:t>
      </w:r>
      <w:r>
        <w:t xml:space="preserve"> </w:t>
      </w:r>
      <w:r>
        <w:t>and</w:t>
      </w:r>
      <w:r>
        <w:t xml:space="preserve"> </w:t>
      </w:r>
      <w:r>
        <w:rPr>
          <w:i/>
        </w:rPr>
        <w:t>cride</w:t>
      </w:r>
      <w:r>
        <w:t xml:space="preserve"> </w:t>
      </w:r>
      <w:r>
        <w:t>Harrow</w:t>
      </w:r>
      <w:r>
        <w:t xml:space="preserve"> </w:t>
      </w:r>
      <w:r>
        <w:t>I</w:t>
      </w:r>
      <w:r>
        <w:t xml:space="preserve"> </w:t>
      </w:r>
      <w:r>
        <w:t>dye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864 (data/riverside_cats/KnT_riv.cat)</w:t>
        <w:br/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riche</w:t>
      </w:r>
      <w:r>
        <w:t xml:space="preserve"> </w:t>
      </w:r>
      <w:r>
        <w:t>contree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wonne</w:t>
      </w:r>
      <w:r>
        <w:br/>
        <w:br/>
      </w:r>
    </w:p>
    <w:p>
      <w:r>
        <w:rPr>
          <w:b/>
        </w:rPr>
        <w:t>Weak pt sg must end in -ed, -d, or -t : weddede</w:t>
      </w:r>
      <w:r>
        <w:br/>
        <w:t>The Knight's Tale 868 (data/riverside_cats/KnT_riv.cat)</w:t>
        <w:br/>
      </w:r>
      <w:r>
        <w:t>And</w:t>
      </w:r>
      <w:r>
        <w:t xml:space="preserve"> </w:t>
      </w:r>
      <w:r>
        <w:rPr>
          <w:i/>
        </w:rPr>
        <w:t>weddede</w:t>
      </w:r>
      <w:r>
        <w:t xml:space="preserve"> </w:t>
      </w:r>
      <w:r>
        <w:t>the</w:t>
      </w:r>
      <w:r>
        <w:t xml:space="preserve"> </w:t>
      </w:r>
      <w:r>
        <w:t>queene</w:t>
      </w:r>
      <w:r>
        <w:t xml:space="preserve"> </w:t>
      </w:r>
      <w:r>
        <w:t>Ypolita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913 (data/riverside_cats/KnT_riv.cat)</w:t>
        <w:br/>
      </w:r>
      <w:r>
        <w:t>Whan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swowned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deedly</w:t>
      </w:r>
      <w:r>
        <w:t xml:space="preserve"> </w:t>
      </w:r>
      <w:r>
        <w:t>cheere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929 (data/riverside_cats/KnT_riv.cat)</w:t>
        <w:br/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waitynge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fourtenyght</w:t>
      </w:r>
      <w:r>
        <w:br/>
        <w:br/>
      </w:r>
    </w:p>
    <w:p>
      <w:r>
        <w:rPr>
          <w:b/>
        </w:rPr>
        <w:t>Infinitive must end in -en or -e : do</w:t>
      </w:r>
      <w:r>
        <w:br/>
        <w:t>The Knight's Tale 942 (data/riverside_cats/KnT_riv.cat)</w:t>
        <w:br/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the</w:t>
      </w:r>
      <w:r>
        <w:t xml:space="preserve"> </w:t>
      </w:r>
      <w:r>
        <w:t>dede</w:t>
      </w:r>
      <w:r>
        <w:t xml:space="preserve"> </w:t>
      </w:r>
      <w:r>
        <w:t>bodyes</w:t>
      </w:r>
      <w:r>
        <w:t xml:space="preserve"> </w:t>
      </w:r>
      <w:r>
        <w:t>vileynye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960 (data/riverside_cats/KnT_riv.cat)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ferforthly</w:t>
      </w:r>
      <w:r>
        <w:t xml:space="preserve"> </w:t>
      </w:r>
      <w:r>
        <w:t>his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Present 3rd sg must end in -th : rit</w:t>
      </w:r>
      <w:r>
        <w:br/>
        <w:t>The Knight's Tale 981 (data/riverside_cats/KnT_riv.cat)</w:t>
        <w:br/>
      </w:r>
      <w:r>
        <w:t>Thus</w:t>
      </w:r>
      <w:r>
        <w:t xml:space="preserve"> </w:t>
      </w:r>
      <w:r>
        <w:rPr>
          <w:i/>
        </w:rPr>
        <w:t>rit</w:t>
      </w:r>
      <w:r>
        <w:t xml:space="preserve"> </w:t>
      </w:r>
      <w:r>
        <w:t>this</w:t>
      </w:r>
      <w:r>
        <w:t xml:space="preserve"> </w:t>
      </w:r>
      <w:r>
        <w:t>duc</w:t>
      </w:r>
      <w:r>
        <w:t xml:space="preserve"> </w:t>
      </w:r>
      <w:r>
        <w:t>thus</w:t>
      </w:r>
      <w:r>
        <w:t xml:space="preserve"> </w:t>
      </w:r>
      <w:r>
        <w:rPr>
          <w:i/>
        </w:rPr>
        <w:t>rit</w:t>
      </w:r>
      <w:r>
        <w:t xml:space="preserve"> </w:t>
      </w:r>
      <w:r>
        <w:t>this</w:t>
      </w:r>
      <w:r>
        <w:t xml:space="preserve"> </w:t>
      </w:r>
      <w:r>
        <w:t>conquerour</w:t>
      </w:r>
      <w:r>
        <w:br/>
        <w:br/>
      </w:r>
    </w:p>
    <w:p>
      <w:r>
        <w:rPr>
          <w:b/>
        </w:rPr>
        <w:t>Present 3rd sg must end in -th : rit</w:t>
      </w:r>
      <w:r>
        <w:br/>
        <w:t>The Knight's Tale 981 (data/riverside_cats/KnT_riv.cat)</w:t>
        <w:br/>
      </w:r>
      <w:r>
        <w:t>Thus</w:t>
      </w:r>
      <w:r>
        <w:t xml:space="preserve"> </w:t>
      </w:r>
      <w:r>
        <w:rPr>
          <w:i/>
        </w:rPr>
        <w:t>rit</w:t>
      </w:r>
      <w:r>
        <w:t xml:space="preserve"> </w:t>
      </w:r>
      <w:r>
        <w:t>this</w:t>
      </w:r>
      <w:r>
        <w:t xml:space="preserve"> </w:t>
      </w:r>
      <w:r>
        <w:t>duc</w:t>
      </w:r>
      <w:r>
        <w:t xml:space="preserve"> </w:t>
      </w:r>
      <w:r>
        <w:t>thus</w:t>
      </w:r>
      <w:r>
        <w:t xml:space="preserve"> </w:t>
      </w:r>
      <w:r>
        <w:rPr>
          <w:i/>
        </w:rPr>
        <w:t>rit</w:t>
      </w:r>
      <w:r>
        <w:t xml:space="preserve"> </w:t>
      </w:r>
      <w:r>
        <w:t>this</w:t>
      </w:r>
      <w:r>
        <w:t xml:space="preserve"> </w:t>
      </w:r>
      <w:r>
        <w:t>conquerour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1020 (data/riverside_cats/KnT_riv.cat)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taas</w:t>
      </w:r>
      <w:r>
        <w:t xml:space="preserve"> </w:t>
      </w:r>
      <w:r>
        <w:t>the</w:t>
      </w:r>
      <w:r>
        <w:t xml:space="preserve"> </w:t>
      </w:r>
      <w:r>
        <w:t>pilours</w:t>
      </w:r>
      <w:r>
        <w:t xml:space="preserve"> </w:t>
      </w:r>
      <w:r>
        <w:rPr>
          <w:i/>
        </w:rPr>
        <w:t>han</w:t>
      </w:r>
      <w:r>
        <w:t xml:space="preserve"> </w:t>
      </w:r>
      <w:r>
        <w:t>hem</w:t>
      </w:r>
      <w:r>
        <w:t xml:space="preserve"> </w:t>
      </w:r>
      <w:r>
        <w:t>torn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1021 (data/riverside_cats/KnT_riv.cat)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hem</w:t>
      </w:r>
      <w:r>
        <w:t xml:space="preserve"> </w:t>
      </w:r>
      <w:r>
        <w:t>caried</w:t>
      </w:r>
      <w:r>
        <w:t xml:space="preserve"> </w:t>
      </w:r>
      <w:r>
        <w:t>softe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tente</w:t>
      </w:r>
      <w:r>
        <w:br/>
        <w:br/>
      </w:r>
    </w:p>
    <w:p>
      <w:r>
        <w:rPr>
          <w:b/>
        </w:rPr>
        <w:t>Infinitive must end in -en or -e : do</w:t>
      </w:r>
      <w:r>
        <w:br/>
        <w:t>The Knight's Tale 1040 (data/riverside_cats/KnT_riv.cat)</w:t>
        <w:br/>
      </w:r>
      <w:r>
        <w:t>Er</w:t>
      </w:r>
      <w:r>
        <w:t xml:space="preserve"> </w:t>
      </w:r>
      <w:r>
        <w:t>it</w:t>
      </w:r>
      <w:r>
        <w:t xml:space="preserve"> </w:t>
      </w:r>
      <w:r>
        <w:t>were</w:t>
      </w:r>
      <w:r>
        <w:t xml:space="preserve"> </w:t>
      </w:r>
      <w:r>
        <w:t>day</w:t>
      </w:r>
      <w:r>
        <w:t xml:space="preserve"> </w:t>
      </w:r>
      <w:r>
        <w:t>as</w:t>
      </w:r>
      <w:r>
        <w:t xml:space="preserve"> </w:t>
      </w:r>
      <w:r>
        <w:t>was</w:t>
      </w:r>
      <w:r>
        <w:t xml:space="preserve"> </w:t>
      </w:r>
      <w:r>
        <w:t>hir</w:t>
      </w:r>
      <w:r>
        <w:t xml:space="preserve"> </w:t>
      </w:r>
      <w:r>
        <w:t>wone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1047 (data/riverside_cats/KnT_riv.cat)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honour</w:t>
      </w:r>
      <w:r>
        <w:t xml:space="preserve"> </w:t>
      </w:r>
      <w:r>
        <w:t>to</w:t>
      </w:r>
      <w:r>
        <w:t xml:space="preserve"> </w:t>
      </w:r>
      <w:r>
        <w:t>May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ryse</w:t>
      </w:r>
      <w:r>
        <w:br/>
        <w:br/>
      </w:r>
    </w:p>
    <w:p>
      <w:r>
        <w:rPr>
          <w:b/>
        </w:rPr>
        <w:t>Present 3rd sg must end in -th : helpe</w:t>
      </w:r>
      <w:r>
        <w:br/>
        <w:t>The Knight's Tale 1127 (data/riverside_cats/KnT_riv.cat)</w:t>
        <w:br/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me</w:t>
      </w:r>
      <w:r>
        <w:t xml:space="preserve"> </w:t>
      </w:r>
      <w:r>
        <w:t>list</w:t>
      </w:r>
      <w:r>
        <w:t xml:space="preserve"> </w:t>
      </w:r>
      <w:r>
        <w:t>ful</w:t>
      </w:r>
      <w:r>
        <w:t xml:space="preserve"> </w:t>
      </w:r>
      <w:r>
        <w:t>yvele</w:t>
      </w:r>
      <w:r>
        <w:t xml:space="preserve"> </w:t>
      </w:r>
      <w:r>
        <w:t>pleye</w:t>
      </w:r>
      <w:r>
        <w:br/>
        <w:br/>
      </w:r>
    </w:p>
    <w:p>
      <w:r>
        <w:rPr>
          <w:b/>
        </w:rPr>
        <w:t>Infinitive must end in -en or -e : withseyn</w:t>
      </w:r>
      <w:r>
        <w:br/>
        <w:t>The Knight's Tale 1140 (data/riverside_cats/KnT_riv.cat)</w:t>
        <w:br/>
      </w:r>
      <w:r>
        <w:t>I</w:t>
      </w:r>
      <w:r>
        <w:t xml:space="preserve"> </w:t>
      </w:r>
      <w:r>
        <w:t>woot</w:t>
      </w:r>
      <w:r>
        <w:t xml:space="preserve"> </w:t>
      </w:r>
      <w:r>
        <w:t>right</w:t>
      </w:r>
      <w:r>
        <w:t xml:space="preserve"> </w:t>
      </w:r>
      <w:r>
        <w:t>wel</w:t>
      </w:r>
      <w:r>
        <w:t xml:space="preserve"> </w:t>
      </w:r>
      <w:r>
        <w:t>thou</w:t>
      </w:r>
      <w:r>
        <w:t xml:space="preserve"> </w:t>
      </w:r>
      <w:r>
        <w:t>darst</w:t>
      </w:r>
      <w:r>
        <w:t xml:space="preserve"> </w:t>
      </w:r>
      <w:r>
        <w:t>it</w:t>
      </w:r>
      <w:r>
        <w:t xml:space="preserve"> </w:t>
      </w:r>
      <w:r>
        <w:t>nat</w:t>
      </w:r>
      <w:r>
        <w:t xml:space="preserve"> </w:t>
      </w:r>
      <w:r>
        <w:rPr>
          <w:i/>
        </w:rPr>
        <w:t>withseyn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1151 (data/riverside_cats/KnT_riv.cat)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artow</w:t>
      </w:r>
      <w:r>
        <w:t xml:space="preserve"> </w:t>
      </w:r>
      <w:r>
        <w:t>fals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1188 (data/riverside_cats/KnT_riv.cat)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leyser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Infinitive must end in -en or -e : do</w:t>
      </w:r>
      <w:r>
        <w:br/>
        <w:t>The Knight's Tale 1195 (data/riverside_cats/KnT_riv.cat)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pleye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wont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plural must end in -en or -e : sayn</w:t>
      </w:r>
      <w:r>
        <w:br/>
        <w:t>The Knight's Tale 1198 (data/riverside_cats/KnT_riv.cat)</w:t>
        <w:br/>
      </w:r>
      <w:r>
        <w:t>So</w:t>
      </w:r>
      <w:r>
        <w:t xml:space="preserve"> </w:t>
      </w:r>
      <w:r>
        <w:t>wel</w:t>
      </w:r>
      <w:r>
        <w:t xml:space="preserve"> </w:t>
      </w:r>
      <w:r>
        <w:t>they</w:t>
      </w:r>
      <w:r>
        <w:t xml:space="preserve"> </w:t>
      </w:r>
      <w:r>
        <w:t>lovede</w:t>
      </w:r>
      <w:r>
        <w:t xml:space="preserve"> </w:t>
      </w:r>
      <w:r>
        <w:t>as</w:t>
      </w:r>
      <w:r>
        <w:t xml:space="preserve"> </w:t>
      </w:r>
      <w:r>
        <w:t>olde</w:t>
      </w:r>
      <w:r>
        <w:t xml:space="preserve"> </w:t>
      </w:r>
      <w:r>
        <w:t>bookes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Infinitive must end in -en or -e : han</w:t>
      </w:r>
      <w:r>
        <w:br/>
        <w:t>The Knight's Tale 1233 (data/riverside_cats/KnT_riv.cat)</w:t>
        <w:br/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suffised</w:t>
      </w:r>
      <w:r>
        <w:t xml:space="preserve"> </w:t>
      </w:r>
      <w:r>
        <w:t>right</w:t>
      </w:r>
      <w:r>
        <w:t xml:space="preserve"> </w:t>
      </w:r>
      <w:r>
        <w:t>ynough</w:t>
      </w:r>
      <w:r>
        <w:t xml:space="preserve"> </w:t>
      </w:r>
      <w:r>
        <w:t>for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Knight's Tale 1254 (data/riverside_cats/KnT_riv.cat)</w:t>
        <w:br/>
      </w:r>
      <w:r>
        <w:t>Wel</w:t>
      </w:r>
      <w:r>
        <w:t xml:space="preserve"> </w:t>
      </w:r>
      <w:r>
        <w:t>bettre</w:t>
      </w:r>
      <w:r>
        <w:t xml:space="preserve"> </w:t>
      </w:r>
      <w:r>
        <w:t>than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kan</w:t>
      </w:r>
      <w:r>
        <w:t xml:space="preserve"> </w:t>
      </w:r>
      <w:r>
        <w:t>hemself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Infinitive must end in -en or -e : han</w:t>
      </w:r>
      <w:r>
        <w:br/>
        <w:t>The Knight's Tale 1255 (data/riverside_cats/KnT_riv.cat)</w:t>
        <w:br/>
      </w:r>
      <w:r>
        <w:t>Som</w:t>
      </w:r>
      <w:r>
        <w:t xml:space="preserve"> </w:t>
      </w:r>
      <w:r>
        <w:t>man</w:t>
      </w:r>
      <w:r>
        <w:t xml:space="preserve"> </w:t>
      </w:r>
      <w:r>
        <w:t>desireth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richesse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Knight's Tale 1258 (data/riverside_cats/KnT_riv.cat)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hous</w:t>
      </w:r>
      <w:r>
        <w:t xml:space="preserve"> </w:t>
      </w:r>
      <w:r>
        <w:t>is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meynee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Present 3rd sg must end in -th : have</w:t>
      </w:r>
      <w:r>
        <w:br/>
        <w:t>The Knight's Tale 1321 (data/riverside_cats/KnT_riv.cat)</w:t>
        <w:br/>
      </w:r>
      <w:r>
        <w:t>Though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he</w:t>
      </w:r>
      <w:r>
        <w:t xml:space="preserve"> </w:t>
      </w:r>
      <w:r>
        <w:rPr>
          <w:i/>
        </w:rPr>
        <w:t>have</w:t>
      </w:r>
      <w:r>
        <w:t xml:space="preserve"> </w:t>
      </w:r>
      <w:r>
        <w:t>care</w:t>
      </w:r>
      <w:r>
        <w:t xml:space="preserve"> </w:t>
      </w:r>
      <w:r>
        <w:t>and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1341 (data/riverside_cats/KnT_riv.cat)</w:t>
        <w:br/>
      </w:r>
      <w:r>
        <w:t>For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this</w:t>
      </w:r>
      <w:r>
        <w:t xml:space="preserve"> </w:t>
      </w:r>
      <w:r>
        <w:t>Palamoun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Knight's Tale 1353 (data/riverside_cats/KnT_riv.cat)</w:t>
        <w:br/>
      </w:r>
      <w:r>
        <w:t>Now</w:t>
      </w:r>
      <w:r>
        <w:t xml:space="preserve"> </w:t>
      </w:r>
      <w:r>
        <w:t>demeth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liste</w:t>
      </w:r>
      <w:r>
        <w:t xml:space="preserve"> </w:t>
      </w:r>
      <w:r>
        <w:t>ye</w:t>
      </w:r>
      <w:r>
        <w:t xml:space="preserve"> </w:t>
      </w:r>
      <w:r>
        <w:t>that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1359 (data/riverside_cats/KnT_riv.cat)</w:t>
        <w:br/>
      </w:r>
      <w:r>
        <w:t>So</w:t>
      </w:r>
      <w:r>
        <w:t xml:space="preserve"> </w:t>
      </w:r>
      <w:r>
        <w:t>muche</w:t>
      </w:r>
      <w:r>
        <w:t xml:space="preserve"> </w:t>
      </w:r>
      <w:r>
        <w:t>sorwe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nevere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Present 3rd sg must end in -th : smerte</w:t>
      </w:r>
      <w:r>
        <w:br/>
        <w:t>The Knight's Tale 1394 (data/riverside_cats/KnT_riv.cat)</w:t>
        <w:br/>
      </w:r>
      <w:r>
        <w:t>Now</w:t>
      </w:r>
      <w:r>
        <w:t xml:space="preserve"> </w:t>
      </w:r>
      <w:r>
        <w:t>trewely</w:t>
      </w:r>
      <w:r>
        <w:t xml:space="preserve"> </w:t>
      </w:r>
      <w:r>
        <w:t>hou</w:t>
      </w:r>
      <w:r>
        <w:t xml:space="preserve"> </w:t>
      </w:r>
      <w:r>
        <w:t>soore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1417 (data/riverside_cats/KnT_riv.cat)</w:t>
        <w:br/>
      </w:r>
      <w:r>
        <w:t>And</w:t>
      </w:r>
      <w:r>
        <w:t xml:space="preserve"> </w:t>
      </w:r>
      <w:r>
        <w:t>shortly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matere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1425 (data/riverside_cats/KnT_riv.cat)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that</w:t>
      </w:r>
      <w:r>
        <w:t xml:space="preserve"> </w:t>
      </w:r>
      <w:r>
        <w:t>any</w:t>
      </w:r>
      <w:r>
        <w:t xml:space="preserve"> </w:t>
      </w:r>
      <w:r>
        <w:t>wight</w:t>
      </w:r>
      <w:r>
        <w:t xml:space="preserve"> </w:t>
      </w:r>
      <w:r>
        <w:t>kan</w:t>
      </w:r>
      <w:r>
        <w:t xml:space="preserve"> </w:t>
      </w:r>
      <w:r>
        <w:t>hym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1445 (data/riverside_cats/KnT_riv.cat)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wondred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Knight's Tale 1463 (data/riverside_cats/KnT_riv.cat)</w:t>
        <w:br/>
      </w:r>
      <w:r>
        <w:t>The</w:t>
      </w:r>
      <w:r>
        <w:t xml:space="preserve"> </w:t>
      </w:r>
      <w:r>
        <w:t>thridde</w:t>
      </w:r>
      <w:r>
        <w:t xml:space="preserve"> </w:t>
      </w:r>
      <w:r>
        <w:t>nyght</w:t>
      </w:r>
      <w:r>
        <w:t xml:space="preserve"> </w:t>
      </w:r>
      <w:r>
        <w:t>as</w:t>
      </w:r>
      <w:r>
        <w:t xml:space="preserve"> </w:t>
      </w:r>
      <w:r>
        <w:t>olde</w:t>
      </w:r>
      <w:r>
        <w:t xml:space="preserve"> </w:t>
      </w:r>
      <w:r>
        <w:t>bookes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1470 (data/riverside_cats/KnT_riv.cat)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yeve</w:t>
      </w:r>
      <w:r>
        <w:t xml:space="preserve"> </w:t>
      </w:r>
      <w:r>
        <w:t>his</w:t>
      </w:r>
      <w:r>
        <w:t xml:space="preserve"> </w:t>
      </w:r>
      <w:r>
        <w:t>gayler</w:t>
      </w:r>
      <w:r>
        <w:t xml:space="preserve"> </w:t>
      </w:r>
      <w:r>
        <w:t>drynke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1528 (data/riverside_cats/KnT_riv.cat)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Arcite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romed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fille</w:t>
      </w:r>
      <w:r>
        <w:br/>
        <w:br/>
      </w:r>
    </w:p>
    <w:p>
      <w:r>
        <w:rPr>
          <w:b/>
        </w:rPr>
        <w:t>Present 3rd sg must end in -th : myshappe</w:t>
      </w:r>
      <w:r>
        <w:br/>
        <w:t>The Knight's Tale 1646 (data/riverside_cats/KnT_riv.cat)</w:t>
        <w:br/>
      </w:r>
      <w:r>
        <w:t>Or</w:t>
      </w:r>
      <w:r>
        <w:t xml:space="preserve"> </w:t>
      </w:r>
      <w:r>
        <w:t>he</w:t>
      </w:r>
      <w:r>
        <w:t xml:space="preserve"> </w:t>
      </w:r>
      <w:r>
        <w:t>moot</w:t>
      </w:r>
      <w:r>
        <w:t xml:space="preserve"> </w:t>
      </w:r>
      <w:r>
        <w:t>sleen</w:t>
      </w:r>
      <w:r>
        <w:t xml:space="preserve"> </w:t>
      </w:r>
      <w:r>
        <w:t>me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myshappe</w:t>
      </w:r>
      <w:r>
        <w:br/>
        <w:br/>
      </w:r>
    </w:p>
    <w:p>
      <w:r>
        <w:rPr>
          <w:b/>
        </w:rPr>
        <w:t>Strong pt sg must not end in -en or -e : knewe</w:t>
      </w:r>
      <w:r>
        <w:br/>
        <w:t>The Knight's Tale 1648 (data/riverside_cats/KnT_riv.cat)</w:t>
        <w:br/>
      </w:r>
      <w:r>
        <w:t>As</w:t>
      </w:r>
      <w:r>
        <w:t xml:space="preserve"> </w:t>
      </w:r>
      <w:r>
        <w:t>fer</w:t>
      </w:r>
      <w:r>
        <w:t xml:space="preserve"> </w:t>
      </w:r>
      <w:r>
        <w:t>as</w:t>
      </w:r>
      <w:r>
        <w:t xml:space="preserve"> </w:t>
      </w:r>
      <w:r>
        <w:t>everich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oother</w:t>
      </w:r>
      <w:r>
        <w:t xml:space="preserve"> </w:t>
      </w:r>
      <w:r>
        <w:rPr>
          <w:i/>
        </w:rPr>
        <w:t>knewe</w:t>
      </w:r>
      <w:r>
        <w:br/>
        <w:br/>
      </w:r>
    </w:p>
    <w:p>
      <w:r>
        <w:rPr>
          <w:b/>
        </w:rPr>
        <w:t>Weak pt sg must end in -ed, -d, or -t : cride</w:t>
      </w:r>
      <w:r>
        <w:br/>
        <w:t>The Knight's Tale 1706 (data/riverside_cats/KnT_riv.cat)</w:t>
        <w:br/>
      </w:r>
      <w:r>
        <w:t>And</w:t>
      </w:r>
      <w:r>
        <w:t xml:space="preserve"> </w:t>
      </w:r>
      <w:r>
        <w:t>pulled</w:t>
      </w:r>
      <w:r>
        <w:t xml:space="preserve"> </w:t>
      </w:r>
      <w:r>
        <w:t>out</w:t>
      </w:r>
      <w:r>
        <w:t xml:space="preserve"> </w:t>
      </w:r>
      <w:r>
        <w:t>a</w:t>
      </w:r>
      <w:r>
        <w:t xml:space="preserve"> </w:t>
      </w:r>
      <w:r>
        <w:t>swerd</w:t>
      </w:r>
      <w:r>
        <w:t xml:space="preserve"> </w:t>
      </w:r>
      <w:r>
        <w:t>and</w:t>
      </w:r>
      <w:r>
        <w:t xml:space="preserve"> </w:t>
      </w:r>
      <w:r>
        <w:rPr>
          <w:i/>
        </w:rPr>
        <w:t>cride</w:t>
      </w:r>
      <w:r>
        <w:t xml:space="preserve"> </w:t>
      </w:r>
      <w:r>
        <w:t>Hoo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1741 (data/riverside_cats/KnT_riv.cat)</w:t>
        <w:br/>
      </w:r>
      <w:r>
        <w:t>For</w:t>
      </w:r>
      <w:r>
        <w:t xml:space="preserve"> </w:t>
      </w:r>
      <w:r>
        <w:t>bothe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t xml:space="preserve"> </w:t>
      </w:r>
      <w:r>
        <w:t>deserved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slayn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Knight's Tale 1741 (data/riverside_cats/KnT_riv.cat)</w:t>
        <w:br/>
      </w:r>
      <w:r>
        <w:t>For</w:t>
      </w:r>
      <w:r>
        <w:t xml:space="preserve"> </w:t>
      </w:r>
      <w:r>
        <w:t>bothe</w:t>
      </w:r>
      <w:r>
        <w:t xml:space="preserve"> </w:t>
      </w:r>
      <w:r>
        <w:t>han</w:t>
      </w:r>
      <w:r>
        <w:t xml:space="preserve"> </w:t>
      </w:r>
      <w:r>
        <w:t>we</w:t>
      </w:r>
      <w:r>
        <w:t xml:space="preserve"> </w:t>
      </w:r>
      <w:r>
        <w:t>deserved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1770 (data/riverside_cats/KnT_riv.cat)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compassioun</w:t>
      </w:r>
      <w:r>
        <w:br/>
        <w:br/>
      </w:r>
    </w:p>
    <w:p>
      <w:r>
        <w:rPr>
          <w:b/>
        </w:rPr>
        <w:t>Infinitive must end in -en or -e : han</w:t>
      </w:r>
      <w:r>
        <w:br/>
        <w:t>The Knight's Tale 1793 (data/riverside_cats/KnT_riv.cat)</w:t>
        <w:br/>
      </w:r>
      <w:r>
        <w:t>And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han</w:t>
      </w:r>
      <w:r>
        <w:t xml:space="preserve"> </w:t>
      </w:r>
      <w:r>
        <w:t>lyved</w:t>
      </w:r>
      <w:r>
        <w:t xml:space="preserve"> </w:t>
      </w:r>
      <w:r>
        <w:t>in</w:t>
      </w:r>
      <w:r>
        <w:t xml:space="preserve"> </w:t>
      </w:r>
      <w:r>
        <w:t>Thebes</w:t>
      </w:r>
      <w:r>
        <w:t xml:space="preserve"> </w:t>
      </w:r>
      <w:r>
        <w:t>roially</w:t>
      </w:r>
      <w:r>
        <w:br/>
        <w:br/>
      </w:r>
    </w:p>
    <w:p>
      <w:r>
        <w:rPr>
          <w:b/>
        </w:rPr>
        <w:t>Present 3rd sg must end in -th : love</w:t>
      </w:r>
      <w:r>
        <w:br/>
        <w:t>The Knight's Tale 1799 (data/riverside_cats/KnT_riv.cat)</w:t>
        <w:br/>
      </w:r>
      <w:r>
        <w:t>Who</w:t>
      </w:r>
      <w:r>
        <w:t xml:space="preserve"> </w:t>
      </w:r>
      <w:r>
        <w:t>may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fool</w:t>
      </w:r>
      <w:r>
        <w:t xml:space="preserve"> </w:t>
      </w:r>
      <w:r>
        <w:t>but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rPr>
          <w:i/>
        </w:rPr>
        <w:t>love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1807 (data/riverside_cats/KnT_riv.cat)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for</w:t>
      </w:r>
      <w:r>
        <w:t xml:space="preserve"> </w:t>
      </w:r>
      <w:r>
        <w:t>whom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</w:t>
      </w:r>
      <w:r>
        <w:t xml:space="preserve"> </w:t>
      </w:r>
      <w:r>
        <w:t>jolitee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Knight's Tale 1835 (data/riverside_cats/KnT_riv.cat)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yourself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wedden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1839 (data/riverside_cats/KnT_riv.cat)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now</w:t>
      </w:r>
      <w:r>
        <w:t xml:space="preserve"> </w:t>
      </w:r>
      <w:r>
        <w:t>han</w:t>
      </w:r>
      <w:r>
        <w:t xml:space="preserve"> </w:t>
      </w:r>
      <w:r>
        <w:t>bothe</w:t>
      </w:r>
      <w:r>
        <w:br/>
        <w:br/>
      </w:r>
    </w:p>
    <w:p>
      <w:r>
        <w:rPr>
          <w:b/>
        </w:rPr>
        <w:t>Infinitive must end in -en or -e : han</w:t>
      </w:r>
      <w:r>
        <w:br/>
        <w:t>The Knight's Tale 1839 (data/riverside_cats/KnT_riv.cat)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now</w:t>
      </w:r>
      <w:r>
        <w:t xml:space="preserve"> </w:t>
      </w:r>
      <w:r>
        <w:rPr>
          <w:i/>
        </w:rPr>
        <w:t>han</w:t>
      </w:r>
      <w:r>
        <w:t xml:space="preserve"> </w:t>
      </w:r>
      <w:r>
        <w:t>bothe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1857 (data/riverside_cats/KnT_riv.cat)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wheither</w:t>
      </w:r>
      <w:r>
        <w:t xml:space="preserve"> </w:t>
      </w:r>
      <w:r>
        <w:t>he</w:t>
      </w:r>
      <w:r>
        <w:t xml:space="preserve"> </w:t>
      </w:r>
      <w:r>
        <w:t>or</w:t>
      </w:r>
      <w:r>
        <w:t xml:space="preserve"> </w:t>
      </w:r>
      <w:r>
        <w:t>thow</w:t>
      </w:r>
      <w:r>
        <w:br/>
        <w:br/>
      </w:r>
    </w:p>
    <w:p>
      <w:r>
        <w:rPr>
          <w:b/>
        </w:rPr>
        <w:t>Present 3rd sg must end in -th : rewe</w:t>
      </w:r>
      <w:r>
        <w:br/>
        <w:t>The Knight's Tale 1863 (data/riverside_cats/KnT_riv.cat)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wisly</w:t>
      </w:r>
      <w:r>
        <w:t xml:space="preserve"> </w:t>
      </w:r>
      <w:r>
        <w:t>on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rPr>
          <w:i/>
        </w:rPr>
        <w:t>rewe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1959 (data/riverside_cats/KnT_riv.cat)</w:t>
        <w:br/>
      </w:r>
      <w:r>
        <w:t>A</w:t>
      </w:r>
      <w:r>
        <w:t xml:space="preserve"> </w:t>
      </w:r>
      <w:r>
        <w:t>citole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right</w:t>
      </w:r>
      <w:r>
        <w:t xml:space="preserve"> </w:t>
      </w:r>
      <w:r>
        <w:t>hand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1964 (data/riverside_cats/KnT_riv.cat)</w:t>
        <w:br/>
      </w:r>
      <w:r>
        <w:t>Upon</w:t>
      </w:r>
      <w:r>
        <w:t xml:space="preserve"> </w:t>
      </w:r>
      <w:r>
        <w:t>his</w:t>
      </w:r>
      <w:r>
        <w:t xml:space="preserve"> </w:t>
      </w:r>
      <w:r>
        <w:t>shuldres</w:t>
      </w:r>
      <w:r>
        <w:t xml:space="preserve"> </w:t>
      </w:r>
      <w:r>
        <w:t>wynges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Strong pt sg must not end in -en or -e : fille</w:t>
      </w:r>
      <w:r>
        <w:br/>
        <w:t>The Knight's Tale 2110 (data/riverside_cats/KnT_riv.cat)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ther</w:t>
      </w:r>
      <w:r>
        <w:t xml:space="preserve"> </w:t>
      </w:r>
      <w:r>
        <w:rPr>
          <w:i/>
        </w:rPr>
        <w:t>fille</w:t>
      </w:r>
      <w:r>
        <w:t xml:space="preserve"> </w:t>
      </w:r>
      <w:r>
        <w:t>tomorwe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cas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2153 (data/riverside_cats/KnT_riv.cat)</w:t>
        <w:br/>
      </w:r>
      <w:r>
        <w:t>An</w:t>
      </w:r>
      <w:r>
        <w:t xml:space="preserve"> </w:t>
      </w:r>
      <w:r>
        <w:t>hundred</w:t>
      </w:r>
      <w:r>
        <w:t xml:space="preserve"> </w:t>
      </w:r>
      <w:r>
        <w:t>lordes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route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2179 (data/riverside_cats/KnT_riv.cat)</w:t>
        <w:br/>
      </w:r>
      <w:r>
        <w:t>An</w:t>
      </w:r>
      <w:r>
        <w:t xml:space="preserve"> </w:t>
      </w:r>
      <w:r>
        <w:t>hundred</w:t>
      </w:r>
      <w:r>
        <w:t xml:space="preserve"> </w:t>
      </w:r>
      <w:r>
        <w:t>lordes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with</w:t>
      </w:r>
      <w:r>
        <w:t xml:space="preserve"> </w:t>
      </w:r>
      <w:r>
        <w:t>hym</w:t>
      </w:r>
      <w:r>
        <w:t xml:space="preserve"> </w:t>
      </w:r>
      <w:r>
        <w:t>there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2194 (data/riverside_cats/KnT_riv.cat)</w:t>
        <w:br/>
      </w:r>
      <w:r>
        <w:t>To</w:t>
      </w:r>
      <w:r>
        <w:t xml:space="preserve"> </w:t>
      </w:r>
      <w:r>
        <w:t>esen</w:t>
      </w:r>
      <w:r>
        <w:t xml:space="preserve"> </w:t>
      </w:r>
      <w:r>
        <w:t>hem</w:t>
      </w:r>
      <w:r>
        <w:t xml:space="preserve"> </w:t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hem</w:t>
      </w:r>
      <w:r>
        <w:t xml:space="preserve"> </w:t>
      </w:r>
      <w:r>
        <w:t>al</w:t>
      </w:r>
      <w:r>
        <w:t xml:space="preserve"> </w:t>
      </w:r>
      <w:r>
        <w:t>honour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2253 (data/riverside_cats/KnT_riv.cat)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doon</w:t>
      </w:r>
      <w:r>
        <w:t xml:space="preserve"> </w:t>
      </w:r>
      <w:r>
        <w:t>sacrifice</w:t>
      </w:r>
      <w:r>
        <w:t xml:space="preserve"> </w:t>
      </w:r>
      <w:r>
        <w:t>and</w:t>
      </w:r>
      <w:r>
        <w:t xml:space="preserve"> </w:t>
      </w:r>
      <w:r>
        <w:t>fires</w:t>
      </w:r>
      <w:r>
        <w:t xml:space="preserve"> </w:t>
      </w:r>
      <w:r>
        <w:t>beete</w:t>
      </w:r>
      <w:r>
        <w:br/>
        <w:br/>
      </w:r>
    </w:p>
    <w:p>
      <w:r>
        <w:rPr>
          <w:b/>
        </w:rPr>
        <w:t>Present 3rd sg must end in -th : bere</w:t>
      </w:r>
      <w:r>
        <w:br/>
        <w:t>The Knight's Tale 2256 (data/riverside_cats/KnT_riv.cat)</w:t>
        <w:br/>
      </w:r>
      <w:r>
        <w:t>That</w:t>
      </w:r>
      <w:r>
        <w:t xml:space="preserve"> </w:t>
      </w:r>
      <w:r>
        <w:t>Arcita</w:t>
      </w:r>
      <w:r>
        <w:t xml:space="preserve"> </w:t>
      </w:r>
      <w:r>
        <w:t>me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herte</w:t>
      </w:r>
      <w:r>
        <w:t xml:space="preserve"> </w:t>
      </w:r>
      <w:r>
        <w:rPr>
          <w:i/>
        </w:rPr>
        <w:t>bere</w:t>
      </w:r>
      <w:r>
        <w:br/>
        <w:br/>
      </w:r>
    </w:p>
    <w:p>
      <w:r>
        <w:rPr>
          <w:b/>
        </w:rPr>
        <w:t>Weak pt sg must end in -ed, -d, or -t : aboughte</w:t>
      </w:r>
      <w:r>
        <w:br/>
        <w:t>The Knight's Tale 2303 (data/riverside_cats/KnT_riv.cat)</w:t>
        <w:br/>
      </w:r>
      <w:r>
        <w:t>That</w:t>
      </w:r>
      <w:r>
        <w:t xml:space="preserve"> </w:t>
      </w:r>
      <w:r>
        <w:t>Attheon</w:t>
      </w:r>
      <w:r>
        <w:t xml:space="preserve"> </w:t>
      </w:r>
      <w:r>
        <w:rPr>
          <w:i/>
        </w:rPr>
        <w:t>aboughte</w:t>
      </w:r>
      <w:r>
        <w:t xml:space="preserve"> </w:t>
      </w:r>
      <w:r>
        <w:t>cruelly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Knight's Tale 2312 (data/riverside_cats/KnT_riv.cat)</w:t>
        <w:br/>
      </w:r>
      <w:r>
        <w:t>Now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lady</w:t>
      </w:r>
      <w:r>
        <w:t xml:space="preserve"> </w:t>
      </w:r>
      <w:r>
        <w:t>sith</w:t>
      </w:r>
      <w:r>
        <w:t xml:space="preserve"> </w:t>
      </w:r>
      <w:r>
        <w:t>ye</w:t>
      </w:r>
      <w:r>
        <w:t xml:space="preserve"> </w:t>
      </w:r>
      <w:r>
        <w:t>may</w:t>
      </w:r>
      <w:r>
        <w:t xml:space="preserve"> </w:t>
      </w:r>
      <w:r>
        <w:t>and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Weak pt sg must end in -ed, -d, or -t : queynte</w:t>
      </w:r>
      <w:r>
        <w:br/>
        <w:t>The Knight's Tale 2334 (data/riverside_cats/KnT_riv.cat)</w:t>
        <w:br/>
      </w:r>
      <w:r>
        <w:t>For</w:t>
      </w:r>
      <w:r>
        <w:t xml:space="preserve"> </w:t>
      </w:r>
      <w:r>
        <w:t>right</w:t>
      </w:r>
      <w:r>
        <w:t xml:space="preserve"> </w:t>
      </w:r>
      <w:r>
        <w:t>anon</w:t>
      </w:r>
      <w:r>
        <w:t xml:space="preserve"> </w:t>
      </w:r>
      <w:r>
        <w:t>oon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fyres</w:t>
      </w:r>
      <w:r>
        <w:t xml:space="preserve"> </w:t>
      </w:r>
      <w:r>
        <w:rPr>
          <w:i/>
        </w:rPr>
        <w:t>queynte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2352 (data/riverside_cats/KnT_riv.cat)</w:t>
        <w:br/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</w:t>
      </w:r>
      <w:r>
        <w:t xml:space="preserve"> </w:t>
      </w:r>
      <w:r>
        <w:t>thee</w:t>
      </w:r>
      <w:r>
        <w:t xml:space="preserve"> </w:t>
      </w:r>
      <w:r>
        <w:t>so</w:t>
      </w:r>
      <w:r>
        <w:t xml:space="preserve"> </w:t>
      </w:r>
      <w:r>
        <w:t>muchel</w:t>
      </w:r>
      <w:r>
        <w:t xml:space="preserve"> </w:t>
      </w:r>
      <w:r>
        <w:t>care</w:t>
      </w:r>
      <w:r>
        <w:t xml:space="preserve"> </w:t>
      </w:r>
      <w:r>
        <w:t>and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2389 (data/riverside_cats/KnT_riv.cat)</w:t>
        <w:br/>
      </w:r>
      <w:r>
        <w:t>Whan</w:t>
      </w:r>
      <w:r>
        <w:t xml:space="preserve"> </w:t>
      </w:r>
      <w:r>
        <w:t>Vulcanus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caught</w:t>
      </w:r>
      <w:r>
        <w:t xml:space="preserve"> </w:t>
      </w:r>
      <w:r>
        <w:t>thee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las</w:t>
      </w:r>
      <w:r>
        <w:br/>
        <w:br/>
      </w:r>
    </w:p>
    <w:p>
      <w:r>
        <w:rPr>
          <w:b/>
        </w:rPr>
        <w:t>Present 3rd sg must end in -th : heete</w:t>
      </w:r>
      <w:r>
        <w:br/>
        <w:t>The Knight's Tale 2398 (data/riverside_cats/KnT_riv.cat)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</w:t>
      </w:r>
      <w:r>
        <w:t xml:space="preserve"> </w:t>
      </w:r>
      <w:r>
        <w:t>er</w:t>
      </w:r>
      <w:r>
        <w:t xml:space="preserve"> </w:t>
      </w:r>
      <w:r>
        <w:t>she</w:t>
      </w:r>
      <w:r>
        <w:t xml:space="preserve"> </w:t>
      </w:r>
      <w:r>
        <w:t>me</w:t>
      </w:r>
      <w:r>
        <w:t xml:space="preserve"> </w:t>
      </w:r>
      <w:r>
        <w:t>mercy</w:t>
      </w:r>
      <w:r>
        <w:t xml:space="preserve"> </w:t>
      </w:r>
      <w:r>
        <w:rPr>
          <w:i/>
        </w:rPr>
        <w:t>heete</w:t>
      </w:r>
      <w:r>
        <w:br/>
        <w:br/>
      </w:r>
    </w:p>
    <w:p>
      <w:r>
        <w:rPr>
          <w:b/>
        </w:rPr>
        <w:t>Strong pt sg must not end in -en or -e : honge</w:t>
      </w:r>
      <w:r>
        <w:br/>
        <w:t>The Knight's Tale 2422 (data/riverside_cats/KnT_riv.cat)</w:t>
        <w:br/>
      </w:r>
      <w:r>
        <w:t>The</w:t>
      </w:r>
      <w:r>
        <w:t xml:space="preserve"> </w:t>
      </w:r>
      <w:r>
        <w:t>rynges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dore</w:t>
      </w:r>
      <w:r>
        <w:t xml:space="preserve"> </w:t>
      </w:r>
      <w:r>
        <w:t>that</w:t>
      </w:r>
      <w:r>
        <w:t xml:space="preserve"> </w:t>
      </w:r>
      <w:r>
        <w:rPr>
          <w:i/>
        </w:rPr>
        <w:t>honge</w:t>
      </w:r>
      <w:r>
        <w:br/>
        <w:br/>
      </w:r>
    </w:p>
    <w:p>
      <w:r>
        <w:rPr>
          <w:b/>
        </w:rPr>
        <w:t>Weak pt sg must end in -ed, -d, or -t : agaste</w:t>
      </w:r>
      <w:r>
        <w:br/>
        <w:t>The Knight's Tale 2424 (data/riverside_cats/KnT_riv.cat)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Arcita</w:t>
      </w:r>
      <w:r>
        <w:t xml:space="preserve"> </w:t>
      </w:r>
      <w:r>
        <w:t>somwhat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agaste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2470 (data/riverside_cats/KnT_riv.cat)</w:t>
        <w:br/>
      </w:r>
      <w:r>
        <w:t>Now</w:t>
      </w:r>
      <w:r>
        <w:t xml:space="preserve"> </w:t>
      </w:r>
      <w:r>
        <w:t>weep</w:t>
      </w:r>
      <w:r>
        <w:t xml:space="preserve"> </w:t>
      </w:r>
      <w:r>
        <w:t>namoore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doon</w:t>
      </w:r>
      <w:r>
        <w:t xml:space="preserve"> </w:t>
      </w:r>
      <w:r>
        <w:t>diligence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2531 (data/riverside_cats/KnT_riv.cat)</w:t>
        <w:br/>
      </w:r>
      <w:r>
        <w:t>Hym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seen</w:t>
      </w:r>
      <w:r>
        <w:t xml:space="preserve"> </w:t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heigh</w:t>
      </w:r>
      <w:r>
        <w:t xml:space="preserve"> </w:t>
      </w:r>
      <w:r>
        <w:t>reverence</w:t>
      </w:r>
      <w:r>
        <w:br/>
        <w:br/>
      </w:r>
    </w:p>
    <w:p>
      <w:r>
        <w:rPr>
          <w:b/>
        </w:rPr>
        <w:t>Present 3rd sg must end in -th : drawe</w:t>
      </w:r>
      <w:r>
        <w:br/>
        <w:t>The Knight's Tale 2547 (data/riverside_cats/KnT_riv.cat)</w:t>
        <w:br/>
      </w:r>
      <w:r>
        <w:t>No</w:t>
      </w:r>
      <w:r>
        <w:t xml:space="preserve"> </w:t>
      </w:r>
      <w:r>
        <w:t>man</w:t>
      </w:r>
      <w:r>
        <w:t xml:space="preserve"> </w:t>
      </w:r>
      <w:r>
        <w:t>ne</w:t>
      </w:r>
      <w:r>
        <w:t xml:space="preserve"> </w:t>
      </w:r>
      <w:r>
        <w:rPr>
          <w:i/>
        </w:rPr>
        <w:t>drawe</w:t>
      </w:r>
      <w:r>
        <w:t xml:space="preserve"> </w:t>
      </w:r>
      <w:r>
        <w:t>ne</w:t>
      </w:r>
      <w:r>
        <w:t xml:space="preserve"> </w:t>
      </w:r>
      <w:r>
        <w:t>bere</w:t>
      </w:r>
      <w:r>
        <w:t xml:space="preserve"> </w:t>
      </w:r>
      <w:r>
        <w:t>it</w:t>
      </w:r>
      <w:r>
        <w:t xml:space="preserve"> </w:t>
      </w:r>
      <w:r>
        <w:t>by</w:t>
      </w:r>
      <w:r>
        <w:t xml:space="preserve"> </w:t>
      </w:r>
      <w:r>
        <w:t>his</w:t>
      </w:r>
      <w:r>
        <w:t xml:space="preserve"> </w:t>
      </w:r>
      <w:r>
        <w:t>syde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Knight's Tale 2552 (data/riverside_cats/KnT_riv.cat)</w:t>
        <w:br/>
      </w:r>
      <w:r>
        <w:t>And</w:t>
      </w:r>
      <w:r>
        <w:t xml:space="preserve"> </w:t>
      </w:r>
      <w:r>
        <w:t>noght</w:t>
      </w:r>
      <w:r>
        <w:t xml:space="preserve"> </w:t>
      </w:r>
      <w:r>
        <w:rPr>
          <w:i/>
        </w:rPr>
        <w:t>slayn</w:t>
      </w:r>
      <w:r>
        <w:t xml:space="preserve"> </w:t>
      </w:r>
      <w:r>
        <w:t>but</w:t>
      </w:r>
      <w:r>
        <w:t xml:space="preserve"> </w:t>
      </w:r>
      <w:r>
        <w:t>be</w:t>
      </w:r>
      <w:r>
        <w:t xml:space="preserve"> </w:t>
      </w:r>
      <w:r>
        <w:t>broght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stake</w:t>
      </w:r>
      <w:r>
        <w:br/>
        <w:br/>
      </w:r>
    </w:p>
    <w:p>
      <w:r>
        <w:rPr>
          <w:b/>
        </w:rPr>
        <w:t>Present 3rd sg must end in -th : falle</w:t>
      </w:r>
      <w:r>
        <w:br/>
        <w:t>The Knight's Tale 2555 (data/riverside_cats/KnT_riv.cat)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falle</w:t>
      </w:r>
      <w:r>
        <w:t xml:space="preserve"> </w:t>
      </w:r>
      <w:r>
        <w:t>the</w:t>
      </w:r>
      <w:r>
        <w:t xml:space="preserve"> </w:t>
      </w:r>
      <w:r>
        <w:t>chieftayn</w:t>
      </w:r>
      <w:r>
        <w:t xml:space="preserve"> </w:t>
      </w:r>
      <w:r>
        <w:t>be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Weak pt sg must end in -ed, -d, or -t : touchede</w:t>
      </w:r>
      <w:r>
        <w:br/>
        <w:t>The Knight's Tale 2561 (data/riverside_cats/KnT_riv.cat)</w:t>
        <w:br/>
      </w:r>
      <w:r>
        <w:t>The</w:t>
      </w:r>
      <w:r>
        <w:t xml:space="preserve"> </w:t>
      </w:r>
      <w:r>
        <w:t>voys</w:t>
      </w:r>
      <w:r>
        <w:t xml:space="preserve"> </w:t>
      </w:r>
      <w:r>
        <w:t>of</w:t>
      </w:r>
      <w:r>
        <w:t xml:space="preserve"> </w:t>
      </w:r>
      <w:r>
        <w:t>peple</w:t>
      </w:r>
      <w:r>
        <w:t xml:space="preserve"> </w:t>
      </w:r>
      <w:r>
        <w:rPr>
          <w:i/>
        </w:rPr>
        <w:t>touchede</w:t>
      </w:r>
      <w:r>
        <w:t xml:space="preserve"> </w:t>
      </w:r>
      <w:r>
        <w:t>the</w:t>
      </w:r>
      <w:r>
        <w:t xml:space="preserve"> </w:t>
      </w:r>
      <w:r>
        <w:t>hevene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2601 (data/riverside_cats/KnT_riv.cat)</w:t>
        <w:br/>
      </w:r>
      <w:r>
        <w:t>Ther</w:t>
      </w:r>
      <w:r>
        <w:t xml:space="preserve"> </w:t>
      </w:r>
      <w: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but</w:t>
      </w:r>
      <w:r>
        <w:t xml:space="preserve"> </w:t>
      </w:r>
      <w:r>
        <w:t>west</w:t>
      </w:r>
      <w:r>
        <w:t xml:space="preserve"> </w:t>
      </w:r>
      <w:r>
        <w:t>and</w:t>
      </w:r>
      <w:r>
        <w:t xml:space="preserve"> </w:t>
      </w:r>
      <w:r>
        <w:t>est</w:t>
      </w:r>
      <w:r>
        <w:br/>
        <w:br/>
      </w:r>
    </w:p>
    <w:p>
      <w:r>
        <w:rPr>
          <w:b/>
        </w:rPr>
        <w:t>Present 3rd sg must end in -th : brest</w:t>
      </w:r>
      <w:r>
        <w:br/>
        <w:t>The Knight's Tale 2610 (data/riverside_cats/KnT_riv.cat)</w:t>
        <w:br/>
      </w:r>
      <w:r>
        <w:t>Out</w:t>
      </w:r>
      <w:r>
        <w:t xml:space="preserve"> </w:t>
      </w:r>
      <w:r>
        <w:rPr>
          <w:i/>
        </w:rPr>
        <w:t>brest</w:t>
      </w:r>
      <w:r>
        <w:t xml:space="preserve"> </w:t>
      </w:r>
      <w:r>
        <w:t>the</w:t>
      </w:r>
      <w:r>
        <w:t xml:space="preserve"> </w:t>
      </w:r>
      <w:r>
        <w:t>blood</w:t>
      </w:r>
      <w:r>
        <w:t xml:space="preserve"> </w:t>
      </w:r>
      <w:r>
        <w:t>with</w:t>
      </w:r>
      <w:r>
        <w:t xml:space="preserve"> </w:t>
      </w:r>
      <w:r>
        <w:t>stierne</w:t>
      </w:r>
      <w:r>
        <w:t xml:space="preserve"> </w:t>
      </w:r>
      <w:r>
        <w:t>stremes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2654 (data/riverside_cats/KnT_riv.cat)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Theseus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seyn</w:t>
      </w:r>
      <w:r>
        <w:t xml:space="preserve"> </w:t>
      </w:r>
      <w:r>
        <w:t>this</w:t>
      </w:r>
      <w:r>
        <w:t xml:space="preserve"> </w:t>
      </w:r>
      <w:r>
        <w:t>sighte</w:t>
      </w:r>
      <w:r>
        <w:br/>
        <w:br/>
      </w:r>
    </w:p>
    <w:p>
      <w:r>
        <w:rPr>
          <w:b/>
        </w:rPr>
        <w:t>Weak pt sg must end in -ed, -d, or -t : cryde</w:t>
      </w:r>
      <w:r>
        <w:br/>
        <w:t>The Knight's Tale 2656 (data/riverside_cats/KnT_riv.cat)</w:t>
        <w:br/>
      </w:r>
      <w:r>
        <w:t>He</w:t>
      </w:r>
      <w:r>
        <w:t xml:space="preserve"> </w:t>
      </w:r>
      <w:r>
        <w:rPr>
          <w:i/>
        </w:rPr>
        <w:t>cryde</w:t>
      </w:r>
      <w:r>
        <w:t xml:space="preserve"> </w:t>
      </w:r>
      <w:r>
        <w:t>Hoo</w:t>
      </w:r>
      <w:r>
        <w:t xml:space="preserve"> </w:t>
      </w:r>
      <w:r>
        <w:t>namoore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doon</w:t>
      </w:r>
      <w:r>
        <w:br/>
        <w:br/>
      </w:r>
    </w:p>
    <w:p>
      <w:r>
        <w:rPr>
          <w:b/>
        </w:rPr>
        <w:t>Strong participle must end in -en or -e : yslayn</w:t>
      </w:r>
      <w:r>
        <w:br/>
        <w:t>The Knight's Tale 2708 (data/riverside_cats/KnT_riv.cat)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alle</w:t>
      </w:r>
      <w:r>
        <w:t xml:space="preserve"> </w:t>
      </w:r>
      <w:r>
        <w:t>was</w:t>
      </w:r>
      <w:r>
        <w:t xml:space="preserve"> </w:t>
      </w:r>
      <w:r>
        <w:t>ther</w:t>
      </w:r>
      <w:r>
        <w:t xml:space="preserve"> </w:t>
      </w:r>
      <w:r>
        <w:t>noon</w:t>
      </w:r>
      <w:r>
        <w:t xml:space="preserve"> </w:t>
      </w:r>
      <w:r>
        <w:rPr>
          <w:i/>
        </w:rPr>
        <w:t>yslayn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The Knight's Tale 2846 (data/riverside_cats/KnT_riv.cat)</w:t>
        <w:br/>
      </w:r>
      <w:r>
        <w:t>In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that</w:t>
      </w:r>
      <w:r>
        <w:t xml:space="preserve"> </w:t>
      </w:r>
      <w:r>
        <w:t>som</w:t>
      </w:r>
      <w:r>
        <w:t xml:space="preserve"> </w:t>
      </w:r>
      <w:r>
        <w:t>tyme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Weak pt sg must end in -ed, -d, or -t : overspradde</w:t>
      </w:r>
      <w:r>
        <w:br/>
        <w:t>The Knight's Tale 2871 (data/riverside_cats/KnT_riv.cat)</w:t>
        <w:br/>
      </w:r>
      <w:r>
        <w:t>After</w:t>
      </w:r>
      <w:r>
        <w:t xml:space="preserve"> </w:t>
      </w:r>
      <w:r>
        <w:t>a</w:t>
      </w:r>
      <w:r>
        <w:t xml:space="preserve"> </w:t>
      </w:r>
      <w:r>
        <w:t>beere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t>al</w:t>
      </w:r>
      <w:r>
        <w:t xml:space="preserve"> </w:t>
      </w:r>
      <w:r>
        <w:rPr>
          <w:i/>
        </w:rPr>
        <w:t>overspradde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2872 (data/riverside_cats/KnT_riv.cat)</w:t>
        <w:br/>
      </w:r>
      <w:r>
        <w:t>With</w:t>
      </w:r>
      <w:r>
        <w:t xml:space="preserve"> </w:t>
      </w:r>
      <w:r>
        <w:t>clooth</w:t>
      </w:r>
      <w:r>
        <w:t xml:space="preserve"> </w:t>
      </w:r>
      <w:r>
        <w:t>of</w:t>
      </w:r>
      <w:r>
        <w:t xml:space="preserve"> </w:t>
      </w:r>
      <w:r>
        <w:t>gold</w:t>
      </w:r>
      <w:r>
        <w:t xml:space="preserve"> </w:t>
      </w:r>
      <w:r>
        <w:t>the</w:t>
      </w:r>
      <w:r>
        <w:t xml:space="preserve"> </w:t>
      </w:r>
      <w:r>
        <w:t>richeste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2874 (data/riverside_cats/KnT_riv.cat)</w:t>
        <w:br/>
      </w:r>
      <w:r>
        <w:t>Upon</w:t>
      </w:r>
      <w:r>
        <w:t xml:space="preserve"> </w:t>
      </w:r>
      <w:r>
        <w:t>his</w:t>
      </w:r>
      <w:r>
        <w:t xml:space="preserve"> </w:t>
      </w:r>
      <w:r>
        <w:t>hondes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gloves</w:t>
      </w:r>
      <w:r>
        <w:t xml:space="preserve"> </w:t>
      </w:r>
      <w:r>
        <w:t>white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3034 (data/riverside_cats/KnT_riv.cat)</w:t>
        <w:br/>
      </w:r>
      <w:r>
        <w:t>Thanne</w:t>
      </w:r>
      <w:r>
        <w:t xml:space="preserve"> </w:t>
      </w:r>
      <w:r>
        <w:t>may</w:t>
      </w:r>
      <w:r>
        <w:t xml:space="preserve"> </w:t>
      </w:r>
      <w:r>
        <w:t>I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thyng</w:t>
      </w:r>
      <w:r>
        <w:t xml:space="preserve"> </w:t>
      </w:r>
      <w:r>
        <w:t>moot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Present 3rd sg must end in -th : gale</w:t>
      </w:r>
      <w:r>
        <w:br/>
        <w:t>The Friar's Tale 1336 (data/riverside_cats/FriT_riv.cat)</w:t>
        <w:br/>
      </w:r>
      <w:r>
        <w:t>Now</w:t>
      </w:r>
      <w:r>
        <w:t xml:space="preserve"> </w:t>
      </w:r>
      <w:r>
        <w:t>telleth</w:t>
      </w:r>
      <w:r>
        <w:t xml:space="preserve"> </w:t>
      </w:r>
      <w:r>
        <w:t>forth</w:t>
      </w:r>
      <w:r>
        <w:t xml:space="preserve"> </w:t>
      </w:r>
      <w:r>
        <w:t>thogh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Somonour</w:t>
      </w:r>
      <w:r>
        <w:t xml:space="preserve"> </w:t>
      </w:r>
      <w:r>
        <w:rPr>
          <w:i/>
        </w:rPr>
        <w:t>gale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Friar's Tale 1350 (data/riverside_cats/FriT_riv.cat)</w:t>
        <w:br/>
      </w:r>
      <w:r>
        <w:t>And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Judas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purses</w:t>
      </w:r>
      <w:r>
        <w:t xml:space="preserve"> </w:t>
      </w:r>
      <w:r>
        <w:t>smale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Friar's Tale 1352 (data/riverside_cats/FriT_riv.cat)</w:t>
        <w:br/>
      </w:r>
      <w:r>
        <w:t>His</w:t>
      </w:r>
      <w:r>
        <w:t xml:space="preserve"> </w:t>
      </w:r>
      <w:r>
        <w:t>maister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but</w:t>
      </w:r>
      <w:r>
        <w:t xml:space="preserve"> </w:t>
      </w:r>
      <w:r>
        <w:t>half</w:t>
      </w:r>
      <w:r>
        <w:t xml:space="preserve"> </w:t>
      </w:r>
      <w:r>
        <w:t>his</w:t>
      </w:r>
      <w:r>
        <w:t xml:space="preserve"> </w:t>
      </w:r>
      <w:r>
        <w:t>duetee</w:t>
      </w:r>
      <w:r>
        <w:br/>
        <w:br/>
      </w:r>
    </w:p>
    <w:p>
      <w:r>
        <w:rPr>
          <w:b/>
        </w:rPr>
        <w:t>Infinitive must end in -en or -e : do</w:t>
      </w:r>
      <w:r>
        <w:br/>
        <w:t>The Friar's Tale 1364 (data/riverside_cats/FriT_riv.cat)</w:t>
        <w:br/>
      </w:r>
      <w:r>
        <w:rPr>
          <w:i/>
        </w:rPr>
        <w:t>Do</w:t>
      </w:r>
      <w:r>
        <w:t xml:space="preserve"> </w:t>
      </w:r>
      <w:r>
        <w:t>striken</w:t>
      </w:r>
      <w:r>
        <w:t xml:space="preserve"> </w:t>
      </w:r>
      <w:r>
        <w:t>hire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oure</w:t>
      </w:r>
      <w:r>
        <w:t xml:space="preserve"> </w:t>
      </w:r>
      <w:r>
        <w:t>lettres</w:t>
      </w:r>
      <w:r>
        <w:t xml:space="preserve"> </w:t>
      </w:r>
      <w:r>
        <w:t>blake</w:t>
      </w:r>
      <w:r>
        <w:br/>
        <w:br/>
      </w:r>
    </w:p>
    <w:p>
      <w:r>
        <w:rPr>
          <w:b/>
        </w:rPr>
        <w:t>Present 3rd sg must end in -th : happe</w:t>
      </w:r>
      <w:r>
        <w:br/>
        <w:t>The Friar's Tale 1401 (data/riverside_cats/FriT_riv.cat)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thee</w:t>
      </w:r>
      <w:r>
        <w:t xml:space="preserve"> </w:t>
      </w:r>
      <w:r>
        <w:rPr>
          <w:i/>
        </w:rPr>
        <w:t>happe</w:t>
      </w:r>
      <w:r>
        <w:t xml:space="preserve"> </w:t>
      </w:r>
      <w:r>
        <w:t>to</w:t>
      </w:r>
      <w:r>
        <w:t xml:space="preserve"> </w:t>
      </w:r>
      <w:r>
        <w:t>comen</w:t>
      </w:r>
      <w:r>
        <w:t xml:space="preserve"> </w:t>
      </w:r>
      <w:r>
        <w:t>in</w:t>
      </w:r>
      <w:r>
        <w:t xml:space="preserve"> </w:t>
      </w:r>
      <w:r>
        <w:t>oure</w:t>
      </w:r>
      <w:r>
        <w:t xml:space="preserve"> </w:t>
      </w:r>
      <w:r>
        <w:t>shire</w:t>
      </w:r>
      <w:r>
        <w:br/>
        <w:br/>
      </w:r>
    </w:p>
    <w:p>
      <w:r>
        <w:rPr>
          <w:b/>
        </w:rPr>
        <w:t>Present 3rd sg must end in -th : preye</w:t>
      </w:r>
      <w:r>
        <w:br/>
        <w:t>The Friar's Tale 1417 (data/riverside_cats/FriT_riv.cat)</w:t>
        <w:br/>
      </w:r>
      <w:r>
        <w:t>Now</w:t>
      </w:r>
      <w:r>
        <w:t xml:space="preserve"> </w:t>
      </w:r>
      <w:r>
        <w:t>brother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somonour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rPr>
          <w:i/>
        </w:rPr>
        <w:t>preye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Friar's Tale 1456 (data/riverside_cats/FriT_riv.cat)</w:t>
        <w:br/>
      </w:r>
      <w:r>
        <w:t>A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somonour</w:t>
      </w:r>
      <w:r>
        <w:t xml:space="preserve"> </w:t>
      </w:r>
      <w:r>
        <w:t>benedicite</w:t>
      </w:r>
      <w:r>
        <w:t xml:space="preserve"> </w:t>
      </w:r>
      <w:r>
        <w:t>What</w:t>
      </w:r>
      <w:r>
        <w:t xml:space="preserve"> </w:t>
      </w:r>
      <w:r>
        <w:rPr>
          <w:i/>
        </w:rPr>
        <w:t>sey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Friar's Tale 1459 (data/riverside_cats/FriT_riv.cat)</w:t>
        <w:br/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a</w:t>
      </w:r>
      <w:r>
        <w:t xml:space="preserve"> </w:t>
      </w:r>
      <w:r>
        <w:t>figure</w:t>
      </w:r>
      <w:r>
        <w:t xml:space="preserve"> </w:t>
      </w:r>
      <w:r>
        <w:t>thanne</w:t>
      </w:r>
      <w:r>
        <w:t xml:space="preserve"> </w:t>
      </w:r>
      <w:r>
        <w:t>determinat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Friar's Tale 1462 (data/riverside_cats/FriT_riv.cat)</w:t>
        <w:br/>
      </w:r>
      <w:r>
        <w:t>But</w:t>
      </w:r>
      <w:r>
        <w:t xml:space="preserve"> </w:t>
      </w:r>
      <w:r>
        <w:t>whan</w:t>
      </w:r>
      <w:r>
        <w:t xml:space="preserve"> </w:t>
      </w:r>
      <w:r>
        <w:t>us</w:t>
      </w:r>
      <w:r>
        <w:t xml:space="preserve"> </w:t>
      </w:r>
      <w:r>
        <w:t>liketh</w:t>
      </w:r>
      <w:r>
        <w:t xml:space="preserve"> </w:t>
      </w:r>
      <w:r>
        <w:t>we</w:t>
      </w:r>
      <w:r>
        <w:t xml:space="preserve"> </w:t>
      </w:r>
      <w:r>
        <w:rPr>
          <w:i/>
        </w:rPr>
        <w:t>kan</w:t>
      </w:r>
      <w:r>
        <w:t xml:space="preserve"> </w:t>
      </w:r>
      <w:r>
        <w:t>take</w:t>
      </w:r>
      <w:r>
        <w:t xml:space="preserve"> </w:t>
      </w:r>
      <w:r>
        <w:t>us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Friar's Tale 1489 (data/riverside_cats/FriT_riv.cat)</w:t>
        <w:br/>
      </w:r>
      <w:r>
        <w:t>And</w:t>
      </w:r>
      <w:r>
        <w:t xml:space="preserve"> </w:t>
      </w:r>
      <w:r>
        <w:t>somtyme</w:t>
      </w:r>
      <w:r>
        <w:t xml:space="preserve"> </w:t>
      </w:r>
      <w:r>
        <w:t>at</w:t>
      </w:r>
      <w:r>
        <w:t xml:space="preserve"> </w:t>
      </w:r>
      <w:r>
        <w:t>oure</w:t>
      </w:r>
      <w:r>
        <w:t xml:space="preserve"> </w:t>
      </w:r>
      <w:r>
        <w:t>prayere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t xml:space="preserve"> </w:t>
      </w:r>
      <w:r>
        <w:t>leve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Friar's Tale 1492 (data/riverside_cats/FriT_riv.cat)</w:t>
        <w:br/>
      </w:r>
      <w:r>
        <w:t>And</w:t>
      </w:r>
      <w:r>
        <w:t xml:space="preserve"> </w:t>
      </w:r>
      <w:r>
        <w:t>somtyme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t xml:space="preserve"> </w:t>
      </w:r>
      <w:r>
        <w:t>myght</w:t>
      </w:r>
      <w:r>
        <w:t xml:space="preserve"> </w:t>
      </w:r>
      <w:r>
        <w:t>of</w:t>
      </w:r>
      <w:r>
        <w:t xml:space="preserve"> </w:t>
      </w:r>
      <w:r>
        <w:t>bothe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-th : have</w:t>
      </w:r>
      <w:r>
        <w:br/>
        <w:t>The Friar's Tale 1533 (data/riverside_cats/FriT_riv.cat)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any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rPr>
          <w:i/>
        </w:rPr>
        <w:t>have</w:t>
      </w:r>
      <w:r>
        <w:t xml:space="preserve"> </w:t>
      </w:r>
      <w:r>
        <w:t>moore</w:t>
      </w:r>
      <w:r>
        <w:t xml:space="preserve"> </w:t>
      </w:r>
      <w:r>
        <w:t>than</w:t>
      </w:r>
      <w:r>
        <w:t xml:space="preserve"> </w:t>
      </w:r>
      <w:r>
        <w:t>oother</w:t>
      </w:r>
      <w:r>
        <w:br/>
        <w:br/>
      </w:r>
    </w:p>
    <w:p>
      <w:r>
        <w:rPr>
          <w:b/>
        </w:rPr>
        <w:t>Present 3rd sg must end in -th : fecche</w:t>
      </w:r>
      <w:r>
        <w:br/>
        <w:t>The Friar's Tale 1544 (data/riverside_cats/FriT_riv.cat)</w:t>
        <w:br/>
      </w:r>
      <w:r>
        <w:t>The</w:t>
      </w:r>
      <w:r>
        <w:t xml:space="preserve"> </w:t>
      </w:r>
      <w:r>
        <w:t>feend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yow</w:t>
      </w:r>
      <w:r>
        <w:t xml:space="preserve"> </w:t>
      </w:r>
      <w:r>
        <w:rPr>
          <w:i/>
        </w:rPr>
        <w:t>fecche</w:t>
      </w:r>
      <w:r>
        <w:t xml:space="preserve"> </w:t>
      </w:r>
      <w:r>
        <w:t>body</w:t>
      </w:r>
      <w:r>
        <w:t xml:space="preserve"> </w:t>
      </w:r>
      <w:r>
        <w:t>and</w:t>
      </w:r>
      <w:r>
        <w:t xml:space="preserve"> </w:t>
      </w:r>
      <w:r>
        <w:t>bones</w:t>
      </w:r>
      <w:r>
        <w:br/>
        <w:br/>
      </w:r>
    </w:p>
    <w:p>
      <w:r>
        <w:rPr>
          <w:b/>
        </w:rPr>
        <w:t>Infinitive must end in -en or -e : han</w:t>
      </w:r>
      <w:r>
        <w:br/>
        <w:t>The Friar's Tale 1576 (data/riverside_cats/FriT_riv.cat)</w:t>
        <w:br/>
      </w:r>
      <w:r>
        <w:t>I</w:t>
      </w:r>
      <w:r>
        <w:t xml:space="preserve"> </w:t>
      </w:r>
      <w:r>
        <w:t>wole</w:t>
      </w:r>
      <w:r>
        <w:t xml:space="preserve"> </w:t>
      </w:r>
      <w:r>
        <w:rPr>
          <w:i/>
        </w:rPr>
        <w:t>han</w:t>
      </w:r>
      <w:r>
        <w:t xml:space="preserve"> </w:t>
      </w:r>
      <w:r>
        <w:t>twelf</w:t>
      </w:r>
      <w:r>
        <w:t xml:space="preserve"> </w:t>
      </w:r>
      <w:r>
        <w:t>pens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be</w:t>
      </w:r>
      <w:r>
        <w:t xml:space="preserve"> </w:t>
      </w:r>
      <w:r>
        <w:t>wood</w:t>
      </w:r>
      <w:r>
        <w:br/>
        <w:br/>
      </w:r>
    </w:p>
    <w:p>
      <w:r>
        <w:rPr>
          <w:b/>
        </w:rPr>
        <w:t>Present 3rd sg must end in -th : helpe</w:t>
      </w:r>
      <w:r>
        <w:br/>
        <w:t>The Friar's Tale 1591 (data/riverside_cats/FriT_riv.cat)</w:t>
        <w:br/>
      </w:r>
      <w:r>
        <w:t>So</w:t>
      </w:r>
      <w:r>
        <w:t xml:space="preserve"> </w:t>
      </w:r>
      <w:r>
        <w:t>wisly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Infinitive must end in -en or -e : han</w:t>
      </w:r>
      <w:r>
        <w:br/>
        <w:t>The Friar's Tale 1600 (data/riverside_cats/FriT_riv.cat)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no</w:t>
      </w:r>
      <w:r>
        <w:t xml:space="preserve"> </w:t>
      </w:r>
      <w:r>
        <w:t>profit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therby</w:t>
      </w:r>
      <w:r>
        <w:t xml:space="preserve"> </w:t>
      </w:r>
      <w:r>
        <w:t>but</w:t>
      </w:r>
      <w:r>
        <w:t xml:space="preserve"> </w:t>
      </w:r>
      <w:r>
        <w:t>lite</w:t>
      </w:r>
      <w:r>
        <w:br/>
        <w:br/>
      </w:r>
    </w:p>
    <w:p>
      <w:r>
        <w:rPr>
          <w:b/>
        </w:rPr>
        <w:t>Present 3rd sg must end in -th : help</w:t>
      </w:r>
      <w:r>
        <w:br/>
        <w:t>The Friar's Tale 1605 (data/riverside_cats/FriT_riv.cat)</w:t>
        <w:br/>
      </w:r>
      <w:r>
        <w:t>So</w:t>
      </w:r>
      <w:r>
        <w:t xml:space="preserve"> </w:t>
      </w:r>
      <w:r>
        <w:t>wisly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care</w:t>
      </w:r>
      <w:r>
        <w:t xml:space="preserve"> </w:t>
      </w:r>
      <w:r>
        <w:t>and</w:t>
      </w:r>
      <w:r>
        <w:t xml:space="preserve"> </w:t>
      </w:r>
      <w:r>
        <w:t>synne</w:t>
      </w:r>
      <w:r>
        <w:br/>
        <w:br/>
      </w:r>
    </w:p>
    <w:p>
      <w:r>
        <w:rPr>
          <w:b/>
        </w:rPr>
        <w:t>Present 3rd sg must end in -th : fecche</w:t>
      </w:r>
      <w:r>
        <w:br/>
        <w:t>The Friar's Tale 1610 (data/riverside_cats/FriT_riv.cat)</w:t>
        <w:br/>
      </w:r>
      <w:r>
        <w:t>Nay</w:t>
      </w:r>
      <w:r>
        <w:t xml:space="preserve"> </w:t>
      </w:r>
      <w:r>
        <w:t>thanne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the</w:t>
      </w:r>
      <w:r>
        <w:t xml:space="preserve"> </w:t>
      </w:r>
      <w:r>
        <w:t>foule</w:t>
      </w:r>
      <w:r>
        <w:t xml:space="preserve"> </w:t>
      </w:r>
      <w:r>
        <w:t>feend</w:t>
      </w:r>
      <w:r>
        <w:t xml:space="preserve"> </w:t>
      </w:r>
      <w:r>
        <w:t>me</w:t>
      </w:r>
      <w:r>
        <w:t xml:space="preserve"> </w:t>
      </w:r>
      <w:r>
        <w:rPr>
          <w:i/>
        </w:rPr>
        <w:t>fecche</w:t>
      </w:r>
      <w:r>
        <w:br/>
        <w:br/>
      </w:r>
    </w:p>
    <w:p>
      <w:r>
        <w:rPr>
          <w:b/>
        </w:rPr>
        <w:t>Present 3rd sg must end in -th : deye</w:t>
      </w:r>
      <w:r>
        <w:br/>
        <w:t>The Friar's Tale 1628 (data/riverside_cats/FriT_riv.cat)</w:t>
        <w:br/>
      </w:r>
      <w:r>
        <w:t>The</w:t>
      </w:r>
      <w:r>
        <w:t xml:space="preserve"> </w:t>
      </w:r>
      <w:r>
        <w:t>devel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so</w:t>
      </w:r>
      <w:r>
        <w:t xml:space="preserve"> </w:t>
      </w:r>
      <w:r>
        <w:t>fecche</w:t>
      </w:r>
      <w:r>
        <w:t xml:space="preserve"> </w:t>
      </w:r>
      <w:r>
        <w:t>hym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rPr>
          <w:i/>
        </w:rPr>
        <w:t>deye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Friar's Tale 1633 (data/riverside_cats/FriT_riv.cat)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thy</w:t>
      </w:r>
      <w:r>
        <w:t xml:space="preserve"> </w:t>
      </w:r>
      <w:r>
        <w:t>smok</w:t>
      </w:r>
      <w:r>
        <w:t xml:space="preserve"> </w:t>
      </w:r>
      <w:r>
        <w:t>and</w:t>
      </w:r>
      <w:r>
        <w:t xml:space="preserve"> </w:t>
      </w:r>
      <w:r>
        <w:t>every</w:t>
      </w:r>
      <w:r>
        <w:t xml:space="preserve"> </w:t>
      </w:r>
      <w:r>
        <w:t>clooth</w:t>
      </w:r>
      <w:r>
        <w:br/>
        <w:br/>
      </w:r>
    </w:p>
    <w:p>
      <w:r>
        <w:rPr>
          <w:b/>
        </w:rPr>
        <w:t>Present 3rd sg must end in -th : leve</w:t>
      </w:r>
      <w:r>
        <w:br/>
        <w:t>The Friar's Tale 1644 (data/riverside_cats/FriT_riv.cat)</w:t>
        <w:br/>
      </w:r>
      <w:r>
        <w:t>And</w:t>
      </w:r>
      <w:r>
        <w:t xml:space="preserve"> </w:t>
      </w:r>
      <w:r>
        <w:rPr>
          <w:i/>
        </w:rPr>
        <w:t>leve</w:t>
      </w:r>
      <w:r>
        <w:t xml:space="preserve"> </w:t>
      </w:r>
      <w:r>
        <w:t>thise</w:t>
      </w:r>
      <w:r>
        <w:t xml:space="preserve"> </w:t>
      </w:r>
      <w:r>
        <w:t>somonours</w:t>
      </w:r>
      <w:r>
        <w:t xml:space="preserve"> </w:t>
      </w:r>
      <w:r>
        <w:t>goode</w:t>
      </w:r>
      <w:r>
        <w:t xml:space="preserve"> </w:t>
      </w:r>
      <w:r>
        <w:t>men</w:t>
      </w:r>
      <w:r>
        <w:t xml:space="preserve"> </w:t>
      </w:r>
      <w:r>
        <w:t>bicome</w:t>
      </w:r>
      <w:r>
        <w:br/>
        <w:br/>
      </w:r>
    </w:p>
    <w:p>
      <w:r>
        <w:rPr>
          <w:b/>
        </w:rPr>
        <w:t>Infinitive must end in -en or -e : han</w:t>
      </w:r>
      <w:r>
        <w:br/>
        <w:t>The Friar's Tale 1645 (data/riverside_cats/FriT_riv.cat)</w:t>
        <w:br/>
      </w:r>
      <w:r>
        <w:t>Lordynges</w:t>
      </w:r>
      <w:r>
        <w:t xml:space="preserve"> </w:t>
      </w:r>
      <w:r>
        <w:t>I</w:t>
      </w:r>
      <w:r>
        <w:t xml:space="preserve"> </w:t>
      </w:r>
      <w:r>
        <w:t>koude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toold</w:t>
      </w:r>
      <w:r>
        <w:t xml:space="preserve"> </w:t>
      </w:r>
      <w:r>
        <w:t>yow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Frere</w:t>
      </w:r>
      <w:r>
        <w:br/>
        <w:br/>
      </w:r>
    </w:p>
    <w:p>
      <w:r>
        <w:rPr>
          <w:b/>
        </w:rPr>
        <w:t>Present 3rd sg must end in -th : hente</w:t>
      </w:r>
      <w:r>
        <w:br/>
        <w:t>The Friar's Tale 1664 (data/riverside_cats/FriT_riv.cat)</w:t>
        <w:br/>
      </w:r>
      <w:r>
        <w:t>Of</w:t>
      </w:r>
      <w:r>
        <w:t xml:space="preserve"> </w:t>
      </w:r>
      <w:r>
        <w:t>hir</w:t>
      </w:r>
      <w:r>
        <w:t xml:space="preserve"> </w:t>
      </w:r>
      <w:r>
        <w:t>mysdedes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feend</w:t>
      </w:r>
      <w:r>
        <w:t xml:space="preserve"> </w:t>
      </w:r>
      <w:r>
        <w:t>hem</w:t>
      </w:r>
      <w:r>
        <w:t xml:space="preserve"> </w:t>
      </w:r>
      <w:r>
        <w:rPr>
          <w:i/>
        </w:rPr>
        <w:t>hente</w:t>
      </w:r>
      <w:r>
        <w:br/>
        <w:br/>
      </w:r>
    </w:p>
    <w:p>
      <w:r>
        <w:rPr>
          <w:b/>
        </w:rPr>
        <w:t>Infinitive must end in -en or -e : seyn</w:t>
      </w:r>
      <w:r>
        <w:br/>
        <w:t>Parliament of Fowls 35 (data/riverside_cats/PF_riv.cat)</w:t>
        <w:br/>
      </w:r>
      <w:r>
        <w:t>Of</w:t>
      </w:r>
      <w:r>
        <w:t xml:space="preserve"> </w:t>
      </w:r>
      <w:r>
        <w:t>his</w:t>
      </w:r>
      <w:r>
        <w:t xml:space="preserve"> </w:t>
      </w:r>
      <w:r>
        <w:t>sentence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yow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greete</w:t>
      </w:r>
      <w:r>
        <w:br/>
        <w:br/>
      </w:r>
    </w:p>
    <w:p>
      <w:r>
        <w:rPr>
          <w:b/>
        </w:rPr>
        <w:t>Present 3rd sg must end in -th : last</w:t>
      </w:r>
      <w:r>
        <w:br/>
        <w:t>Parliament of Fowls 49 (data/riverside_cats/PF_riv.cat)</w:t>
        <w:br/>
      </w:r>
      <w:r>
        <w:t>There</w:t>
      </w:r>
      <w:r>
        <w:t xml:space="preserve"> </w:t>
      </w:r>
      <w:r>
        <w:t>as</w:t>
      </w:r>
      <w:r>
        <w:t xml:space="preserve"> </w:t>
      </w:r>
      <w:r>
        <w:t>joye</w:t>
      </w:r>
      <w:r>
        <w:t xml:space="preserve"> </w:t>
      </w:r>
      <w:r>
        <w:t>is</w:t>
      </w:r>
      <w:r>
        <w:t xml:space="preserve"> </w:t>
      </w:r>
      <w:r>
        <w:t>that</w:t>
      </w:r>
      <w:r>
        <w:t xml:space="preserve"> </w:t>
      </w:r>
      <w:r>
        <w:rPr>
          <w:i/>
        </w:rPr>
        <w:t>last</w:t>
      </w:r>
      <w:r>
        <w:t xml:space="preserve"> </w:t>
      </w:r>
      <w:r>
        <w:t>withouten</w:t>
      </w:r>
      <w:r>
        <w:t xml:space="preserve"> </w:t>
      </w:r>
      <w:r>
        <w:t>ende</w:t>
      </w:r>
      <w:r>
        <w:br/>
        <w:br/>
      </w:r>
    </w:p>
    <w:p>
      <w:r>
        <w:rPr>
          <w:b/>
        </w:rPr>
        <w:t>Weak pt sg must end in -ed, -d, or -t : berafte</w:t>
      </w:r>
      <w:r>
        <w:br/>
        <w:t>Parliament of Fowls 87 (data/riverside_cats/PF_riv.cat)</w:t>
        <w:br/>
      </w:r>
      <w:r>
        <w:rPr>
          <w:i/>
        </w:rPr>
        <w:t>Berafte</w:t>
      </w:r>
      <w:r>
        <w:t xml:space="preserve"> </w:t>
      </w:r>
      <w:r>
        <w:t>me</w:t>
      </w:r>
      <w:r>
        <w:t xml:space="preserve"> </w:t>
      </w:r>
      <w:r>
        <w:t>my</w:t>
      </w:r>
      <w:r>
        <w:t xml:space="preserve"> </w:t>
      </w:r>
      <w:r>
        <w:t>bok</w:t>
      </w:r>
      <w:r>
        <w:t xml:space="preserve"> </w:t>
      </w:r>
      <w:r>
        <w:t>for</w:t>
      </w:r>
      <w:r>
        <w:t xml:space="preserve"> </w:t>
      </w:r>
      <w:r>
        <w:t>lak</w:t>
      </w:r>
      <w:r>
        <w:t xml:space="preserve"> </w:t>
      </w:r>
      <w:r>
        <w:t>of</w:t>
      </w:r>
      <w:r>
        <w:t xml:space="preserve"> </w:t>
      </w:r>
      <w:r>
        <w:t>lyght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Parliament of Fowls 90 (data/riverside_cats/PF_riv.cat)</w:t>
        <w:br/>
      </w:r>
      <w:r>
        <w:t>For</w:t>
      </w:r>
      <w:r>
        <w:t xml:space="preserve"> </w:t>
      </w:r>
      <w:r>
        <w:t>bothe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thyng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nolde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Parliament of Fowls 91 (data/riverside_cats/PF_riv.cat)</w:t>
        <w:br/>
      </w:r>
      <w:r>
        <w:t>And</w:t>
      </w:r>
      <w:r>
        <w:t xml:space="preserve"> </w:t>
      </w:r>
      <w:r>
        <w:t>ek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that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wolde</w:t>
      </w:r>
      <w:r>
        <w:br/>
        <w:br/>
      </w:r>
    </w:p>
    <w:p>
      <w:r>
        <w:rPr>
          <w:b/>
        </w:rPr>
        <w:t>Present 3rd sg must end in -th : fyght</w:t>
      </w:r>
      <w:r>
        <w:br/>
        <w:t>Parliament of Fowls 103 (data/riverside_cats/PF_riv.cat)</w:t>
        <w:br/>
      </w:r>
      <w:r>
        <w:t>The</w:t>
      </w:r>
      <w:r>
        <w:t xml:space="preserve"> </w:t>
      </w:r>
      <w:r>
        <w:t>riche</w:t>
      </w:r>
      <w:r>
        <w:t xml:space="preserve"> </w:t>
      </w:r>
      <w:r>
        <w:t>of</w:t>
      </w:r>
      <w:r>
        <w:t xml:space="preserve"> </w:t>
      </w:r>
      <w:r>
        <w:t>gold</w:t>
      </w:r>
      <w:r>
        <w:t xml:space="preserve"> </w:t>
      </w:r>
      <w:r>
        <w:t>the</w:t>
      </w:r>
      <w:r>
        <w:t xml:space="preserve"> </w:t>
      </w:r>
      <w:r>
        <w:t>knyght</w:t>
      </w:r>
      <w:r>
        <w:t xml:space="preserve"> </w:t>
      </w:r>
      <w:r>
        <w:rPr>
          <w:i/>
        </w:rPr>
        <w:t>fyght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fon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Parliament of Fowls 107 (data/riverside_cats/PF_riv.cat)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red</w:t>
      </w:r>
      <w:r>
        <w:t xml:space="preserve"> </w:t>
      </w:r>
      <w:r>
        <w:t>of</w:t>
      </w:r>
      <w:r>
        <w:t xml:space="preserve"> </w:t>
      </w:r>
      <w:r>
        <w:t>Affrican</w:t>
      </w:r>
      <w:r>
        <w:t xml:space="preserve"> </w:t>
      </w:r>
      <w:r>
        <w:t>byforn</w:t>
      </w:r>
      <w:r>
        <w:br/>
        <w:br/>
      </w:r>
    </w:p>
    <w:p>
      <w:r>
        <w:rPr>
          <w:b/>
        </w:rPr>
        <w:t>Weak pt sg must end in -ed, -d, or -t : broughte</w:t>
      </w:r>
      <w:r>
        <w:br/>
        <w:t>Parliament of Fowls 121 (data/riverside_cats/PF_riv.cat)</w:t>
        <w:br/>
      </w:r>
      <w:r>
        <w:t>And</w:t>
      </w:r>
      <w:r>
        <w:t xml:space="preserve"> </w:t>
      </w:r>
      <w:r>
        <w:t>forth</w:t>
      </w:r>
      <w:r>
        <w:t xml:space="preserve"> </w:t>
      </w:r>
      <w:r>
        <w:t>with</w:t>
      </w:r>
      <w:r>
        <w:t xml:space="preserve"> </w:t>
      </w:r>
      <w:r>
        <w:t>hym</w:t>
      </w:r>
      <w:r>
        <w:t xml:space="preserve"> </w:t>
      </w:r>
      <w:r>
        <w:t>unto</w:t>
      </w:r>
      <w:r>
        <w:t xml:space="preserve"> </w:t>
      </w:r>
      <w:r>
        <w:t>a</w:t>
      </w:r>
      <w:r>
        <w:t xml:space="preserve"> </w:t>
      </w:r>
      <w:r>
        <w:t>gate</w:t>
      </w:r>
      <w:r>
        <w:t xml:space="preserve"> </w:t>
      </w:r>
      <w:r>
        <w:rPr>
          <w:i/>
        </w:rPr>
        <w:t>broughte</w:t>
      </w:r>
      <w:r>
        <w:br/>
        <w:br/>
      </w:r>
    </w:p>
    <w:p>
      <w:r>
        <w:rPr>
          <w:b/>
        </w:rPr>
        <w:t>Present 3rd sg must end in -th : let</w:t>
      </w:r>
      <w:r>
        <w:br/>
        <w:t>Parliament of Fowls 151 (data/riverside_cats/PF_riv.cat)</w:t>
        <w:br/>
      </w:r>
      <w:r>
        <w:t>For</w:t>
      </w:r>
      <w:r>
        <w:t xml:space="preserve"> </w:t>
      </w:r>
      <w:r>
        <w:t>what</w:t>
      </w:r>
      <w:r>
        <w:t xml:space="preserve"> </w:t>
      </w:r>
      <w:r>
        <w:t>that</w:t>
      </w:r>
      <w:r>
        <w:t xml:space="preserve"> </w:t>
      </w:r>
      <w:r>
        <w:t>oon</w:t>
      </w:r>
      <w:r>
        <w:t xml:space="preserve"> </w:t>
      </w:r>
      <w:r>
        <w:t>may</w:t>
      </w:r>
      <w:r>
        <w:t xml:space="preserve"> </w:t>
      </w:r>
      <w:r>
        <w:t>hale</w:t>
      </w:r>
      <w:r>
        <w:t xml:space="preserve"> </w:t>
      </w:r>
      <w:r>
        <w:t>that</w:t>
      </w:r>
      <w:r>
        <w:t xml:space="preserve"> </w:t>
      </w:r>
      <w:r>
        <w:t>other</w:t>
      </w:r>
      <w:r>
        <w:t xml:space="preserve"> </w:t>
      </w:r>
      <w:r>
        <w:rPr>
          <w:i/>
        </w:rPr>
        <w:t>let</w:t>
      </w:r>
      <w:r>
        <w:br/>
        <w:br/>
      </w:r>
    </w:p>
    <w:p>
      <w:r>
        <w:rPr>
          <w:b/>
        </w:rPr>
        <w:t>Infinitive must end in -en or -e : do</w:t>
      </w:r>
      <w:r>
        <w:br/>
        <w:t>Parliament of Fowls 163 (data/riverside_cats/PF_riv.cat)</w:t>
        <w:br/>
      </w:r>
      <w:r>
        <w:t>Yit</w:t>
      </w:r>
      <w:r>
        <w:t xml:space="preserve"> </w:t>
      </w:r>
      <w:r>
        <w:t>that</w:t>
      </w:r>
      <w:r>
        <w:t xml:space="preserve"> </w:t>
      </w:r>
      <w:r>
        <w:t>thow</w:t>
      </w:r>
      <w:r>
        <w:t xml:space="preserve"> </w:t>
      </w:r>
      <w:r>
        <w:t>canst</w:t>
      </w:r>
      <w:r>
        <w:t xml:space="preserve"> </w:t>
      </w:r>
      <w:r>
        <w:t>not</w:t>
      </w:r>
      <w:r>
        <w:t xml:space="preserve"> </w:t>
      </w:r>
      <w:r>
        <w:rPr>
          <w:i/>
        </w:rPr>
        <w:t>do</w:t>
      </w:r>
      <w:r>
        <w:t xml:space="preserve"> </w:t>
      </w:r>
      <w:r>
        <w:t>yit</w:t>
      </w:r>
      <w:r>
        <w:t xml:space="preserve"> </w:t>
      </w:r>
      <w:r>
        <w:t>mayst</w:t>
      </w:r>
      <w:r>
        <w:t xml:space="preserve"> </w:t>
      </w:r>
      <w:r>
        <w:t>thow</w:t>
      </w:r>
      <w:r>
        <w:t xml:space="preserve"> </w:t>
      </w:r>
      <w:r>
        <w:t>se</w:t>
      </w:r>
      <w:r>
        <w:br/>
        <w:br/>
      </w:r>
    </w:p>
    <w:p>
      <w:r>
        <w:rPr>
          <w:b/>
        </w:rPr>
        <w:t>Weak pt sg must end in -ed, -d, or -t : shente</w:t>
      </w:r>
      <w:r>
        <w:br/>
        <w:t>Parliament of Fowls 255 (data/riverside_cats/PF_riv.cat)</w:t>
        <w:br/>
      </w:r>
      <w:r>
        <w:t>In</w:t>
      </w:r>
      <w:r>
        <w:t xml:space="preserve"> </w:t>
      </w:r>
      <w:r>
        <w:t>swich</w:t>
      </w:r>
      <w:r>
        <w:t xml:space="preserve"> </w:t>
      </w:r>
      <w:r>
        <w:t>aray</w:t>
      </w:r>
      <w:r>
        <w:t xml:space="preserve"> </w:t>
      </w:r>
      <w:r>
        <w:t>as</w:t>
      </w:r>
      <w:r>
        <w:t xml:space="preserve"> </w:t>
      </w:r>
      <w:r>
        <w:t>whan</w:t>
      </w:r>
      <w:r>
        <w:t xml:space="preserve"> </w:t>
      </w:r>
      <w:r>
        <w:t>the</w:t>
      </w:r>
      <w:r>
        <w:t xml:space="preserve"> </w:t>
      </w:r>
      <w:r>
        <w:t>asse</w:t>
      </w:r>
      <w:r>
        <w:t xml:space="preserve"> </w:t>
      </w:r>
      <w:r>
        <w:t>hym</w:t>
      </w:r>
      <w:r>
        <w:t xml:space="preserve"> </w:t>
      </w:r>
      <w:r>
        <w:rPr>
          <w:i/>
        </w:rPr>
        <w:t>shente</w:t>
      </w:r>
      <w:r>
        <w:br/>
        <w:br/>
      </w:r>
    </w:p>
    <w:p>
      <w:r>
        <w:rPr>
          <w:b/>
        </w:rPr>
        <w:t>Past plural must end in -en or -e : gan</w:t>
      </w:r>
      <w:r>
        <w:br/>
        <w:t>Parliament of Fowls 312 (data/riverside_cats/PF_riv.cat)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huge</w:t>
      </w:r>
      <w:r>
        <w:t xml:space="preserve"> </w:t>
      </w:r>
      <w:r>
        <w:t>a</w:t>
      </w:r>
      <w:r>
        <w:t xml:space="preserve"> </w:t>
      </w:r>
      <w:r>
        <w:t>noyse</w:t>
      </w:r>
      <w:r>
        <w:t xml:space="preserve"> </w:t>
      </w:r>
      <w:r>
        <w:rPr>
          <w:i/>
        </w:rPr>
        <w:t>gan</w:t>
      </w:r>
      <w:r>
        <w:t xml:space="preserve"> </w:t>
      </w:r>
      <w:r>
        <w:t>they</w:t>
      </w:r>
      <w:r>
        <w:t xml:space="preserve"> </w:t>
      </w:r>
      <w:r>
        <w:t>make</w:t>
      </w:r>
      <w:r>
        <w:br/>
        <w:br/>
      </w:r>
    </w:p>
    <w:p>
      <w:r>
        <w:rPr>
          <w:b/>
        </w:rPr>
        <w:t>Infinitive must end in -en or -e : seyn</w:t>
      </w:r>
      <w:r>
        <w:br/>
        <w:t>Parliament of Fowls 323 (data/riverside_cats/PF_riv.cat)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foules</w:t>
      </w:r>
      <w:r>
        <w:t xml:space="preserve"> </w:t>
      </w:r>
      <w:r>
        <w:t>of</w:t>
      </w:r>
      <w:r>
        <w:t xml:space="preserve"> </w:t>
      </w:r>
      <w:r>
        <w:t>ravyne</w:t>
      </w:r>
      <w:r>
        <w:br/>
        <w:br/>
      </w:r>
    </w:p>
    <w:p>
      <w:r>
        <w:rPr>
          <w:b/>
        </w:rPr>
        <w:t>Present 3rd sg must end in -th : pyne</w:t>
      </w:r>
      <w:r>
        <w:br/>
        <w:t>Parliament of Fowls 335 (data/riverside_cats/PF_riv.cat)</w:t>
        <w:br/>
      </w:r>
      <w:r>
        <w:t>And</w:t>
      </w:r>
      <w:r>
        <w:t xml:space="preserve"> </w:t>
      </w:r>
      <w:r>
        <w:t>grey</w:t>
      </w:r>
      <w:r>
        <w:t xml:space="preserve"> </w:t>
      </w:r>
      <w:r>
        <w:t>I</w:t>
      </w:r>
      <w:r>
        <w:t xml:space="preserve"> </w:t>
      </w:r>
      <w:r>
        <w:t>mene</w:t>
      </w:r>
      <w:r>
        <w:t xml:space="preserve"> </w:t>
      </w:r>
      <w:r>
        <w:t>the</w:t>
      </w:r>
      <w:r>
        <w:t xml:space="preserve"> </w:t>
      </w:r>
      <w:r>
        <w:t>goshauk</w:t>
      </w:r>
      <w:r>
        <w:t xml:space="preserve"> </w:t>
      </w:r>
      <w:r>
        <w:t>that</w:t>
      </w:r>
      <w:r>
        <w:t xml:space="preserve"> </w:t>
      </w:r>
      <w:r>
        <w:t>doth</w:t>
      </w:r>
      <w:r>
        <w:t xml:space="preserve"> </w:t>
      </w:r>
      <w:r>
        <w:rPr>
          <w:i/>
        </w:rPr>
        <w:t>pyne</w:t>
      </w:r>
      <w:r>
        <w:br/>
        <w:br/>
      </w:r>
    </w:p>
    <w:p>
      <w:r>
        <w:rPr>
          <w:b/>
        </w:rPr>
        <w:t>Present plural must end in -en or -e : han</w:t>
      </w:r>
      <w:r>
        <w:br/>
        <w:t>Parliament of Fowls 366 (data/riverside_cats/PF_riv.cat)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han</w:t>
      </w:r>
      <w:r>
        <w:t xml:space="preserve"> </w:t>
      </w:r>
      <w:r>
        <w:t>fetheres</w:t>
      </w:r>
      <w:r>
        <w:t xml:space="preserve"> </w:t>
      </w:r>
      <w:r>
        <w:t>and</w:t>
      </w:r>
      <w:r>
        <w:t xml:space="preserve"> </w:t>
      </w:r>
      <w:r>
        <w:t>stature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Parliament of Fowls 377 (data/riverside_cats/PF_riv.cat)</w:t>
        <w:br/>
      </w:r>
      <w:r>
        <w:t>So</w:t>
      </w:r>
      <w:r>
        <w:t xml:space="preserve"> </w:t>
      </w:r>
      <w:r>
        <w:t>ferforth</w:t>
      </w:r>
      <w:r>
        <w:t xml:space="preserve"> </w:t>
      </w:r>
      <w:r>
        <w:t>that</w:t>
      </w:r>
      <w:r>
        <w:t xml:space="preserve"> </w:t>
      </w:r>
      <w:r>
        <w:t>Nature</w:t>
      </w:r>
      <w:r>
        <w:t xml:space="preserve"> </w:t>
      </w:r>
      <w:r>
        <w:t>hireself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blysse</w:t>
      </w:r>
      <w:r>
        <w:br/>
        <w:br/>
      </w:r>
    </w:p>
    <w:p>
      <w:r>
        <w:rPr>
          <w:b/>
        </w:rPr>
        <w:t>Present 3rd sg must end in -th : agre</w:t>
      </w:r>
      <w:r>
        <w:br/>
        <w:t>Parliament of Fowls 409 (data/riverside_cats/PF_riv.cat)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agre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eleccioun</w:t>
      </w:r>
      <w:r>
        <w:br/>
        <w:br/>
      </w:r>
    </w:p>
    <w:p>
      <w:r>
        <w:rPr>
          <w:b/>
        </w:rPr>
        <w:t>Present 3rd sg must end in -th : do</w:t>
      </w:r>
      <w:r>
        <w:br/>
        <w:t>Parliament of Fowls 420 (data/riverside_cats/PF_riv.cat)</w:t>
        <w:br/>
      </w:r>
      <w:r>
        <w:rPr>
          <w:i/>
        </w:rPr>
        <w:t>Do</w:t>
      </w:r>
      <w:r>
        <w:t xml:space="preserve"> </w:t>
      </w:r>
      <w:r>
        <w:t>what</w:t>
      </w:r>
      <w:r>
        <w:t xml:space="preserve"> </w:t>
      </w:r>
      <w:r>
        <w:t>hire</w:t>
      </w:r>
      <w:r>
        <w:t xml:space="preserve"> </w:t>
      </w:r>
      <w:r>
        <w:t>lest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lyve</w:t>
      </w:r>
      <w:r>
        <w:t xml:space="preserve"> </w:t>
      </w:r>
      <w:r>
        <w:t>or</w:t>
      </w:r>
      <w:r>
        <w:t xml:space="preserve"> </w:t>
      </w:r>
      <w:r>
        <w:t>sterve</w:t>
      </w:r>
      <w:r>
        <w:br/>
        <w:br/>
      </w:r>
    </w:p>
    <w:p>
      <w:r>
        <w:rPr>
          <w:b/>
        </w:rPr>
        <w:t>Infinitive must end in -en or -e : do</w:t>
      </w:r>
      <w:r>
        <w:br/>
        <w:t>Parliament of Fowls 420 (data/riverside_cats/PF_riv.cat)</w:t>
        <w:br/>
      </w:r>
      <w:r>
        <w:rPr>
          <w:i/>
        </w:rPr>
        <w:t>Do</w:t>
      </w:r>
      <w:r>
        <w:t xml:space="preserve"> </w:t>
      </w:r>
      <w:r>
        <w:t>what</w:t>
      </w:r>
      <w:r>
        <w:t xml:space="preserve"> </w:t>
      </w:r>
      <w:r>
        <w:t>hire</w:t>
      </w:r>
      <w:r>
        <w:t xml:space="preserve"> </w:t>
      </w:r>
      <w:r>
        <w:t>lest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lyve</w:t>
      </w:r>
      <w:r>
        <w:t xml:space="preserve"> </w:t>
      </w:r>
      <w:r>
        <w:t>or</w:t>
      </w:r>
      <w:r>
        <w:t xml:space="preserve"> </w:t>
      </w:r>
      <w:r>
        <w:t>sterve</w:t>
      </w:r>
      <w:r>
        <w:br/>
        <w:br/>
      </w:r>
    </w:p>
    <w:p>
      <w:r>
        <w:rPr>
          <w:b/>
        </w:rPr>
        <w:t>Present 3rd sg must end in -th : wende</w:t>
      </w:r>
      <w:r>
        <w:br/>
        <w:t>Parliament of Fowls 440 (data/riverside_cats/PF_riv.cat)</w:t>
        <w:br/>
      </w:r>
      <w:r>
        <w:t>To</w:t>
      </w:r>
      <w:r>
        <w:t xml:space="preserve"> </w:t>
      </w:r>
      <w:r>
        <w:t>serven</w:t>
      </w:r>
      <w:r>
        <w:t xml:space="preserve"> </w:t>
      </w:r>
      <w:r>
        <w:t>hire</w:t>
      </w:r>
      <w:r>
        <w:t xml:space="preserve"> </w:t>
      </w:r>
      <w:r>
        <w:t>how</w:t>
      </w:r>
      <w:r>
        <w:t xml:space="preserve"> </w:t>
      </w:r>
      <w:r>
        <w:t>fer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wende</w:t>
      </w:r>
      <w:r>
        <w:br/>
        <w:br/>
      </w:r>
    </w:p>
    <w:p>
      <w:r>
        <w:rPr>
          <w:b/>
        </w:rPr>
        <w:t>Present 3rd sg must end in -th : sese</w:t>
      </w:r>
      <w:r>
        <w:br/>
        <w:t>Parliament of Fowls 481 (data/riverside_cats/PF_riv.cat)</w:t>
        <w:br/>
      </w:r>
      <w:r>
        <w:t>At</w:t>
      </w:r>
      <w:r>
        <w:t xml:space="preserve"> </w:t>
      </w:r>
      <w:r>
        <w:t>shorte</w:t>
      </w:r>
      <w:r>
        <w:t xml:space="preserve"> </w:t>
      </w:r>
      <w:r>
        <w:t>wordes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deth</w:t>
      </w:r>
      <w:r>
        <w:t xml:space="preserve"> </w:t>
      </w:r>
      <w:r>
        <w:t>me</w:t>
      </w:r>
      <w:r>
        <w:t xml:space="preserve"> </w:t>
      </w:r>
      <w:r>
        <w:rPr>
          <w:i/>
        </w:rPr>
        <w:t>sese</w:t>
      </w:r>
      <w:r>
        <w:br/>
        <w:br/>
      </w:r>
    </w:p>
    <w:p>
      <w:r>
        <w:rPr>
          <w:b/>
        </w:rPr>
        <w:t>Infinitive must end in -en or -e : seyn</w:t>
      </w:r>
      <w:r>
        <w:br/>
        <w:t>Parliament of Fowls 525 (data/riverside_cats/PF_riv.cat)</w:t>
        <w:br/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verdit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foules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plural must end in -en or -e : han</w:t>
      </w:r>
      <w:r>
        <w:br/>
        <w:t>Parliament of Fowls 528 (data/riverside_cats/PF_riv.cat)</w:t>
        <w:br/>
      </w:r>
      <w:r>
        <w:rPr>
          <w:i/>
        </w:rPr>
        <w:t>Han</w:t>
      </w:r>
      <w:r>
        <w:t xml:space="preserve"> </w:t>
      </w:r>
      <w:r>
        <w:t>chosen</w:t>
      </w:r>
      <w:r>
        <w:t xml:space="preserve"> </w:t>
      </w:r>
      <w:r>
        <w:t>fyrst</w:t>
      </w:r>
      <w:r>
        <w:t xml:space="preserve"> </w:t>
      </w:r>
      <w:r>
        <w:t>by</w:t>
      </w:r>
      <w:r>
        <w:t xml:space="preserve"> </w:t>
      </w:r>
      <w:r>
        <w:t>pleyn</w:t>
      </w:r>
      <w:r>
        <w:t xml:space="preserve"> </w:t>
      </w:r>
      <w:r>
        <w:t>eleccioun</w:t>
      </w:r>
      <w:r>
        <w:br/>
        <w:br/>
      </w:r>
    </w:p>
    <w:p>
      <w:r>
        <w:rPr>
          <w:b/>
        </w:rPr>
        <w:t>Present plural must end in -en or -e : han</w:t>
      </w:r>
      <w:r>
        <w:br/>
        <w:t>Parliament of Fowls 554 (data/riverside_cats/PF_riv.cat)</w:t>
        <w:br/>
      </w:r>
      <w:r>
        <w:t>The</w:t>
      </w:r>
      <w:r>
        <w:t xml:space="preserve"> </w:t>
      </w:r>
      <w:r>
        <w:t>waterfoules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here</w:t>
      </w:r>
      <w:r>
        <w:t xml:space="preserve"> </w:t>
      </w:r>
      <w:r>
        <w:t>hedes</w:t>
      </w:r>
      <w:r>
        <w:t xml:space="preserve"> </w:t>
      </w:r>
      <w:r>
        <w:t>leid</w:t>
      </w:r>
      <w:r>
        <w:br/>
        <w:br/>
      </w:r>
    </w:p>
    <w:p>
      <w:r>
        <w:rPr>
          <w:b/>
        </w:rPr>
        <w:t>Present 3rd sg must end in -th : take</w:t>
      </w:r>
      <w:r>
        <w:br/>
        <w:t>Parliament of Fowls 588 (data/riverside_cats/PF_riv.cat)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ben</w:t>
      </w:r>
      <w:r>
        <w:t xml:space="preserve"> </w:t>
      </w:r>
      <w:r>
        <w:t>hires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deth</w:t>
      </w:r>
      <w:r>
        <w:t xml:space="preserve"> </w:t>
      </w:r>
      <w:r>
        <w:t>me</w:t>
      </w:r>
      <w:r>
        <w:t xml:space="preserve"> </w:t>
      </w:r>
      <w:r>
        <w:rPr>
          <w:i/>
        </w:rPr>
        <w:t>take</w:t>
      </w:r>
      <w:r>
        <w:br/>
        <w:br/>
      </w:r>
    </w:p>
    <w:p>
      <w:r>
        <w:rPr>
          <w:b/>
        </w:rPr>
        <w:t>Infinitive must end in -en or -e : do</w:t>
      </w:r>
      <w:r>
        <w:br/>
        <w:t>Parliament of Fowls 663 (data/riverside_cats/PF_riv.cat)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wel</w:t>
      </w:r>
      <w:r>
        <w:t xml:space="preserve"> </w:t>
      </w:r>
      <w:r>
        <w:t>for</w:t>
      </w:r>
      <w:r>
        <w:t xml:space="preserve"> </w:t>
      </w:r>
      <w:r>
        <w:t>God</w:t>
      </w:r>
      <w:r>
        <w:t xml:space="preserve"> </w:t>
      </w:r>
      <w:r>
        <w:t>wot</w:t>
      </w:r>
      <w:r>
        <w:t xml:space="preserve"> </w:t>
      </w:r>
      <w:r>
        <w:t>quyt</w:t>
      </w:r>
      <w:r>
        <w:t xml:space="preserve"> </w:t>
      </w:r>
      <w:r>
        <w:t>is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-th : befalle</w:t>
      </w:r>
      <w:r>
        <w:br/>
        <w:t>Parliament of Fowls 664 (data/riverside_cats/PF_riv.cat)</w:t>
        <w:br/>
      </w:r>
      <w:r>
        <w:t>Fro</w:t>
      </w:r>
      <w:r>
        <w:t xml:space="preserve"> </w:t>
      </w:r>
      <w:r>
        <w:t>yow</w:t>
      </w:r>
      <w:r>
        <w:t xml:space="preserve"> </w:t>
      </w:r>
      <w:r>
        <w:t>this</w:t>
      </w:r>
      <w:r>
        <w:t xml:space="preserve"> </w:t>
      </w:r>
      <w:r>
        <w:t>yer</w:t>
      </w:r>
      <w:r>
        <w:t xml:space="preserve"> </w:t>
      </w:r>
      <w:r>
        <w:t>what</w:t>
      </w:r>
      <w:r>
        <w:t xml:space="preserve"> </w:t>
      </w:r>
      <w:r>
        <w:t>after</w:t>
      </w:r>
      <w:r>
        <w:t xml:space="preserve"> </w:t>
      </w:r>
      <w:r>
        <w:t>so</w:t>
      </w:r>
      <w:r>
        <w:t xml:space="preserve"> </w:t>
      </w:r>
      <w:r>
        <w:rPr>
          <w:i/>
        </w:rPr>
        <w:t>befalle</w:t>
      </w:r>
      <w:r>
        <w:br/>
        <w:br/>
      </w:r>
    </w:p>
    <w:p>
      <w:r>
        <w:rPr>
          <w:b/>
        </w:rPr>
        <w:t>Present plural must end in -en or -e : han</w:t>
      </w:r>
      <w:r>
        <w:br/>
        <w:t>Parliament of Fowls 687 (data/riverside_cats/PF_riv.cat)</w:t>
        <w:br/>
      </w:r>
      <w:r>
        <w:t>Wel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cause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gladen</w:t>
      </w:r>
      <w:r>
        <w:t xml:space="preserve"> </w:t>
      </w:r>
      <w:r>
        <w:t>ofte</w:t>
      </w:r>
      <w:r>
        <w:br/>
        <w:br/>
      </w:r>
    </w:p>
    <w:p>
      <w:r>
        <w:rPr>
          <w:b/>
        </w:rPr>
        <w:t>Weak pt sg must end in -ed, -d, or -t : dyde</w:t>
      </w:r>
      <w:r>
        <w:br/>
        <w:t>The Squire's Tale 11 (data/riverside_cats/SqT_riv.cat)</w:t>
        <w:br/>
      </w:r>
      <w:r>
        <w:t>Thurgh</w:t>
      </w:r>
      <w:r>
        <w:t xml:space="preserve"> </w:t>
      </w:r>
      <w:r>
        <w:t>which</w:t>
      </w:r>
      <w:r>
        <w:t xml:space="preserve"> </w:t>
      </w:r>
      <w:r>
        <w:t>ther</w:t>
      </w:r>
      <w:r>
        <w:t xml:space="preserve"> </w:t>
      </w:r>
      <w:r>
        <w:rPr>
          <w:i/>
        </w:rPr>
        <w:t>dyde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doughty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29 (data/riverside_cats/SqT_riv.cat)</w:t>
        <w:br/>
      </w:r>
      <w:r>
        <w:rPr>
          <w:i/>
        </w:rPr>
        <w:t>Hadde</w:t>
      </w:r>
      <w:r>
        <w:t xml:space="preserve"> </w:t>
      </w:r>
      <w:r>
        <w:t>two</w:t>
      </w:r>
      <w:r>
        <w:t xml:space="preserve"> </w:t>
      </w:r>
      <w:r>
        <w:t>sones</w:t>
      </w:r>
      <w:r>
        <w:t xml:space="preserve"> </w:t>
      </w:r>
      <w:r>
        <w:t>on</w:t>
      </w:r>
      <w:r>
        <w:t xml:space="preserve"> </w:t>
      </w:r>
      <w:r>
        <w:t>Elpheta</w:t>
      </w:r>
      <w:r>
        <w:t xml:space="preserve"> </w:t>
      </w:r>
      <w:r>
        <w:t>his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32 (data/riverside_cats/SqT_riv.cat)</w:t>
        <w:br/>
      </w:r>
      <w:r>
        <w:t>A</w:t>
      </w:r>
      <w:r>
        <w:t xml:space="preserve"> </w:t>
      </w:r>
      <w:r>
        <w:t>doghter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worthy</w:t>
      </w:r>
      <w:r>
        <w:t xml:space="preserve"> </w:t>
      </w:r>
      <w:r>
        <w:t>kyng</w:t>
      </w:r>
      <w:r>
        <w:t xml:space="preserve"> </w:t>
      </w:r>
      <w:r>
        <w:t>also</w:t>
      </w:r>
      <w:r>
        <w:br/>
        <w:br/>
      </w:r>
    </w:p>
    <w:p>
      <w:r>
        <w:rPr>
          <w:b/>
        </w:rPr>
        <w:t>Infinitive must end in -en or -e : doon</w:t>
      </w:r>
      <w:r>
        <w:br/>
        <w:t>The Squire's Tale 46 (data/riverside_cats/SqT_riv.cat)</w:t>
        <w:br/>
      </w:r>
      <w:r>
        <w:rPr>
          <w:i/>
        </w:rPr>
        <w:t>Doon</w:t>
      </w:r>
      <w:r>
        <w:t xml:space="preserve"> </w:t>
      </w:r>
      <w:r>
        <w:t>cryen</w:t>
      </w:r>
      <w:r>
        <w:t xml:space="preserve"> </w:t>
      </w:r>
      <w:r>
        <w:t>thurghout</w:t>
      </w:r>
      <w:r>
        <w:t xml:space="preserve"> </w:t>
      </w:r>
      <w:r>
        <w:t>Sarray</w:t>
      </w:r>
      <w:r>
        <w:t xml:space="preserve"> </w:t>
      </w:r>
      <w:r>
        <w:t>his</w:t>
      </w:r>
      <w:r>
        <w:t xml:space="preserve"> </w:t>
      </w:r>
      <w:r>
        <w:t>citee</w:t>
      </w:r>
      <w:r>
        <w:br/>
        <w:br/>
      </w:r>
    </w:p>
    <w:p>
      <w:r>
        <w:rPr>
          <w:b/>
        </w:rPr>
        <w:t>Infinitive must end in -en or -e : han</w:t>
      </w:r>
      <w:r>
        <w:br/>
        <w:t>The Squire's Tale 56 (data/riverside_cats/SqT_riv.cat)</w:t>
        <w:br/>
      </w:r>
      <w:r>
        <w:t>Hem</w:t>
      </w:r>
      <w:r>
        <w:t xml:space="preserve"> </w:t>
      </w:r>
      <w:r>
        <w:t>semed</w:t>
      </w:r>
      <w:r>
        <w:t xml:space="preserve"> </w:t>
      </w:r>
      <w:r>
        <w:rPr>
          <w:i/>
        </w:rPr>
        <w:t>han</w:t>
      </w:r>
      <w:r>
        <w:t xml:space="preserve"> </w:t>
      </w:r>
      <w:r>
        <w:t>geten</w:t>
      </w:r>
      <w:r>
        <w:t xml:space="preserve"> </w:t>
      </w:r>
      <w:r>
        <w:t>hem</w:t>
      </w:r>
      <w:r>
        <w:t xml:space="preserve"> </w:t>
      </w:r>
      <w:r>
        <w:t>protecciouns</w:t>
      </w:r>
      <w:r>
        <w:br/>
        <w:br/>
      </w:r>
    </w:p>
    <w:p>
      <w:r>
        <w:rPr>
          <w:b/>
        </w:rPr>
        <w:t>Present 3rd sg must end in -th : sit</w:t>
      </w:r>
      <w:r>
        <w:br/>
        <w:t>The Squire's Tale 77 (data/riverside_cats/SqT_riv.cat)</w:t>
        <w:br/>
      </w:r>
      <w:r>
        <w:t>Whil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kyng</w:t>
      </w:r>
      <w:r>
        <w:t xml:space="preserve"> </w:t>
      </w:r>
      <w:r>
        <w:rPr>
          <w:i/>
        </w:rPr>
        <w:t>sit</w:t>
      </w:r>
      <w:r>
        <w:t xml:space="preserve"> </w:t>
      </w:r>
      <w:r>
        <w:t>thus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nobleye</w:t>
      </w:r>
      <w:r>
        <w:br/>
        <w:br/>
      </w:r>
    </w:p>
    <w:p>
      <w:r>
        <w:rPr>
          <w:b/>
        </w:rPr>
        <w:t>Infinitive must end in -en or -e : do</w:t>
      </w:r>
      <w:r>
        <w:br/>
        <w:t>The Squire's Tale 154 (data/riverside_cats/SqT_riv.cat)</w:t>
        <w:br/>
      </w:r>
      <w:r>
        <w:t>She</w:t>
      </w:r>
      <w:r>
        <w:t xml:space="preserve"> </w:t>
      </w:r>
      <w:r>
        <w:t>shal</w:t>
      </w:r>
      <w:r>
        <w:t xml:space="preserve"> </w:t>
      </w:r>
      <w:r>
        <w:t>eek</w:t>
      </w:r>
      <w:r>
        <w:t xml:space="preserve"> </w:t>
      </w:r>
      <w:r>
        <w:t>knowe</w:t>
      </w:r>
      <w:r>
        <w:t xml:space="preserve"> </w:t>
      </w:r>
      <w:r>
        <w:t>and</w:t>
      </w:r>
      <w:r>
        <w:t xml:space="preserve"> </w:t>
      </w:r>
      <w:r>
        <w:t>whom</w:t>
      </w:r>
      <w:r>
        <w:t xml:space="preserve"> </w:t>
      </w:r>
      <w:r>
        <w:t>it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boote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163 (data/riverside_cats/SqT_riv.cat)</w:t>
        <w:br/>
      </w:r>
      <w:r>
        <w:t>Ther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hurt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as</w:t>
      </w:r>
      <w:r>
        <w:t xml:space="preserve"> </w:t>
      </w:r>
      <w:r>
        <w:t>muche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175 (data/riverside_cats/SqT_riv.cat)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swerd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mirour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Squire's Tale 185 (data/riverside_cats/SqT_riv.cat)</w:t>
        <w:br/>
      </w:r>
      <w:r>
        <w:t>And</w:t>
      </w:r>
      <w:r>
        <w:t xml:space="preserve"> </w:t>
      </w:r>
      <w:r>
        <w:t>cause</w:t>
      </w:r>
      <w:r>
        <w:t xml:space="preserve"> </w:t>
      </w:r>
      <w:r>
        <w:t>why</w:t>
      </w:r>
      <w:r>
        <w:t xml:space="preserve"> </w:t>
      </w:r>
      <w:r>
        <w:t>For</w:t>
      </w:r>
      <w:r>
        <w:t xml:space="preserve"> </w:t>
      </w:r>
      <w:r>
        <w:t>they</w:t>
      </w:r>
      <w:r>
        <w:t xml:space="preserve"> </w:t>
      </w:r>
      <w:r>
        <w:rPr>
          <w:i/>
        </w:rPr>
        <w:t>kan</w:t>
      </w:r>
      <w:r>
        <w:t xml:space="preserve"> </w:t>
      </w:r>
      <w:r>
        <w:t>nat</w:t>
      </w:r>
      <w:r>
        <w:t xml:space="preserve"> </w:t>
      </w:r>
      <w:r>
        <w:t>the</w:t>
      </w:r>
      <w:r>
        <w:t xml:space="preserve"> </w:t>
      </w:r>
      <w:r>
        <w:t>craft</w:t>
      </w:r>
      <w:r>
        <w:br/>
        <w:br/>
      </w:r>
    </w:p>
    <w:p>
      <w:r>
        <w:rPr>
          <w:b/>
        </w:rPr>
        <w:t>Past plural must end in -en or -e : demed</w:t>
      </w:r>
      <w:r>
        <w:br/>
        <w:t>The Squire's Tale 202 (data/riverside_cats/SqT_riv.cat)</w:t>
        <w:br/>
      </w:r>
      <w:r>
        <w:t>Diverse</w:t>
      </w:r>
      <w:r>
        <w:t xml:space="preserve"> </w:t>
      </w:r>
      <w:r>
        <w:t>folk</w:t>
      </w:r>
      <w:r>
        <w:t xml:space="preserve"> </w:t>
      </w:r>
      <w:r>
        <w:t>diversely</w:t>
      </w:r>
      <w:r>
        <w:t xml:space="preserve"> </w:t>
      </w:r>
      <w:r>
        <w:t>they</w:t>
      </w:r>
      <w:r>
        <w:t xml:space="preserve"> </w:t>
      </w:r>
      <w:r>
        <w:rPr>
          <w:i/>
        </w:rPr>
        <w:t>demed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208 (data/riverside_cats/SqT_riv.cat)</w:t>
        <w:br/>
      </w:r>
      <w:r>
        <w:t>The</w:t>
      </w:r>
      <w:r>
        <w:t xml:space="preserve"> </w:t>
      </w:r>
      <w:r>
        <w:t>hors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wynges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flee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Squire's Tale 210 (data/riverside_cats/SqT_riv.cat)</w:t>
        <w:br/>
      </w:r>
      <w:r>
        <w:t>That</w:t>
      </w:r>
      <w:r>
        <w:t xml:space="preserve"> </w:t>
      </w:r>
      <w:r>
        <w:rPr>
          <w:i/>
        </w:rPr>
        <w:t>broghte</w:t>
      </w:r>
      <w:r>
        <w:t xml:space="preserve"> </w:t>
      </w:r>
      <w:r>
        <w:t>Troie</w:t>
      </w:r>
      <w:r>
        <w:t xml:space="preserve"> </w:t>
      </w:r>
      <w:r>
        <w:t>to</w:t>
      </w:r>
      <w:r>
        <w:t xml:space="preserve"> </w:t>
      </w:r>
      <w:r>
        <w:t>destruccion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Squire's Tale 236 (data/riverside_cats/SqT_riv.cat)</w:t>
        <w:br/>
      </w:r>
      <w:r>
        <w:t>And</w:t>
      </w:r>
      <w:r>
        <w:t xml:space="preserve"> </w:t>
      </w:r>
      <w:r>
        <w:t>oother</w:t>
      </w:r>
      <w:r>
        <w:t xml:space="preserve"> </w:t>
      </w:r>
      <w:r>
        <w:t>folk</w:t>
      </w:r>
      <w:r>
        <w:t xml:space="preserve"> </w:t>
      </w:r>
      <w:r>
        <w:rPr>
          <w:i/>
        </w:rPr>
        <w:t>han</w:t>
      </w:r>
      <w:r>
        <w:t xml:space="preserve"> </w:t>
      </w:r>
      <w:r>
        <w:t>wondred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swerd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Squire's Tale 242 (data/riverside_cats/SqT_riv.cat)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right</w:t>
      </w:r>
      <w:r>
        <w:t xml:space="preserve"> </w:t>
      </w:r>
      <w:r>
        <w:t>now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youreselven</w:t>
      </w:r>
      <w:r>
        <w:t xml:space="preserve"> </w:t>
      </w:r>
      <w:r>
        <w:t>herd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Squire's Tale 252 (data/riverside_cats/SqT_riv.cat)</w:t>
        <w:br/>
      </w:r>
      <w:r>
        <w:t>Thus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t>and</w:t>
      </w:r>
      <w:r>
        <w:t xml:space="preserve"> </w:t>
      </w:r>
      <w:r>
        <w:t>drawen</w:t>
      </w:r>
      <w:r>
        <w:t xml:space="preserve"> </w:t>
      </w:r>
      <w:r>
        <w:t>hem</w:t>
      </w:r>
      <w:r>
        <w:t xml:space="preserve"> </w:t>
      </w:r>
      <w:r>
        <w:t>apart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Squire's Tale 256 (data/riverside_cats/SqT_riv.cat)</w:t>
        <w:br/>
      </w:r>
      <w:r>
        <w:t>But</w:t>
      </w:r>
      <w:r>
        <w:t xml:space="preserve"> </w:t>
      </w:r>
      <w:r>
        <w:t>for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yknowen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fern</w:t>
      </w:r>
      <w:r>
        <w:br/>
        <w:br/>
      </w:r>
    </w:p>
    <w:p>
      <w:r>
        <w:rPr>
          <w:b/>
        </w:rPr>
        <w:t>Infinitive must end in -en or -e : han</w:t>
      </w:r>
      <w:r>
        <w:br/>
        <w:t>The Squire's Tale 280 (data/riverside_cats/SqT_riv.cat)</w:t>
        <w:br/>
      </w:r>
      <w:r>
        <w:t>He</w:t>
      </w:r>
      <w:r>
        <w:t xml:space="preserve"> </w:t>
      </w:r>
      <w:r>
        <w:t>moste</w:t>
      </w:r>
      <w:r>
        <w:t xml:space="preserve"> </w:t>
      </w:r>
      <w:r>
        <w:rPr>
          <w:i/>
        </w:rPr>
        <w:t>han</w:t>
      </w:r>
      <w:r>
        <w:t xml:space="preserve"> </w:t>
      </w:r>
      <w:r>
        <w:t>knowen</w:t>
      </w:r>
      <w:r>
        <w:t xml:space="preserve"> </w:t>
      </w:r>
      <w:r>
        <w:t>love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servyse</w:t>
      </w:r>
      <w:r>
        <w:br/>
        <w:br/>
      </w:r>
    </w:p>
    <w:p>
      <w:r>
        <w:rPr>
          <w:b/>
        </w:rPr>
        <w:t>Infinitive must end in -en or -e : doon</w:t>
      </w:r>
      <w:r>
        <w:br/>
        <w:t>The Squire's Tale 323 (data/riverside_cats/SqT_riv.cat)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t>doun</w:t>
      </w:r>
      <w:r>
        <w:t xml:space="preserve"> </w:t>
      </w:r>
      <w:r>
        <w:t>descende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youre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325 (data/riverside_cats/SqT_riv.cat)</w:t>
        <w:br/>
      </w:r>
      <w:r>
        <w:t>Though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the</w:t>
      </w:r>
      <w:r>
        <w:t xml:space="preserve"> </w:t>
      </w:r>
      <w:r>
        <w:t>contrarie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yswore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332 (data/riverside_cats/SqT_riv.cat)</w:t>
        <w:br/>
      </w:r>
      <w:r>
        <w:t>In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gyse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han</w:t>
      </w:r>
      <w:r>
        <w:br/>
        <w:t>The Squire's Tale 349 (data/riverside_cats/SqT_riv.cat)</w:t>
        <w:br/>
      </w:r>
      <w:r>
        <w:t>That</w:t>
      </w:r>
      <w:r>
        <w:t xml:space="preserve"> </w:t>
      </w:r>
      <w:r>
        <w:t>muchel</w:t>
      </w:r>
      <w:r>
        <w:t xml:space="preserve"> </w:t>
      </w:r>
      <w:r>
        <w:t>drynke</w:t>
      </w:r>
      <w:r>
        <w:t xml:space="preserve"> </w:t>
      </w:r>
      <w:r>
        <w:t>and</w:t>
      </w:r>
      <w:r>
        <w:t xml:space="preserve"> </w:t>
      </w:r>
      <w:r>
        <w:t>labour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363 (data/riverside_cats/SqT_riv.cat)</w:t>
        <w:br/>
      </w:r>
      <w:r>
        <w:t>For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fader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take</w:t>
      </w:r>
      <w:r>
        <w:t xml:space="preserve"> </w:t>
      </w:r>
      <w:r>
        <w:t>leve</w:t>
      </w:r>
      <w:r>
        <w:br/>
        <w:br/>
      </w:r>
    </w:p>
    <w:p>
      <w:r>
        <w:rPr>
          <w:b/>
        </w:rPr>
        <w:t>Infinitive must end in -en or -e : han</w:t>
      </w:r>
      <w:r>
        <w:br/>
        <w:t>The Squire's Tale 421 (data/riverside_cats/SqT_riv.cat)</w:t>
        <w:br/>
      </w:r>
      <w:r>
        <w:t>That</w:t>
      </w:r>
      <w:r>
        <w:t xml:space="preserve"> </w:t>
      </w:r>
      <w:r>
        <w:t>nolde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wept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wepe</w:t>
      </w:r>
      <w:r>
        <w:t xml:space="preserve"> </w:t>
      </w:r>
      <w:r>
        <w:t>koude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435 (data/riverside_cats/SqT_riv.cat)</w:t>
        <w:br/>
      </w:r>
      <w:r>
        <w:t>That</w:t>
      </w:r>
      <w:r>
        <w:t xml:space="preserve"> </w:t>
      </w:r>
      <w:r>
        <w:t>any</w:t>
      </w:r>
      <w:r>
        <w:t xml:space="preserve"> </w:t>
      </w:r>
      <w:r>
        <w:t>fowel</w:t>
      </w:r>
      <w:r>
        <w:t xml:space="preserve"> </w:t>
      </w:r>
      <w:r>
        <w:t>may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leden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chace</w:t>
      </w:r>
      <w:r>
        <w:br/>
        <w:t>The Squire's Tale 457 (data/riverside_cats/SqT_riv.cat)</w:t>
        <w:br/>
      </w:r>
      <w:r>
        <w:t>Syn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see</w:t>
      </w:r>
      <w:r>
        <w:t xml:space="preserve"> </w:t>
      </w:r>
      <w:r>
        <w:t>noon</w:t>
      </w:r>
      <w:r>
        <w:t xml:space="preserve"> </w:t>
      </w:r>
      <w:r>
        <w:t>oother</w:t>
      </w:r>
      <w:r>
        <w:t xml:space="preserve"> </w:t>
      </w:r>
      <w:r>
        <w:t>wight</w:t>
      </w:r>
      <w:r>
        <w:t xml:space="preserve"> </w:t>
      </w:r>
      <w:r>
        <w:t>yow</w:t>
      </w:r>
      <w:r>
        <w:t xml:space="preserve"> </w:t>
      </w:r>
      <w:r>
        <w:rPr>
          <w:i/>
        </w:rPr>
        <w:t>chace</w:t>
      </w:r>
      <w:r>
        <w:br/>
        <w:br/>
      </w:r>
    </w:p>
    <w:p>
      <w:r>
        <w:rPr>
          <w:b/>
        </w:rPr>
        <w:t>Strong pt sg must not end in -en or -e : knewe</w:t>
      </w:r>
      <w:r>
        <w:br/>
        <w:t>The Squire's Tale 466 (data/riverside_cats/SqT_riv.cat)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verraily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rPr>
          <w:i/>
        </w:rPr>
        <w:t>knewe</w:t>
      </w:r>
      <w:r>
        <w:br/>
        <w:br/>
      </w:r>
    </w:p>
    <w:p>
      <w:r>
        <w:rPr>
          <w:b/>
        </w:rPr>
        <w:t>Present 3rd sg must end in -th : helpe</w:t>
      </w:r>
      <w:r>
        <w:br/>
        <w:t>The Squire's Tale 469 (data/riverside_cats/SqT_riv.cat)</w:t>
        <w:br/>
      </w:r>
      <w:r>
        <w:t>As</w:t>
      </w:r>
      <w:r>
        <w:t xml:space="preserve"> </w:t>
      </w:r>
      <w:r>
        <w:t>wisly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grete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kynde</w:t>
      </w:r>
      <w:r>
        <w:br/>
        <w:br/>
      </w:r>
    </w:p>
    <w:p>
      <w:r>
        <w:rPr>
          <w:b/>
        </w:rPr>
        <w:t>Infinitive must end in -en or -e : heel</w:t>
      </w:r>
      <w:r>
        <w:br/>
        <w:t>The Squire's Tale 471 (data/riverside_cats/SqT_riv.cat)</w:t>
        <w:br/>
      </w:r>
      <w:r>
        <w:t>To</w:t>
      </w:r>
      <w:r>
        <w:t xml:space="preserve"> </w:t>
      </w:r>
      <w:r>
        <w:rPr>
          <w:i/>
        </w:rPr>
        <w:t>heel</w:t>
      </w:r>
      <w:r>
        <w:t xml:space="preserve"> </w:t>
      </w:r>
      <w:r>
        <w:t>with</w:t>
      </w:r>
      <w:r>
        <w:t xml:space="preserve"> </w:t>
      </w:r>
      <w:r>
        <w:t>youre</w:t>
      </w:r>
      <w:r>
        <w:t xml:space="preserve"> </w:t>
      </w:r>
      <w:r>
        <w:t>hurtes</w:t>
      </w:r>
      <w:r>
        <w:t xml:space="preserve"> </w:t>
      </w:r>
      <w:r>
        <w:t>hastily</w:t>
      </w:r>
      <w:r>
        <w:br/>
        <w:br/>
      </w:r>
    </w:p>
    <w:p>
      <w:r>
        <w:rPr>
          <w:b/>
        </w:rPr>
        <w:t>Infinitive must end in -en or -e : han</w:t>
      </w:r>
      <w:r>
        <w:br/>
        <w:t>The Squire's Tale 510 (data/riverside_cats/SqT_riv.cat)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koude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wend</w:t>
      </w:r>
      <w:r>
        <w:t xml:space="preserve"> </w:t>
      </w:r>
      <w:r>
        <w:t>he</w:t>
      </w:r>
      <w:r>
        <w:t xml:space="preserve"> </w:t>
      </w:r>
      <w:r>
        <w:t>koude</w:t>
      </w:r>
      <w:r>
        <w:t xml:space="preserve"> </w:t>
      </w:r>
      <w:r>
        <w:t>feyne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Squire's Tale 519 (data/riverside_cats/SqT_riv.cat)</w:t>
        <w:br/>
      </w:r>
      <w:r>
        <w:t>And</w:t>
      </w:r>
      <w:r>
        <w:t xml:space="preserve"> </w:t>
      </w:r>
      <w:r>
        <w:t>under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corps</w:t>
      </w:r>
      <w:r>
        <w:t xml:space="preserve"> </w:t>
      </w:r>
      <w:r>
        <w:t>swich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523 (data/riverside_cats/SqT_riv.cat)</w:t>
        <w:br/>
      </w:r>
      <w:r>
        <w:t>Til</w:t>
      </w:r>
      <w:r>
        <w:t xml:space="preserve"> </w:t>
      </w:r>
      <w:r>
        <w:t>he</w:t>
      </w:r>
      <w:r>
        <w:t xml:space="preserve"> </w:t>
      </w:r>
      <w:r>
        <w:t>so</w:t>
      </w:r>
      <w:r>
        <w:t xml:space="preserve"> </w:t>
      </w:r>
      <w:r>
        <w:t>longe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wopen</w:t>
      </w:r>
      <w:r>
        <w:t xml:space="preserve"> </w:t>
      </w:r>
      <w:r>
        <w:t>and</w:t>
      </w:r>
      <w:r>
        <w:t xml:space="preserve"> </w:t>
      </w:r>
      <w:r>
        <w:t>compleyned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532 (data/riverside_cats/SqT_riv.cat)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after</w:t>
      </w:r>
      <w:r>
        <w:t xml:space="preserve"> </w:t>
      </w:r>
      <w:r>
        <w:t>his</w:t>
      </w:r>
      <w:r>
        <w:t xml:space="preserve"> </w:t>
      </w:r>
      <w:r>
        <w:t>desert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539 (data/riverside_cats/SqT_riv.cat)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graunted</w:t>
      </w:r>
      <w:r>
        <w:t xml:space="preserve"> </w:t>
      </w:r>
      <w:r>
        <w:t>hym</w:t>
      </w:r>
      <w:r>
        <w:t xml:space="preserve"> </w:t>
      </w:r>
      <w:r>
        <w:t>fully</w:t>
      </w:r>
      <w:r>
        <w:t xml:space="preserve"> </w:t>
      </w:r>
      <w:r>
        <w:t>my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Present 3rd sg must end in -th : smerte</w:t>
      </w:r>
      <w:r>
        <w:br/>
        <w:t>The Squire's Tale 564 (data/riverside_cats/SqT_riv.cat)</w:t>
        <w:br/>
      </w:r>
      <w:r>
        <w:t>That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t>were</w:t>
      </w:r>
      <w:r>
        <w:t xml:space="preserve"> </w:t>
      </w:r>
      <w:r>
        <w:t>that</w:t>
      </w:r>
      <w:r>
        <w:t xml:space="preserve"> </w:t>
      </w:r>
      <w:r>
        <w:t>any</w:t>
      </w:r>
      <w:r>
        <w:t xml:space="preserve"> </w:t>
      </w:r>
      <w:r>
        <w:t>thyng</w:t>
      </w:r>
      <w:r>
        <w:t xml:space="preserve"> </w:t>
      </w:r>
      <w:r>
        <w:t>hym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569 (data/riverside_cats/SqT_riv.cat)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my</w:t>
      </w:r>
      <w:r>
        <w:t xml:space="preserve"> </w:t>
      </w:r>
      <w:r>
        <w:t>wyl</w:t>
      </w:r>
      <w:r>
        <w:t xml:space="preserve"> </w:t>
      </w:r>
      <w:r>
        <w:t>obeyed</w:t>
      </w:r>
      <w:r>
        <w:t xml:space="preserve"> </w:t>
      </w:r>
      <w:r>
        <w:t>his</w:t>
      </w:r>
      <w:r>
        <w:t xml:space="preserve"> </w:t>
      </w:r>
      <w:r>
        <w:t>wyl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590 (data/riverside_cats/SqT_riv.cat)</w:t>
        <w:br/>
      </w:r>
      <w:r>
        <w:t>Withinne</w:t>
      </w:r>
      <w:r>
        <w:t xml:space="preserve"> </w:t>
      </w:r>
      <w:r>
        <w:t>a</w:t>
      </w:r>
      <w:r>
        <w:t xml:space="preserve"> </w:t>
      </w:r>
      <w:r>
        <w:t>litel</w:t>
      </w:r>
      <w:r>
        <w:t xml:space="preserve"> </w:t>
      </w:r>
      <w:r>
        <w:t>while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hidde</w:t>
      </w:r>
      <w:r>
        <w:br/>
        <w:t>The Squire's Tale 595 (data/riverside_cats/SqT_riv.cat)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best</w:t>
      </w:r>
      <w:r>
        <w:t xml:space="preserve"> </w:t>
      </w:r>
      <w:r>
        <w:t>myghte</w:t>
      </w:r>
      <w:r>
        <w:t xml:space="preserve"> </w:t>
      </w:r>
      <w:r>
        <w:t>I</w:t>
      </w:r>
      <w:r>
        <w:t xml:space="preserve"> </w:t>
      </w:r>
      <w:r>
        <w:rPr>
          <w:i/>
        </w:rPr>
        <w:t>hidde</w:t>
      </w:r>
      <w:r>
        <w:t xml:space="preserve"> </w:t>
      </w:r>
      <w:r>
        <w:t>fro</w:t>
      </w:r>
      <w:r>
        <w:t xml:space="preserve"> </w:t>
      </w:r>
      <w:r>
        <w:t>hym</w:t>
      </w:r>
      <w:r>
        <w:t xml:space="preserve"> </w:t>
      </w:r>
      <w:r>
        <w:t>my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Infinitive must end in -en or -e : sey</w:t>
      </w:r>
      <w:r>
        <w:br/>
        <w:t>The Squire's Tale 600 (data/riverside_cats/SqT_riv.cat)</w:t>
        <w:br/>
      </w:r>
      <w:r>
        <w:t>Who</w:t>
      </w:r>
      <w:r>
        <w:t xml:space="preserve"> </w:t>
      </w:r>
      <w:r>
        <w:t>kan</w:t>
      </w:r>
      <w:r>
        <w:t xml:space="preserve"> </w:t>
      </w:r>
      <w:r>
        <w:rPr>
          <w:i/>
        </w:rPr>
        <w:t>sey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he</w:t>
      </w:r>
      <w:r>
        <w:t xml:space="preserve"> </w:t>
      </w:r>
      <w:r>
        <w:t>who</w:t>
      </w:r>
      <w:r>
        <w:t xml:space="preserve"> </w:t>
      </w:r>
      <w:r>
        <w:t>kan</w:t>
      </w:r>
      <w:r>
        <w:t xml:space="preserve"> </w:t>
      </w:r>
      <w:r>
        <w:t>do</w:t>
      </w:r>
      <w:r>
        <w:t xml:space="preserve"> </w:t>
      </w:r>
      <w:r>
        <w:t>werse</w:t>
      </w:r>
      <w:r>
        <w:br/>
        <w:br/>
      </w:r>
    </w:p>
    <w:p>
      <w:r>
        <w:rPr>
          <w:b/>
        </w:rPr>
        <w:t>Infinitive must end in -en or -e : do</w:t>
      </w:r>
      <w:r>
        <w:br/>
        <w:t>The Squire's Tale 600 (data/riverside_cats/SqT_riv.cat)</w:t>
        <w:br/>
      </w:r>
      <w:r>
        <w:t>Who</w:t>
      </w:r>
      <w:r>
        <w:t xml:space="preserve"> </w:t>
      </w:r>
      <w:r>
        <w:t>kan</w:t>
      </w:r>
      <w:r>
        <w:t xml:space="preserve"> </w:t>
      </w:r>
      <w:r>
        <w:t>sey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he</w:t>
      </w:r>
      <w:r>
        <w:t xml:space="preserve"> </w:t>
      </w:r>
      <w:r>
        <w:t>who</w:t>
      </w:r>
      <w:r>
        <w:t xml:space="preserve"> </w:t>
      </w:r>
      <w:r>
        <w:t>kan</w:t>
      </w:r>
      <w:r>
        <w:t xml:space="preserve"> </w:t>
      </w:r>
      <w:r>
        <w:rPr>
          <w:i/>
        </w:rPr>
        <w:t>do</w:t>
      </w:r>
      <w:r>
        <w:t xml:space="preserve"> </w:t>
      </w:r>
      <w:r>
        <w:t>werse</w:t>
      </w:r>
      <w:r>
        <w:br/>
        <w:br/>
      </w:r>
    </w:p>
    <w:p>
      <w:r>
        <w:rPr>
          <w:b/>
        </w:rPr>
        <w:t>Present 3rd sg must end in -th : trowe</w:t>
      </w:r>
      <w:r>
        <w:br/>
        <w:t>The Squire's Tale 607 (data/riverside_cats/SqT_riv.cat)</w:t>
        <w:br/>
      </w:r>
      <w:r>
        <w:t>I</w:t>
      </w:r>
      <w:r>
        <w:t xml:space="preserve"> </w:t>
      </w:r>
      <w:r>
        <w:rPr>
          <w:i/>
        </w:rPr>
        <w:t>trowe</w:t>
      </w:r>
      <w:r>
        <w:t xml:space="preserve"> </w:t>
      </w:r>
      <w:r>
        <w:t>he</w:t>
      </w:r>
      <w:r>
        <w:t xml:space="preserve"> </w:t>
      </w:r>
      <w:r>
        <w:t>hadde</w:t>
      </w:r>
      <w:r>
        <w:t xml:space="preserve"> </w:t>
      </w:r>
      <w:r>
        <w:t>thilke</w:t>
      </w:r>
      <w:r>
        <w:t xml:space="preserve"> </w:t>
      </w:r>
      <w:r>
        <w:t>text</w:t>
      </w:r>
      <w:r>
        <w:t xml:space="preserve"> </w:t>
      </w:r>
      <w:r>
        <w:t>in</w:t>
      </w:r>
      <w:r>
        <w:t xml:space="preserve"> </w:t>
      </w:r>
      <w:r>
        <w:t>mynde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607 (data/riverside_cats/SqT_riv.cat)</w:t>
        <w:br/>
      </w:r>
      <w:r>
        <w:t>I</w:t>
      </w:r>
      <w:r>
        <w:t xml:space="preserve"> </w:t>
      </w:r>
      <w:r>
        <w:t>trowe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thilke</w:t>
      </w:r>
      <w:r>
        <w:t xml:space="preserve"> </w:t>
      </w:r>
      <w:r>
        <w:t>text</w:t>
      </w:r>
      <w:r>
        <w:t xml:space="preserve"> </w:t>
      </w:r>
      <w:r>
        <w:t>in</w:t>
      </w:r>
      <w:r>
        <w:t xml:space="preserve"> </w:t>
      </w:r>
      <w:r>
        <w:t>mynde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Squire's Tale 609 (data/riverside_cats/SqT_riv.cat)</w:t>
        <w:br/>
      </w:r>
      <w:r>
        <w:t>Gladeth</w:t>
      </w:r>
      <w:r>
        <w:t xml:space="preserve"> </w:t>
      </w:r>
      <w:r>
        <w:t>hymself</w:t>
      </w:r>
      <w:r>
        <w:t xml:space="preserve"> </w:t>
      </w:r>
      <w:r>
        <w:t>thus</w:t>
      </w:r>
      <w:r>
        <w:t xml:space="preserve"> </w:t>
      </w:r>
      <w:r>
        <w:rPr>
          <w:i/>
        </w:rPr>
        <w:t>seyn</w:t>
      </w:r>
      <w:r>
        <w:t xml:space="preserve"> </w:t>
      </w:r>
      <w:r>
        <w:t>men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637 (data/riverside_cats/SqT_riv.cat)</w:t>
        <w:br/>
      </w:r>
      <w:r>
        <w:t>Ther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t>with</w:t>
      </w:r>
      <w:r>
        <w:t xml:space="preserve"> </w:t>
      </w:r>
      <w:r>
        <w:t>hire</w:t>
      </w:r>
      <w:r>
        <w:t xml:space="preserve"> </w:t>
      </w:r>
      <w:r>
        <w:t>beek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hurt</w:t>
      </w:r>
      <w:r>
        <w:t xml:space="preserve"> </w:t>
      </w:r>
      <w:r>
        <w:t>hirselve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653 (data/riverside_cats/SqT_riv.cat)</w:t>
        <w:br/>
      </w:r>
      <w:r>
        <w:t>Til</w:t>
      </w:r>
      <w:r>
        <w:t xml:space="preserve"> </w:t>
      </w:r>
      <w:r>
        <w:t>it</w:t>
      </w:r>
      <w:r>
        <w:t xml:space="preserve"> </w:t>
      </w:r>
      <w:r>
        <w:t>come</w:t>
      </w:r>
      <w:r>
        <w:t xml:space="preserve"> </w:t>
      </w:r>
      <w:r>
        <w:t>eft</w:t>
      </w:r>
      <w:r>
        <w:t xml:space="preserve"> </w:t>
      </w:r>
      <w:r>
        <w:t>to</w:t>
      </w:r>
      <w:r>
        <w:t xml:space="preserve"> </w:t>
      </w:r>
      <w:r>
        <w:t>purpos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666 (data/riverside_cats/SqT_riv.cat)</w:t>
        <w:br/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ben</w:t>
      </w:r>
      <w:r>
        <w:t xml:space="preserve"> </w:t>
      </w:r>
      <w:r>
        <w:t>holpen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steede</w:t>
      </w:r>
      <w:r>
        <w:t xml:space="preserve"> </w:t>
      </w:r>
      <w:r>
        <w:t>of</w:t>
      </w:r>
      <w:r>
        <w:t xml:space="preserve"> </w:t>
      </w:r>
      <w:r>
        <w:t>bras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2830 (data/riverside_cats/NPT_riv.cat)</w:t>
        <w:br/>
      </w:r>
      <w:r>
        <w:t>Thre</w:t>
      </w:r>
      <w:r>
        <w:t xml:space="preserve"> </w:t>
      </w:r>
      <w:r>
        <w:t>large</w:t>
      </w:r>
      <w:r>
        <w:t xml:space="preserve"> </w:t>
      </w:r>
      <w:r>
        <w:t>sowes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and</w:t>
      </w:r>
      <w:r>
        <w:t xml:space="preserve"> </w:t>
      </w:r>
      <w:r>
        <w:t>namo</w:t>
      </w:r>
      <w:r>
        <w:br/>
        <w:br/>
      </w:r>
    </w:p>
    <w:p>
      <w:r>
        <w:rPr>
          <w:b/>
        </w:rPr>
        <w:t>Present 3rd sg must end in -th : kepe</w:t>
      </w:r>
      <w:r>
        <w:br/>
        <w:t>The Nun's Priest's Tale 2897 (data/riverside_cats/NPT_riv.cat)</w:t>
        <w:br/>
      </w:r>
      <w:r>
        <w:t>And</w:t>
      </w:r>
      <w:r>
        <w:t xml:space="preserve"> </w:t>
      </w:r>
      <w:r>
        <w:rPr>
          <w:i/>
        </w:rPr>
        <w:t>kepe</w:t>
      </w:r>
      <w:r>
        <w:t xml:space="preserve"> </w:t>
      </w:r>
      <w:r>
        <w:t>my</w:t>
      </w:r>
      <w:r>
        <w:t xml:space="preserve"> </w:t>
      </w:r>
      <w:r>
        <w:t>body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foul</w:t>
      </w:r>
      <w:r>
        <w:t xml:space="preserve"> </w:t>
      </w:r>
      <w:r>
        <w:t>prisoun</w:t>
      </w:r>
      <w:r>
        <w:br/>
        <w:br/>
      </w:r>
    </w:p>
    <w:p>
      <w:r>
        <w:rPr>
          <w:b/>
        </w:rPr>
        <w:t>Infinitive must end in -en or -e : han</w:t>
      </w:r>
      <w:r>
        <w:br/>
        <w:t>The Nun's Priest's Tale 2900 (data/riverside_cats/NPT_riv.cat)</w:t>
        <w:br/>
      </w:r>
      <w:r>
        <w:t>Was</w:t>
      </w:r>
      <w:r>
        <w:t xml:space="preserve"> </w:t>
      </w:r>
      <w:r>
        <w:t>lyk</w:t>
      </w:r>
      <w:r>
        <w:t xml:space="preserve"> </w:t>
      </w:r>
      <w:r>
        <w:t>an</w:t>
      </w:r>
      <w:r>
        <w:t xml:space="preserve"> </w:t>
      </w:r>
      <w:r>
        <w:t>hound</w:t>
      </w:r>
      <w:r>
        <w:t xml:space="preserve"> </w:t>
      </w:r>
      <w:r>
        <w:t>and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maad</w:t>
      </w:r>
      <w:r>
        <w:t xml:space="preserve"> </w:t>
      </w:r>
      <w:r>
        <w:t>areest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Nun's Priest's Tale 2910 (data/riverside_cats/NPT_riv.cat)</w:t>
        <w:br/>
      </w:r>
      <w:r>
        <w:t>Now</w:t>
      </w:r>
      <w:r>
        <w:t xml:space="preserve"> </w:t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lost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Infinitive must end in -en or -e : han</w:t>
      </w:r>
      <w:r>
        <w:br/>
        <w:t>The Nun's Priest's Tale 2914 (data/riverside_cats/NPT_riv.cat)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housbondes</w:t>
      </w:r>
      <w:r>
        <w:t xml:space="preserve"> </w:t>
      </w:r>
      <w:r>
        <w:t>hardy</w:t>
      </w:r>
      <w:r>
        <w:t xml:space="preserve"> </w:t>
      </w:r>
      <w:r>
        <w:t>wise</w:t>
      </w:r>
      <w:r>
        <w:t xml:space="preserve"> </w:t>
      </w:r>
      <w:r>
        <w:t>and</w:t>
      </w:r>
      <w:r>
        <w:t xml:space="preserve"> </w:t>
      </w:r>
      <w:r>
        <w:t>free</w:t>
      </w:r>
      <w:r>
        <w:br/>
        <w:br/>
      </w:r>
    </w:p>
    <w:p>
      <w:r>
        <w:rPr>
          <w:b/>
        </w:rPr>
        <w:t>Infinitive must end in -en or -e : seyn</w:t>
      </w:r>
      <w:r>
        <w:br/>
        <w:t>The Nun's Priest's Tale 2918 (data/riverside_cats/NPT_riv.cat)</w:t>
        <w:br/>
      </w:r>
      <w:r>
        <w:t>How</w:t>
      </w:r>
      <w:r>
        <w:t xml:space="preserve"> </w:t>
      </w:r>
      <w:r>
        <w:t>dorste</w:t>
      </w:r>
      <w:r>
        <w:t xml:space="preserve"> </w:t>
      </w:r>
      <w:r>
        <w:t>ye</w:t>
      </w:r>
      <w:r>
        <w:t xml:space="preserve"> </w:t>
      </w:r>
      <w:r>
        <w:rPr>
          <w:i/>
        </w:rPr>
        <w:t>seyn</w:t>
      </w:r>
      <w:r>
        <w:t xml:space="preserve"> </w:t>
      </w:r>
      <w:r>
        <w:t>for</w:t>
      </w:r>
      <w:r>
        <w:t xml:space="preserve"> </w:t>
      </w:r>
      <w:r>
        <w:t>shame</w:t>
      </w:r>
      <w:r>
        <w:t xml:space="preserve"> </w:t>
      </w:r>
      <w:r>
        <w:t>unto</w:t>
      </w:r>
      <w:r>
        <w:t xml:space="preserve"> </w:t>
      </w:r>
      <w:r>
        <w:t>youre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Nun's Priest's Tale 2926 (data/riverside_cats/NPT_riv.cat)</w:t>
        <w:br/>
      </w:r>
      <w:r>
        <w:t>Certes</w:t>
      </w:r>
      <w:r>
        <w:t xml:space="preserve"> </w:t>
      </w:r>
      <w:r>
        <w:t>this</w:t>
      </w:r>
      <w:r>
        <w:t xml:space="preserve"> </w:t>
      </w:r>
      <w:r>
        <w:t>dreem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met</w:t>
      </w:r>
      <w:r>
        <w:t xml:space="preserve"> </w:t>
      </w:r>
      <w:r>
        <w:t>tonyght</w:t>
      </w:r>
      <w:r>
        <w:br/>
        <w:br/>
      </w:r>
    </w:p>
    <w:p>
      <w:r>
        <w:rPr>
          <w:b/>
        </w:rPr>
        <w:t>Infinitive must end in -en or -e : sey</w:t>
      </w:r>
      <w:r>
        <w:br/>
        <w:t>The Nun's Priest's Tale 2969 (data/riverside_cats/NPT_riv.cat)</w:t>
        <w:br/>
      </w:r>
      <w:r>
        <w:t>Dredeth</w:t>
      </w:r>
      <w:r>
        <w:t xml:space="preserve"> </w:t>
      </w:r>
      <w:r>
        <w:t>no</w:t>
      </w:r>
      <w:r>
        <w:t xml:space="preserve"> </w:t>
      </w:r>
      <w:r>
        <w:t>dreem</w:t>
      </w:r>
      <w:r>
        <w:t xml:space="preserve"> </w:t>
      </w:r>
      <w:r>
        <w:t>I</w:t>
      </w:r>
      <w:r>
        <w:t xml:space="preserve"> </w:t>
      </w:r>
      <w:r>
        <w:t>kan</w:t>
      </w:r>
      <w:r>
        <w:t xml:space="preserve"> </w:t>
      </w:r>
      <w:r>
        <w:rPr>
          <w:i/>
        </w:rPr>
        <w:t>sey</w:t>
      </w:r>
      <w:r>
        <w:t xml:space="preserve"> </w:t>
      </w:r>
      <w:r>
        <w:t>yow</w:t>
      </w:r>
      <w:r>
        <w:t xml:space="preserve"> </w:t>
      </w:r>
      <w:r>
        <w:t>namoore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Nun's Priest's Tale 2978 (data/riverside_cats/NPT_riv.cat)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founden</w:t>
      </w:r>
      <w:r>
        <w:t xml:space="preserve"> </w:t>
      </w:r>
      <w:r>
        <w:t>by</w:t>
      </w:r>
      <w:r>
        <w:t xml:space="preserve"> </w:t>
      </w:r>
      <w:r>
        <w:t>experience</w:t>
      </w:r>
      <w:r>
        <w:br/>
        <w:br/>
      </w:r>
    </w:p>
    <w:p>
      <w:r>
        <w:rPr>
          <w:b/>
        </w:rPr>
        <w:t>Infinitive must end in -en or -e : sayn</w:t>
      </w:r>
      <w:r>
        <w:br/>
        <w:t>The Nun's Priest's Tale 3021 (data/riverside_cats/NPT_riv.cat)</w:t>
        <w:br/>
      </w:r>
      <w:r>
        <w:t>My</w:t>
      </w:r>
      <w:r>
        <w:t xml:space="preserve"> </w:t>
      </w:r>
      <w:r>
        <w:t>gold</w:t>
      </w:r>
      <w:r>
        <w:t xml:space="preserve"> </w:t>
      </w:r>
      <w:r>
        <w:t>caused</w:t>
      </w:r>
      <w:r>
        <w:t xml:space="preserve"> </w:t>
      </w:r>
      <w:r>
        <w:t>my</w:t>
      </w:r>
      <w:r>
        <w:t xml:space="preserve"> </w:t>
      </w:r>
      <w:r>
        <w:t>mordre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Nun's Priest's Tale 3022 (data/riverside_cats/NPT_riv.cat)</w:t>
        <w:br/>
      </w:r>
      <w:r>
        <w:t>And</w:t>
      </w:r>
      <w:r>
        <w:t xml:space="preserve"> </w:t>
      </w:r>
      <w:r>
        <w:t>tolde</w:t>
      </w:r>
      <w:r>
        <w:t xml:space="preserve"> </w:t>
      </w:r>
      <w:r>
        <w:t>hym</w:t>
      </w:r>
      <w:r>
        <w:t xml:space="preserve"> </w:t>
      </w:r>
      <w:r>
        <w:t>every</w:t>
      </w:r>
      <w:r>
        <w:t xml:space="preserve"> </w:t>
      </w:r>
      <w:r>
        <w:t>point</w:t>
      </w:r>
      <w:r>
        <w:t xml:space="preserve"> </w:t>
      </w:r>
      <w:r>
        <w:t>how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Nun's Priest's Tale 3038 (data/riverside_cats/NPT_riv.cat)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the</w:t>
      </w:r>
      <w:r>
        <w:t xml:space="preserve"> </w:t>
      </w:r>
      <w:r>
        <w:t>dede</w:t>
      </w:r>
      <w:r>
        <w:t xml:space="preserve"> </w:t>
      </w:r>
      <w:r>
        <w:t>man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Infinitive must end in -en or -e : sayn</w:t>
      </w:r>
      <w:r>
        <w:br/>
        <w:t>The Nun's Priest's Tale 3046 (data/riverside_cats/NPT_riv.cat)</w:t>
        <w:br/>
      </w:r>
      <w:r>
        <w:t>What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moore</w:t>
      </w:r>
      <w:r>
        <w:t xml:space="preserve"> </w:t>
      </w:r>
      <w:r>
        <w:t>unto</w:t>
      </w:r>
      <w:r>
        <w:t xml:space="preserve"> </w:t>
      </w:r>
      <w:r>
        <w:t>this</w:t>
      </w:r>
      <w:r>
        <w:t xml:space="preserve"> </w:t>
      </w:r>
      <w:r>
        <w:t>tale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Nun's Priest's Tale 3059 (data/riverside_cats/NPT_riv.cat)</w:t>
        <w:br/>
      </w:r>
      <w:r>
        <w:rPr>
          <w:i/>
        </w:rPr>
        <w:t>Han</w:t>
      </w:r>
      <w:r>
        <w:t xml:space="preserve"> </w:t>
      </w:r>
      <w:r>
        <w:t>hent</w:t>
      </w:r>
      <w:r>
        <w:t xml:space="preserve"> </w:t>
      </w:r>
      <w:r>
        <w:t>the</w:t>
      </w:r>
      <w:r>
        <w:t xml:space="preserve"> </w:t>
      </w:r>
      <w:r>
        <w:t>carter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soore</w:t>
      </w:r>
      <w:r>
        <w:t xml:space="preserve"> </w:t>
      </w:r>
      <w:r>
        <w:t>hym</w:t>
      </w:r>
      <w:r>
        <w:t xml:space="preserve"> </w:t>
      </w:r>
      <w:r>
        <w:t>pyned</w:t>
      </w:r>
      <w:r>
        <w:br/>
        <w:br/>
      </w:r>
    </w:p>
    <w:p>
      <w:r>
        <w:rPr>
          <w:b/>
        </w:rPr>
        <w:t>Infinitive must end in -en or -e : han</w:t>
      </w:r>
      <w:r>
        <w:br/>
        <w:t>The Nun's Priest's Tale 3067 (data/riverside_cats/NPT_riv.cat)</w:t>
        <w:br/>
      </w:r>
      <w:r>
        <w:t>Two</w:t>
      </w:r>
      <w:r>
        <w:t xml:space="preserve"> </w:t>
      </w:r>
      <w:r>
        <w:t>men</w:t>
      </w:r>
      <w:r>
        <w:t xml:space="preserve"> </w:t>
      </w:r>
      <w:r>
        <w:t>that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passed</w:t>
      </w:r>
      <w:r>
        <w:t xml:space="preserve"> </w:t>
      </w:r>
      <w:r>
        <w:t>over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3069 (data/riverside_cats/NPT_riv.cat)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wynd</w:t>
      </w:r>
      <w:r>
        <w:t xml:space="preserve"> </w:t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contrarie</w:t>
      </w:r>
      <w:r>
        <w:br/>
        <w:br/>
      </w:r>
    </w:p>
    <w:p>
      <w:r>
        <w:rPr>
          <w:b/>
        </w:rPr>
        <w:t>Infinitive must end in -en or -e : do</w:t>
      </w:r>
      <w:r>
        <w:br/>
        <w:t>The Nun's Priest's Tale 3089 (data/riverside_cats/NPT_riv.cat)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lette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my</w:t>
      </w:r>
      <w:r>
        <w:t xml:space="preserve"> </w:t>
      </w:r>
      <w:r>
        <w:t>thynges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3099 (data/riverside_cats/NPT_riv.cat)</w:t>
        <w:br/>
      </w:r>
      <w:r>
        <w:t>But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half</w:t>
      </w:r>
      <w:r>
        <w:t xml:space="preserve"> </w:t>
      </w:r>
      <w:r>
        <w:t>his</w:t>
      </w:r>
      <w:r>
        <w:t xml:space="preserve"> </w:t>
      </w:r>
      <w:r>
        <w:t>cours</w:t>
      </w:r>
      <w:r>
        <w:t xml:space="preserve"> </w:t>
      </w:r>
      <w:r>
        <w:t>yseyled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3120 (data/riverside_cats/NPT_riv.cat)</w:t>
        <w:br/>
      </w:r>
      <w:r>
        <w:t>By</w:t>
      </w:r>
      <w:r>
        <w:t xml:space="preserve"> </w:t>
      </w:r>
      <w:r>
        <w:t>God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levere</w:t>
      </w:r>
      <w:r>
        <w:t xml:space="preserve"> </w:t>
      </w:r>
      <w:r>
        <w:t>than</w:t>
      </w:r>
      <w:r>
        <w:t xml:space="preserve"> </w:t>
      </w:r>
      <w:r>
        <w:t>my</w:t>
      </w:r>
      <w:r>
        <w:t xml:space="preserve"> </w:t>
      </w:r>
      <w:r>
        <w:t>sherte</w:t>
      </w:r>
      <w:r>
        <w:br/>
        <w:br/>
      </w:r>
    </w:p>
    <w:p>
      <w:r>
        <w:rPr>
          <w:b/>
        </w:rPr>
        <w:t>Present 3rd sg must end in -th : writ</w:t>
      </w:r>
      <w:r>
        <w:br/>
        <w:t>The Nun's Priest's Tale 3123 (data/riverside_cats/NPT_riv.cat)</w:t>
        <w:br/>
      </w:r>
      <w:r>
        <w:t>Macrobeus</w:t>
      </w:r>
      <w:r>
        <w:t xml:space="preserve"> </w:t>
      </w:r>
      <w:r>
        <w:t>that</w:t>
      </w:r>
      <w:r>
        <w:t xml:space="preserve"> </w:t>
      </w:r>
      <w:r>
        <w:rPr>
          <w:i/>
        </w:rPr>
        <w:t>writ</w:t>
      </w:r>
      <w:r>
        <w:t xml:space="preserve"> </w:t>
      </w:r>
      <w:r>
        <w:t>the</w:t>
      </w:r>
      <w:r>
        <w:t xml:space="preserve"> </w:t>
      </w:r>
      <w:r>
        <w:t>avisioun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3175 (data/riverside_cats/NPT_riv.cat)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founde</w:t>
      </w:r>
      <w:r>
        <w:t xml:space="preserve"> </w:t>
      </w:r>
      <w:r>
        <w:t>a</w:t>
      </w:r>
      <w:r>
        <w:t xml:space="preserve"> </w:t>
      </w:r>
      <w:r>
        <w:t>corn</w:t>
      </w:r>
      <w:r>
        <w:t xml:space="preserve"> </w:t>
      </w:r>
      <w:r>
        <w:t>lay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yerd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3194 (data/riverside_cats/NPT_riv.cat)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signe</w:t>
      </w:r>
      <w:r>
        <w:t xml:space="preserve"> </w:t>
      </w:r>
      <w:r>
        <w:t>of</w:t>
      </w:r>
      <w:r>
        <w:t xml:space="preserve"> </w:t>
      </w:r>
      <w:r>
        <w:t>Taurus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yronne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3216 (data/riverside_cats/NPT_riv.cat)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grove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woned</w:t>
      </w:r>
      <w:r>
        <w:t xml:space="preserve"> </w:t>
      </w:r>
      <w:r>
        <w:t>yeres</w:t>
      </w:r>
      <w:r>
        <w:t xml:space="preserve"> </w:t>
      </w:r>
      <w:r>
        <w:t>three</w:t>
      </w:r>
      <w:r>
        <w:br/>
        <w:br/>
      </w:r>
    </w:p>
    <w:p>
      <w:r>
        <w:rPr>
          <w:b/>
        </w:rPr>
        <w:t>Infinitive must end in -en or -e : do</w:t>
      </w:r>
      <w:r>
        <w:br/>
        <w:t>The Nun's Priest's Tale 3247 (data/riverside_cats/NPT_riv.cat)</w:t>
        <w:br/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that</w:t>
      </w:r>
      <w:r>
        <w:t xml:space="preserve"> </w:t>
      </w:r>
      <w:r>
        <w:t>same</w:t>
      </w:r>
      <w:r>
        <w:t xml:space="preserve"> </w:t>
      </w:r>
      <w:r>
        <w:t>thyng</w:t>
      </w:r>
      <w:r>
        <w:t xml:space="preserve"> </w:t>
      </w:r>
      <w:r>
        <w:t>or</w:t>
      </w:r>
      <w:r>
        <w:t xml:space="preserve"> </w:t>
      </w:r>
      <w:r>
        <w:rPr>
          <w:i/>
        </w:rPr>
        <w:t>do</w:t>
      </w:r>
      <w:r>
        <w:t xml:space="preserve"> </w:t>
      </w:r>
      <w:r>
        <w:t>it</w:t>
      </w:r>
      <w:r>
        <w:t xml:space="preserve"> </w:t>
      </w:r>
      <w:r>
        <w:t>noght</w:t>
      </w:r>
      <w:r>
        <w:br/>
        <w:br/>
      </w:r>
    </w:p>
    <w:p>
      <w:r>
        <w:rPr>
          <w:b/>
        </w:rPr>
        <w:t>Infinitive must end in -en or -e : han</w:t>
      </w:r>
      <w:r>
        <w:br/>
        <w:t>The Nun's Priest's Tale 3251 (data/riverside_cats/NPT_riv.cat)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of</w:t>
      </w:r>
      <w:r>
        <w:t xml:space="preserve"> </w:t>
      </w:r>
      <w:r>
        <w:t>swich</w:t>
      </w:r>
      <w:r>
        <w:t xml:space="preserve"> </w:t>
      </w:r>
      <w:r>
        <w:t>mateere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3281 (data/riverside_cats/NPT_riv.cat)</w:t>
        <w:br/>
      </w:r>
      <w:r>
        <w:t>Though</w:t>
      </w:r>
      <w:r>
        <w:t xml:space="preserve"> </w:t>
      </w:r>
      <w:r>
        <w:t>he</w:t>
      </w:r>
      <w:r>
        <w:t xml:space="preserve"> </w:t>
      </w:r>
      <w:r>
        <w:t>never</w:t>
      </w:r>
      <w:r>
        <w:t xml:space="preserve"> </w:t>
      </w:r>
      <w:r>
        <w:t>erst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seyn</w:t>
      </w:r>
      <w:r>
        <w:t xml:space="preserve"> </w:t>
      </w:r>
      <w:r>
        <w:t>it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Infinitive must end in -en or -e : han</w:t>
      </w:r>
      <w:r>
        <w:br/>
        <w:t>The Nun's Priest's Tale 3283 (data/riverside_cats/NPT_riv.cat)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fled</w:t>
      </w:r>
      <w:r>
        <w:t xml:space="preserve"> </w:t>
      </w:r>
      <w:r>
        <w:t>but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fox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3294 (data/riverside_cats/NPT_riv.cat)</w:t>
        <w:br/>
      </w:r>
      <w:r>
        <w:t>Than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Boece</w:t>
      </w:r>
      <w:r>
        <w:t xml:space="preserve"> </w:t>
      </w:r>
      <w:r>
        <w:t>or</w:t>
      </w:r>
      <w:r>
        <w:t xml:space="preserve"> </w:t>
      </w:r>
      <w:r>
        <w:t>any</w:t>
      </w:r>
      <w:r>
        <w:t xml:space="preserve"> </w:t>
      </w:r>
      <w:r>
        <w:t>that</w:t>
      </w:r>
      <w:r>
        <w:t xml:space="preserve"> </w:t>
      </w:r>
      <w:r>
        <w:t>kan</w:t>
      </w:r>
      <w:r>
        <w:t xml:space="preserve"> </w:t>
      </w:r>
      <w:r>
        <w:t>synge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Nun's Priest's Tale 3348 (data/riverside_cats/NPT_riv.cat)</w:t>
        <w:br/>
      </w:r>
      <w:r>
        <w:t>That</w:t>
      </w:r>
      <w:r>
        <w:t xml:space="preserve"> </w:t>
      </w:r>
      <w:r>
        <w:t>whan</w:t>
      </w:r>
      <w:r>
        <w:t xml:space="preserve"> </w:t>
      </w:r>
      <w:r>
        <w:t>thy</w:t>
      </w:r>
      <w:r>
        <w:t xml:space="preserve"> </w:t>
      </w:r>
      <w:r>
        <w:t>worthy</w:t>
      </w:r>
      <w:r>
        <w:t xml:space="preserve"> </w:t>
      </w:r>
      <w:r>
        <w:t>kyng</w:t>
      </w:r>
      <w:r>
        <w:t xml:space="preserve"> </w:t>
      </w:r>
      <w:r>
        <w:t>Richard</w:t>
      </w:r>
      <w:r>
        <w:t xml:space="preserve"> </w:t>
      </w:r>
      <w:r>
        <w:t>was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Nun's Priest's Tale 3352 (data/riverside_cats/NPT_riv.cat)</w:t>
        <w:br/>
      </w:r>
      <w:r>
        <w:t>For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Friday</w:t>
      </w:r>
      <w:r>
        <w:t xml:space="preserve"> </w:t>
      </w:r>
      <w:r>
        <w:t>soothly</w:t>
      </w:r>
      <w:r>
        <w:t xml:space="preserve"> </w:t>
      </w:r>
      <w:r>
        <w:rPr>
          <w:i/>
        </w:rPr>
        <w:t>slayn</w:t>
      </w:r>
      <w:r>
        <w:t xml:space="preserve"> </w:t>
      </w:r>
      <w:r>
        <w:t>was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3358 (data/riverside_cats/NPT_riv.cat)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hent</w:t>
      </w:r>
      <w:r>
        <w:t xml:space="preserve"> </w:t>
      </w:r>
      <w:r>
        <w:t>kyng</w:t>
      </w:r>
      <w:r>
        <w:t xml:space="preserve"> </w:t>
      </w:r>
      <w:r>
        <w:t>Priam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berd</w:t>
      </w:r>
      <w:r>
        <w:br/>
        <w:br/>
      </w:r>
    </w:p>
    <w:p>
      <w:r>
        <w:rPr>
          <w:b/>
        </w:rPr>
        <w:t>Past plural must end in -en or -e : had</w:t>
      </w:r>
      <w:r>
        <w:br/>
        <w:t>The Nun's Priest's Tale 3361 (data/riverside_cats/NPT_riv.cat)</w:t>
        <w:br/>
      </w:r>
      <w:r>
        <w:t>Whan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seyn</w:t>
      </w:r>
      <w:r>
        <w:t xml:space="preserve"> </w:t>
      </w:r>
      <w:r>
        <w:t>of</w:t>
      </w:r>
      <w:r>
        <w:t xml:space="preserve"> </w:t>
      </w:r>
      <w:r>
        <w:t>Chauntecleer</w:t>
      </w:r>
      <w:r>
        <w:t xml:space="preserve"> </w:t>
      </w:r>
      <w:r>
        <w:t>the</w:t>
      </w:r>
      <w:r>
        <w:t xml:space="preserve"> </w:t>
      </w:r>
      <w:r>
        <w:t>sighte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3364 (data/riverside_cats/NPT_riv.cat)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housbonde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lost</w:t>
      </w:r>
      <w:r>
        <w:t xml:space="preserve"> </w:t>
      </w:r>
      <w:r>
        <w:t>his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Nun's Priest's Tale 3373 (data/riverside_cats/NPT_riv.cat)</w:t>
        <w:br/>
      </w:r>
      <w:r>
        <w:t>Withouten</w:t>
      </w:r>
      <w:r>
        <w:t xml:space="preserve"> </w:t>
      </w:r>
      <w:r>
        <w:t>gilt</w:t>
      </w:r>
      <w:r>
        <w:t xml:space="preserve"> </w:t>
      </w:r>
      <w:r>
        <w:t>this</w:t>
      </w:r>
      <w:r>
        <w:t xml:space="preserve"> </w:t>
      </w:r>
      <w:r>
        <w:t>Nero</w:t>
      </w:r>
      <w:r>
        <w:t xml:space="preserve"> </w:t>
      </w:r>
      <w:r>
        <w:t>hath</w:t>
      </w:r>
      <w:r>
        <w:t xml:space="preserve"> </w:t>
      </w:r>
      <w:r>
        <w:t>hem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Past plural must end in -en or -e : ran</w:t>
      </w:r>
      <w:r>
        <w:br/>
        <w:t>The Nun's Priest's Tale 3381 (data/riverside_cats/NPT_riv.cat)</w:t>
        <w:br/>
      </w:r>
      <w:r>
        <w:t>Ha</w:t>
      </w:r>
      <w:r>
        <w:t xml:space="preserve"> </w:t>
      </w:r>
      <w:r>
        <w:t>ha</w:t>
      </w:r>
      <w:r>
        <w:t xml:space="preserve"> </w:t>
      </w:r>
      <w:r>
        <w:t>The</w:t>
      </w:r>
      <w:r>
        <w:t xml:space="preserve"> </w:t>
      </w:r>
      <w:r>
        <w:t>fox</w:t>
      </w:r>
      <w:r>
        <w:t xml:space="preserve"> </w:t>
      </w:r>
      <w:r>
        <w:t>and</w:t>
      </w:r>
      <w:r>
        <w:t xml:space="preserve"> </w:t>
      </w:r>
      <w:r>
        <w:t>after</w:t>
      </w:r>
      <w:r>
        <w:t xml:space="preserve"> </w:t>
      </w:r>
      <w:r>
        <w:t>hym</w:t>
      </w:r>
      <w:r>
        <w:t xml:space="preserve"> </w:t>
      </w:r>
      <w:r>
        <w:t>they</w:t>
      </w:r>
      <w:r>
        <w:t xml:space="preserve"> </w:t>
      </w:r>
      <w:r>
        <w:rPr>
          <w:i/>
        </w:rPr>
        <w:t>ran</w:t>
      </w:r>
      <w:r>
        <w:br/>
        <w:br/>
      </w:r>
    </w:p>
    <w:p>
      <w:r>
        <w:rPr>
          <w:b/>
        </w:rPr>
        <w:t>Past plural must end in -en or -e : ran</w:t>
      </w:r>
      <w:r>
        <w:br/>
        <w:t>The Nun's Priest's Tale 3385 (data/riverside_cats/NPT_riv.cat)</w:t>
        <w:br/>
      </w:r>
      <w:r>
        <w:rPr>
          <w:i/>
        </w:rPr>
        <w:t>Ran</w:t>
      </w:r>
      <w:r>
        <w:t xml:space="preserve"> </w:t>
      </w:r>
      <w:r>
        <w:t>cow</w:t>
      </w:r>
      <w:r>
        <w:t xml:space="preserve"> </w:t>
      </w:r>
      <w:r>
        <w:t>and</w:t>
      </w:r>
      <w:r>
        <w:t xml:space="preserve"> </w:t>
      </w:r>
      <w:r>
        <w:t>calf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the</w:t>
      </w:r>
      <w:r>
        <w:t xml:space="preserve"> </w:t>
      </w:r>
      <w:r>
        <w:t>verray</w:t>
      </w:r>
      <w:r>
        <w:t xml:space="preserve"> </w:t>
      </w:r>
      <w:r>
        <w:t>hogges</w:t>
      </w:r>
      <w:r>
        <w:br/>
        <w:br/>
      </w:r>
    </w:p>
    <w:p>
      <w:r>
        <w:rPr>
          <w:b/>
        </w:rPr>
        <w:t>Present 3rd sg must end in -th : breeke</w:t>
      </w:r>
      <w:r>
        <w:br/>
        <w:t>The Nun's Priest's Tale 3388 (data/riverside_cats/NPT_riv.cat)</w:t>
        <w:br/>
      </w:r>
      <w:r>
        <w:t>They</w:t>
      </w:r>
      <w:r>
        <w:t xml:space="preserve"> </w:t>
      </w:r>
      <w:r>
        <w:t>ronne</w:t>
      </w:r>
      <w:r>
        <w:t xml:space="preserve"> </w:t>
      </w:r>
      <w:r>
        <w:t>so</w:t>
      </w:r>
      <w:r>
        <w:t xml:space="preserve"> </w:t>
      </w:r>
      <w:r>
        <w:t>hem</w:t>
      </w:r>
      <w:r>
        <w:t xml:space="preserve"> </w:t>
      </w:r>
      <w:r>
        <w:t>thoughte</w:t>
      </w:r>
      <w:r>
        <w:t xml:space="preserve"> </w:t>
      </w:r>
      <w:r>
        <w:t>hir</w:t>
      </w:r>
      <w:r>
        <w:t xml:space="preserve"> </w:t>
      </w:r>
      <w:r>
        <w:t>herte</w:t>
      </w:r>
      <w:r>
        <w:t xml:space="preserve"> </w:t>
      </w:r>
      <w:r>
        <w:rPr>
          <w:i/>
        </w:rPr>
        <w:t>breeke</w:t>
      </w:r>
      <w:r>
        <w:br/>
        <w:br/>
      </w:r>
    </w:p>
    <w:p>
      <w:r>
        <w:rPr>
          <w:b/>
        </w:rPr>
        <w:t>Past plural must end in -en or -e : powped</w:t>
      </w:r>
      <w:r>
        <w:br/>
        <w:t>The Nun's Priest's Tale 3399 (data/riverside_cats/NPT_riv.cat)</w:t>
        <w:br/>
      </w:r>
      <w:r>
        <w:t>Of</w:t>
      </w:r>
      <w:r>
        <w:t xml:space="preserve"> </w:t>
      </w:r>
      <w:r>
        <w:t>horn</w:t>
      </w:r>
      <w:r>
        <w:t xml:space="preserve"> </w:t>
      </w:r>
      <w:r>
        <w:t>of</w:t>
      </w:r>
      <w:r>
        <w:t xml:space="preserve"> </w:t>
      </w:r>
      <w:r>
        <w:t>boon</w:t>
      </w:r>
      <w:r>
        <w:t xml:space="preserve"> </w:t>
      </w:r>
      <w:r>
        <w:t>in</w:t>
      </w:r>
      <w:r>
        <w:t xml:space="preserve"> </w:t>
      </w:r>
      <w:r>
        <w:t>whiche</w:t>
      </w:r>
      <w:r>
        <w:t xml:space="preserve"> </w:t>
      </w:r>
      <w:r>
        <w:t>they</w:t>
      </w:r>
      <w:r>
        <w:t xml:space="preserve"> </w:t>
      </w:r>
      <w:r>
        <w:t>blewe</w:t>
      </w:r>
      <w:r>
        <w:t xml:space="preserve"> </w:t>
      </w:r>
      <w:r>
        <w:t>and</w:t>
      </w:r>
      <w:r>
        <w:t xml:space="preserve"> </w:t>
      </w:r>
      <w:r>
        <w:rPr>
          <w:i/>
        </w:rPr>
        <w:t>powped</w:t>
      </w:r>
      <w:r>
        <w:br/>
        <w:br/>
      </w:r>
    </w:p>
    <w:p>
      <w:r>
        <w:rPr>
          <w:b/>
        </w:rPr>
        <w:t>Past plural must end in -en or -e : howped</w:t>
      </w:r>
      <w:r>
        <w:br/>
        <w:t>The Nun's Priest's Tale 3400 (data/riverside_cats/NPT_riv.cat)</w:t>
        <w:br/>
      </w:r>
      <w:r>
        <w:t>And</w:t>
      </w:r>
      <w:r>
        <w:t xml:space="preserve"> </w:t>
      </w:r>
      <w:r>
        <w:t>therwithal</w:t>
      </w:r>
      <w:r>
        <w:t xml:space="preserve"> </w:t>
      </w:r>
      <w:r>
        <w:t>they</w:t>
      </w:r>
      <w:r>
        <w:t xml:space="preserve"> </w:t>
      </w:r>
      <w:r>
        <w:t>skriked</w:t>
      </w:r>
      <w:r>
        <w:t xml:space="preserve"> </w:t>
      </w:r>
      <w:r>
        <w:t>and</w:t>
      </w:r>
      <w:r>
        <w:t xml:space="preserve"> </w:t>
      </w:r>
      <w:r>
        <w:t>they</w:t>
      </w:r>
      <w:r>
        <w:t xml:space="preserve"> </w:t>
      </w:r>
      <w:r>
        <w:rPr>
          <w:i/>
        </w:rPr>
        <w:t>howped</w:t>
      </w:r>
      <w:r>
        <w:br/>
        <w:br/>
      </w:r>
    </w:p>
    <w:p>
      <w:r>
        <w:rPr>
          <w:b/>
        </w:rPr>
        <w:t>Present 3rd sg must end in -th : helpe</w:t>
      </w:r>
      <w:r>
        <w:br/>
        <w:t>The Nun's Priest's Tale 3408 (data/riverside_cats/NPT_riv.cat)</w:t>
        <w:br/>
      </w:r>
      <w:r>
        <w:t>Yet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seyn</w:t>
      </w:r>
      <w:r>
        <w:t xml:space="preserve"> </w:t>
      </w:r>
      <w:r>
        <w:t>as</w:t>
      </w:r>
      <w:r>
        <w:t xml:space="preserve"> </w:t>
      </w:r>
      <w:r>
        <w:t>wys</w:t>
      </w:r>
      <w:r>
        <w:t xml:space="preserve"> </w:t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falle</w:t>
      </w:r>
      <w:r>
        <w:br/>
        <w:t>The Nun's Priest's Tale 3410 (data/riverside_cats/NPT_riv.cat)</w:t>
        <w:br/>
      </w:r>
      <w:r>
        <w:t>A</w:t>
      </w:r>
      <w:r>
        <w:t xml:space="preserve"> </w:t>
      </w:r>
      <w:r>
        <w:t>verray</w:t>
      </w:r>
      <w:r>
        <w:t xml:space="preserve"> </w:t>
      </w:r>
      <w:r>
        <w:t>pestilence</w:t>
      </w:r>
      <w:r>
        <w:t xml:space="preserve"> </w:t>
      </w:r>
      <w:r>
        <w:t>upon</w:t>
      </w:r>
      <w:r>
        <w:t xml:space="preserve"> </w:t>
      </w:r>
      <w:r>
        <w:t>yow</w:t>
      </w:r>
      <w:r>
        <w:t xml:space="preserve"> </w:t>
      </w:r>
      <w:r>
        <w:rPr>
          <w:i/>
        </w:rPr>
        <w:t>falle</w:t>
      </w:r>
      <w:r>
        <w:br/>
        <w:br/>
      </w:r>
    </w:p>
    <w:p>
      <w:r>
        <w:rPr>
          <w:b/>
        </w:rPr>
        <w:t>Present 3rd sg must end in -th : help</w:t>
      </w:r>
      <w:r>
        <w:br/>
        <w:t>The Nun's Priest's Tale 3425 (data/riverside_cats/NPT_riv.cat)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seye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Infinitive must end in -en or -e : do</w:t>
      </w:r>
      <w:r>
        <w:br/>
        <w:t>The Nun's Priest's Tale 3430 (data/riverside_cats/NPT_riv.cat)</w:t>
        <w:br/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synge</w:t>
      </w:r>
      <w:r>
        <w:t xml:space="preserve"> </w:t>
      </w:r>
      <w:r>
        <w:t>and</w:t>
      </w:r>
      <w:r>
        <w:t xml:space="preserve"> </w:t>
      </w:r>
      <w:r>
        <w:t>wynke</w:t>
      </w:r>
      <w:r>
        <w:t xml:space="preserve"> </w:t>
      </w:r>
      <w:r>
        <w:t>with</w:t>
      </w:r>
      <w:r>
        <w:t xml:space="preserve"> </w:t>
      </w:r>
      <w:r>
        <w:t>myn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Infinitive must end in -en or -e : doon</w:t>
      </w:r>
      <w:r>
        <w:br/>
        <w:t>The Wife of Bath's Tale 881 (data/riverside_cats/WBT_riv.cat)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t>wol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hem</w:t>
      </w:r>
      <w:r>
        <w:t xml:space="preserve"> </w:t>
      </w:r>
      <w:r>
        <w:t>but</w:t>
      </w:r>
      <w:r>
        <w:t xml:space="preserve"> </w:t>
      </w:r>
      <w:r>
        <w:t>dishonour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892 (data/riverside_cats/WBT_riv.cat)</w:t>
        <w:br/>
      </w:r>
      <w:r>
        <w:t>By</w:t>
      </w:r>
      <w:r>
        <w:t xml:space="preserve"> </w:t>
      </w:r>
      <w:r>
        <w:t>cours</w:t>
      </w:r>
      <w:r>
        <w:t xml:space="preserve"> </w:t>
      </w:r>
      <w:r>
        <w:t>of</w:t>
      </w:r>
      <w:r>
        <w:t xml:space="preserve"> </w:t>
      </w:r>
      <w:r>
        <w:t>lawe</w:t>
      </w:r>
      <w:r>
        <w:t xml:space="preserve"> </w:t>
      </w:r>
      <w:r>
        <w:t>and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lost</w:t>
      </w:r>
      <w:r>
        <w:t xml:space="preserve"> </w:t>
      </w:r>
      <w:r>
        <w:t>his</w:t>
      </w:r>
      <w:r>
        <w:t xml:space="preserve"> </w:t>
      </w:r>
      <w:r>
        <w:t>heed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936 (data/riverside_cats/WBT_riv.cat)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free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us</w:t>
      </w:r>
      <w:r>
        <w:t xml:space="preserve"> </w:t>
      </w:r>
      <w:r>
        <w:t>lest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Wife of Bath's Tale 945 (data/riverside_cats/WBT_riv.cat)</w:t>
        <w:br/>
      </w:r>
      <w:r>
        <w:t>And</w:t>
      </w:r>
      <w:r>
        <w:t xml:space="preserve"> </w:t>
      </w:r>
      <w:r>
        <w:t>somme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greet</w:t>
      </w:r>
      <w:r>
        <w:t xml:space="preserve"> </w:t>
      </w:r>
      <w:r>
        <w:t>delit</w:t>
      </w:r>
      <w:r>
        <w:t xml:space="preserve"> </w:t>
      </w:r>
      <w:r>
        <w:t>han</w:t>
      </w:r>
      <w:r>
        <w:t xml:space="preserve"> </w:t>
      </w:r>
      <w:r>
        <w:t>we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Wife of Bath's Tale 945 (data/riverside_cats/WBT_riv.cat)</w:t>
        <w:br/>
      </w:r>
      <w:r>
        <w:t>And</w:t>
      </w:r>
      <w:r>
        <w:t xml:space="preserve"> </w:t>
      </w:r>
      <w:r>
        <w:t>somme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greet</w:t>
      </w:r>
      <w:r>
        <w:t xml:space="preserve"> </w:t>
      </w:r>
      <w:r>
        <w:t>delit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962 (data/riverside_cats/WBT_riv.cat)</w:t>
        <w:br/>
      </w:r>
      <w:r>
        <w:t>She</w:t>
      </w:r>
      <w:r>
        <w:t xml:space="preserve"> </w:t>
      </w:r>
      <w:r>
        <w:t>nolde</w:t>
      </w:r>
      <w:r>
        <w:t xml:space="preserve"> </w:t>
      </w:r>
      <w:r>
        <w:rPr>
          <w:i/>
        </w:rPr>
        <w:t>do</w:t>
      </w:r>
      <w:r>
        <w:t xml:space="preserve"> </w:t>
      </w:r>
      <w:r>
        <w:t>that</w:t>
      </w:r>
      <w:r>
        <w:t xml:space="preserve"> </w:t>
      </w:r>
      <w:r>
        <w:t>vileynye</w:t>
      </w:r>
      <w:r>
        <w:t xml:space="preserve"> </w:t>
      </w:r>
      <w:r>
        <w:t>or</w:t>
      </w:r>
      <w:r>
        <w:t xml:space="preserve"> </w:t>
      </w:r>
      <w:r>
        <w:t>synne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963 (data/riverside_cats/WBT_riv.cat)</w:t>
        <w:br/>
      </w:r>
      <w:r>
        <w:t>To</w:t>
      </w:r>
      <w:r>
        <w:t xml:space="preserve"> </w:t>
      </w:r>
      <w:r>
        <w:t>make</w:t>
      </w:r>
      <w:r>
        <w:t xml:space="preserve"> </w:t>
      </w:r>
      <w:r>
        <w:t>hir</w:t>
      </w:r>
      <w:r>
        <w:t xml:space="preserve"> </w:t>
      </w:r>
      <w:r>
        <w:t>housbonde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foul</w:t>
      </w:r>
      <w:r>
        <w:t xml:space="preserve"> </w:t>
      </w:r>
      <w:r>
        <w:t>a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Weak pt sg must end in -ed, -d, or -t : dyde</w:t>
      </w:r>
      <w:r>
        <w:br/>
        <w:t>The Wife of Bath's Tale 965 (data/riverside_cats/WBT_riv.cat)</w:t>
        <w:br/>
      </w:r>
      <w:r>
        <w:t>But</w:t>
      </w:r>
      <w:r>
        <w:t xml:space="preserve"> </w:t>
      </w:r>
      <w:r>
        <w:t>nathelees</w:t>
      </w:r>
      <w:r>
        <w:t xml:space="preserve"> </w:t>
      </w:r>
      <w:r>
        <w:t>hir</w:t>
      </w:r>
      <w:r>
        <w:t xml:space="preserve"> </w:t>
      </w:r>
      <w:r>
        <w:t>thoughte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dyde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Wife of Bath's Tale 980 (data/riverside_cats/WBT_riv.cat)</w:t>
        <w:br/>
      </w:r>
      <w:r>
        <w:t>Yet</w:t>
      </w:r>
      <w:r>
        <w:t xml:space="preserve"> </w:t>
      </w:r>
      <w:r>
        <w:t>out</w:t>
      </w:r>
      <w:r>
        <w:t xml:space="preserve"> </w:t>
      </w:r>
      <w:r>
        <w:t>it</w:t>
      </w:r>
      <w:r>
        <w:t xml:space="preserve"> </w:t>
      </w:r>
      <w:r>
        <w:t>moot</w:t>
      </w:r>
      <w:r>
        <w:t xml:space="preserve"> </w:t>
      </w:r>
      <w:r>
        <w:t>we</w:t>
      </w:r>
      <w:r>
        <w:t xml:space="preserve"> </w:t>
      </w:r>
      <w:r>
        <w:rPr>
          <w:i/>
        </w:rPr>
        <w:t>kan</w:t>
      </w:r>
      <w:r>
        <w:t xml:space="preserve"> </w:t>
      </w:r>
      <w:r>
        <w:t>no</w:t>
      </w:r>
      <w:r>
        <w:t xml:space="preserve"> </w:t>
      </w:r>
      <w:r>
        <w:t>conseil</w:t>
      </w:r>
      <w:r>
        <w:t xml:space="preserve"> </w:t>
      </w:r>
      <w:r>
        <w:t>hyde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Tale 1006 (data/riverside_cats/WBT_riv.cat)</w:t>
        <w:br/>
      </w:r>
      <w:r>
        <w:t>I</w:t>
      </w:r>
      <w:r>
        <w:t xml:space="preserve"> </w:t>
      </w:r>
      <w:r>
        <w:t>nam</w:t>
      </w:r>
      <w:r>
        <w:t xml:space="preserve"> </w:t>
      </w:r>
      <w:r>
        <w:t>but</w:t>
      </w:r>
      <w:r>
        <w:t xml:space="preserve"> </w:t>
      </w:r>
      <w:r>
        <w:t>deed</w:t>
      </w:r>
      <w:r>
        <w:t xml:space="preserve"> </w:t>
      </w:r>
      <w:r>
        <w:t>but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kan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Tale 1024 (data/riverside_cats/WBT_riv.cat)</w:t>
        <w:br/>
      </w:r>
      <w:r>
        <w:t>Seyde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</w:t>
      </w:r>
      <w:r>
        <w:t>holde</w:t>
      </w:r>
      <w:r>
        <w:t xml:space="preserve"> </w:t>
      </w:r>
      <w:r>
        <w:t>his</w:t>
      </w:r>
      <w:r>
        <w:t xml:space="preserve"> </w:t>
      </w:r>
      <w:r>
        <w:t>day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hight</w:t>
      </w:r>
      <w:r>
        <w:br/>
        <w:br/>
      </w:r>
    </w:p>
    <w:p>
      <w:r>
        <w:rPr>
          <w:b/>
        </w:rPr>
        <w:t>Past plural must end in -en or -e : contraried</w:t>
      </w:r>
      <w:r>
        <w:br/>
        <w:t>The Wife of Bath's Tale 1044 (data/riverside_cats/WBT_riv.cat)</w:t>
        <w:br/>
      </w:r>
      <w:r>
        <w:t>Ne</w:t>
      </w:r>
      <w:r>
        <w:t xml:space="preserve"> </w:t>
      </w:r>
      <w:r>
        <w:t>wydwe</w:t>
      </w:r>
      <w:r>
        <w:t xml:space="preserve"> </w:t>
      </w:r>
      <w:r>
        <w:t>that</w:t>
      </w:r>
      <w:r>
        <w:t xml:space="preserve"> </w:t>
      </w:r>
      <w:r>
        <w:rPr>
          <w:i/>
        </w:rPr>
        <w:t>contraried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sayde</w:t>
      </w:r>
      <w:r>
        <w:br/>
        <w:br/>
      </w:r>
    </w:p>
    <w:p>
      <w:r>
        <w:rPr>
          <w:b/>
        </w:rPr>
        <w:t>Present 3rd sg must end in -th : departe</w:t>
      </w:r>
      <w:r>
        <w:br/>
        <w:t>The Wife of Bath's Tale 1049 (data/riverside_cats/WBT_riv.cat)</w:t>
        <w:br/>
      </w:r>
      <w:r>
        <w:t>Er</w:t>
      </w:r>
      <w:r>
        <w:t xml:space="preserve"> </w:t>
      </w:r>
      <w:r>
        <w:t>that</w:t>
      </w:r>
      <w:r>
        <w:t xml:space="preserve"> </w:t>
      </w:r>
      <w:r>
        <w:t>youre</w:t>
      </w:r>
      <w:r>
        <w:t xml:space="preserve"> </w:t>
      </w:r>
      <w:r>
        <w:t>court</w:t>
      </w:r>
      <w:r>
        <w:t xml:space="preserve"> </w:t>
      </w:r>
      <w:r>
        <w:rPr>
          <w:i/>
        </w:rPr>
        <w:t>departe</w:t>
      </w:r>
      <w:r>
        <w:t xml:space="preserve"> </w:t>
      </w:r>
      <w:r>
        <w:t>do</w:t>
      </w:r>
      <w:r>
        <w:t xml:space="preserve"> </w:t>
      </w:r>
      <w:r>
        <w:t>me</w:t>
      </w:r>
      <w:r>
        <w:t xml:space="preserve"> </w:t>
      </w:r>
      <w:r>
        <w:t>right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1115 (data/riverside_cats/WBT_riv.cat)</w:t>
        <w:br/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the</w:t>
      </w:r>
      <w:r>
        <w:t xml:space="preserve"> </w:t>
      </w:r>
      <w:r>
        <w:t>gentil</w:t>
      </w:r>
      <w:r>
        <w:t xml:space="preserve"> </w:t>
      </w:r>
      <w:r>
        <w:t>dedes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kan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1138 (data/riverside_cats/WBT_riv.cat)</w:t>
        <w:br/>
      </w:r>
      <w:r>
        <w:t>They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do</w:t>
      </w:r>
      <w:r>
        <w:t xml:space="preserve"> </w:t>
      </w:r>
      <w:r>
        <w:t>no</w:t>
      </w:r>
      <w:r>
        <w:t xml:space="preserve"> </w:t>
      </w:r>
      <w:r>
        <w:t>vileynye</w:t>
      </w:r>
      <w:r>
        <w:t xml:space="preserve"> </w:t>
      </w:r>
      <w:r>
        <w:t>or</w:t>
      </w:r>
      <w:r>
        <w:t xml:space="preserve"> </w:t>
      </w:r>
      <w:r>
        <w:t>vice</w:t>
      </w:r>
      <w:r>
        <w:br/>
        <w:br/>
      </w:r>
    </w:p>
    <w:p>
      <w:r>
        <w:rPr>
          <w:b/>
        </w:rPr>
        <w:t>Present 3rd sg must end in -th : dye</w:t>
      </w:r>
      <w:r>
        <w:br/>
        <w:t>The Wife of Bath's Tale 1145 (data/riverside_cats/WBT_riv.cat)</w:t>
        <w:br/>
      </w:r>
      <w:r>
        <w:t>Up</w:t>
      </w:r>
      <w:r>
        <w:t xml:space="preserve"> </w:t>
      </w:r>
      <w:r>
        <w:t>peril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lyf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dye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1151 (data/riverside_cats/WBT_riv.cat)</w:t>
        <w:br/>
      </w:r>
      <w:r>
        <w:t>A</w:t>
      </w:r>
      <w:r>
        <w:t xml:space="preserve"> </w:t>
      </w:r>
      <w:r>
        <w:t>lordes</w:t>
      </w:r>
      <w:r>
        <w:t xml:space="preserve"> </w:t>
      </w:r>
      <w:r>
        <w:t>sone</w:t>
      </w:r>
      <w:r>
        <w:t xml:space="preserve"> </w:t>
      </w:r>
      <w:r>
        <w:rPr>
          <w:i/>
        </w:rPr>
        <w:t>do</w:t>
      </w:r>
      <w:r>
        <w:t xml:space="preserve"> </w:t>
      </w:r>
      <w:r>
        <w:t>shame</w:t>
      </w:r>
      <w:r>
        <w:t xml:space="preserve"> </w:t>
      </w:r>
      <w:r>
        <w:t>and</w:t>
      </w:r>
      <w:r>
        <w:t xml:space="preserve"> </w:t>
      </w:r>
      <w:r>
        <w:t>vileynye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1152 (data/riverside_cats/WBT_riv.cat)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wole</w:t>
      </w:r>
      <w:r>
        <w:t xml:space="preserve"> </w:t>
      </w:r>
      <w:r>
        <w:rPr>
          <w:i/>
        </w:rPr>
        <w:t>han</w:t>
      </w:r>
      <w:r>
        <w:t xml:space="preserve"> </w:t>
      </w:r>
      <w:r>
        <w:t>pris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gentrye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1155 (data/riverside_cats/WBT_riv.cat)</w:t>
        <w:br/>
      </w:r>
      <w:r>
        <w:t>And</w:t>
      </w:r>
      <w:r>
        <w:t xml:space="preserve"> </w:t>
      </w:r>
      <w:r>
        <w:t>nel</w:t>
      </w:r>
      <w:r>
        <w:t xml:space="preserve"> </w:t>
      </w:r>
      <w:r>
        <w:t>hymselven</w:t>
      </w:r>
      <w:r>
        <w:t xml:space="preserve"> </w:t>
      </w:r>
      <w:r>
        <w:rPr>
          <w:i/>
        </w:rPr>
        <w:t>do</w:t>
      </w:r>
      <w:r>
        <w:t xml:space="preserve"> </w:t>
      </w:r>
      <w:r>
        <w:t>no</w:t>
      </w:r>
      <w:r>
        <w:t xml:space="preserve"> </w:t>
      </w:r>
      <w:r>
        <w:t>gentil</w:t>
      </w:r>
      <w:r>
        <w:t xml:space="preserve"> </w:t>
      </w:r>
      <w:r>
        <w:t>dedis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Tale 1184 (data/riverside_cats/WBT_riv.cat)</w:t>
        <w:br/>
      </w:r>
      <w:r>
        <w:t>This</w:t>
      </w:r>
      <w:r>
        <w:t xml:space="preserve"> </w:t>
      </w:r>
      <w:r>
        <w:t>wole</w:t>
      </w:r>
      <w:r>
        <w:t xml:space="preserve"> </w:t>
      </w:r>
      <w:r>
        <w:t>Senec</w:t>
      </w:r>
      <w:r>
        <w:t xml:space="preserve"> </w:t>
      </w:r>
      <w:r>
        <w:t>and</w:t>
      </w:r>
      <w:r>
        <w:t xml:space="preserve"> </w:t>
      </w:r>
      <w:r>
        <w:t>othere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Tale 1186 (data/riverside_cats/WBT_riv.cat)</w:t>
        <w:br/>
      </w:r>
      <w:r>
        <w:t>I</w:t>
      </w:r>
      <w:r>
        <w:t xml:space="preserve"> </w:t>
      </w:r>
      <w:r>
        <w:t>holde</w:t>
      </w:r>
      <w:r>
        <w:t xml:space="preserve"> </w:t>
      </w:r>
      <w:r>
        <w:t>hym</w:t>
      </w:r>
      <w:r>
        <w:t xml:space="preserve"> </w:t>
      </w:r>
      <w:r>
        <w:t>riche</w:t>
      </w:r>
      <w:r>
        <w:t xml:space="preserve"> </w:t>
      </w:r>
      <w:r>
        <w:t>al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sherte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1188 (data/riverside_cats/WBT_riv.cat)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nat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Wife of Bath's Tale 1210 (data/riverside_cats/WBT_riv.cat)</w:t>
        <w:br/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sholde</w:t>
      </w:r>
      <w:r>
        <w:t xml:space="preserve"> </w:t>
      </w:r>
      <w:r>
        <w:t>an</w:t>
      </w:r>
      <w:r>
        <w:t xml:space="preserve"> </w:t>
      </w:r>
      <w:r>
        <w:t>oold</w:t>
      </w:r>
      <w:r>
        <w:t xml:space="preserve"> </w:t>
      </w:r>
      <w:r>
        <w:t>wight</w:t>
      </w:r>
      <w:r>
        <w:t xml:space="preserve"> </w:t>
      </w:r>
      <w:r>
        <w:t>doon</w:t>
      </w:r>
      <w:r>
        <w:t xml:space="preserve"> </w:t>
      </w:r>
      <w:r>
        <w:t>favour</w:t>
      </w:r>
      <w:r>
        <w:br/>
        <w:br/>
      </w:r>
    </w:p>
    <w:p>
      <w:r>
        <w:rPr>
          <w:b/>
        </w:rPr>
        <w:t>Infinitive must end in -en or -e : doon</w:t>
      </w:r>
      <w:r>
        <w:br/>
        <w:t>The Wife of Bath's Tale 1210 (data/riverside_cats/WBT_riv.cat)</w:t>
        <w:br/>
      </w:r>
      <w:r>
        <w:t>Seyn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sholde</w:t>
      </w:r>
      <w:r>
        <w:t xml:space="preserve"> </w:t>
      </w:r>
      <w:r>
        <w:t>an</w:t>
      </w:r>
      <w:r>
        <w:t xml:space="preserve"> </w:t>
      </w:r>
      <w:r>
        <w:t>oold</w:t>
      </w:r>
      <w:r>
        <w:t xml:space="preserve"> </w:t>
      </w:r>
      <w:r>
        <w:t>wight</w:t>
      </w:r>
      <w:r>
        <w:t xml:space="preserve"> </w:t>
      </w:r>
      <w:r>
        <w:rPr>
          <w:i/>
        </w:rPr>
        <w:t>doon</w:t>
      </w:r>
      <w:r>
        <w:t xml:space="preserve"> </w:t>
      </w:r>
      <w:r>
        <w:t>favour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1220 (data/riverside_cats/WBT_riv.cat)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foul</w:t>
      </w:r>
      <w:r>
        <w:t xml:space="preserve"> </w:t>
      </w:r>
      <w:r>
        <w:t>and</w:t>
      </w:r>
      <w:r>
        <w:t xml:space="preserve"> </w:t>
      </w:r>
      <w:r>
        <w:t>old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1223 (data/riverside_cats/WBT_riv.cat)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yong</w:t>
      </w:r>
      <w:r>
        <w:t xml:space="preserve"> </w:t>
      </w:r>
      <w:r>
        <w:t>and</w:t>
      </w:r>
      <w:r>
        <w:t xml:space="preserve"> </w:t>
      </w:r>
      <w:r>
        <w:t>fair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Tale 1241 (data/riverside_cats/WBT_riv.cat)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ye</w:t>
      </w:r>
      <w:r>
        <w:t xml:space="preserve"> </w:t>
      </w:r>
      <w:r>
        <w:t>bothe</w:t>
      </w:r>
      <w:r>
        <w:t xml:space="preserve"> </w:t>
      </w:r>
      <w:r>
        <w:t>fair</w:t>
      </w:r>
      <w:r>
        <w:t xml:space="preserve"> </w:t>
      </w:r>
      <w:r>
        <w:t>and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Present 3rd sg must end in -th : sende</w:t>
      </w:r>
      <w:r>
        <w:br/>
        <w:t>The Wife of Bath's Tale 1258 (data/riverside_cats/WBT_riv.cat)</w:t>
        <w:br/>
      </w:r>
      <w:r>
        <w:t>In</w:t>
      </w:r>
      <w:r>
        <w:t xml:space="preserve"> </w:t>
      </w:r>
      <w:r>
        <w:t>parfit</w:t>
      </w:r>
      <w:r>
        <w:t xml:space="preserve"> </w:t>
      </w:r>
      <w:r>
        <w:t>joye</w:t>
      </w:r>
      <w:r>
        <w:t xml:space="preserve"> </w:t>
      </w:r>
      <w:r>
        <w:t>and</w:t>
      </w:r>
      <w:r>
        <w:t xml:space="preserve"> </w:t>
      </w:r>
      <w:r>
        <w:t>Jhesu</w:t>
      </w:r>
      <w:r>
        <w:t xml:space="preserve"> </w:t>
      </w:r>
      <w:r>
        <w:t>Crist</w:t>
      </w:r>
      <w:r>
        <w:t xml:space="preserve"> </w:t>
      </w:r>
      <w:r>
        <w:t>us</w:t>
      </w:r>
      <w:r>
        <w:t xml:space="preserve"> </w:t>
      </w:r>
      <w:r>
        <w:rPr>
          <w:i/>
        </w:rPr>
        <w:t>sende</w:t>
      </w:r>
      <w:r>
        <w:br/>
        <w:br/>
      </w:r>
    </w:p>
    <w:p>
      <w:r>
        <w:rPr>
          <w:b/>
        </w:rPr>
        <w:t>Present 3rd sg must end in -th : sende</w:t>
      </w:r>
      <w:r>
        <w:br/>
        <w:t>The Wife of Bath's Tale 1264 (data/riverside_cats/WBT_riv.cat)</w:t>
        <w:br/>
      </w:r>
      <w:r>
        <w:t>God</w:t>
      </w:r>
      <w:r>
        <w:t xml:space="preserve"> </w:t>
      </w:r>
      <w:r>
        <w:rPr>
          <w:i/>
        </w:rPr>
        <w:t>sende</w:t>
      </w:r>
      <w:r>
        <w:t xml:space="preserve"> </w:t>
      </w:r>
      <w:r>
        <w:t>hem</w:t>
      </w:r>
      <w:r>
        <w:t xml:space="preserve"> </w:t>
      </w:r>
      <w:r>
        <w:t>soone</w:t>
      </w:r>
      <w:r>
        <w:t xml:space="preserve"> </w:t>
      </w:r>
      <w:r>
        <w:t>verray</w:t>
      </w:r>
      <w:r>
        <w:t xml:space="preserve"> </w:t>
      </w:r>
      <w:r>
        <w:t>pestilence</w:t>
      </w:r>
      <w:r>
        <w:br/>
        <w:br/>
      </w:r>
    </w:p>
    <w:p>
      <w:r>
        <w:rPr>
          <w:b/>
        </w:rPr>
        <w:t>Present 3rd sg must end in -th : twyne</w:t>
      </w:r>
      <w:r>
        <w:br/>
        <w:t>Troilus and Criseyde; Book V 7 (data/riverside_cats/TC5_riv.cat)</w:t>
        <w:br/>
      </w:r>
      <w:r>
        <w:t>Til</w:t>
      </w:r>
      <w:r>
        <w:t xml:space="preserve"> </w:t>
      </w:r>
      <w:r>
        <w:t>Lachesis</w:t>
      </w:r>
      <w:r>
        <w:t xml:space="preserve"> </w:t>
      </w:r>
      <w:r>
        <w:t>his</w:t>
      </w:r>
      <w:r>
        <w:t xml:space="preserve"> </w:t>
      </w:r>
      <w:r>
        <w:t>thred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rPr>
          <w:i/>
        </w:rPr>
        <w:t>twyne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20 (data/riverside_cats/TC5_riv.cat)</w:t>
        <w:br/>
      </w:r>
      <w:r>
        <w:t>Men</w:t>
      </w:r>
      <w:r>
        <w:t xml:space="preserve"> </w:t>
      </w:r>
      <w:r>
        <w:t>wiste</w:t>
      </w:r>
      <w:r>
        <w:t xml:space="preserve"> </w:t>
      </w:r>
      <w:r>
        <w:t>nevere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care</w:t>
      </w:r>
      <w:r>
        <w:br/>
        <w:br/>
      </w:r>
    </w:p>
    <w:p>
      <w:r>
        <w:rPr>
          <w:b/>
        </w:rPr>
        <w:t>Present 3rd sg must end in -th : go</w:t>
      </w:r>
      <w:r>
        <w:br/>
        <w:t>Troilus and Criseyde; Book V 44 (data/riverside_cats/TC5_riv.cat)</w:t>
        <w:br/>
      </w:r>
      <w:r>
        <w:t>To</w:t>
      </w:r>
      <w:r>
        <w:t xml:space="preserve"> </w:t>
      </w:r>
      <w:r>
        <w:t>have</w:t>
      </w:r>
      <w:r>
        <w:t xml:space="preserve"> </w:t>
      </w:r>
      <w:r>
        <w:t>inough</w:t>
      </w:r>
      <w:r>
        <w:t xml:space="preserve"> </w:t>
      </w:r>
      <w:r>
        <w:t>to</w:t>
      </w:r>
      <w:r>
        <w:t xml:space="preserve"> </w:t>
      </w:r>
      <w:r>
        <w:t>doone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50 (data/riverside_cats/TC5_riv.cat)</w:t>
        <w:br/>
      </w:r>
      <w:r>
        <w:t>But</w:t>
      </w:r>
      <w:r>
        <w:t xml:space="preserve"> </w:t>
      </w:r>
      <w:r>
        <w:t>why</w:t>
      </w:r>
      <w:r>
        <w:t xml:space="preserve"> </w:t>
      </w:r>
      <w:r>
        <w:t>he</w:t>
      </w:r>
      <w:r>
        <w:t xml:space="preserve"> </w:t>
      </w:r>
      <w:r>
        <w:t>nolde</w:t>
      </w:r>
      <w:r>
        <w:t xml:space="preserve"> </w:t>
      </w:r>
      <w:r>
        <w:rPr>
          <w:i/>
        </w:rPr>
        <w:t>don</w:t>
      </w:r>
      <w:r>
        <w:t xml:space="preserve"> </w:t>
      </w:r>
      <w:r>
        <w:t>so</w:t>
      </w:r>
      <w:r>
        <w:t xml:space="preserve"> </w:t>
      </w:r>
      <w:r>
        <w:t>fel</w:t>
      </w:r>
      <w:r>
        <w:t xml:space="preserve"> </w:t>
      </w:r>
      <w:r>
        <w:t>a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54 (data/riverside_cats/TC5_riv.cat)</w:t>
        <w:br/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slayn</w:t>
      </w:r>
      <w:r>
        <w:t xml:space="preserve"> </w:t>
      </w:r>
      <w:r>
        <w:t>lo</w:t>
      </w:r>
      <w:r>
        <w:t xml:space="preserve"> </w:t>
      </w:r>
      <w:r>
        <w:t>this</w:t>
      </w:r>
      <w:r>
        <w:t xml:space="preserve"> </w:t>
      </w:r>
      <w:r>
        <w:t>was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care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Troilus and Criseyde; Book V 54 (data/riverside_cats/TC5_riv.cat)</w:t>
        <w:br/>
      </w:r>
      <w:r>
        <w:t>Sholde</w:t>
      </w:r>
      <w:r>
        <w:t xml:space="preserve"> </w:t>
      </w:r>
      <w:r>
        <w:t>han</w:t>
      </w:r>
      <w:r>
        <w:t xml:space="preserve"> </w:t>
      </w:r>
      <w:r>
        <w:t>ben</w:t>
      </w:r>
      <w:r>
        <w:t xml:space="preserve"> </w:t>
      </w:r>
      <w:r>
        <w:rPr>
          <w:i/>
        </w:rPr>
        <w:t>slayn</w:t>
      </w:r>
      <w:r>
        <w:t xml:space="preserve"> </w:t>
      </w:r>
      <w:r>
        <w:t>lo</w:t>
      </w:r>
      <w:r>
        <w:t xml:space="preserve"> </w:t>
      </w:r>
      <w:r>
        <w:t>this</w:t>
      </w:r>
      <w:r>
        <w:t xml:space="preserve"> </w:t>
      </w:r>
      <w:r>
        <w:t>was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care</w:t>
      </w:r>
      <w:r>
        <w:br/>
        <w:br/>
      </w:r>
    </w:p>
    <w:p>
      <w:r>
        <w:rPr>
          <w:b/>
        </w:rPr>
        <w:t>Present 3rd sg must end in -th : smerte</w:t>
      </w:r>
      <w:r>
        <w:br/>
        <w:t>Troilus and Criseyde; Book V 62 (data/riverside_cats/TC5_riv.cat)</w:t>
        <w:br/>
      </w:r>
      <w:r>
        <w:t>What</w:t>
      </w:r>
      <w:r>
        <w:t xml:space="preserve"> </w:t>
      </w:r>
      <w:r>
        <w:t>wonder</w:t>
      </w:r>
      <w:r>
        <w:t xml:space="preserve"> </w:t>
      </w:r>
      <w:r>
        <w:t>is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hire</w:t>
      </w:r>
      <w:r>
        <w:t xml:space="preserve"> </w:t>
      </w:r>
      <w:r>
        <w:t>sore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68 (data/riverside_cats/TC5_riv.cat)</w:t>
        <w:br/>
      </w:r>
      <w:r>
        <w:t>And</w:t>
      </w:r>
      <w:r>
        <w:t xml:space="preserve"> </w:t>
      </w:r>
      <w:r>
        <w:t>ferther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riden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doute</w:t>
      </w:r>
      <w:r>
        <w:br/>
        <w:br/>
      </w:r>
    </w:p>
    <w:p>
      <w:r>
        <w:rPr>
          <w:b/>
        </w:rPr>
        <w:t>Present 3rd sg must end in -th : smerte</w:t>
      </w:r>
      <w:r>
        <w:br/>
        <w:t>Troilus and Criseyde; Book V 132 (data/riverside_cats/TC5_riv.cat)</w:t>
        <w:br/>
      </w:r>
      <w:r>
        <w:t>Comaundeth</w:t>
      </w:r>
      <w:r>
        <w:t xml:space="preserve"> </w:t>
      </w:r>
      <w:r>
        <w:t>me</w:t>
      </w:r>
      <w:r>
        <w:t xml:space="preserve"> </w:t>
      </w:r>
      <w:r>
        <w:t>how</w:t>
      </w:r>
      <w:r>
        <w:t xml:space="preserve"> </w:t>
      </w:r>
      <w:r>
        <w:t>soore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142 (data/riverside_cats/TC5_riv.cat)</w:t>
        <w:br/>
      </w:r>
      <w:r>
        <w:rPr>
          <w:i/>
        </w:rPr>
        <w:t>Han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day</w:t>
      </w:r>
      <w:r>
        <w:t xml:space="preserve"> </w:t>
      </w:r>
      <w:r>
        <w:t>ben</w:t>
      </w:r>
      <w:r>
        <w:t xml:space="preserve"> </w:t>
      </w:r>
      <w:r>
        <w:t>alwey</w:t>
      </w:r>
      <w:r>
        <w:t xml:space="preserve"> </w:t>
      </w:r>
      <w:r>
        <w:t>yet</w:t>
      </w:r>
      <w:r>
        <w:t xml:space="preserve"> </w:t>
      </w:r>
      <w:r>
        <w:t>parde</w:t>
      </w:r>
      <w:r>
        <w:br/>
        <w:br/>
      </w:r>
    </w:p>
    <w:p>
      <w:r>
        <w:rPr>
          <w:b/>
        </w:rPr>
        <w:t>Present 3rd sg must end in -th : helpe</w:t>
      </w:r>
      <w:r>
        <w:br/>
        <w:t>Troilus and Criseyde; Book V 153 (data/riverside_cats/TC5_riv.cat)</w:t>
        <w:br/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while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lyf</w:t>
      </w:r>
      <w:r>
        <w:t xml:space="preserve"> </w:t>
      </w:r>
      <w:r>
        <w:t>may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V 187 (data/riverside_cats/TC5_riv.cat)</w:t>
        <w:br/>
      </w:r>
      <w:r>
        <w:t>And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fayn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hym</w:t>
      </w:r>
      <w:r>
        <w:t xml:space="preserve"> </w:t>
      </w:r>
      <w:r>
        <w:t>lief</w:t>
      </w:r>
      <w:r>
        <w:t xml:space="preserve"> </w:t>
      </w:r>
      <w:r>
        <w:t>and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V 204 (data/riverside_cats/TC5_riv.cat)</w:t>
        <w:br/>
      </w:r>
      <w:r>
        <w:t>And</w:t>
      </w:r>
      <w:r>
        <w:t xml:space="preserve"> </w:t>
      </w:r>
      <w:r>
        <w:t>ther</w:t>
      </w:r>
      <w:r>
        <w:t xml:space="preserve"> </w:t>
      </w:r>
      <w:r>
        <w:t>his</w:t>
      </w:r>
      <w:r>
        <w:t xml:space="preserve"> </w:t>
      </w:r>
      <w:r>
        <w:t>sorwes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spared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Weak pt sg must end in -ed, -d, or -t : criede</w:t>
      </w:r>
      <w:r>
        <w:br/>
        <w:t>Troilus and Criseyde; Book V 205 (data/riverside_cats/TC5_riv.cat)</w:t>
        <w:br/>
      </w:r>
      <w:r>
        <w:t>He</w:t>
      </w:r>
      <w:r>
        <w:t xml:space="preserve"> </w:t>
      </w:r>
      <w:r>
        <w:t>yaf</w:t>
      </w:r>
      <w:r>
        <w:t xml:space="preserve"> </w:t>
      </w:r>
      <w:r>
        <w:t>an</w:t>
      </w:r>
      <w:r>
        <w:t xml:space="preserve"> </w:t>
      </w:r>
      <w:r>
        <w:t>issue</w:t>
      </w:r>
      <w:r>
        <w:t xml:space="preserve"> </w:t>
      </w:r>
      <w:r>
        <w:t>large</w:t>
      </w:r>
      <w:r>
        <w:t xml:space="preserve"> </w:t>
      </w:r>
      <w:r>
        <w:t>and</w:t>
      </w:r>
      <w:r>
        <w:t xml:space="preserve"> </w:t>
      </w:r>
      <w:r>
        <w:t>Deth</w:t>
      </w:r>
      <w:r>
        <w:t xml:space="preserve"> </w:t>
      </w:r>
      <w:r>
        <w:t>he</w:t>
      </w:r>
      <w:r>
        <w:t xml:space="preserve"> </w:t>
      </w:r>
      <w:r>
        <w:rPr>
          <w:i/>
        </w:rPr>
        <w:t>criede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V 225 (data/riverside_cats/TC5_riv.cat)</w:t>
        <w:br/>
      </w:r>
      <w:r>
        <w:t>How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do</w:t>
      </w:r>
      <w:r>
        <w:t xml:space="preserve"> </w:t>
      </w:r>
      <w:r>
        <w:t>Whan</w:t>
      </w:r>
      <w:r>
        <w:t xml:space="preserve"> </w:t>
      </w:r>
      <w:r>
        <w:t>shal</w:t>
      </w:r>
      <w:r>
        <w:t xml:space="preserve"> </w:t>
      </w:r>
      <w:r>
        <w:t>she</w:t>
      </w:r>
      <w:r>
        <w:t xml:space="preserve"> </w:t>
      </w:r>
      <w:r>
        <w:t>come</w:t>
      </w:r>
      <w:r>
        <w:t xml:space="preserve"> </w:t>
      </w:r>
      <w:r>
        <w:t>ayeyn</w:t>
      </w:r>
      <w:r>
        <w:br/>
        <w:br/>
      </w:r>
    </w:p>
    <w:p>
      <w:r>
        <w:rPr>
          <w:b/>
        </w:rPr>
        <w:t>Present 3rd sg must end in -th : sit</w:t>
      </w:r>
      <w:r>
        <w:br/>
        <w:t>Troilus and Criseyde; Book V 233 (data/riverside_cats/TC5_riv.cat)</w:t>
        <w:br/>
      </w:r>
      <w:r>
        <w:t>Who</w:t>
      </w:r>
      <w:r>
        <w:t xml:space="preserve"> </w:t>
      </w:r>
      <w:r>
        <w:rPr>
          <w:i/>
        </w:rPr>
        <w:t>sit</w:t>
      </w:r>
      <w:r>
        <w:t xml:space="preserve"> </w:t>
      </w:r>
      <w:r>
        <w:t>right</w:t>
      </w:r>
      <w:r>
        <w:t xml:space="preserve"> </w:t>
      </w:r>
      <w:r>
        <w:t>now</w:t>
      </w:r>
      <w:r>
        <w:t xml:space="preserve"> </w:t>
      </w:r>
      <w:r>
        <w:t>or</w:t>
      </w:r>
      <w:r>
        <w:t xml:space="preserve"> </w:t>
      </w:r>
      <w:r>
        <w:t>stant</w:t>
      </w:r>
      <w:r>
        <w:t xml:space="preserve"> </w:t>
      </w:r>
      <w:r>
        <w:t>in</w:t>
      </w:r>
      <w:r>
        <w:t xml:space="preserve"> </w:t>
      </w:r>
      <w:r>
        <w:t>youre</w:t>
      </w:r>
      <w:r>
        <w:t xml:space="preserve"> </w:t>
      </w:r>
      <w:r>
        <w:t>presence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V 283 (data/riverside_cats/TC5_riv.cat)</w:t>
        <w:br/>
      </w:r>
      <w:r>
        <w:t>Although</w:t>
      </w:r>
      <w:r>
        <w:t xml:space="preserve"> </w:t>
      </w:r>
      <w:r>
        <w:t>he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hed</w:t>
      </w:r>
      <w:r>
        <w:t xml:space="preserve"> </w:t>
      </w:r>
      <w:r>
        <w:t>it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sworn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V 369 (data/riverside_cats/TC5_riv.cat)</w:t>
        <w:br/>
      </w:r>
      <w:r>
        <w:t>And</w:t>
      </w:r>
      <w:r>
        <w:t xml:space="preserve"> </w:t>
      </w:r>
      <w:r>
        <w:t>leches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complexiouns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V 372 (data/riverside_cats/TC5_riv.cat)</w:t>
        <w:br/>
      </w:r>
      <w:r>
        <w:t>Ek</w:t>
      </w:r>
      <w:r>
        <w:t xml:space="preserve"> </w:t>
      </w:r>
      <w:r>
        <w:t>oother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thorugh</w:t>
      </w:r>
      <w:r>
        <w:t xml:space="preserve"> </w:t>
      </w:r>
      <w:r>
        <w:t>impressiouns</w:t>
      </w:r>
      <w:r>
        <w:br/>
        <w:br/>
      </w:r>
    </w:p>
    <w:p>
      <w:r>
        <w:rPr>
          <w:b/>
        </w:rPr>
        <w:t>Present 3rd sg must end in -th : helpe</w:t>
      </w:r>
      <w:r>
        <w:br/>
        <w:t>Troilus and Criseyde; Book V 392 (data/riverside_cats/TC5_riv.cat)</w:t>
        <w:br/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the</w:t>
      </w:r>
      <w:r>
        <w:t xml:space="preserve"> </w:t>
      </w:r>
      <w:r>
        <w:t>beste</w:t>
      </w:r>
      <w:r>
        <w:t xml:space="preserve"> </w:t>
      </w:r>
      <w:r>
        <w:t>is</w:t>
      </w:r>
      <w:r>
        <w:t xml:space="preserve"> </w:t>
      </w:r>
      <w:r>
        <w:t>thus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394 (data/riverside_cats/TC5_riv.cat)</w:t>
        <w:br/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led</w:t>
      </w:r>
      <w:r>
        <w:t xml:space="preserve"> </w:t>
      </w:r>
      <w:r>
        <w:t>and</w:t>
      </w:r>
      <w:r>
        <w:t xml:space="preserve"> </w:t>
      </w:r>
      <w:r>
        <w:t>forth</w:t>
      </w:r>
      <w:r>
        <w:t xml:space="preserve"> </w:t>
      </w:r>
      <w:r>
        <w:t>the</w:t>
      </w:r>
      <w:r>
        <w:t xml:space="preserve"> </w:t>
      </w:r>
      <w:r>
        <w:t>tyme</w:t>
      </w:r>
      <w:r>
        <w:t xml:space="preserve"> </w:t>
      </w:r>
      <w:r>
        <w:t>dryve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399 (data/riverside_cats/TC5_riv.cat)</w:t>
        <w:br/>
      </w:r>
      <w:r>
        <w:t>That</w:t>
      </w:r>
      <w:r>
        <w:t xml:space="preserve"> </w:t>
      </w:r>
      <w:r>
        <w:t>wel</w:t>
      </w:r>
      <w:r>
        <w:t xml:space="preserve"> </w:t>
      </w:r>
      <w:r>
        <w:t>unneth</w:t>
      </w:r>
      <w:r>
        <w:t xml:space="preserve"> </w:t>
      </w:r>
      <w:r>
        <w:t>it</w:t>
      </w:r>
      <w:r>
        <w:t xml:space="preserve"> </w:t>
      </w:r>
      <w:r>
        <w:rPr>
          <w:i/>
        </w:rPr>
        <w:t>don</w:t>
      </w:r>
      <w:r>
        <w:t xml:space="preserve"> </w:t>
      </w:r>
      <w:r>
        <w:t>shal</w:t>
      </w:r>
      <w:r>
        <w:t xml:space="preserve"> </w:t>
      </w:r>
      <w:r>
        <w:t>us</w:t>
      </w:r>
      <w:r>
        <w:t xml:space="preserve"> </w:t>
      </w:r>
      <w:r>
        <w:t>duresse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415 (data/riverside_cats/TC5_riv.cat)</w:t>
        <w:br/>
      </w:r>
      <w:r>
        <w:t>This</w:t>
      </w:r>
      <w:r>
        <w:t xml:space="preserve"> </w:t>
      </w:r>
      <w:r>
        <w:t>knowen</w:t>
      </w:r>
      <w:r>
        <w:t xml:space="preserve"> </w:t>
      </w:r>
      <w:r>
        <w:t>folk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ysuffred</w:t>
      </w:r>
      <w:r>
        <w:t xml:space="preserve"> </w:t>
      </w:r>
      <w:r>
        <w:t>peyne</w:t>
      </w:r>
      <w:r>
        <w:br/>
        <w:br/>
      </w:r>
    </w:p>
    <w:p>
      <w:r>
        <w:rPr>
          <w:b/>
        </w:rPr>
        <w:t>Present 3rd sg must end in -th : make</w:t>
      </w:r>
      <w:r>
        <w:br/>
        <w:t>Troilus and Criseyde; Book V 416 (data/riverside_cats/TC5_riv.cat)</w:t>
        <w:br/>
      </w:r>
      <w:r>
        <w:t>That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wepe</w:t>
      </w:r>
      <w:r>
        <w:t xml:space="preserve"> </w:t>
      </w:r>
      <w:r>
        <w:t>and</w:t>
      </w:r>
      <w:r>
        <w:t xml:space="preserve"> </w:t>
      </w:r>
      <w:r>
        <w:rPr>
          <w:i/>
        </w:rPr>
        <w:t>make</w:t>
      </w:r>
      <w:r>
        <w:t xml:space="preserve"> </w:t>
      </w:r>
      <w:r>
        <w:t>sorwful</w:t>
      </w:r>
      <w:r>
        <w:t xml:space="preserve"> </w:t>
      </w:r>
      <w:r>
        <w:t>cheere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V 486 (data/riverside_cats/TC5_riv.cat)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I</w:t>
      </w:r>
      <w:r>
        <w:t xml:space="preserve"> </w:t>
      </w:r>
      <w:r>
        <w:t>kan</w:t>
      </w:r>
      <w:r>
        <w:t xml:space="preserve"> </w:t>
      </w:r>
      <w:r>
        <w:t>nat</w:t>
      </w:r>
      <w:r>
        <w:t xml:space="preserve"> </w:t>
      </w:r>
      <w:r>
        <w:t>tellen</w:t>
      </w:r>
      <w:r>
        <w:t xml:space="preserve"> </w:t>
      </w:r>
      <w:r>
        <w:t>whider</w:t>
      </w:r>
      <w:r>
        <w:br/>
        <w:br/>
      </w:r>
    </w:p>
    <w:p>
      <w:r>
        <w:rPr>
          <w:b/>
        </w:rPr>
        <w:t>Present 3rd sg must end in -th : sende</w:t>
      </w:r>
      <w:r>
        <w:br/>
        <w:t>Troilus and Criseyde; Book V 508 (data/riverside_cats/TC5_riv.cat)</w:t>
        <w:br/>
      </w:r>
      <w:r>
        <w:t>Er</w:t>
      </w:r>
      <w:r>
        <w:t xml:space="preserve"> </w:t>
      </w:r>
      <w:r>
        <w:t>Calkas</w:t>
      </w:r>
      <w:r>
        <w:t xml:space="preserve"> </w:t>
      </w:r>
      <w:r>
        <w:rPr>
          <w:i/>
        </w:rPr>
        <w:t>sende</w:t>
      </w:r>
      <w:r>
        <w:t xml:space="preserve"> </w:t>
      </w:r>
      <w:r>
        <w:t>Troilus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514 (data/riverside_cats/TC5_riv.cat)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chambre</w:t>
      </w:r>
      <w:r>
        <w:t xml:space="preserve"> </w:t>
      </w:r>
      <w:r>
        <w:t>hire</w:t>
      </w:r>
      <w:r>
        <w:t xml:space="preserve"> </w:t>
      </w:r>
      <w:r>
        <w:t>wey</w:t>
      </w:r>
      <w:r>
        <w:t xml:space="preserve"> </w:t>
      </w:r>
      <w:r>
        <w:t>than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nomen</w:t>
      </w:r>
      <w:r>
        <w:br/>
        <w:br/>
      </w:r>
    </w:p>
    <w:p>
      <w:r>
        <w:rPr>
          <w:b/>
        </w:rPr>
        <w:t>Weak pt sg must end in -ed, -d, or -t : espide</w:t>
      </w:r>
      <w:r>
        <w:br/>
        <w:t>Troilus and Criseyde; Book V 539 (data/riverside_cats/TC5_riv.cat)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contenance</w:t>
      </w:r>
      <w:r>
        <w:t xml:space="preserve"> </w:t>
      </w:r>
      <w:r>
        <w:rPr>
          <w:i/>
        </w:rPr>
        <w:t>espide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V 645 (data/riverside_cats/TC5_riv.cat)</w:t>
        <w:br/>
      </w:r>
      <w:r>
        <w:t>This</w:t>
      </w:r>
      <w:r>
        <w:t xml:space="preserve"> </w:t>
      </w:r>
      <w:r>
        <w:t>song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thus</w:t>
      </w:r>
      <w:r>
        <w:t xml:space="preserve"> </w:t>
      </w:r>
      <w:r>
        <w:t>songen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soone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V 694 (data/riverside_cats/TC5_riv.cat)</w:t>
        <w:br/>
      </w:r>
      <w:r>
        <w:t>My</w:t>
      </w:r>
      <w:r>
        <w:t xml:space="preserve"> </w:t>
      </w:r>
      <w:r>
        <w:t>fader</w:t>
      </w:r>
      <w:r>
        <w:t xml:space="preserve"> </w:t>
      </w:r>
      <w:r>
        <w:t>nyl</w:t>
      </w:r>
      <w:r>
        <w:t xml:space="preserve"> </w:t>
      </w:r>
      <w:r>
        <w:t>for</w:t>
      </w:r>
      <w:r>
        <w:t xml:space="preserve"> </w:t>
      </w:r>
      <w:r>
        <w:t>nothyng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-th : bifalle</w:t>
      </w:r>
      <w:r>
        <w:br/>
        <w:t>Troilus and Criseyde; Book V 702 (data/riverside_cats/TC5_riv.cat)</w:t>
        <w:br/>
      </w:r>
      <w:r>
        <w:t>To</w:t>
      </w:r>
      <w:r>
        <w:t xml:space="preserve"> </w:t>
      </w:r>
      <w:r>
        <w:t>stele</w:t>
      </w:r>
      <w:r>
        <w:t xml:space="preserve"> </w:t>
      </w:r>
      <w:r>
        <w:t>awey</w:t>
      </w:r>
      <w:r>
        <w:t xml:space="preserve"> </w:t>
      </w:r>
      <w:r>
        <w:t>by</w:t>
      </w:r>
      <w:r>
        <w:t xml:space="preserve"> </w:t>
      </w:r>
      <w:r>
        <w:t>nyght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bifalle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V 723 (data/riverside_cats/TC5_riv.cat)</w:t>
        <w:br/>
      </w:r>
      <w:r>
        <w:t>That</w:t>
      </w:r>
      <w:r>
        <w:t xml:space="preserve"> </w:t>
      </w:r>
      <w:r>
        <w:t>hire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compleynen</w:t>
      </w:r>
      <w:r>
        <w:t xml:space="preserve"> </w:t>
      </w:r>
      <w:r>
        <w:t>in</w:t>
      </w:r>
      <w:r>
        <w:t xml:space="preserve"> </w:t>
      </w:r>
      <w:r>
        <w:t>hire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724 (data/riverside_cats/TC5_riv.cat)</w:t>
        <w:br/>
      </w:r>
      <w:r>
        <w:t>That</w:t>
      </w:r>
      <w:r>
        <w:t xml:space="preserve"> </w:t>
      </w:r>
      <w:r>
        <w:t>nolde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wepen</w:t>
      </w:r>
      <w:r>
        <w:t xml:space="preserve"> </w:t>
      </w:r>
      <w:r>
        <w:t>for</w:t>
      </w:r>
      <w:r>
        <w:t xml:space="preserve"> </w:t>
      </w:r>
      <w:r>
        <w:t>hire</w:t>
      </w:r>
      <w:r>
        <w:t xml:space="preserve"> </w:t>
      </w:r>
      <w:r>
        <w:t>peynes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V 736 (data/riverside_cats/TC5_riv.cat)</w:t>
        <w:br/>
      </w:r>
      <w:r>
        <w:t>Allas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trowed</w:t>
      </w:r>
      <w:r>
        <w:t xml:space="preserve"> </w:t>
      </w:r>
      <w:r>
        <w:t>on</w:t>
      </w:r>
      <w:r>
        <w:t xml:space="preserve"> </w:t>
      </w:r>
      <w:r>
        <w:t>youre</w:t>
      </w:r>
      <w:r>
        <w:t xml:space="preserve"> </w:t>
      </w:r>
      <w:r>
        <w:t>loore</w:t>
      </w:r>
      <w:r>
        <w:br/>
        <w:br/>
      </w:r>
    </w:p>
    <w:p>
      <w:r>
        <w:rPr>
          <w:b/>
        </w:rPr>
        <w:t>Strong pt sg must not end in -en or -e : come</w:t>
      </w:r>
      <w:r>
        <w:br/>
        <w:t>Troilus and Criseyde; Book V 745 (data/riverside_cats/TC5_riv.cat)</w:t>
        <w:br/>
      </w:r>
      <w:r>
        <w:t>Me</w:t>
      </w:r>
      <w:r>
        <w:t xml:space="preserve"> </w:t>
      </w:r>
      <w:r>
        <w:t>lakked</w:t>
      </w:r>
      <w:r>
        <w:t xml:space="preserve"> </w:t>
      </w:r>
      <w:r>
        <w:t>alwey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come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756 (data/riverside_cats/TC5_riv.cat)</w:t>
        <w:br/>
      </w:r>
      <w:r>
        <w:t>For</w:t>
      </w:r>
      <w:r>
        <w:t xml:space="preserve"> </w:t>
      </w:r>
      <w:r>
        <w:t>evere</w:t>
      </w:r>
      <w:r>
        <w:t xml:space="preserve"> </w:t>
      </w:r>
      <w:r>
        <w:t>on</w:t>
      </w:r>
      <w:r>
        <w:t xml:space="preserve"> </w:t>
      </w:r>
      <w:r>
        <w:t>love</w:t>
      </w:r>
      <w:r>
        <w:t xml:space="preserve"> </w:t>
      </w:r>
      <w:r>
        <w:rPr>
          <w:i/>
        </w:rPr>
        <w:t>han</w:t>
      </w:r>
      <w:r>
        <w:t xml:space="preserve"> </w:t>
      </w:r>
      <w:r>
        <w:t>wrecches</w:t>
      </w:r>
      <w:r>
        <w:t xml:space="preserve"> </w:t>
      </w:r>
      <w:r>
        <w:t>had</w:t>
      </w:r>
      <w:r>
        <w:t xml:space="preserve"> </w:t>
      </w:r>
      <w:r>
        <w:t>envye</w:t>
      </w:r>
      <w:r>
        <w:br/>
        <w:br/>
      </w:r>
    </w:p>
    <w:p>
      <w:r>
        <w:rPr>
          <w:b/>
        </w:rPr>
        <w:t>Weak pt sg must end in -ed, -d, or -t : broughte</w:t>
      </w:r>
      <w:r>
        <w:br/>
        <w:t>Troilus and Criseyde; Book V 780 (data/riverside_cats/TC5_riv.cat)</w:t>
        <w:br/>
      </w:r>
      <w:r>
        <w:t>For</w:t>
      </w:r>
      <w:r>
        <w:t xml:space="preserve"> </w:t>
      </w:r>
      <w:r>
        <w:t>nevere</w:t>
      </w:r>
      <w:r>
        <w:t xml:space="preserve"> </w:t>
      </w:r>
      <w:r>
        <w:t>sythen</w:t>
      </w:r>
      <w:r>
        <w:t xml:space="preserve"> </w:t>
      </w:r>
      <w:r>
        <w:t>he</w:t>
      </w:r>
      <w:r>
        <w:t xml:space="preserve"> </w:t>
      </w:r>
      <w:r>
        <w:t>hire</w:t>
      </w:r>
      <w:r>
        <w:t xml:space="preserve"> </w:t>
      </w:r>
      <w:r>
        <w:t>thennes</w:t>
      </w:r>
      <w:r>
        <w:t xml:space="preserve"> </w:t>
      </w:r>
      <w:r>
        <w:rPr>
          <w:i/>
        </w:rPr>
        <w:t>broughte</w:t>
      </w:r>
      <w:r>
        <w:br/>
        <w:br/>
      </w:r>
    </w:p>
    <w:p>
      <w:r>
        <w:rPr>
          <w:b/>
        </w:rPr>
        <w:t>Present 3rd sg must end in -th : expresse</w:t>
      </w:r>
      <w:r>
        <w:br/>
        <w:t>Troilus and Criseyde; Book V 790 (data/riverside_cats/TC5_riv.cat)</w:t>
        <w:br/>
      </w:r>
      <w:r>
        <w:t>For</w:t>
      </w:r>
      <w:r>
        <w:t xml:space="preserve"> </w:t>
      </w:r>
      <w:r>
        <w:t>wise</w:t>
      </w:r>
      <w:r>
        <w:t xml:space="preserve"> </w:t>
      </w:r>
      <w:r>
        <w:t>folk</w:t>
      </w:r>
      <w:r>
        <w:t xml:space="preserve"> </w:t>
      </w:r>
      <w:r>
        <w:t>in</w:t>
      </w:r>
      <w:r>
        <w:t xml:space="preserve"> </w:t>
      </w:r>
      <w:r>
        <w:t>bookes</w:t>
      </w:r>
      <w:r>
        <w:t xml:space="preserve"> </w:t>
      </w:r>
      <w:r>
        <w:t>it</w:t>
      </w:r>
      <w:r>
        <w:t xml:space="preserve"> </w:t>
      </w:r>
      <w:r>
        <w:rPr>
          <w:i/>
        </w:rPr>
        <w:t>expresse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794 (data/riverside_cats/TC5_riv.cat)</w:t>
        <w:br/>
      </w:r>
      <w:r>
        <w:t>He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seyn</w:t>
      </w:r>
      <w:r>
        <w:t xml:space="preserve"> </w:t>
      </w:r>
      <w:r>
        <w:t>he</w:t>
      </w:r>
      <w:r>
        <w:t xml:space="preserve"> </w:t>
      </w:r>
      <w:r>
        <w:t>were</w:t>
      </w:r>
      <w:r>
        <w:t xml:space="preserve"> </w:t>
      </w:r>
      <w:r>
        <w:t>a</w:t>
      </w:r>
      <w:r>
        <w:t xml:space="preserve"> </w:t>
      </w:r>
      <w:r>
        <w:t>conquerour</w:t>
      </w:r>
      <w:r>
        <w:br/>
        <w:br/>
      </w:r>
    </w:p>
    <w:p>
      <w:r>
        <w:rPr>
          <w:b/>
        </w:rPr>
        <w:t>Present 3rd sg must end in -th : happe</w:t>
      </w:r>
      <w:r>
        <w:br/>
        <w:t>Troilus and Criseyde; Book V 796 (data/riverside_cats/TC5_riv.cat)</w:t>
        <w:br/>
      </w:r>
      <w:r>
        <w:t>Thoughte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Happe</w:t>
      </w:r>
      <w:r>
        <w:t xml:space="preserve"> </w:t>
      </w:r>
      <w:r>
        <w:t>how</w:t>
      </w:r>
      <w:r>
        <w:t xml:space="preserve"> </w:t>
      </w:r>
      <w:r>
        <w:rPr>
          <w:i/>
        </w:rPr>
        <w:t>happe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V 804 (data/riverside_cats/TC5_riv.cat)</w:t>
        <w:br/>
      </w:r>
      <w:r>
        <w:t>And</w:t>
      </w:r>
      <w:r>
        <w:t xml:space="preserve"> </w:t>
      </w:r>
      <w:r>
        <w:t>som</w:t>
      </w:r>
      <w:r>
        <w:t xml:space="preserve"> </w:t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of</w:t>
      </w:r>
      <w:r>
        <w:t xml:space="preserve"> </w:t>
      </w:r>
      <w:r>
        <w:t>tonge</w:t>
      </w:r>
      <w:r>
        <w:t xml:space="preserve"> </w:t>
      </w:r>
      <w:r>
        <w:t>large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837 (data/riverside_cats/TC5_riv.cat)</w:t>
        <w:br/>
      </w:r>
      <w:r>
        <w:t>In</w:t>
      </w:r>
      <w:r>
        <w:t xml:space="preserve"> </w:t>
      </w:r>
      <w:r>
        <w:t>durryng</w:t>
      </w:r>
      <w:r>
        <w:t xml:space="preserve"> </w:t>
      </w:r>
      <w:r>
        <w:rPr>
          <w:i/>
        </w:rPr>
        <w:t>don</w:t>
      </w:r>
      <w:r>
        <w:t xml:space="preserve"> </w:t>
      </w:r>
      <w:r>
        <w:t>that</w:t>
      </w:r>
      <w:r>
        <w:t xml:space="preserve"> </w:t>
      </w:r>
      <w:r>
        <w:t>longeth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840 (data/riverside_cats/TC5_riv.cat)</w:t>
        <w:br/>
      </w:r>
      <w:r>
        <w:t>Stood</w:t>
      </w:r>
      <w:r>
        <w:t xml:space="preserve"> </w:t>
      </w:r>
      <w:r>
        <w:t>paregal</w:t>
      </w:r>
      <w:r>
        <w:t xml:space="preserve"> </w:t>
      </w:r>
      <w:r>
        <w:t>to</w:t>
      </w:r>
      <w:r>
        <w:t xml:space="preserve"> </w:t>
      </w:r>
      <w:r>
        <w:t>durre</w:t>
      </w:r>
      <w:r>
        <w:t xml:space="preserve"> </w:t>
      </w:r>
      <w:r>
        <w:rPr>
          <w:i/>
        </w:rPr>
        <w:t>don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846 (data/riverside_cats/TC5_riv.cat)</w:t>
        <w:br/>
      </w:r>
      <w:r>
        <w:t>And</w:t>
      </w:r>
      <w:r>
        <w:t xml:space="preserve"> </w:t>
      </w:r>
      <w:r>
        <w:t>feyned</w:t>
      </w:r>
      <w:r>
        <w:t xml:space="preserve"> </w:t>
      </w:r>
      <w:r>
        <w:t>hym</w:t>
      </w:r>
      <w:r>
        <w:t xml:space="preserve"> </w:t>
      </w:r>
      <w:r>
        <w:t>with</w:t>
      </w:r>
      <w:r>
        <w:t xml:space="preserve"> </w:t>
      </w:r>
      <w:r>
        <w:t>Calkas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876 (data/riverside_cats/TC5_riv.cat)</w:t>
        <w:br/>
      </w:r>
      <w:r>
        <w:t>Kan</w:t>
      </w:r>
      <w:r>
        <w:t xml:space="preserve"> </w:t>
      </w:r>
      <w:r>
        <w:t>I</w:t>
      </w:r>
      <w:r>
        <w:t xml:space="preserve"> </w:t>
      </w:r>
      <w:r>
        <w:t>nat</w:t>
      </w:r>
      <w:r>
        <w:t xml:space="preserve"> </w:t>
      </w:r>
      <w:r>
        <w:rPr>
          <w:i/>
        </w:rPr>
        <w:t>seyn</w:t>
      </w:r>
      <w:r>
        <w:t xml:space="preserve"> </w:t>
      </w:r>
      <w:r>
        <w:t>what</w:t>
      </w:r>
      <w:r>
        <w:t xml:space="preserve"> </w:t>
      </w:r>
      <w:r>
        <w:t>may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898 (data/riverside_cats/TC5_riv.cat)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with</w:t>
      </w:r>
      <w:r>
        <w:t xml:space="preserve"> </w:t>
      </w:r>
      <w:r>
        <w:t>double</w:t>
      </w:r>
      <w:r>
        <w:t xml:space="preserve"> </w:t>
      </w:r>
      <w:r>
        <w:t>wordes</w:t>
      </w:r>
      <w:r>
        <w:t xml:space="preserve"> </w:t>
      </w:r>
      <w:r>
        <w:t>slye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905 (data/riverside_cats/TC5_riv.cat)</w:t>
        <w:br/>
      </w:r>
      <w:r>
        <w:rPr>
          <w:i/>
        </w:rPr>
        <w:t>Han</w:t>
      </w:r>
      <w:r>
        <w:t xml:space="preserve"> </w:t>
      </w:r>
      <w:r>
        <w:t>yeven</w:t>
      </w:r>
      <w:r>
        <w:t xml:space="preserve"> </w:t>
      </w:r>
      <w:r>
        <w:t>Antenor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Troilus and Criseyde; Book V 976 (data/riverside_cats/TC5_riv.cat)</w:t>
        <w:br/>
      </w:r>
      <w:r>
        <w:t>The</w:t>
      </w:r>
      <w:r>
        <w:t xml:space="preserve"> </w:t>
      </w:r>
      <w:r>
        <w:t>whos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al</w:t>
      </w:r>
      <w:r>
        <w:t xml:space="preserve"> </w:t>
      </w:r>
      <w:r>
        <w:t>was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V 977 (data/riverside_cats/TC5_riv.cat)</w:t>
        <w:br/>
      </w:r>
      <w:r>
        <w:t>And</w:t>
      </w:r>
      <w:r>
        <w:t xml:space="preserve"> </w:t>
      </w:r>
      <w:r>
        <w:t>other</w:t>
      </w:r>
      <w:r>
        <w:t xml:space="preserve"> </w:t>
      </w:r>
      <w:r>
        <w:t>love</w:t>
      </w:r>
      <w:r>
        <w:t xml:space="preserve"> </w:t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now</w:t>
      </w:r>
      <w:r>
        <w:t xml:space="preserve"> </w:t>
      </w:r>
      <w:r>
        <w:t>Pallas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981 (data/riverside_cats/TC5_riv.cat)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doth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gret</w:t>
      </w:r>
      <w:r>
        <w:t xml:space="preserve"> </w:t>
      </w:r>
      <w:r>
        <w:t>a</w:t>
      </w:r>
      <w:r>
        <w:t xml:space="preserve"> </w:t>
      </w:r>
      <w:r>
        <w:t>wonder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990 (data/riverside_cats/TC5_riv.cat)</w:t>
        <w:br/>
      </w:r>
      <w:r>
        <w:t>Herafter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t>wonnen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town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V 999 (data/riverside_cats/TC5_riv.cat)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Pallas</w:t>
      </w:r>
      <w:r>
        <w:t xml:space="preserve"> </w:t>
      </w:r>
      <w:r>
        <w:t>with</w:t>
      </w:r>
      <w:r>
        <w:t xml:space="preserve"> </w:t>
      </w:r>
      <w:r>
        <w:t>hire</w:t>
      </w:r>
      <w:r>
        <w:t xml:space="preserve"> </w:t>
      </w:r>
      <w:r>
        <w:t>heres</w:t>
      </w:r>
      <w:r>
        <w:t xml:space="preserve"> </w:t>
      </w:r>
      <w:r>
        <w:t>clere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1000 (data/riverside_cats/TC5_riv.cat)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sholde</w:t>
      </w:r>
      <w:r>
        <w:t xml:space="preserve"> </w:t>
      </w:r>
      <w:r>
        <w:t>of</w:t>
      </w:r>
      <w:r>
        <w:t xml:space="preserve"> </w:t>
      </w:r>
      <w:r>
        <w:t>any</w:t>
      </w:r>
      <w:r>
        <w:t xml:space="preserve"> </w:t>
      </w:r>
      <w:r>
        <w:t>Grek</w:t>
      </w:r>
      <w:r>
        <w:t xml:space="preserve"> </w:t>
      </w:r>
      <w:r>
        <w:rPr>
          <w:i/>
        </w:rPr>
        <w:t>han</w:t>
      </w:r>
      <w:r>
        <w:t xml:space="preserve"> </w:t>
      </w:r>
      <w:r>
        <w:t>routhe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1012 (data/riverside_cats/TC5_riv.cat)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this</w:t>
      </w:r>
      <w:r>
        <w:t xml:space="preserve"> </w:t>
      </w:r>
      <w:r>
        <w:t>the</w:t>
      </w:r>
      <w:r>
        <w:t xml:space="preserve"> </w:t>
      </w:r>
      <w:r>
        <w:t>sothe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V 1026 (data/riverside_cats/TC5_riv.cat)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was</w:t>
      </w:r>
      <w:r>
        <w:t xml:space="preserve"> </w:t>
      </w:r>
      <w:r>
        <w:t>allone</w:t>
      </w:r>
      <w:r>
        <w:t xml:space="preserve"> </w:t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nede</w:t>
      </w:r>
      <w:r>
        <w:br/>
        <w:br/>
      </w:r>
    </w:p>
    <w:p>
      <w:r>
        <w:rPr>
          <w:b/>
        </w:rPr>
        <w:t>Strong pt sg must not end in -en or -e : hire</w:t>
      </w:r>
      <w:r>
        <w:br/>
        <w:t>Troilus and Criseyde; Book V 1050 (data/riverside_cats/TC5_riv.cat)</w:t>
        <w:br/>
      </w:r>
      <w:r>
        <w:t>Men</w:t>
      </w:r>
      <w:r>
        <w:t xml:space="preserve"> </w:t>
      </w:r>
      <w:r>
        <w:t>seyn</w:t>
      </w:r>
      <w:r>
        <w:t xml:space="preserve"> </w:t>
      </w:r>
      <w:r>
        <w:t>I</w:t>
      </w:r>
      <w:r>
        <w:t xml:space="preserve"> </w:t>
      </w:r>
      <w:r>
        <w:t>not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yaf</w:t>
      </w:r>
      <w:r>
        <w:t xml:space="preserve"> </w:t>
      </w:r>
      <w:r>
        <w:t>hym</w:t>
      </w:r>
      <w:r>
        <w:t xml:space="preserve"> </w:t>
      </w:r>
      <w:r>
        <w:rPr>
          <w:i/>
        </w:rPr>
        <w:t>hire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Present 3rd sg must end in -th : yeve</w:t>
      </w:r>
      <w:r>
        <w:br/>
        <w:t>Troilus and Criseyde; Book V 1074 (data/riverside_cats/TC5_riv.cat)</w:t>
        <w:br/>
      </w:r>
      <w:r>
        <w:t>Yet</w:t>
      </w:r>
      <w:r>
        <w:t xml:space="preserve"> </w:t>
      </w:r>
      <w:r>
        <w:t>prey</w:t>
      </w:r>
      <w:r>
        <w:t xml:space="preserve"> </w:t>
      </w:r>
      <w:r>
        <w:t>I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rPr>
          <w:i/>
        </w:rPr>
        <w:t>yeve</w:t>
      </w:r>
      <w:r>
        <w:t xml:space="preserve"> </w:t>
      </w:r>
      <w:r>
        <w:t>yow</w:t>
      </w:r>
      <w:r>
        <w:t xml:space="preserve"> </w:t>
      </w:r>
      <w:r>
        <w:t>right</w:t>
      </w:r>
      <w:r>
        <w:t xml:space="preserve"> </w:t>
      </w:r>
      <w:r>
        <w:t>good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V 1106 (data/riverside_cats/TC5_riv.cat)</w:t>
        <w:br/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nyght</w:t>
      </w:r>
      <w:r>
        <w:t xml:space="preserve"> </w:t>
      </w:r>
      <w:r>
        <w:t>nothyng</w:t>
      </w:r>
      <w:r>
        <w:t xml:space="preserve"> </w:t>
      </w:r>
      <w:r>
        <w:t>to</w:t>
      </w:r>
      <w:r>
        <w:t xml:space="preserve"> </w:t>
      </w:r>
      <w:r>
        <w:t>slepe</w:t>
      </w:r>
      <w:r>
        <w:t xml:space="preserve"> </w:t>
      </w:r>
      <w:r>
        <w:t>hym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Infinitive must end in -en or -e : hym</w:t>
      </w:r>
      <w:r>
        <w:br/>
        <w:t>Troilus and Criseyde; Book V 1106 (data/riverside_cats/TC5_riv.cat)</w:t>
        <w:br/>
      </w:r>
      <w:r>
        <w:t>Hadde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nyght</w:t>
      </w:r>
      <w:r>
        <w:t xml:space="preserve"> </w:t>
      </w:r>
      <w:r>
        <w:t>nothyng</w:t>
      </w:r>
      <w:r>
        <w:t xml:space="preserve"> </w:t>
      </w:r>
      <w:r>
        <w:t>to</w:t>
      </w:r>
      <w:r>
        <w:t xml:space="preserve"> </w:t>
      </w:r>
      <w:r>
        <w:t>slepe</w:t>
      </w:r>
      <w:r>
        <w:t xml:space="preserve"> </w:t>
      </w:r>
      <w:r>
        <w:rPr>
          <w:i/>
        </w:rPr>
        <w:t>hym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Present plural must end in -en or -e : kan</w:t>
      </w:r>
      <w:r>
        <w:br/>
        <w:t>Troilus and Criseyde; Book V 1113 (data/riverside_cats/TC5_riv.cat)</w:t>
        <w:br/>
      </w:r>
      <w:r>
        <w:t>To</w:t>
      </w:r>
      <w:r>
        <w:t xml:space="preserve"> </w:t>
      </w:r>
      <w:r>
        <w:t>loke</w:t>
      </w:r>
      <w:r>
        <w:t xml:space="preserve"> </w:t>
      </w:r>
      <w:r>
        <w:t>if</w:t>
      </w:r>
      <w:r>
        <w:t xml:space="preserve"> </w:t>
      </w:r>
      <w:r>
        <w:t>they</w:t>
      </w:r>
      <w:r>
        <w:t xml:space="preserve"> </w:t>
      </w:r>
      <w:r>
        <w:rPr>
          <w:i/>
        </w:rPr>
        <w:t>kan</w:t>
      </w:r>
      <w:r>
        <w:t xml:space="preserve"> </w:t>
      </w:r>
      <w:r>
        <w:t>sen</w:t>
      </w:r>
      <w:r>
        <w:t xml:space="preserve"> </w:t>
      </w:r>
      <w:r>
        <w:t>aught</w:t>
      </w:r>
      <w:r>
        <w:t xml:space="preserve"> </w:t>
      </w:r>
      <w:r>
        <w:t>of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Present 3rd sg must end in -th : go</w:t>
      </w:r>
      <w:r>
        <w:br/>
        <w:t>Troilus and Criseyde; Book V 1127 (data/riverside_cats/TC5_riv.cat)</w:t>
        <w:br/>
      </w:r>
      <w:r>
        <w:t>Er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go</w:t>
      </w:r>
      <w:r>
        <w:t xml:space="preserve"> </w:t>
      </w:r>
      <w:r>
        <w:t>God</w:t>
      </w:r>
      <w:r>
        <w:t xml:space="preserve"> </w:t>
      </w:r>
      <w:r>
        <w:t>yeve</w:t>
      </w:r>
      <w:r>
        <w:t xml:space="preserve"> </w:t>
      </w:r>
      <w:r>
        <w:t>hys</w:t>
      </w:r>
      <w:r>
        <w:t xml:space="preserve"> </w:t>
      </w:r>
      <w:r>
        <w:t>herte</w:t>
      </w:r>
      <w:r>
        <w:t xml:space="preserve"> </w:t>
      </w:r>
      <w:r>
        <w:t>pyne</w:t>
      </w:r>
      <w:r>
        <w:br/>
        <w:br/>
      </w:r>
    </w:p>
    <w:p>
      <w:r>
        <w:rPr>
          <w:b/>
        </w:rPr>
        <w:t>Present 3rd sg must end in -th : hys</w:t>
      </w:r>
      <w:r>
        <w:br/>
        <w:t>Troilus and Criseyde; Book V 1127 (data/riverside_cats/TC5_riv.cat)</w:t>
        <w:br/>
      </w:r>
      <w:r>
        <w:t>Er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go</w:t>
      </w:r>
      <w:r>
        <w:t xml:space="preserve"> </w:t>
      </w:r>
      <w:r>
        <w:t>God</w:t>
      </w:r>
      <w:r>
        <w:t xml:space="preserve"> </w:t>
      </w:r>
      <w:r>
        <w:t>yeve</w:t>
      </w:r>
      <w:r>
        <w:t xml:space="preserve"> </w:t>
      </w:r>
      <w:r>
        <w:rPr>
          <w:i/>
        </w:rPr>
        <w:t>hys</w:t>
      </w:r>
      <w:r>
        <w:t xml:space="preserve"> </w:t>
      </w:r>
      <w:r>
        <w:t>herte</w:t>
      </w:r>
      <w:r>
        <w:t xml:space="preserve"> </w:t>
      </w:r>
      <w:r>
        <w:t>pyne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1140 (data/riverside_cats/TC5_riv.cat)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don</w:t>
      </w:r>
      <w:r>
        <w:t xml:space="preserve"> </w:t>
      </w:r>
      <w:r>
        <w:t>hem</w:t>
      </w:r>
      <w:r>
        <w:t xml:space="preserve"> </w:t>
      </w:r>
      <w:r>
        <w:t>holden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yate</w:t>
      </w:r>
      <w:r>
        <w:br/>
        <w:br/>
      </w:r>
    </w:p>
    <w:p>
      <w:r>
        <w:rPr>
          <w:b/>
        </w:rPr>
        <w:t>Present 3rd sg must end in -th : come</w:t>
      </w:r>
      <w:r>
        <w:br/>
        <w:t>Troilus and Criseyde; Book V 1141 (data/riverside_cats/TC5_riv.cat)</w:t>
        <w:br/>
      </w:r>
      <w:r>
        <w:t>As</w:t>
      </w:r>
      <w:r>
        <w:t xml:space="preserve"> </w:t>
      </w:r>
      <w:r>
        <w:t>naught</w:t>
      </w:r>
      <w:r>
        <w:t xml:space="preserve"> </w:t>
      </w:r>
      <w:r>
        <w:t>ne</w:t>
      </w:r>
      <w:r>
        <w:t xml:space="preserve"> </w:t>
      </w:r>
      <w:r>
        <w:t>were</w:t>
      </w:r>
      <w:r>
        <w:t xml:space="preserve"> </w:t>
      </w:r>
      <w:r>
        <w:t>although</w:t>
      </w:r>
      <w:r>
        <w:t xml:space="preserve"> </w:t>
      </w:r>
      <w:r>
        <w:t>she</w:t>
      </w:r>
      <w:r>
        <w:t xml:space="preserve"> </w:t>
      </w:r>
      <w:r>
        <w:rPr>
          <w:i/>
        </w:rPr>
        <w:t>come</w:t>
      </w:r>
      <w:r>
        <w:t xml:space="preserve"> </w:t>
      </w:r>
      <w:r>
        <w:t>late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1156 (data/riverside_cats/TC5_riv.cat)</w:t>
        <w:br/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naught</w:t>
      </w:r>
      <w:r>
        <w:t xml:space="preserve"> </w:t>
      </w:r>
      <w:r>
        <w:t>elles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don</w:t>
      </w:r>
      <w:r>
        <w:t xml:space="preserve"> </w:t>
      </w:r>
      <w:r>
        <w:t>ywis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1156 (data/riverside_cats/TC5_riv.cat)</w:t>
        <w:br/>
      </w:r>
      <w:r>
        <w:t>We</w:t>
      </w:r>
      <w:r>
        <w:t xml:space="preserve"> </w:t>
      </w:r>
      <w:r>
        <w:t>han</w:t>
      </w:r>
      <w:r>
        <w:t xml:space="preserve"> </w:t>
      </w:r>
      <w:r>
        <w:t>naught</w:t>
      </w:r>
      <w:r>
        <w:t xml:space="preserve"> </w:t>
      </w:r>
      <w:r>
        <w:t>elles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don</w:t>
      </w:r>
      <w:r>
        <w:t xml:space="preserve"> </w:t>
      </w:r>
      <w:r>
        <w:t>ywis</w:t>
      </w:r>
      <w:r>
        <w:br/>
        <w:br/>
      </w:r>
    </w:p>
    <w:p>
      <w:r>
        <w:rPr>
          <w:b/>
        </w:rPr>
        <w:t>Strong participle must end in -en or -e : reft</w:t>
      </w:r>
      <w:r>
        <w:br/>
        <w:t>Troilus and Criseyde; Book V 1260 (data/riverside_cats/TC5_riv.cat)</w:t>
        <w:br/>
      </w:r>
      <w:r>
        <w:t>Who</w:t>
      </w:r>
      <w:r>
        <w:t xml:space="preserve"> </w:t>
      </w:r>
      <w:r>
        <w:t>hath</w:t>
      </w:r>
      <w:r>
        <w:t xml:space="preserve"> </w:t>
      </w:r>
      <w:r>
        <w:t>me</w:t>
      </w:r>
      <w:r>
        <w:t xml:space="preserve"> </w:t>
      </w:r>
      <w:r>
        <w:rPr>
          <w:i/>
        </w:rPr>
        <w:t>reft</w:t>
      </w:r>
      <w:r>
        <w:t xml:space="preserve"> </w:t>
      </w:r>
      <w:r>
        <w:t>Criseyde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1268 (data/riverside_cats/TC5_riv.cat)</w:t>
        <w:br/>
      </w:r>
      <w:r>
        <w:t>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don</w:t>
      </w:r>
      <w:r>
        <w:t xml:space="preserve"> </w:t>
      </w:r>
      <w:r>
        <w:t>my</w:t>
      </w:r>
      <w:r>
        <w:t xml:space="preserve"> </w:t>
      </w:r>
      <w:r>
        <w:t>Pandarus</w:t>
      </w:r>
      <w:r>
        <w:t xml:space="preserve"> </w:t>
      </w:r>
      <w:r>
        <w:t>allas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1279 (data/riverside_cats/TC5_riv.cat)</w:t>
        <w:br/>
      </w:r>
      <w:r>
        <w:t>How</w:t>
      </w:r>
      <w:r>
        <w:t xml:space="preserve"> </w:t>
      </w:r>
      <w:r>
        <w:t>darstow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fals</w:t>
      </w:r>
      <w:r>
        <w:t xml:space="preserve"> </w:t>
      </w:r>
      <w:r>
        <w:t>thy</w:t>
      </w:r>
      <w:r>
        <w:t xml:space="preserve"> </w:t>
      </w:r>
      <w:r>
        <w:t>lady</w:t>
      </w:r>
      <w:r>
        <w:t xml:space="preserve"> </w:t>
      </w:r>
      <w:r>
        <w:t>ys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1296 (data/riverside_cats/TC5_riv.cat)</w:t>
        <w:br/>
      </w:r>
      <w:r>
        <w:t>And</w:t>
      </w:r>
      <w:r>
        <w:t xml:space="preserve"> </w:t>
      </w:r>
      <w:r>
        <w:t>se</w:t>
      </w:r>
      <w:r>
        <w:t xml:space="preserve"> </w:t>
      </w:r>
      <w:r>
        <w:t>now</w:t>
      </w:r>
      <w:r>
        <w:t xml:space="preserve"> </w:t>
      </w:r>
      <w:r>
        <w:t>whi</w:t>
      </w:r>
      <w:r>
        <w:t xml:space="preserve"> </w:t>
      </w:r>
      <w:r>
        <w:t>for</w:t>
      </w:r>
      <w:r>
        <w:t xml:space="preserve"> </w:t>
      </w:r>
      <w:r>
        <w:t>this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write</w:t>
      </w:r>
      <w:r>
        <w:br/>
        <w:t>Troilus and Criseyde; Book V 1299 (data/riverside_cats/TC5_riv.cat)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she</w:t>
      </w:r>
      <w:r>
        <w:t xml:space="preserve"> </w:t>
      </w:r>
      <w:r>
        <w:rPr>
          <w:i/>
        </w:rPr>
        <w:t>write</w:t>
      </w:r>
      <w:r>
        <w:t xml:space="preserve"> </w:t>
      </w:r>
      <w:r>
        <w:t>thow</w:t>
      </w:r>
      <w:r>
        <w:t xml:space="preserve"> </w:t>
      </w:r>
      <w:r>
        <w:t>shalt</w:t>
      </w:r>
      <w:r>
        <w:t xml:space="preserve"> </w:t>
      </w:r>
      <w:r>
        <w:t>ful</w:t>
      </w:r>
      <w:r>
        <w:t xml:space="preserve"> </w:t>
      </w:r>
      <w:r>
        <w:t>sone</w:t>
      </w:r>
      <w:r>
        <w:t xml:space="preserve"> </w:t>
      </w:r>
      <w:r>
        <w:t>yse</w:t>
      </w:r>
      <w:r>
        <w:br/>
        <w:br/>
      </w:r>
    </w:p>
    <w:p>
      <w:r>
        <w:rPr>
          <w:b/>
        </w:rPr>
        <w:t>Present 3rd sg must end in -th : sit</w:t>
      </w:r>
      <w:r>
        <w:br/>
        <w:t>Troilus and Criseyde; Book V 1312 (data/riverside_cats/TC5_riv.cat)</w:t>
        <w:br/>
      </w:r>
      <w:r>
        <w:t>And</w:t>
      </w:r>
      <w:r>
        <w:t xml:space="preserve"> </w:t>
      </w:r>
      <w:r>
        <w:t>hastily</w:t>
      </w:r>
      <w:r>
        <w:t xml:space="preserve"> </w:t>
      </w:r>
      <w:r>
        <w:rPr>
          <w:i/>
        </w:rPr>
        <w:t>sit</w:t>
      </w:r>
      <w:r>
        <w:t xml:space="preserve"> </w:t>
      </w:r>
      <w:r>
        <w:t>Troilus</w:t>
      </w:r>
      <w:r>
        <w:t xml:space="preserve"> </w:t>
      </w:r>
      <w:r>
        <w:t>adown</w:t>
      </w:r>
      <w:r>
        <w:br/>
        <w:br/>
      </w:r>
    </w:p>
    <w:p>
      <w:r>
        <w:rPr>
          <w:b/>
        </w:rPr>
        <w:t>Infinitive must end in -en or -e : vouchesauf</w:t>
      </w:r>
      <w:r>
        <w:br/>
        <w:t>Troilus and Criseyde; Book V 1341 (data/riverside_cats/TC5_riv.cat)</w:t>
        <w:br/>
      </w:r>
      <w:r>
        <w:t>Wol</w:t>
      </w:r>
      <w:r>
        <w:t xml:space="preserve"> </w:t>
      </w:r>
      <w:r>
        <w:rPr>
          <w:i/>
        </w:rPr>
        <w:t>vouchesauf</w:t>
      </w:r>
      <w:r>
        <w:t xml:space="preserve"> </w:t>
      </w:r>
      <w:r>
        <w:t>this</w:t>
      </w:r>
      <w:r>
        <w:t xml:space="preserve"> </w:t>
      </w:r>
      <w:r>
        <w:t>lettre</w:t>
      </w:r>
      <w:r>
        <w:t xml:space="preserve"> </w:t>
      </w:r>
      <w:r>
        <w:t>to</w:t>
      </w:r>
      <w:r>
        <w:t xml:space="preserve"> </w:t>
      </w:r>
      <w:r>
        <w:t>byholde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1349 (data/riverside_cats/TC5_riv.cat)</w:t>
        <w:br/>
      </w:r>
      <w:r>
        <w:rPr>
          <w:i/>
        </w:rPr>
        <w:t>Han</w:t>
      </w:r>
      <w:r>
        <w:t xml:space="preserve"> </w:t>
      </w:r>
      <w:r>
        <w:t>taried</w:t>
      </w:r>
      <w:r>
        <w:t xml:space="preserve"> </w:t>
      </w:r>
      <w:r>
        <w:t>ther</w:t>
      </w:r>
      <w:r>
        <w:t xml:space="preserve"> </w:t>
      </w:r>
      <w:r>
        <w:t>ye</w:t>
      </w:r>
      <w:r>
        <w:t xml:space="preserve"> </w:t>
      </w:r>
      <w:r>
        <w:t>seyden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t>seyne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1358 (data/riverside_cats/TC5_riv.cat)</w:t>
        <w:br/>
      </w:r>
      <w:r>
        <w:t>How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ferd</w:t>
      </w:r>
      <w:r>
        <w:t xml:space="preserve"> </w:t>
      </w:r>
      <w:r>
        <w:t>and</w:t>
      </w:r>
      <w:r>
        <w:t xml:space="preserve"> </w:t>
      </w:r>
      <w:r>
        <w:t>don</w:t>
      </w:r>
      <w:r>
        <w:t xml:space="preserve"> </w:t>
      </w:r>
      <w:r>
        <w:t>whil</w:t>
      </w:r>
      <w:r>
        <w:t xml:space="preserve"> </w:t>
      </w:r>
      <w:r>
        <w:t>ye</w:t>
      </w:r>
      <w:r>
        <w:t xml:space="preserve"> </w:t>
      </w:r>
      <w:r>
        <w:t>be</w:t>
      </w:r>
      <w:r>
        <w:t xml:space="preserve"> </w:t>
      </w:r>
      <w:r>
        <w:t>theere</w:t>
      </w:r>
      <w:r>
        <w:br/>
        <w:br/>
      </w:r>
    </w:p>
    <w:p>
      <w:r>
        <w:rPr>
          <w:b/>
        </w:rPr>
        <w:t>Present 3rd sg must end in -th : encresse</w:t>
      </w:r>
      <w:r>
        <w:br/>
        <w:t>Troilus and Criseyde; Book V 1359 (data/riverside_cats/TC5_riv.cat)</w:t>
        <w:br/>
      </w:r>
      <w:r>
        <w:t>The</w:t>
      </w:r>
      <w:r>
        <w:t xml:space="preserve"> </w:t>
      </w:r>
      <w:r>
        <w:t>whos</w:t>
      </w:r>
      <w:r>
        <w:t xml:space="preserve"> </w:t>
      </w:r>
      <w:r>
        <w:t>welfare</w:t>
      </w:r>
      <w:r>
        <w:t xml:space="preserve"> </w:t>
      </w:r>
      <w:r>
        <w:t>and</w:t>
      </w:r>
      <w:r>
        <w:t xml:space="preserve"> </w:t>
      </w:r>
      <w:r>
        <w:t>hele</w:t>
      </w:r>
      <w:r>
        <w:t xml:space="preserve"> </w:t>
      </w:r>
      <w:r>
        <w:t>ek</w:t>
      </w:r>
      <w:r>
        <w:t xml:space="preserve"> </w:t>
      </w:r>
      <w:r>
        <w:t>God</w:t>
      </w:r>
      <w:r>
        <w:t xml:space="preserve"> </w:t>
      </w:r>
      <w:r>
        <w:rPr>
          <w:i/>
        </w:rPr>
        <w:t>encresse</w:t>
      </w:r>
      <w:r>
        <w:br/>
        <w:br/>
      </w:r>
    </w:p>
    <w:p>
      <w:r>
        <w:rPr>
          <w:b/>
        </w:rPr>
        <w:t>Present 3rd sg must end in -th : cesse</w:t>
      </w:r>
      <w:r>
        <w:br/>
        <w:t>Troilus and Criseyde; Book V 1361 (data/riverside_cats/TC5_riv.cat)</w:t>
        <w:br/>
      </w:r>
      <w:r>
        <w:t>It</w:t>
      </w:r>
      <w:r>
        <w:t xml:space="preserve"> </w:t>
      </w:r>
      <w:r>
        <w:t>growe</w:t>
      </w:r>
      <w:r>
        <w:t xml:space="preserve"> </w:t>
      </w:r>
      <w:r>
        <w:t>alwey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nevere</w:t>
      </w:r>
      <w:r>
        <w:t xml:space="preserve"> </w:t>
      </w:r>
      <w:r>
        <w:rPr>
          <w:i/>
        </w:rPr>
        <w:t>cesse</w:t>
      </w:r>
      <w:r>
        <w:br/>
        <w:br/>
      </w:r>
    </w:p>
    <w:p>
      <w:r>
        <w:rPr>
          <w:b/>
        </w:rPr>
        <w:t>Present plural must end in -en or -e : arn</w:t>
      </w:r>
      <w:r>
        <w:br/>
        <w:t>Troilus and Criseyde; Book V 1374 (data/riverside_cats/TC5_riv.cat)</w:t>
        <w:br/>
      </w:r>
      <w:r>
        <w:t>Of</w:t>
      </w:r>
      <w:r>
        <w:t xml:space="preserve"> </w:t>
      </w:r>
      <w:r>
        <w:t>sorwful</w:t>
      </w:r>
      <w:r>
        <w:t xml:space="preserve"> </w:t>
      </w:r>
      <w:r>
        <w:t>teris</w:t>
      </w:r>
      <w:r>
        <w:t xml:space="preserve"> </w:t>
      </w:r>
      <w:r>
        <w:t>salte</w:t>
      </w:r>
      <w:r>
        <w:t xml:space="preserve"> </w:t>
      </w:r>
      <w:r>
        <w:rPr>
          <w:i/>
        </w:rPr>
        <w:t>arn</w:t>
      </w:r>
      <w:r>
        <w:t xml:space="preserve"> </w:t>
      </w:r>
      <w:r>
        <w:t>waxen</w:t>
      </w:r>
      <w:r>
        <w:t xml:space="preserve"> </w:t>
      </w:r>
      <w:r>
        <w:t>welles</w:t>
      </w:r>
      <w:r>
        <w:br/>
        <w:br/>
      </w:r>
    </w:p>
    <w:p>
      <w:r>
        <w:rPr>
          <w:b/>
        </w:rPr>
        <w:t>Infinitive must end in -en or -e : sey</w:t>
      </w:r>
      <w:r>
        <w:br/>
        <w:t>Troilus and Criseyde; Book V 1377 (data/riverside_cats/TC5_riv.cat)</w:t>
        <w:br/>
      </w:r>
      <w:r>
        <w:t>My</w:t>
      </w:r>
      <w:r>
        <w:t xml:space="preserve"> </w:t>
      </w:r>
      <w:r>
        <w:t>joie</w:t>
      </w:r>
      <w:r>
        <w:t xml:space="preserve"> </w:t>
      </w:r>
      <w:r>
        <w:t>in</w:t>
      </w:r>
      <w:r>
        <w:t xml:space="preserve"> </w:t>
      </w:r>
      <w:r>
        <w:t>wo</w:t>
      </w:r>
      <w:r>
        <w:t xml:space="preserve"> </w:t>
      </w:r>
      <w:r>
        <w:t>I</w:t>
      </w:r>
      <w:r>
        <w:t xml:space="preserve"> </w:t>
      </w:r>
      <w:r>
        <w:t>kan</w:t>
      </w:r>
      <w:r>
        <w:t xml:space="preserve"> </w:t>
      </w:r>
      <w:r>
        <w:rPr>
          <w:i/>
        </w:rPr>
        <w:t>sey</w:t>
      </w:r>
      <w:r>
        <w:t xml:space="preserve"> </w:t>
      </w:r>
      <w:r>
        <w:t>yow</w:t>
      </w:r>
      <w:r>
        <w:t xml:space="preserve"> </w:t>
      </w:r>
      <w:r>
        <w:t>naught</w:t>
      </w:r>
      <w:r>
        <w:t xml:space="preserve"> </w:t>
      </w:r>
      <w:r>
        <w:t>ellis</w:t>
      </w:r>
      <w:r>
        <w:br/>
        <w:br/>
      </w:r>
    </w:p>
    <w:p>
      <w:r>
        <w:rPr>
          <w:b/>
        </w:rPr>
        <w:t>Present 3rd sg must end in -th : commeve</w:t>
      </w:r>
      <w:r>
        <w:br/>
        <w:t>Troilus and Criseyde; Book V 1386 (data/riverside_cats/TC5_riv.cat)</w:t>
        <w:br/>
      </w:r>
      <w:r>
        <w:rPr>
          <w:i/>
        </w:rPr>
        <w:t>Commeve</w:t>
      </w:r>
      <w:r>
        <w:t xml:space="preserve"> </w:t>
      </w:r>
      <w:r>
        <w:t>yow</w:t>
      </w:r>
      <w:r>
        <w:t xml:space="preserve"> </w:t>
      </w:r>
      <w:r>
        <w:t>yet</w:t>
      </w:r>
      <w:r>
        <w:t xml:space="preserve"> </w:t>
      </w:r>
      <w:r>
        <w:t>thynketh</w:t>
      </w:r>
      <w:r>
        <w:t xml:space="preserve"> </w:t>
      </w:r>
      <w:r>
        <w:t>on</w:t>
      </w:r>
      <w:r>
        <w:t xml:space="preserve"> </w:t>
      </w:r>
      <w:r>
        <w:t>youre</w:t>
      </w:r>
      <w:r>
        <w:t xml:space="preserve"> </w:t>
      </w:r>
      <w:r>
        <w:t>trouthe</w:t>
      </w:r>
      <w:r>
        <w:br/>
        <w:br/>
      </w:r>
    </w:p>
    <w:p>
      <w:r>
        <w:rPr>
          <w:b/>
        </w:rPr>
        <w:t>Present 3rd sg must end in -th : yeve</w:t>
      </w:r>
      <w:r>
        <w:br/>
        <w:t>Troilus and Criseyde; Book V 1411 (data/riverside_cats/TC5_riv.cat)</w:t>
        <w:br/>
      </w:r>
      <w:r>
        <w:t>Yet</w:t>
      </w:r>
      <w:r>
        <w:t xml:space="preserve"> </w:t>
      </w:r>
      <w:r>
        <w:t>praye</w:t>
      </w:r>
      <w:r>
        <w:t xml:space="preserve"> </w:t>
      </w:r>
      <w:r>
        <w:t>I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rPr>
          <w:i/>
        </w:rPr>
        <w:t>yeve</w:t>
      </w:r>
      <w:r>
        <w:t xml:space="preserve"> </w:t>
      </w:r>
      <w:r>
        <w:t>yow</w:t>
      </w:r>
      <w:r>
        <w:t xml:space="preserve"> </w:t>
      </w:r>
      <w:r>
        <w:t>right</w:t>
      </w:r>
      <w:r>
        <w:t xml:space="preserve"> </w:t>
      </w:r>
      <w:r>
        <w:t>good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2011 (data/riverside_cats/MkT_riv.cat)</w:t>
        <w:br/>
      </w:r>
      <w:r>
        <w:rPr>
          <w:i/>
        </w:rPr>
        <w:t>Hadde</w:t>
      </w:r>
      <w:r>
        <w:t xml:space="preserve"> </w:t>
      </w:r>
      <w:r>
        <w:t>nevere</w:t>
      </w:r>
      <w:r>
        <w:t xml:space="preserve"> </w:t>
      </w:r>
      <w:r>
        <w:t>worldly</w:t>
      </w:r>
      <w:r>
        <w:t xml:space="preserve"> </w:t>
      </w:r>
      <w:r>
        <w:t>man</w:t>
      </w:r>
      <w:r>
        <w:t xml:space="preserve"> </w:t>
      </w:r>
      <w:r>
        <w:t>so</w:t>
      </w:r>
      <w:r>
        <w:t xml:space="preserve"> </w:t>
      </w:r>
      <w:r>
        <w:t>heigh</w:t>
      </w:r>
      <w:r>
        <w:t xml:space="preserve"> </w:t>
      </w:r>
      <w:r>
        <w:t>degree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2038 (data/riverside_cats/MkT_riv.cat)</w:t>
        <w:br/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no</w:t>
      </w:r>
      <w:r>
        <w:t xml:space="preserve"> </w:t>
      </w:r>
      <w:r>
        <w:t>wepen</w:t>
      </w:r>
      <w:r>
        <w:t xml:space="preserve"> </w:t>
      </w:r>
      <w:r>
        <w:t>but</w:t>
      </w:r>
      <w:r>
        <w:t xml:space="preserve"> </w:t>
      </w:r>
      <w:r>
        <w:t>an</w:t>
      </w:r>
      <w:r>
        <w:t xml:space="preserve"> </w:t>
      </w:r>
      <w:r>
        <w:t>asses</w:t>
      </w:r>
      <w:r>
        <w:t xml:space="preserve"> </w:t>
      </w:r>
      <w:r>
        <w:t>cheke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Monk's Tale 2039 (data/riverside_cats/MkT_riv.cat)</w:t>
        <w:br/>
      </w:r>
      <w:r>
        <w:t>Whan</w:t>
      </w:r>
      <w:r>
        <w:t xml:space="preserve"> </w:t>
      </w:r>
      <w:r>
        <w:t>they</w:t>
      </w:r>
      <w:r>
        <w:t xml:space="preserve"> </w:t>
      </w:r>
      <w:r>
        <w:t>were</w:t>
      </w:r>
      <w:r>
        <w:t xml:space="preserve"> </w:t>
      </w:r>
      <w:r>
        <w:rPr>
          <w:i/>
        </w:rPr>
        <w:t>slayn</w:t>
      </w:r>
      <w:r>
        <w:t xml:space="preserve"> </w:t>
      </w:r>
      <w:r>
        <w:t>so</w:t>
      </w:r>
      <w:r>
        <w:t xml:space="preserve"> </w:t>
      </w:r>
      <w:r>
        <w:t>thursted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Infinitive must end in -en or -e : han</w:t>
      </w:r>
      <w:r>
        <w:br/>
        <w:t>The Monk's Tale 2041 (data/riverside_cats/MkT_riv.cat)</w:t>
        <w:br/>
      </w:r>
      <w:r>
        <w:t>That</w:t>
      </w:r>
      <w:r>
        <w:t xml:space="preserve"> </w:t>
      </w:r>
      <w:r>
        <w:t>God</w:t>
      </w:r>
      <w:r>
        <w:t xml:space="preserve"> </w:t>
      </w:r>
      <w:r>
        <w:t>wolde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peyne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some</w:t>
      </w:r>
      <w:r>
        <w:t xml:space="preserve"> </w:t>
      </w:r>
      <w:r>
        <w:t>pitee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2054 (data/riverside_cats/MkT_riv.cat)</w:t>
        <w:br/>
      </w:r>
      <w:r>
        <w:t>In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thy</w:t>
      </w:r>
      <w:r>
        <w:t xml:space="preserve"> </w:t>
      </w:r>
      <w:r>
        <w:t>peere</w:t>
      </w:r>
      <w:r>
        <w:br/>
        <w:br/>
      </w:r>
    </w:p>
    <w:p>
      <w:r>
        <w:rPr>
          <w:b/>
        </w:rPr>
        <w:t>Infinitive must end in -en or -e : seyn</w:t>
      </w:r>
      <w:r>
        <w:br/>
        <w:t>The Monk's Tale 2087 (data/riverside_cats/MkT_riv.cat)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prynces</w:t>
      </w:r>
      <w:r>
        <w:t xml:space="preserve"> </w:t>
      </w:r>
      <w:r>
        <w:t>everichoon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Monk's Tale 2088 (data/riverside_cats/MkT_riv.cat)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thre</w:t>
      </w:r>
      <w:r>
        <w:t xml:space="preserve"> </w:t>
      </w:r>
      <w:r>
        <w:t>thousand</w:t>
      </w:r>
      <w:r>
        <w:t xml:space="preserve"> </w:t>
      </w:r>
      <w:r>
        <w:t>bodyes</w:t>
      </w:r>
      <w:r>
        <w:t xml:space="preserve"> </w:t>
      </w:r>
      <w:r>
        <w:t>were</w:t>
      </w:r>
      <w:r>
        <w:t xml:space="preserve"> </w:t>
      </w:r>
      <w:r>
        <w:t>ther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Infinitive must end in -en or -e : sayn</w:t>
      </w:r>
      <w:r>
        <w:br/>
        <w:t>The Monk's Tale 2090 (data/riverside_cats/MkT_riv.cat)</w:t>
        <w:br/>
      </w:r>
      <w:r>
        <w:t>Of</w:t>
      </w:r>
      <w:r>
        <w:t xml:space="preserve"> </w:t>
      </w:r>
      <w:r>
        <w:t>Sampson</w:t>
      </w:r>
      <w:r>
        <w:t xml:space="preserve"> </w:t>
      </w:r>
      <w:r>
        <w:t>now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namoore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Infinitive must end in -en or -e : han</w:t>
      </w:r>
      <w:r>
        <w:br/>
        <w:t>The Monk's Tale 2093 (data/riverside_cats/MkT_riv.cat)</w:t>
        <w:br/>
      </w:r>
      <w:r>
        <w:t>Of</w:t>
      </w:r>
      <w:r>
        <w:t xml:space="preserve"> </w:t>
      </w:r>
      <w:r>
        <w:t>swich</w:t>
      </w:r>
      <w:r>
        <w:t xml:space="preserve"> </w:t>
      </w:r>
      <w:r>
        <w:t>thyng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secree</w:t>
      </w:r>
      <w:r>
        <w:t xml:space="preserve"> </w:t>
      </w:r>
      <w:r>
        <w:t>fayn</w:t>
      </w:r>
      <w:r>
        <w:br/>
        <w:br/>
      </w:r>
    </w:p>
    <w:p>
      <w:r>
        <w:rPr>
          <w:b/>
        </w:rPr>
        <w:t>Strong pt sg must not end in -en or -e : rafte</w:t>
      </w:r>
      <w:r>
        <w:br/>
        <w:t>The Monk's Tale 2098 (data/riverside_cats/MkT_riv.cat)</w:t>
        <w:br/>
      </w:r>
      <w:r>
        <w:t>He</w:t>
      </w:r>
      <w:r>
        <w:t xml:space="preserve"> </w:t>
      </w:r>
      <w:r>
        <w:t>slow</w:t>
      </w:r>
      <w:r>
        <w:t xml:space="preserve"> </w:t>
      </w:r>
      <w:r>
        <w:t>and</w:t>
      </w:r>
      <w:r>
        <w:t xml:space="preserve"> </w:t>
      </w:r>
      <w:r>
        <w:rPr>
          <w:i/>
        </w:rPr>
        <w:t>rafte</w:t>
      </w:r>
      <w:r>
        <w:t xml:space="preserve"> </w:t>
      </w:r>
      <w:r>
        <w:t>the</w:t>
      </w:r>
      <w:r>
        <w:t xml:space="preserve"> </w:t>
      </w:r>
      <w:r>
        <w:t>skyn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leoun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2119 (data/riverside_cats/MkT_riv.cat)</w:t>
        <w:br/>
      </w:r>
      <w:r>
        <w:t>A</w:t>
      </w:r>
      <w:r>
        <w:t xml:space="preserve"> </w:t>
      </w:r>
      <w:r>
        <w:t>lemman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noble</w:t>
      </w:r>
      <w:r>
        <w:t xml:space="preserve"> </w:t>
      </w:r>
      <w:r>
        <w:t>champioun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2145 (data/riverside_cats/MkT_riv.cat)</w:t>
        <w:br/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kyng</w:t>
      </w:r>
      <w:r>
        <w:t xml:space="preserve"> </w:t>
      </w:r>
      <w:r>
        <w:t>Nabugodonosor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2150 (data/riverside_cats/MkT_riv.cat)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his</w:t>
      </w:r>
      <w:r>
        <w:t xml:space="preserve"> </w:t>
      </w:r>
      <w:r>
        <w:t>glorie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delit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Infinitive must end in -en or -e : do</w:t>
      </w:r>
      <w:r>
        <w:br/>
        <w:t>The Monk's Tale 2152 (data/riverside_cats/MkT_riv.cat)</w:t>
        <w:br/>
      </w:r>
      <w:r>
        <w:t>Of</w:t>
      </w:r>
      <w:r>
        <w:t xml:space="preserve"> </w:t>
      </w:r>
      <w:r>
        <w:t>Israel</w:t>
      </w:r>
      <w:r>
        <w:t xml:space="preserve"> </w:t>
      </w:r>
      <w:r>
        <w:t>he</w:t>
      </w:r>
      <w:r>
        <w:t xml:space="preserve"> </w:t>
      </w:r>
      <w:r>
        <w:t>leet</w:t>
      </w:r>
      <w:r>
        <w:t xml:space="preserve"> </w:t>
      </w:r>
      <w:r>
        <w:rPr>
          <w:i/>
        </w:rPr>
        <w:t>do</w:t>
      </w:r>
      <w:r>
        <w:t xml:space="preserve"> </w:t>
      </w:r>
      <w:r>
        <w:t>gelde</w:t>
      </w:r>
      <w:r>
        <w:t xml:space="preserve"> </w:t>
      </w:r>
      <w:r>
        <w:t>anoon</w:t>
      </w:r>
      <w:r>
        <w:br/>
        <w:br/>
      </w:r>
    </w:p>
    <w:p>
      <w:r>
        <w:rPr>
          <w:b/>
        </w:rPr>
        <w:t>Past plural must end in -en or -e : sowned</w:t>
      </w:r>
      <w:r>
        <w:br/>
        <w:t>The Monk's Tale 2158 (data/riverside_cats/MkT_riv.cat)</w:t>
        <w:br/>
      </w:r>
      <w:r>
        <w:t>That</w:t>
      </w:r>
      <w:r>
        <w:t xml:space="preserve"> </w:t>
      </w:r>
      <w:r>
        <w:t>wiste</w:t>
      </w:r>
      <w:r>
        <w:t xml:space="preserve"> </w:t>
      </w:r>
      <w:r>
        <w:t>to</w:t>
      </w:r>
      <w:r>
        <w:t xml:space="preserve"> </w:t>
      </w:r>
      <w:r>
        <w:t>what</w:t>
      </w:r>
      <w:r>
        <w:t xml:space="preserve"> </w:t>
      </w:r>
      <w:r>
        <w:t>fyn</w:t>
      </w:r>
      <w:r>
        <w:t xml:space="preserve"> </w:t>
      </w:r>
      <w:r>
        <w:t>his</w:t>
      </w:r>
      <w:r>
        <w:t xml:space="preserve"> </w:t>
      </w:r>
      <w:r>
        <w:t>dremes</w:t>
      </w:r>
      <w:r>
        <w:t xml:space="preserve"> </w:t>
      </w:r>
      <w:r>
        <w:rPr>
          <w:i/>
        </w:rPr>
        <w:t>sowned</w:t>
      </w:r>
      <w:r>
        <w:br/>
        <w:br/>
      </w:r>
    </w:p>
    <w:p>
      <w:r>
        <w:rPr>
          <w:b/>
        </w:rPr>
        <w:t>Weak pt sg must end in -ed, -d, or -t : birafte</w:t>
      </w:r>
      <w:r>
        <w:br/>
        <w:t>The Monk's Tale 2196 (data/riverside_cats/MkT_riv.cat)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of</w:t>
      </w:r>
      <w:r>
        <w:t xml:space="preserve"> </w:t>
      </w:r>
      <w:r>
        <w:t>Jerusalem</w:t>
      </w:r>
      <w:r>
        <w:t xml:space="preserve"> </w:t>
      </w:r>
      <w:r>
        <w:rPr>
          <w:i/>
        </w:rPr>
        <w:t>birafte</w:t>
      </w:r>
      <w:r>
        <w:br/>
        <w:br/>
      </w:r>
    </w:p>
    <w:p>
      <w:r>
        <w:rPr>
          <w:b/>
        </w:rPr>
        <w:t>Weak pt sg must end in -ed, -d, or -t : agaste</w:t>
      </w:r>
      <w:r>
        <w:br/>
        <w:t>The Monk's Tale 2205 (data/riverside_cats/MkT_riv.cat)</w:t>
        <w:br/>
      </w:r>
      <w:r>
        <w:t>This</w:t>
      </w:r>
      <w:r>
        <w:t xml:space="preserve"> </w:t>
      </w:r>
      <w:r>
        <w:t>hand</w:t>
      </w:r>
      <w:r>
        <w:t xml:space="preserve"> </w:t>
      </w:r>
      <w:r>
        <w:t>that</w:t>
      </w:r>
      <w:r>
        <w:t xml:space="preserve"> </w:t>
      </w:r>
      <w:r>
        <w:t>Balthasar</w:t>
      </w:r>
      <w:r>
        <w:t xml:space="preserve"> </w:t>
      </w:r>
      <w:r>
        <w:t>so</w:t>
      </w:r>
      <w:r>
        <w:t xml:space="preserve"> </w:t>
      </w:r>
      <w:r>
        <w:t>soore</w:t>
      </w:r>
      <w:r>
        <w:t xml:space="preserve"> </w:t>
      </w:r>
      <w:r>
        <w:rPr>
          <w:i/>
        </w:rPr>
        <w:t>agaste</w:t>
      </w:r>
      <w:r>
        <w:br/>
        <w:br/>
      </w:r>
    </w:p>
    <w:p>
      <w:r>
        <w:rPr>
          <w:b/>
        </w:rPr>
        <w:t>Weak pt sg must end in -ed, -d, or -t : dradde</w:t>
      </w:r>
      <w:r>
        <w:br/>
        <w:t>The Monk's Tale 2212 (data/riverside_cats/MkT_riv.cat)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proud</w:t>
      </w:r>
      <w:r>
        <w:t xml:space="preserve"> </w:t>
      </w:r>
      <w:r>
        <w:t>and</w:t>
      </w:r>
      <w:r>
        <w:t xml:space="preserve"> </w:t>
      </w:r>
      <w:r>
        <w:t>nothyng</w:t>
      </w:r>
      <w:r>
        <w:t xml:space="preserve"> </w:t>
      </w:r>
      <w:r>
        <w:t>God</w:t>
      </w:r>
      <w:r>
        <w:t xml:space="preserve"> </w:t>
      </w:r>
      <w:r>
        <w:t>ne</w:t>
      </w:r>
      <w:r>
        <w:t xml:space="preserve"> </w:t>
      </w:r>
      <w:r>
        <w:rPr>
          <w:i/>
        </w:rPr>
        <w:t>dradde</w:t>
      </w:r>
      <w:r>
        <w:br/>
        <w:br/>
      </w:r>
    </w:p>
    <w:p>
      <w:r>
        <w:rPr>
          <w:b/>
        </w:rPr>
        <w:t>Weak pt sg must end in -ed, -d, or -t : birafte</w:t>
      </w:r>
      <w:r>
        <w:br/>
        <w:t>The Monk's Tale 2214 (data/riverside_cats/MkT_riv.cat)</w:t>
        <w:br/>
      </w:r>
      <w:r>
        <w:t>And</w:t>
      </w:r>
      <w:r>
        <w:t xml:space="preserve"> </w:t>
      </w:r>
      <w:r>
        <w:t>hym</w:t>
      </w:r>
      <w:r>
        <w:t xml:space="preserve"> </w:t>
      </w:r>
      <w:r>
        <w:rPr>
          <w:i/>
        </w:rPr>
        <w:t>birafte</w:t>
      </w:r>
      <w:r>
        <w:t xml:space="preserve"> </w:t>
      </w:r>
      <w:r>
        <w:t>the</w:t>
      </w:r>
      <w:r>
        <w:t xml:space="preserve"> </w:t>
      </w:r>
      <w:r>
        <w:t>regne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hadde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2214 (data/riverside_cats/MkT_riv.cat)</w:t>
        <w:br/>
      </w:r>
      <w:r>
        <w:t>And</w:t>
      </w:r>
      <w:r>
        <w:t xml:space="preserve"> </w:t>
      </w:r>
      <w:r>
        <w:t>hym</w:t>
      </w:r>
      <w:r>
        <w:t xml:space="preserve"> </w:t>
      </w:r>
      <w:r>
        <w:t>birafte</w:t>
      </w:r>
      <w:r>
        <w:t xml:space="preserve"> </w:t>
      </w:r>
      <w:r>
        <w:t>the</w:t>
      </w:r>
      <w:r>
        <w:t xml:space="preserve"> </w:t>
      </w:r>
      <w:r>
        <w:t>regne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2221 (data/riverside_cats/MkT_riv.cat)</w:t>
        <w:br/>
      </w:r>
      <w:r>
        <w:t>And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hym</w:t>
      </w:r>
      <w:r>
        <w:t xml:space="preserve"> </w:t>
      </w:r>
      <w:r>
        <w:t>compassioun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2238 (data/riverside_cats/MkT_riv.cat)</w:t>
        <w:br/>
      </w:r>
      <w:r>
        <w:t>Thogh</w:t>
      </w:r>
      <w:r>
        <w:t xml:space="preserve"> </w:t>
      </w:r>
      <w:r>
        <w:t>he</w:t>
      </w:r>
      <w:r>
        <w:t xml:space="preserve"> </w:t>
      </w:r>
      <w:r>
        <w:t>therto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neither</w:t>
      </w:r>
      <w:r>
        <w:t xml:space="preserve"> </w:t>
      </w:r>
      <w:r>
        <w:t>right</w:t>
      </w:r>
      <w:r>
        <w:t xml:space="preserve"> </w:t>
      </w:r>
      <w:r>
        <w:t>ne</w:t>
      </w:r>
      <w:r>
        <w:t xml:space="preserve"> </w:t>
      </w:r>
      <w:r>
        <w:t>lawe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2253 (data/riverside_cats/MkT_riv.cat)</w:t>
        <w:br/>
      </w:r>
      <w:r>
        <w:t>I</w:t>
      </w:r>
      <w:r>
        <w:t xml:space="preserve"> </w:t>
      </w:r>
      <w:r>
        <w:t>seye</w:t>
      </w:r>
      <w:r>
        <w:t xml:space="preserve"> </w:t>
      </w:r>
      <w:r>
        <w:t>nat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moost</w:t>
      </w:r>
      <w:r>
        <w:t xml:space="preserve"> </w:t>
      </w:r>
      <w:r>
        <w:t>fairnesse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2275 (data/riverside_cats/MkT_riv.cat)</w:t>
        <w:br/>
      </w:r>
      <w:r>
        <w:rPr>
          <w:i/>
        </w:rPr>
        <w:t>Hadde</w:t>
      </w:r>
      <w:r>
        <w:t xml:space="preserve"> </w:t>
      </w:r>
      <w:r>
        <w:t>swiche</w:t>
      </w:r>
      <w:r>
        <w:t xml:space="preserve"> </w:t>
      </w:r>
      <w:r>
        <w:t>fantasies</w:t>
      </w:r>
      <w:r>
        <w:t xml:space="preserve"> </w:t>
      </w:r>
      <w:r>
        <w:t>as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2275 (data/riverside_cats/MkT_riv.cat)</w:t>
        <w:br/>
      </w:r>
      <w:r>
        <w:rPr>
          <w:i/>
        </w:rPr>
        <w:t>Hadde</w:t>
      </w:r>
      <w:r>
        <w:t xml:space="preserve"> </w:t>
      </w:r>
      <w:r>
        <w:t>swiche</w:t>
      </w:r>
      <w:r>
        <w:t xml:space="preserve"> </w:t>
      </w:r>
      <w:r>
        <w:t>fantasies</w:t>
      </w:r>
      <w:r>
        <w:t xml:space="preserve"> </w:t>
      </w:r>
      <w:r>
        <w:t>as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Infinitive must end in -en or -e : do</w:t>
      </w:r>
      <w:r>
        <w:br/>
        <w:t>The Monk's Tale 2290 (data/riverside_cats/MkT_riv.cat)</w:t>
        <w:br/>
      </w:r>
      <w:r>
        <w:t>Thanne</w:t>
      </w:r>
      <w:r>
        <w:t xml:space="preserve"> </w:t>
      </w:r>
      <w:r>
        <w:t>wolde</w:t>
      </w:r>
      <w:r>
        <w:t xml:space="preserve"> </w:t>
      </w:r>
      <w:r>
        <w:t>she</w:t>
      </w:r>
      <w:r>
        <w:t xml:space="preserve"> </w:t>
      </w:r>
      <w:r>
        <w:t>ones</w:t>
      </w:r>
      <w:r>
        <w:t xml:space="preserve"> </w:t>
      </w:r>
      <w:r>
        <w:t>suffre</w:t>
      </w:r>
      <w:r>
        <w:t xml:space="preserve"> </w:t>
      </w:r>
      <w:r>
        <w:t>hym</w:t>
      </w:r>
      <w:r>
        <w:t xml:space="preserve"> </w:t>
      </w:r>
      <w:r>
        <w:rPr>
          <w:i/>
        </w:rPr>
        <w:t>do</w:t>
      </w:r>
      <w:r>
        <w:t xml:space="preserve"> </w:t>
      </w:r>
      <w:r>
        <w:t>the</w:t>
      </w:r>
      <w:r>
        <w:t xml:space="preserve"> </w:t>
      </w:r>
      <w:r>
        <w:t>same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2295 (data/riverside_cats/MkT_riv.cat)</w:t>
        <w:br/>
      </w:r>
      <w:r>
        <w:t>Two</w:t>
      </w:r>
      <w:r>
        <w:t xml:space="preserve"> </w:t>
      </w:r>
      <w:r>
        <w:t>sones</w:t>
      </w:r>
      <w:r>
        <w:t xml:space="preserve"> </w:t>
      </w:r>
      <w:r>
        <w:t>by</w:t>
      </w:r>
      <w:r>
        <w:t xml:space="preserve"> </w:t>
      </w:r>
      <w:r>
        <w:t>this</w:t>
      </w:r>
      <w:r>
        <w:t xml:space="preserve"> </w:t>
      </w:r>
      <w:r>
        <w:t>Odenake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Past plural must end in -en or -e : conquered</w:t>
      </w:r>
      <w:r>
        <w:br/>
        <w:t>The Monk's Tale 2313 (data/riverside_cats/MkT_riv.cat)</w:t>
        <w:br/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conquered</w:t>
      </w:r>
      <w:r>
        <w:t xml:space="preserve"> </w:t>
      </w:r>
      <w:r>
        <w:t>manye</w:t>
      </w:r>
      <w:r>
        <w:t xml:space="preserve"> </w:t>
      </w:r>
      <w:r>
        <w:t>regnes</w:t>
      </w:r>
      <w:r>
        <w:t xml:space="preserve"> </w:t>
      </w:r>
      <w:r>
        <w:t>grete</w:t>
      </w:r>
      <w:r>
        <w:br/>
        <w:br/>
      </w:r>
    </w:p>
    <w:p>
      <w:r>
        <w:rPr>
          <w:b/>
        </w:rPr>
        <w:t>Past plural must end in -en or -e : held</w:t>
      </w:r>
      <w:r>
        <w:br/>
        <w:t>The Monk's Tale 2316 (data/riverside_cats/MkT_riv.cat)</w:t>
        <w:br/>
      </w:r>
      <w:r>
        <w:t>Of</w:t>
      </w:r>
      <w:r>
        <w:t xml:space="preserve"> </w:t>
      </w:r>
      <w:r>
        <w:t>Rome</w:t>
      </w:r>
      <w:r>
        <w:t xml:space="preserve"> </w:t>
      </w:r>
      <w:r>
        <w:t>and</w:t>
      </w:r>
      <w:r>
        <w:t xml:space="preserve"> </w:t>
      </w:r>
      <w:r>
        <w:t>with</w:t>
      </w:r>
      <w:r>
        <w:t xml:space="preserve"> </w:t>
      </w:r>
      <w:r>
        <w:t>strong</w:t>
      </w:r>
      <w:r>
        <w:t xml:space="preserve"> </w:t>
      </w:r>
      <w:r>
        <w:t>hond</w:t>
      </w:r>
      <w:r>
        <w:t xml:space="preserve"> </w:t>
      </w:r>
      <w:r>
        <w:rPr>
          <w:i/>
        </w:rPr>
        <w:t>held</w:t>
      </w:r>
      <w:r>
        <w:t xml:space="preserve"> </w:t>
      </w:r>
      <w:r>
        <w:t>hem</w:t>
      </w:r>
      <w:r>
        <w:t xml:space="preserve"> </w:t>
      </w:r>
      <w:r>
        <w:t>ful</w:t>
      </w:r>
      <w:r>
        <w:t xml:space="preserve"> </w:t>
      </w:r>
      <w:r>
        <w:t>faste</w:t>
      </w:r>
      <w:r>
        <w:br/>
        <w:br/>
      </w:r>
    </w:p>
    <w:p>
      <w:r>
        <w:rPr>
          <w:b/>
        </w:rPr>
        <w:t>Infinitive must end in -en or -e : doon</w:t>
      </w:r>
      <w:r>
        <w:br/>
        <w:t>The Monk's Tale 2317 (data/riverside_cats/MkT_riv.cat)</w:t>
        <w:br/>
      </w:r>
      <w:r>
        <w:t>Ne</w:t>
      </w:r>
      <w:r>
        <w:t xml:space="preserve"> </w:t>
      </w:r>
      <w:r>
        <w:t>nevere</w:t>
      </w:r>
      <w:r>
        <w:t xml:space="preserve"> </w:t>
      </w:r>
      <w:r>
        <w:t>myghte</w:t>
      </w:r>
      <w:r>
        <w:t xml:space="preserve"> </w:t>
      </w:r>
      <w:r>
        <w:t>hir</w:t>
      </w:r>
      <w:r>
        <w:t xml:space="preserve"> </w:t>
      </w:r>
      <w:r>
        <w:t>foomen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hem</w:t>
      </w:r>
      <w:r>
        <w:t xml:space="preserve"> </w:t>
      </w:r>
      <w:r>
        <w:t>flee</w:t>
      </w:r>
      <w:r>
        <w:br/>
        <w:br/>
      </w:r>
    </w:p>
    <w:p>
      <w:r>
        <w:rPr>
          <w:b/>
        </w:rPr>
        <w:t>Present 3rd sg must end in -th : writ</w:t>
      </w:r>
      <w:r>
        <w:br/>
        <w:t>The Monk's Tale 2326 (data/riverside_cats/MkT_riv.cat)</w:t>
        <w:br/>
      </w:r>
      <w:r>
        <w:t>That</w:t>
      </w:r>
      <w:r>
        <w:t xml:space="preserve"> </w:t>
      </w:r>
      <w:r>
        <w:rPr>
          <w:i/>
        </w:rPr>
        <w:t>writ</w:t>
      </w:r>
      <w:r>
        <w:t xml:space="preserve"> </w:t>
      </w:r>
      <w:r>
        <w:t>ynough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I</w:t>
      </w:r>
      <w:r>
        <w:t xml:space="preserve"> </w:t>
      </w:r>
      <w:r>
        <w:t>undertake</w:t>
      </w:r>
      <w:r>
        <w:br/>
        <w:br/>
      </w:r>
    </w:p>
    <w:p>
      <w:r>
        <w:rPr>
          <w:b/>
        </w:rPr>
        <w:t>Present 3rd sg must end in -th : blent</w:t>
      </w:r>
      <w:r>
        <w:br/>
        <w:t>Troilus and Criseyde; Book IV 5 (data/riverside_cats/TC4_riv.cat)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hem</w:t>
      </w:r>
      <w:r>
        <w:t xml:space="preserve"> </w:t>
      </w:r>
      <w:r>
        <w:t>hent</w:t>
      </w:r>
      <w:r>
        <w:t xml:space="preserve"> </w:t>
      </w:r>
      <w:r>
        <w:t>and</w:t>
      </w:r>
      <w:r>
        <w:t xml:space="preserve"> </w:t>
      </w:r>
      <w:r>
        <w:rPr>
          <w:i/>
        </w:rPr>
        <w:t>blent</w:t>
      </w:r>
      <w:r>
        <w:t xml:space="preserve"> </w:t>
      </w:r>
      <w:r>
        <w:t>traitour</w:t>
      </w:r>
      <w:r>
        <w:t xml:space="preserve"> </w:t>
      </w:r>
      <w:r>
        <w:t>comune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21 (data/riverside_cats/TC4_riv.cat)</w:t>
        <w:br/>
      </w:r>
      <w:r>
        <w:t>Iwis</w:t>
      </w:r>
      <w:r>
        <w:t xml:space="preserve"> </w:t>
      </w:r>
      <w:r>
        <w:t>hemself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vilanye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69 (data/riverside_cats/TC4_riv.cat)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t>to</w:t>
      </w:r>
      <w:r>
        <w:t xml:space="preserve"> </w:t>
      </w:r>
      <w:r>
        <w:rPr>
          <w:i/>
        </w:rPr>
        <w:t>don</w:t>
      </w:r>
      <w:r>
        <w:t xml:space="preserve"> </w:t>
      </w:r>
      <w:r>
        <w:t>that</w:t>
      </w:r>
      <w:r>
        <w:t xml:space="preserve"> </w:t>
      </w:r>
      <w:r>
        <w:t>reverence</w:t>
      </w:r>
      <w:r>
        <w:br/>
        <w:br/>
      </w:r>
    </w:p>
    <w:p>
      <w:r>
        <w:rPr>
          <w:b/>
        </w:rPr>
        <w:t>Present 3rd sg must end in -th : like</w:t>
      </w:r>
      <w:r>
        <w:br/>
        <w:t>Troilus and Criseyde; Book IV 101 (data/riverside_cats/TC4_riv.cat)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t>or</w:t>
      </w:r>
      <w:r>
        <w:t xml:space="preserve"> </w:t>
      </w:r>
      <w:r>
        <w:t>nevere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like</w:t>
      </w:r>
      <w:r>
        <w:t xml:space="preserve"> </w:t>
      </w:r>
      <w:r>
        <w:t>yow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112 (data/riverside_cats/TC4_riv.cat)</w:t>
        <w:br/>
      </w:r>
      <w:r>
        <w:t>Syn</w:t>
      </w:r>
      <w:r>
        <w:t xml:space="preserve"> </w:t>
      </w:r>
      <w:r>
        <w:t>ye</w:t>
      </w:r>
      <w:r>
        <w:t xml:space="preserve"> </w:t>
      </w:r>
      <w:r>
        <w:t>shul</w:t>
      </w:r>
      <w:r>
        <w:t xml:space="preserve"> </w:t>
      </w:r>
      <w:r>
        <w:t>bothe</w:t>
      </w:r>
      <w:r>
        <w:t xml:space="preserve"> </w:t>
      </w:r>
      <w:r>
        <w:rPr>
          <w:i/>
        </w:rPr>
        <w:t>han</w:t>
      </w:r>
      <w:r>
        <w:t xml:space="preserve"> </w:t>
      </w:r>
      <w:r>
        <w:t>folk</w:t>
      </w:r>
      <w:r>
        <w:t xml:space="preserve"> </w:t>
      </w:r>
      <w:r>
        <w:t>and</w:t>
      </w:r>
      <w:r>
        <w:t xml:space="preserve"> </w:t>
      </w:r>
      <w:r>
        <w:t>town</w:t>
      </w:r>
      <w:r>
        <w:t xml:space="preserve"> </w:t>
      </w:r>
      <w:r>
        <w:t>as</w:t>
      </w:r>
      <w:r>
        <w:t xml:space="preserve"> </w:t>
      </w:r>
      <w:r>
        <w:t>yerne</w:t>
      </w:r>
      <w:r>
        <w:br/>
        <w:br/>
      </w:r>
    </w:p>
    <w:p>
      <w:r>
        <w:rPr>
          <w:b/>
        </w:rPr>
        <w:t>Infinitive must end in -en or -e : say</w:t>
      </w:r>
      <w:r>
        <w:br/>
        <w:t>Troilus and Criseyde; Book IV 117 (data/riverside_cats/TC4_riv.cat)</w:t>
        <w:br/>
      </w:r>
      <w:r>
        <w:t>And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say</w:t>
      </w:r>
      <w:r>
        <w:t xml:space="preserve"> </w:t>
      </w:r>
      <w:r>
        <w:t>the</w:t>
      </w:r>
      <w:r>
        <w:t xml:space="preserve"> </w:t>
      </w:r>
      <w:r>
        <w:t>tyme</w:t>
      </w:r>
      <w:r>
        <w:t xml:space="preserve"> </w:t>
      </w:r>
      <w:r>
        <w:t>is</w:t>
      </w:r>
      <w:r>
        <w:t xml:space="preserve"> </w:t>
      </w:r>
      <w:r>
        <w:t>faste</w:t>
      </w:r>
      <w:r>
        <w:t xml:space="preserve"> </w:t>
      </w:r>
      <w:r>
        <w:t>by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Troilus and Criseyde; Book IV 151 (data/riverside_cats/TC4_riv.cat)</w:t>
        <w:br/>
      </w:r>
      <w:r>
        <w:t>As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with</w:t>
      </w:r>
      <w:r>
        <w:t xml:space="preserve"> </w:t>
      </w:r>
      <w:r>
        <w:t>tho</w:t>
      </w:r>
      <w:r>
        <w:t xml:space="preserve"> </w:t>
      </w:r>
      <w:r>
        <w:t>wordes</w:t>
      </w:r>
      <w:r>
        <w:t xml:space="preserve"> </w:t>
      </w:r>
      <w:r>
        <w:t>wel</w:t>
      </w:r>
      <w:r>
        <w:t xml:space="preserve"> </w:t>
      </w:r>
      <w:r>
        <w:t>neigh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167 (data/riverside_cats/TC4_riv.cat)</w:t>
        <w:br/>
      </w:r>
      <w:r>
        <w:t>And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thorugh</w:t>
      </w:r>
      <w:r>
        <w:t xml:space="preserve"> </w:t>
      </w:r>
      <w:r>
        <w:t>thy</w:t>
      </w:r>
      <w:r>
        <w:t xml:space="preserve"> </w:t>
      </w:r>
      <w:r>
        <w:t>medlynge</w:t>
      </w:r>
      <w:r>
        <w:t xml:space="preserve"> </w:t>
      </w:r>
      <w:r>
        <w:t>is</w:t>
      </w:r>
      <w:r>
        <w:t xml:space="preserve"> </w:t>
      </w:r>
      <w:r>
        <w:t>iblowe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IV 173 (data/riverside_cats/TC4_riv.cat)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seyd</w:t>
      </w:r>
      <w:r>
        <w:t xml:space="preserve"> </w:t>
      </w:r>
      <w:r>
        <w:t>hym</w:t>
      </w:r>
      <w:r>
        <w:t xml:space="preserve"> </w:t>
      </w:r>
      <w:r>
        <w:t>hire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177 (data/riverside_cats/TC4_riv.cat)</w:t>
        <w:br/>
      </w:r>
      <w:r>
        <w:t>For</w:t>
      </w:r>
      <w:r>
        <w:t xml:space="preserve"> </w:t>
      </w:r>
      <w:r>
        <w:t>Antenor</w:t>
      </w:r>
      <w:r>
        <w:t xml:space="preserve"> </w:t>
      </w:r>
      <w:r>
        <w:t>how</w:t>
      </w:r>
      <w:r>
        <w:t xml:space="preserve"> </w:t>
      </w:r>
      <w:r>
        <w:t>they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Infinitive must end in -en or -e : com</w:t>
      </w:r>
      <w:r>
        <w:br/>
        <w:t>Troilus and Criseyde; Book IV 209 (data/riverside_cats/TC4_riv.cat)</w:t>
        <w:br/>
      </w:r>
      <w:r>
        <w:t>But</w:t>
      </w:r>
      <w:r>
        <w:t xml:space="preserve"> </w:t>
      </w:r>
      <w:r>
        <w:t>Antenor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rPr>
          <w:i/>
        </w:rPr>
        <w:t>com</w:t>
      </w:r>
      <w:r>
        <w:t xml:space="preserve"> </w:t>
      </w:r>
      <w:r>
        <w:t>hom</w:t>
      </w:r>
      <w:r>
        <w:t xml:space="preserve"> </w:t>
      </w:r>
      <w:r>
        <w:t>to</w:t>
      </w:r>
      <w:r>
        <w:t xml:space="preserve"> </w:t>
      </w:r>
      <w:r>
        <w:t>towne</w:t>
      </w:r>
      <w:r>
        <w:br/>
        <w:br/>
      </w:r>
    </w:p>
    <w:p>
      <w:r>
        <w:rPr>
          <w:b/>
        </w:rPr>
        <w:t>Infinitive must end in -en or -e : out</w:t>
      </w:r>
      <w:r>
        <w:br/>
        <w:t>Troilus and Criseyde; Book IV 210 (data/riverside_cats/TC4_riv.cat)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t>shal</w:t>
      </w:r>
      <w:r>
        <w:t xml:space="preserve"> </w:t>
      </w:r>
      <w:r>
        <w:rPr>
          <w:i/>
        </w:rPr>
        <w:t>out</w:t>
      </w:r>
      <w:r>
        <w:t xml:space="preserve"> </w:t>
      </w:r>
      <w:r>
        <w:t>thus</w:t>
      </w:r>
      <w:r>
        <w:t xml:space="preserve"> </w:t>
      </w:r>
      <w:r>
        <w:t>seyden</w:t>
      </w:r>
      <w:r>
        <w:t xml:space="preserve"> </w:t>
      </w:r>
      <w:r>
        <w:t>here</w:t>
      </w:r>
      <w:r>
        <w:t xml:space="preserve"> </w:t>
      </w:r>
      <w:r>
        <w:t>and</w:t>
      </w:r>
      <w:r>
        <w:t xml:space="preserve"> </w:t>
      </w:r>
      <w:r>
        <w:t>howne</w:t>
      </w:r>
      <w:r>
        <w:br/>
        <w:br/>
      </w:r>
    </w:p>
    <w:p>
      <w:r>
        <w:rPr>
          <w:b/>
        </w:rPr>
        <w:t>Weak pt sg must end in -ed, -d, or -t : swapte</w:t>
      </w:r>
      <w:r>
        <w:br/>
        <w:t>Troilus and Criseyde; Book IV 245 (data/riverside_cats/TC4_riv.cat)</w:t>
        <w:br/>
      </w:r>
      <w:r>
        <w:t>Ful</w:t>
      </w:r>
      <w:r>
        <w:t xml:space="preserve"> </w:t>
      </w:r>
      <w:r>
        <w:t>ofte</w:t>
      </w:r>
      <w:r>
        <w:t xml:space="preserve"> </w:t>
      </w:r>
      <w:r>
        <w:t>he</w:t>
      </w:r>
      <w:r>
        <w:t xml:space="preserve"> </w:t>
      </w:r>
      <w:r>
        <w:rPr>
          <w:i/>
        </w:rPr>
        <w:t>swapte</w:t>
      </w:r>
      <w:r>
        <w:t xml:space="preserve"> </w:t>
      </w:r>
      <w:r>
        <w:t>hymselven</w:t>
      </w:r>
      <w:r>
        <w:t xml:space="preserve"> </w:t>
      </w:r>
      <w:r>
        <w:t>to</w:t>
      </w:r>
      <w:r>
        <w:t xml:space="preserve"> </w:t>
      </w:r>
      <w:r>
        <w:t>confounde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250 (data/riverside_cats/TC4_riv.cat)</w:t>
        <w:br/>
      </w:r>
      <w:r>
        <w:t>O</w:t>
      </w:r>
      <w:r>
        <w:t xml:space="preserve"> </w:t>
      </w:r>
      <w:r>
        <w:t>deth</w:t>
      </w:r>
      <w:r>
        <w:t xml:space="preserve"> </w:t>
      </w:r>
      <w:r>
        <w:t>allas</w:t>
      </w:r>
      <w:r>
        <w:t xml:space="preserve"> </w:t>
      </w:r>
      <w:r>
        <w:t>why</w:t>
      </w:r>
      <w:r>
        <w:t xml:space="preserve"> </w:t>
      </w:r>
      <w:r>
        <w:t>nyltow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Troilus and Criseyde; Book IV 278 (data/riverside_cats/TC4_riv.cat)</w:t>
        <w:br/>
      </w:r>
      <w:r>
        <w:t>Or</w:t>
      </w:r>
      <w:r>
        <w:t xml:space="preserve"> </w:t>
      </w:r>
      <w:r>
        <w:rPr>
          <w:i/>
        </w:rPr>
        <w:t>slayn</w:t>
      </w:r>
      <w:r>
        <w:t xml:space="preserve"> </w:t>
      </w:r>
      <w:r>
        <w:t>myself</w:t>
      </w:r>
      <w:r>
        <w:t xml:space="preserve"> </w:t>
      </w:r>
      <w:r>
        <w:t>that</w:t>
      </w:r>
      <w:r>
        <w:t xml:space="preserve"> </w:t>
      </w:r>
      <w:r>
        <w:t>thus</w:t>
      </w:r>
      <w:r>
        <w:t xml:space="preserve"> </w:t>
      </w:r>
      <w:r>
        <w:t>compleyne</w:t>
      </w:r>
      <w:r>
        <w:t xml:space="preserve"> </w:t>
      </w:r>
      <w:r>
        <w:t>and</w:t>
      </w:r>
      <w:r>
        <w:t xml:space="preserve"> </w:t>
      </w:r>
      <w:r>
        <w:t>crye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292 (data/riverside_cats/TC4_riv.cat)</w:t>
        <w:br/>
      </w:r>
      <w:r>
        <w:t>Syn</w:t>
      </w:r>
      <w:r>
        <w:t xml:space="preserve"> </w:t>
      </w:r>
      <w:r>
        <w:t>ye</w:t>
      </w:r>
      <w:r>
        <w:t xml:space="preserve"> </w:t>
      </w:r>
      <w:r>
        <w:t>Criseyde</w:t>
      </w:r>
      <w:r>
        <w:t xml:space="preserve"> </w:t>
      </w:r>
      <w:r>
        <w:t>and</w:t>
      </w:r>
      <w:r>
        <w:t xml:space="preserve"> </w:t>
      </w:r>
      <w:r>
        <w:t>me</w:t>
      </w:r>
      <w:r>
        <w:t xml:space="preserve"> </w:t>
      </w:r>
      <w:r>
        <w:rPr>
          <w:i/>
        </w:rPr>
        <w:t>han</w:t>
      </w:r>
      <w:r>
        <w:t xml:space="preserve"> </w:t>
      </w:r>
      <w:r>
        <w:t>fully</w:t>
      </w:r>
      <w:r>
        <w:t xml:space="preserve"> </w:t>
      </w:r>
      <w:r>
        <w:t>brought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311 (data/riverside_cats/TC4_riv.cat)</w:t>
        <w:br/>
      </w:r>
      <w:r>
        <w:t>What</w:t>
      </w:r>
      <w:r>
        <w:t xml:space="preserve"> </w:t>
      </w:r>
      <w:r>
        <w:t>shal</w:t>
      </w:r>
      <w:r>
        <w:t xml:space="preserve"> </w:t>
      </w:r>
      <w:r>
        <w:t>ye</w:t>
      </w:r>
      <w:r>
        <w:t xml:space="preserve"> </w:t>
      </w:r>
      <w:r>
        <w:rPr>
          <w:i/>
        </w:rPr>
        <w:t>don</w:t>
      </w:r>
      <w:r>
        <w:t xml:space="preserve"> </w:t>
      </w:r>
      <w:r>
        <w:t>but</w:t>
      </w:r>
      <w:r>
        <w:t xml:space="preserve"> </w:t>
      </w:r>
      <w:r>
        <w:t>for</w:t>
      </w:r>
      <w:r>
        <w:t xml:space="preserve"> </w:t>
      </w:r>
      <w:r>
        <w:t>my</w:t>
      </w:r>
      <w:r>
        <w:t xml:space="preserve"> </w:t>
      </w:r>
      <w:r>
        <w:t>discomfort</w:t>
      </w:r>
      <w:r>
        <w:br/>
        <w:br/>
      </w:r>
    </w:p>
    <w:p>
      <w:r>
        <w:rPr>
          <w:b/>
        </w:rPr>
        <w:t>Present 3rd sg must end in -th : leve</w:t>
      </w:r>
      <w:r>
        <w:br/>
        <w:t>Troilus and Criseyde; Book IV 325 (data/riverside_cats/TC4_riv.cat)</w:t>
        <w:br/>
      </w:r>
      <w:r>
        <w:t>God</w:t>
      </w:r>
      <w:r>
        <w:t xml:space="preserve"> </w:t>
      </w:r>
      <w:r>
        <w:rPr>
          <w:i/>
        </w:rPr>
        <w:t>leve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fynde</w:t>
      </w:r>
      <w:r>
        <w:t xml:space="preserve"> </w:t>
      </w:r>
      <w:r>
        <w:t>ay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stiel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IV 336 (data/riverside_cats/TC4_riv.cat)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the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wher</w:t>
      </w:r>
      <w:r>
        <w:t xml:space="preserve"> </w:t>
      </w:r>
      <w:r>
        <w:t>I</w:t>
      </w:r>
      <w:r>
        <w:t xml:space="preserve"> </w:t>
      </w:r>
      <w:r>
        <w:t>wolde</w:t>
      </w:r>
      <w:r>
        <w:t xml:space="preserve"> </w:t>
      </w:r>
      <w:r>
        <w:t>in</w:t>
      </w:r>
      <w:r>
        <w:t xml:space="preserve"> </w:t>
      </w:r>
      <w:r>
        <w:t>Troie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IV 345 (data/riverside_cats/TC4_riv.cat)</w:t>
        <w:br/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what</w:t>
      </w:r>
      <w:r>
        <w:t xml:space="preserve"> </w:t>
      </w:r>
      <w:r>
        <w:t>every</w:t>
      </w:r>
      <w:r>
        <w:t xml:space="preserve"> </w:t>
      </w:r>
      <w:r>
        <w:t>lord</w:t>
      </w:r>
      <w:r>
        <w:t xml:space="preserve"> </w:t>
      </w:r>
      <w:r>
        <w:t>and</w:t>
      </w:r>
      <w:r>
        <w:t xml:space="preserve"> </w:t>
      </w:r>
      <w:r>
        <w:t>burgeys</w:t>
      </w:r>
      <w:r>
        <w:t xml:space="preserve"> </w:t>
      </w:r>
      <w:r>
        <w:t>seyde</w:t>
      </w:r>
      <w:r>
        <w:br/>
        <w:br/>
      </w:r>
    </w:p>
    <w:p>
      <w:r>
        <w:rPr>
          <w:b/>
        </w:rPr>
        <w:t>Strong pt sg must not end in -en or -e : wepte</w:t>
      </w:r>
      <w:r>
        <w:br/>
        <w:t>Troilus and Criseyde; Book IV 353 (data/riverside_cats/TC4_riv.cat)</w:t>
        <w:br/>
      </w:r>
      <w:r>
        <w:t>And</w:t>
      </w:r>
      <w:r>
        <w:t xml:space="preserve"> </w:t>
      </w:r>
      <w:r>
        <w:t>Pandare</w:t>
      </w:r>
      <w:r>
        <w:t xml:space="preserve"> </w:t>
      </w:r>
      <w:r>
        <w:t>that</w:t>
      </w:r>
      <w:r>
        <w:t xml:space="preserve"> </w:t>
      </w:r>
      <w:r>
        <w:t>ful</w:t>
      </w:r>
      <w:r>
        <w:t xml:space="preserve"> </w:t>
      </w:r>
      <w:r>
        <w:t>tendreliche</w:t>
      </w:r>
      <w:r>
        <w:t xml:space="preserve"> </w:t>
      </w:r>
      <w:r>
        <w:rPr>
          <w:i/>
        </w:rPr>
        <w:t>wepte</w:t>
      </w:r>
      <w:r>
        <w:br/>
        <w:br/>
      </w:r>
    </w:p>
    <w:p>
      <w:r>
        <w:rPr>
          <w:b/>
        </w:rPr>
        <w:t>Present 3rd sg must end in -th : writ</w:t>
      </w:r>
      <w:r>
        <w:br/>
        <w:t>Troilus and Criseyde; Book IV 414 (data/riverside_cats/TC4_riv.cat)</w:t>
        <w:br/>
      </w:r>
      <w:r>
        <w:t>And</w:t>
      </w:r>
      <w:r>
        <w:t xml:space="preserve"> </w:t>
      </w:r>
      <w:r>
        <w:t>ek</w:t>
      </w:r>
      <w:r>
        <w:t xml:space="preserve"> </w:t>
      </w:r>
      <w:r>
        <w:t>as</w:t>
      </w:r>
      <w:r>
        <w:t xml:space="preserve"> </w:t>
      </w:r>
      <w:r>
        <w:rPr>
          <w:i/>
        </w:rPr>
        <w:t>writ</w:t>
      </w:r>
      <w:r>
        <w:t xml:space="preserve"> </w:t>
      </w:r>
      <w:r>
        <w:t>Zanzis</w:t>
      </w:r>
      <w:r>
        <w:t xml:space="preserve"> </w:t>
      </w:r>
      <w:r>
        <w:t>that</w:t>
      </w:r>
      <w:r>
        <w:t xml:space="preserve"> </w:t>
      </w:r>
      <w:r>
        <w:t>was</w:t>
      </w:r>
      <w:r>
        <w:t xml:space="preserve"> </w:t>
      </w:r>
      <w:r>
        <w:t>ful</w:t>
      </w:r>
      <w:r>
        <w:t xml:space="preserve"> </w:t>
      </w:r>
      <w:r>
        <w:t>wys</w:t>
      </w:r>
      <w:r>
        <w:br/>
        <w:br/>
      </w:r>
    </w:p>
    <w:p>
      <w:r>
        <w:rPr>
          <w:b/>
        </w:rPr>
        <w:t>Infinitive must end in -en or -e : overgo</w:t>
      </w:r>
      <w:r>
        <w:br/>
        <w:t>Troilus and Criseyde; Book IV 424 (data/riverside_cats/TC4_riv.cat)</w:t>
        <w:br/>
      </w:r>
      <w:r>
        <w:t>Don</w:t>
      </w:r>
      <w:r>
        <w:t xml:space="preserve"> </w:t>
      </w:r>
      <w:r>
        <w:t>olde</w:t>
      </w:r>
      <w:r>
        <w:t xml:space="preserve"> </w:t>
      </w:r>
      <w:r>
        <w:t>affecciouns</w:t>
      </w:r>
      <w:r>
        <w:t xml:space="preserve"> </w:t>
      </w:r>
      <w:r>
        <w:t>alle</w:t>
      </w:r>
      <w:r>
        <w:t xml:space="preserve"> </w:t>
      </w:r>
      <w:r>
        <w:rPr>
          <w:i/>
        </w:rPr>
        <w:t>overgo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Troilus and Criseyde; Book IV 429 (data/riverside_cats/TC4_riv.cat)</w:t>
        <w:br/>
      </w:r>
      <w:r>
        <w:t>To</w:t>
      </w:r>
      <w:r>
        <w:t xml:space="preserve"> </w:t>
      </w:r>
      <w:r>
        <w:t>help</w:t>
      </w:r>
      <w:r>
        <w:t xml:space="preserve"> </w:t>
      </w:r>
      <w:r>
        <w:t>his</w:t>
      </w:r>
      <w:r>
        <w:t xml:space="preserve"> </w:t>
      </w:r>
      <w:r>
        <w:t>frend</w:t>
      </w:r>
      <w:r>
        <w:t xml:space="preserve"> </w:t>
      </w:r>
      <w:r>
        <w:t>lest</w:t>
      </w:r>
      <w:r>
        <w:t xml:space="preserve"> </w:t>
      </w:r>
      <w:r>
        <w:t>he</w:t>
      </w:r>
      <w:r>
        <w:t xml:space="preserve"> </w:t>
      </w:r>
      <w:r>
        <w:t>for</w:t>
      </w:r>
      <w:r>
        <w:t xml:space="preserve"> </w:t>
      </w:r>
      <w:r>
        <w:t>sorwe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Troilus and Criseyde; Book IV 432 (data/riverside_cats/TC4_riv.cat)</w:t>
        <w:br/>
      </w:r>
      <w:r>
        <w:t>But</w:t>
      </w:r>
      <w:r>
        <w:t xml:space="preserve"> </w:t>
      </w:r>
      <w:r>
        <w:t>Troilus</w:t>
      </w:r>
      <w:r>
        <w:t xml:space="preserve"> </w:t>
      </w:r>
      <w:r>
        <w:t>that</w:t>
      </w:r>
      <w:r>
        <w:t xml:space="preserve"> </w:t>
      </w:r>
      <w:r>
        <w:t>neigh</w:t>
      </w:r>
      <w:r>
        <w:t xml:space="preserve"> </w:t>
      </w:r>
      <w:r>
        <w:t>for</w:t>
      </w:r>
      <w:r>
        <w:t xml:space="preserve"> </w:t>
      </w:r>
      <w:r>
        <w:t>sorwe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Present 3rd sg must end in -th : lat</w:t>
      </w:r>
      <w:r>
        <w:br/>
        <w:t>Troilus and Criseyde; Book IV 439 (data/riverside_cats/TC4_riv.cat)</w:t>
        <w:br/>
      </w:r>
      <w:r>
        <w:t>I</w:t>
      </w:r>
      <w:r>
        <w:t xml:space="preserve"> </w:t>
      </w:r>
      <w:r>
        <w:t>pray</w:t>
      </w:r>
      <w:r>
        <w:t xml:space="preserve"> </w:t>
      </w:r>
      <w:r>
        <w:t>God</w:t>
      </w:r>
      <w:r>
        <w:t xml:space="preserve"> </w:t>
      </w:r>
      <w:r>
        <w:rPr>
          <w:i/>
        </w:rPr>
        <w:t>lat</w:t>
      </w:r>
      <w:r>
        <w:t xml:space="preserve"> </w:t>
      </w:r>
      <w:r>
        <w:t>this</w:t>
      </w:r>
      <w:r>
        <w:t xml:space="preserve"> </w:t>
      </w:r>
      <w:r>
        <w:t>conseil</w:t>
      </w:r>
      <w:r>
        <w:t xml:space="preserve"> </w:t>
      </w:r>
      <w:r>
        <w:t>nevere</w:t>
      </w:r>
      <w:r>
        <w:t xml:space="preserve"> </w:t>
      </w:r>
      <w:r>
        <w:t>ythe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444 (data/riverside_cats/TC4_riv.cat)</w:t>
        <w:br/>
      </w:r>
      <w:r>
        <w:t>Shal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holly</w:t>
      </w:r>
      <w:r>
        <w:t xml:space="preserve"> </w:t>
      </w:r>
      <w:r>
        <w:t>hires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459 (data/riverside_cats/TC4_riv.cat)</w:t>
        <w:br/>
      </w:r>
      <w:r>
        <w:t>And</w:t>
      </w:r>
      <w:r>
        <w:t xml:space="preserve"> </w:t>
      </w:r>
      <w:r>
        <w:t>though</w:t>
      </w:r>
      <w:r>
        <w:t xml:space="preserve"> </w:t>
      </w:r>
      <w:r>
        <w:t>I</w:t>
      </w:r>
      <w:r>
        <w:t xml:space="preserve"> </w:t>
      </w:r>
      <w:r>
        <w:t>myght</w:t>
      </w:r>
      <w:r>
        <w:t xml:space="preserve"> </w:t>
      </w:r>
      <w:r>
        <w:t>I</w:t>
      </w:r>
      <w:r>
        <w:t xml:space="preserve"> </w:t>
      </w:r>
      <w:r>
        <w:t>wolde</w:t>
      </w:r>
      <w:r>
        <w:t xml:space="preserve"> </w:t>
      </w:r>
      <w:r>
        <w:t>nat</w:t>
      </w:r>
      <w:r>
        <w:t xml:space="preserve"> </w:t>
      </w:r>
      <w:r>
        <w:rPr>
          <w:i/>
        </w:rPr>
        <w:t>do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-th : deye</w:t>
      </w:r>
      <w:r>
        <w:br/>
        <w:t>Troilus and Criseyde; Book IV 524 (data/riverside_cats/TC4_riv.cat)</w:t>
        <w:br/>
      </w:r>
      <w:r>
        <w:t>What</w:t>
      </w:r>
      <w:r>
        <w:t xml:space="preserve"> </w:t>
      </w:r>
      <w:r>
        <w:t>Parde</w:t>
      </w:r>
      <w:r>
        <w:t xml:space="preserve"> </w:t>
      </w:r>
      <w:r>
        <w:t>rather</w:t>
      </w:r>
      <w:r>
        <w:t xml:space="preserve"> </w:t>
      </w:r>
      <w:r>
        <w:t>than</w:t>
      </w:r>
      <w:r>
        <w:t xml:space="preserve"> </w:t>
      </w:r>
      <w:r>
        <w:t>my</w:t>
      </w:r>
      <w:r>
        <w:t xml:space="preserve"> </w:t>
      </w:r>
      <w:r>
        <w:t>felawe</w:t>
      </w:r>
      <w:r>
        <w:t xml:space="preserve"> </w:t>
      </w:r>
      <w:r>
        <w:rPr>
          <w:i/>
        </w:rPr>
        <w:t>deye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528 (data/riverside_cats/TC4_riv.cat)</w:t>
        <w:br/>
      </w:r>
      <w:r>
        <w:t>Why</w:t>
      </w:r>
      <w:r>
        <w:t xml:space="preserve"> </w:t>
      </w:r>
      <w:r>
        <w:t>nylt</w:t>
      </w:r>
      <w:r>
        <w:t xml:space="preserve"> </w:t>
      </w:r>
      <w:r>
        <w:t>thiselven</w:t>
      </w:r>
      <w:r>
        <w:t xml:space="preserve"> </w:t>
      </w:r>
      <w:r>
        <w:t>helpen</w:t>
      </w:r>
      <w:r>
        <w:t xml:space="preserve"> </w:t>
      </w:r>
      <w:r>
        <w:rPr>
          <w:i/>
        </w:rPr>
        <w:t>don</w:t>
      </w:r>
      <w:r>
        <w:t xml:space="preserve"> </w:t>
      </w:r>
      <w:r>
        <w:t>redresse</w:t>
      </w:r>
      <w:r>
        <w:br/>
        <w:br/>
      </w:r>
    </w:p>
    <w:p>
      <w:r>
        <w:rPr>
          <w:b/>
        </w:rPr>
        <w:t>Present 3rd sg must end in -th : stant</w:t>
      </w:r>
      <w:r>
        <w:br/>
        <w:t>Troilus and Criseyde; Book IV 550 (data/riverside_cats/TC4_riv.cat)</w:t>
        <w:br/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stant</w:t>
      </w:r>
      <w:r>
        <w:t xml:space="preserve"> </w:t>
      </w:r>
      <w:r>
        <w:t>now</w:t>
      </w:r>
      <w:r>
        <w:t xml:space="preserve"> </w:t>
      </w:r>
      <w:r>
        <w:t>ne</w:t>
      </w:r>
      <w:r>
        <w:t xml:space="preserve"> </w:t>
      </w:r>
      <w:r>
        <w:t>don</w:t>
      </w:r>
      <w:r>
        <w:t xml:space="preserve"> </w:t>
      </w:r>
      <w:r>
        <w:t>so</w:t>
      </w:r>
      <w:r>
        <w:t xml:space="preserve"> </w:t>
      </w:r>
      <w:r>
        <w:t>gret</w:t>
      </w:r>
      <w:r>
        <w:t xml:space="preserve"> </w:t>
      </w:r>
      <w:r>
        <w:t>unright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550 (data/riverside_cats/TC4_riv.cat)</w:t>
        <w:br/>
      </w:r>
      <w:r>
        <w:t>As</w:t>
      </w:r>
      <w:r>
        <w:t xml:space="preserve"> </w:t>
      </w:r>
      <w:r>
        <w:t>it</w:t>
      </w:r>
      <w:r>
        <w:t xml:space="preserve"> </w:t>
      </w:r>
      <w:r>
        <w:t>stant</w:t>
      </w:r>
      <w:r>
        <w:t xml:space="preserve"> </w:t>
      </w:r>
      <w:r>
        <w:t>now</w:t>
      </w:r>
      <w:r>
        <w:t xml:space="preserve"> </w:t>
      </w:r>
      <w:r>
        <w:t>ne</w:t>
      </w:r>
      <w:r>
        <w:t xml:space="preserve"> </w:t>
      </w:r>
      <w:r>
        <w:rPr>
          <w:i/>
        </w:rPr>
        <w:t>don</w:t>
      </w:r>
      <w:r>
        <w:t xml:space="preserve"> </w:t>
      </w:r>
      <w:r>
        <w:t>so</w:t>
      </w:r>
      <w:r>
        <w:t xml:space="preserve"> </w:t>
      </w:r>
      <w:r>
        <w:t>gret</w:t>
      </w:r>
      <w:r>
        <w:t xml:space="preserve"> </w:t>
      </w:r>
      <w:r>
        <w:t>unright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570 (data/riverside_cats/TC4_riv.cat)</w:t>
        <w:br/>
      </w:r>
      <w:r>
        <w:t>I</w:t>
      </w:r>
      <w:r>
        <w:t xml:space="preserve"> </w:t>
      </w:r>
      <w:r>
        <w:t>moste</w:t>
      </w:r>
      <w:r>
        <w:t xml:space="preserve"> </w:t>
      </w:r>
      <w:r>
        <w:t>hire</w:t>
      </w:r>
      <w:r>
        <w:t xml:space="preserve"> </w:t>
      </w:r>
      <w:r>
        <w:t>honour</w:t>
      </w:r>
      <w:r>
        <w:t xml:space="preserve"> </w:t>
      </w:r>
      <w:r>
        <w:t>levere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than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587 (data/riverside_cats/TC4_riv.cat)</w:t>
        <w:br/>
      </w:r>
      <w:r>
        <w:t>For</w:t>
      </w:r>
      <w:r>
        <w:t xml:space="preserve"> </w:t>
      </w:r>
      <w:r>
        <w:t>whan</w:t>
      </w:r>
      <w:r>
        <w:t xml:space="preserve"> </w:t>
      </w:r>
      <w:r>
        <w:t>men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cryd</w:t>
      </w:r>
      <w:r>
        <w:t xml:space="preserve"> </w:t>
      </w:r>
      <w:r>
        <w:t>than</w:t>
      </w:r>
      <w:r>
        <w:t xml:space="preserve"> </w:t>
      </w:r>
      <w:r>
        <w:t>wol</w:t>
      </w:r>
      <w:r>
        <w:t xml:space="preserve"> </w:t>
      </w:r>
      <w:r>
        <w:t>they</w:t>
      </w:r>
      <w:r>
        <w:t xml:space="preserve"> </w:t>
      </w:r>
      <w:r>
        <w:t>rowne</w:t>
      </w:r>
      <w:r>
        <w:br/>
        <w:br/>
      </w:r>
    </w:p>
    <w:p>
      <w:r>
        <w:rPr>
          <w:b/>
        </w:rPr>
        <w:t>Present 3rd sg must end in -th : wepe</w:t>
      </w:r>
      <w:r>
        <w:br/>
        <w:t>Troilus and Criseyde; Book IV 591 (data/riverside_cats/TC4_riv.cat)</w:t>
        <w:br/>
      </w:r>
      <w:r>
        <w:t>Bet</w:t>
      </w:r>
      <w:r>
        <w:t xml:space="preserve"> </w:t>
      </w:r>
      <w:r>
        <w:t>is</w:t>
      </w:r>
      <w:r>
        <w:t xml:space="preserve"> </w:t>
      </w:r>
      <w:r>
        <w:t>that</w:t>
      </w:r>
      <w:r>
        <w:t xml:space="preserve"> </w:t>
      </w:r>
      <w:r>
        <w:t>othere</w:t>
      </w:r>
      <w:r>
        <w:t xml:space="preserve"> </w:t>
      </w:r>
      <w:r>
        <w:t>than</w:t>
      </w:r>
      <w:r>
        <w:t xml:space="preserve"> </w:t>
      </w:r>
      <w:r>
        <w:t>thiselven</w:t>
      </w:r>
      <w:r>
        <w:t xml:space="preserve"> </w:t>
      </w:r>
      <w:r>
        <w:rPr>
          <w:i/>
        </w:rPr>
        <w:t>wepe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IV 613 (data/riverside_cats/TC4_riv.cat)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she</w:t>
      </w:r>
      <w:r>
        <w:t xml:space="preserve"> </w:t>
      </w:r>
      <w:r>
        <w:t>nyl</w:t>
      </w:r>
      <w:r>
        <w:t xml:space="preserve"> </w:t>
      </w:r>
      <w:r>
        <w:t>nat</w:t>
      </w:r>
      <w:r>
        <w:t xml:space="preserve"> </w:t>
      </w:r>
      <w:r>
        <w:t>take</w:t>
      </w:r>
      <w:r>
        <w:t xml:space="preserve"> </w:t>
      </w:r>
      <w:r>
        <w:t>agrief</w:t>
      </w:r>
      <w:r>
        <w:br/>
        <w:br/>
      </w:r>
    </w:p>
    <w:p>
      <w:r>
        <w:rPr>
          <w:b/>
        </w:rPr>
        <w:t>Present 3rd sg must end in -th : recche</w:t>
      </w:r>
      <w:r>
        <w:br/>
        <w:t>Troilus and Criseyde; Book IV 630 (data/riverside_cats/TC4_riv.cat)</w:t>
        <w:br/>
      </w:r>
      <w:r>
        <w:t>Adieu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t>spede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recche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IV 667 (data/riverside_cats/TC4_riv.cat)</w:t>
        <w:br/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she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t>fader</w:t>
      </w:r>
      <w:r>
        <w:t xml:space="preserve"> </w:t>
      </w:r>
      <w:r>
        <w:t>roughte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Troilus and Criseyde; Book IV 668 (data/riverside_cats/TC4_riv.cat)</w:t>
        <w:br/>
      </w:r>
      <w:r>
        <w:t>As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</w:t>
      </w:r>
      <w:r>
        <w:t xml:space="preserve"> </w:t>
      </w:r>
      <w:r>
        <w:t>right</w:t>
      </w:r>
      <w:r>
        <w:t xml:space="preserve"> </w:t>
      </w:r>
      <w:r>
        <w:t>nought</w:t>
      </w:r>
      <w:r>
        <w:t xml:space="preserve"> </w:t>
      </w:r>
      <w:r>
        <w:t>ne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Weak pt sg must end in -ed, -d, or -t : bisoughte</w:t>
      </w:r>
      <w:r>
        <w:br/>
        <w:t>Troilus and Criseyde; Book IV 669 (data/riverside_cats/TC4_riv.cat)</w:t>
        <w:br/>
      </w:r>
      <w:r>
        <w:t>Ful</w:t>
      </w:r>
      <w:r>
        <w:t xml:space="preserve"> </w:t>
      </w:r>
      <w:r>
        <w:t>bisily</w:t>
      </w:r>
      <w:r>
        <w:t xml:space="preserve"> </w:t>
      </w:r>
      <w:r>
        <w:t>to</w:t>
      </w:r>
      <w:r>
        <w:t xml:space="preserve"> </w:t>
      </w:r>
      <w:r>
        <w:t>Jupiter</w:t>
      </w:r>
      <w:r>
        <w:t xml:space="preserve"> </w:t>
      </w:r>
      <w:r>
        <w:rPr>
          <w:i/>
        </w:rPr>
        <w:t>bisoughte</w:t>
      </w:r>
      <w:r>
        <w:br/>
        <w:br/>
      </w:r>
    </w:p>
    <w:p>
      <w:r>
        <w:rPr>
          <w:b/>
        </w:rPr>
        <w:t>Weak pt sg must end in -ed, -d, or -t : broughte</w:t>
      </w:r>
      <w:r>
        <w:br/>
        <w:t>Troilus and Criseyde; Book IV 670 (data/riverside_cats/TC4_riv.cat)</w:t>
        <w:br/>
      </w:r>
      <w:r>
        <w:t>Yeve</w:t>
      </w:r>
      <w:r>
        <w:t xml:space="preserve"> </w:t>
      </w:r>
      <w:r>
        <w:t>hem</w:t>
      </w:r>
      <w:r>
        <w:t xml:space="preserve"> </w:t>
      </w:r>
      <w:r>
        <w:t>meschaunce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tretis</w:t>
      </w:r>
      <w:r>
        <w:t xml:space="preserve"> </w:t>
      </w:r>
      <w:r>
        <w:rPr>
          <w:i/>
        </w:rPr>
        <w:t>broughte</w:t>
      </w:r>
      <w:r>
        <w:br/>
        <w:br/>
      </w:r>
    </w:p>
    <w:p>
      <w:r>
        <w:rPr>
          <w:b/>
        </w:rPr>
        <w:t>Present 3rd sg must end in -th : gide</w:t>
      </w:r>
      <w:r>
        <w:br/>
        <w:t>Troilus and Criseyde; Book IV 693 (data/riverside_cats/TC4_riv.cat)</w:t>
        <w:br/>
      </w:r>
      <w:r>
        <w:t>That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t>goth</w:t>
      </w:r>
      <w:r>
        <w:t xml:space="preserve"> </w:t>
      </w:r>
      <w:r>
        <w:t>almyghty</w:t>
      </w:r>
      <w:r>
        <w:t xml:space="preserve"> </w:t>
      </w:r>
      <w:r>
        <w:t>God</w:t>
      </w:r>
      <w:r>
        <w:t xml:space="preserve"> </w:t>
      </w:r>
      <w:r>
        <w:t>hire</w:t>
      </w:r>
      <w:r>
        <w:t xml:space="preserve"> </w:t>
      </w:r>
      <w:r>
        <w:rPr>
          <w:i/>
        </w:rPr>
        <w:t>gide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739 (data/riverside_cats/TC4_riv.cat)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deth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boote</w:t>
      </w:r>
      <w:r>
        <w:t xml:space="preserve"> </w:t>
      </w:r>
      <w:r>
        <w:t>on</w:t>
      </w:r>
      <w:r>
        <w:t xml:space="preserve"> </w:t>
      </w:r>
      <w:r>
        <w:t>hire</w:t>
      </w:r>
      <w:r>
        <w:t xml:space="preserve"> </w:t>
      </w:r>
      <w:r>
        <w:t>bale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771 (data/riverside_cats/TC4_riv.cat)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thus</w:t>
      </w:r>
      <w:r>
        <w:t xml:space="preserve"> </w:t>
      </w:r>
      <w:r>
        <w:t>syn</w:t>
      </w:r>
      <w:r>
        <w:t xml:space="preserve"> </w:t>
      </w:r>
      <w:r>
        <w:t>neither</w:t>
      </w:r>
      <w:r>
        <w:t xml:space="preserve"> </w:t>
      </w:r>
      <w:r>
        <w:t>swerd</w:t>
      </w:r>
      <w:r>
        <w:t xml:space="preserve"> </w:t>
      </w:r>
      <w:r>
        <w:t>ne</w:t>
      </w:r>
      <w:r>
        <w:t xml:space="preserve"> </w:t>
      </w:r>
      <w:r>
        <w:t>darte</w:t>
      </w:r>
      <w:r>
        <w:br/>
        <w:br/>
      </w:r>
    </w:p>
    <w:p>
      <w:r>
        <w:rPr>
          <w:b/>
        </w:rPr>
        <w:t>Present plural must end in -en or -e : herd</w:t>
      </w:r>
      <w:r>
        <w:br/>
        <w:t>Troilus and Criseyde; Book IV 807 (data/riverside_cats/TC4_riv.cat)</w:t>
        <w:br/>
      </w:r>
      <w:r>
        <w:t>Was</w:t>
      </w:r>
      <w:r>
        <w:t xml:space="preserve"> </w:t>
      </w:r>
      <w:r>
        <w:t>to</w:t>
      </w:r>
      <w:r>
        <w:t xml:space="preserve"> </w:t>
      </w:r>
      <w:r>
        <w:t>Criseyde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rPr>
          <w:i/>
        </w:rPr>
        <w:t>herd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-th : swich</w:t>
      </w:r>
      <w:r>
        <w:br/>
        <w:t>Troilus and Criseyde; Book IV 833 (data/riverside_cats/TC4_riv.cat)</w:t>
        <w:br/>
      </w:r>
      <w:r>
        <w:t>Of</w:t>
      </w:r>
      <w:r>
        <w:t xml:space="preserve"> </w:t>
      </w:r>
      <w:r>
        <w:t>love</w:t>
      </w:r>
      <w:r>
        <w:t xml:space="preserve"> </w:t>
      </w:r>
      <w:r>
        <w:t>allas</w:t>
      </w:r>
      <w:r>
        <w:t xml:space="preserve"> </w:t>
      </w:r>
      <w:r>
        <w:t>that</w:t>
      </w:r>
      <w:r>
        <w:t xml:space="preserve"> </w:t>
      </w:r>
      <w:r>
        <w:t>endeth</w:t>
      </w:r>
      <w:r>
        <w:t xml:space="preserve"> </w:t>
      </w:r>
      <w:r>
        <w:t>in</w:t>
      </w:r>
      <w:r>
        <w:t xml:space="preserve"> </w:t>
      </w:r>
      <w:r>
        <w:rPr>
          <w:i/>
        </w:rPr>
        <w:t>swich</w:t>
      </w:r>
      <w:r>
        <w:t xml:space="preserve"> </w:t>
      </w:r>
      <w:r>
        <w:t>wise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849 (data/riverside_cats/TC4_riv.cat)</w:t>
        <w:br/>
      </w:r>
      <w:r>
        <w:t>Quod</w:t>
      </w:r>
      <w:r>
        <w:t xml:space="preserve"> </w:t>
      </w:r>
      <w:r>
        <w:t>Pandarus</w:t>
      </w:r>
      <w:r>
        <w:t xml:space="preserve"> </w:t>
      </w:r>
      <w:r>
        <w:t>what</w:t>
      </w:r>
      <w:r>
        <w:t xml:space="preserve"> </w:t>
      </w:r>
      <w:r>
        <w:t>thynkestow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858 (data/riverside_cats/TC4_riv.cat)</w:t>
        <w:br/>
      </w:r>
      <w:r>
        <w:t>What</w:t>
      </w:r>
      <w:r>
        <w:t xml:space="preserve"> </w:t>
      </w:r>
      <w:r>
        <w:t>wol</w:t>
      </w:r>
      <w:r>
        <w:t xml:space="preserve"> </w:t>
      </w:r>
      <w:r>
        <w:t>my</w:t>
      </w:r>
      <w:r>
        <w:t xml:space="preserve"> </w:t>
      </w:r>
      <w:r>
        <w:t>deere</w:t>
      </w:r>
      <w:r>
        <w:t xml:space="preserve"> </w:t>
      </w:r>
      <w:r>
        <w:t>herte</w:t>
      </w:r>
      <w:r>
        <w:t xml:space="preserve"> </w:t>
      </w:r>
      <w:r>
        <w:rPr>
          <w:i/>
        </w:rPr>
        <w:t>seyn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876 (data/riverside_cats/TC4_riv.cat)</w:t>
        <w:br/>
      </w:r>
      <w:r>
        <w:t>Lo</w:t>
      </w:r>
      <w:r>
        <w:t xml:space="preserve"> </w:t>
      </w:r>
      <w:r>
        <w:t>nece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al</w:t>
      </w:r>
      <w:r>
        <w:t xml:space="preserve"> </w:t>
      </w:r>
      <w:r>
        <w:t>how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883 (data/riverside_cats/TC4_riv.cat)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sorwed</w:t>
      </w:r>
      <w:r>
        <w:t xml:space="preserve"> </w:t>
      </w:r>
      <w:r>
        <w:t>he</w:t>
      </w:r>
      <w:r>
        <w:t xml:space="preserve"> </w:t>
      </w:r>
      <w:r>
        <w:t>and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IV 914 (data/riverside_cats/TC4_riv.cat)</w:t>
        <w:br/>
      </w:r>
      <w:r>
        <w:t>Syn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the</w:t>
      </w:r>
      <w:r>
        <w:t xml:space="preserve"> </w:t>
      </w:r>
      <w:r>
        <w:t>tyme</w:t>
      </w:r>
      <w:r>
        <w:t xml:space="preserve"> </w:t>
      </w:r>
      <w:r>
        <w:t>is</w:t>
      </w:r>
      <w:r>
        <w:t xml:space="preserve"> </w:t>
      </w:r>
      <w:r>
        <w:t>faste</w:t>
      </w:r>
      <w:r>
        <w:t xml:space="preserve"> </w:t>
      </w:r>
      <w:r>
        <w:t>by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920 (data/riverside_cats/TC4_riv.cat)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</w:t>
      </w:r>
      <w:r>
        <w:t xml:space="preserve"> </w:t>
      </w:r>
      <w:r>
        <w:t>fare</w:t>
      </w:r>
      <w:r>
        <w:t xml:space="preserve"> </w:t>
      </w:r>
      <w:r>
        <w:t>he</w:t>
      </w:r>
      <w:r>
        <w:t xml:space="preserve"> </w:t>
      </w:r>
      <w:r>
        <w:t>sholde</w:t>
      </w:r>
      <w:r>
        <w:t xml:space="preserve"> </w:t>
      </w:r>
      <w:r>
        <w:t>nat</w:t>
      </w:r>
      <w:r>
        <w:t xml:space="preserve"> </w:t>
      </w:r>
      <w:r>
        <w:t>come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970 (data/riverside_cats/TC4_riv.cat)</w:t>
        <w:br/>
      </w:r>
      <w:r>
        <w:t>And</w:t>
      </w:r>
      <w:r>
        <w:t xml:space="preserve"> </w:t>
      </w:r>
      <w:r>
        <w:t>som</w:t>
      </w:r>
      <w:r>
        <w:t xml:space="preserve"> </w:t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nedely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991 (data/riverside_cats/TC4_riv.cat)</w:t>
        <w:br/>
      </w:r>
      <w:r>
        <w:t>That</w:t>
      </w:r>
      <w:r>
        <w:t xml:space="preserve"> </w:t>
      </w:r>
      <w:r>
        <w:t>God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parfit</w:t>
      </w:r>
      <w:r>
        <w:t xml:space="preserve"> </w:t>
      </w:r>
      <w:r>
        <w:t>cler</w:t>
      </w:r>
      <w:r>
        <w:t xml:space="preserve"> </w:t>
      </w:r>
      <w:r>
        <w:t>wytynge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992 (data/riverside_cats/TC4_riv.cat)</w:t>
        <w:br/>
      </w:r>
      <w:r>
        <w:t>More</w:t>
      </w:r>
      <w:r>
        <w:t xml:space="preserve"> </w:t>
      </w:r>
      <w:r>
        <w:t>than</w:t>
      </w:r>
      <w:r>
        <w:t xml:space="preserve"> </w:t>
      </w:r>
      <w:r>
        <w:t>we</w:t>
      </w:r>
      <w:r>
        <w:t xml:space="preserve"> </w:t>
      </w:r>
      <w:r>
        <w:t>men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doutous</w:t>
      </w:r>
      <w:r>
        <w:t xml:space="preserve"> </w:t>
      </w:r>
      <w:r>
        <w:t>wenynge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997 (data/riverside_cats/TC4_riv.cat)</w:t>
        <w:br/>
      </w:r>
      <w:r>
        <w:t>They</w:t>
      </w:r>
      <w:r>
        <w:t xml:space="preserve"> </w:t>
      </w:r>
      <w:r>
        <w:rPr>
          <w:i/>
        </w:rPr>
        <w:t>seyn</w:t>
      </w:r>
      <w:r>
        <w:t xml:space="preserve"> </w:t>
      </w:r>
      <w:r>
        <w:t>right</w:t>
      </w:r>
      <w:r>
        <w:t xml:space="preserve"> </w:t>
      </w:r>
      <w:r>
        <w:t>thus</w:t>
      </w:r>
      <w:r>
        <w:t xml:space="preserve"> </w:t>
      </w:r>
      <w:r>
        <w:t>that</w:t>
      </w:r>
      <w:r>
        <w:t xml:space="preserve"> </w:t>
      </w:r>
      <w:r>
        <w:t>thyng</w:t>
      </w:r>
      <w:r>
        <w:t xml:space="preserve"> </w:t>
      </w:r>
      <w:r>
        <w:t>is</w:t>
      </w:r>
      <w:r>
        <w:t xml:space="preserve"> </w:t>
      </w:r>
      <w:r>
        <w:t>nat</w:t>
      </w:r>
      <w:r>
        <w:t xml:space="preserve"> </w:t>
      </w:r>
      <w:r>
        <w:t>to</w:t>
      </w:r>
      <w:r>
        <w:t xml:space="preserve"> </w:t>
      </w:r>
      <w:r>
        <w:t>come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999 (data/riverside_cats/TC4_riv.cat)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t>shal</w:t>
      </w:r>
      <w:r>
        <w:t xml:space="preserve"> </w:t>
      </w:r>
      <w:r>
        <w:t>come</w:t>
      </w:r>
      <w:r>
        <w:t xml:space="preserve"> </w:t>
      </w:r>
      <w:r>
        <w:t>but</w:t>
      </w:r>
      <w:r>
        <w:t xml:space="preserve"> </w:t>
      </w:r>
      <w:r>
        <w:t>they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therfore</w:t>
      </w:r>
      <w:r>
        <w:br/>
        <w:br/>
      </w:r>
    </w:p>
    <w:p>
      <w:r>
        <w:rPr>
          <w:b/>
        </w:rPr>
        <w:t>Present plural must end in -en or -e : sayn</w:t>
      </w:r>
      <w:r>
        <w:br/>
        <w:t>Troilus and Criseyde; Book IV 1006 (data/riverside_cats/TC4_riv.cat)</w:t>
        <w:br/>
      </w:r>
      <w:r>
        <w:t>That</w:t>
      </w:r>
      <w:r>
        <w:t xml:space="preserve"> </w:t>
      </w:r>
      <w:r>
        <w:t>ben</w:t>
      </w:r>
      <w:r>
        <w:t xml:space="preserve"> </w:t>
      </w:r>
      <w:r>
        <w:t>purveyed</w:t>
      </w:r>
      <w:r>
        <w:t xml:space="preserve"> </w:t>
      </w:r>
      <w:r>
        <w:t>but</w:t>
      </w:r>
      <w:r>
        <w:t xml:space="preserve"> </w:t>
      </w:r>
      <w:r>
        <w:t>nedly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3rd sg must end in -th : stant</w:t>
      </w:r>
      <w:r>
        <w:br/>
        <w:t>Troilus and Criseyde; Book IV 1017 (data/riverside_cats/TC4_riv.cat)</w:t>
        <w:br/>
      </w:r>
      <w:r>
        <w:t>How</w:t>
      </w:r>
      <w:r>
        <w:t xml:space="preserve"> </w:t>
      </w:r>
      <w:r>
        <w:t>the</w:t>
      </w:r>
      <w:r>
        <w:t xml:space="preserve"> </w:t>
      </w:r>
      <w:r>
        <w:t>ordre</w:t>
      </w:r>
      <w:r>
        <w:t xml:space="preserve"> </w:t>
      </w:r>
      <w:r>
        <w:t>of</w:t>
      </w:r>
      <w:r>
        <w:t xml:space="preserve"> </w:t>
      </w:r>
      <w:r>
        <w:t>causes</w:t>
      </w:r>
      <w:r>
        <w:t xml:space="preserve"> </w:t>
      </w:r>
      <w:r>
        <w:rPr>
          <w:i/>
        </w:rPr>
        <w:t>stant</w:t>
      </w:r>
      <w:r>
        <w:t xml:space="preserve"> </w:t>
      </w:r>
      <w:r>
        <w:t>but</w:t>
      </w:r>
      <w:r>
        <w:t xml:space="preserve"> </w:t>
      </w:r>
      <w:r>
        <w:t>wel</w:t>
      </w:r>
      <w:r>
        <w:t xml:space="preserve"> </w:t>
      </w:r>
      <w:r>
        <w:t>woot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3rd sg must end in -th : put</w:t>
      </w:r>
      <w:r>
        <w:br/>
        <w:t>Troilus and Criseyde; Book IV 1021 (data/riverside_cats/TC4_riv.cat)</w:t>
        <w:br/>
      </w:r>
      <w:r>
        <w:t>That</w:t>
      </w:r>
      <w:r>
        <w:t xml:space="preserve"> </w:t>
      </w:r>
      <w:r>
        <w:t>prescience</w:t>
      </w:r>
      <w:r>
        <w:t xml:space="preserve"> </w:t>
      </w:r>
      <w:r>
        <w:rPr>
          <w:i/>
        </w:rPr>
        <w:t>put</w:t>
      </w:r>
      <w:r>
        <w:t xml:space="preserve"> </w:t>
      </w:r>
      <w:r>
        <w:t>fallynge</w:t>
      </w:r>
      <w:r>
        <w:t xml:space="preserve"> </w:t>
      </w:r>
      <w:r>
        <w:t>necessaire</w:t>
      </w:r>
      <w:r>
        <w:br/>
        <w:br/>
      </w:r>
    </w:p>
    <w:p>
      <w:r>
        <w:rPr>
          <w:b/>
        </w:rPr>
        <w:t>Present 3rd sg must end in -th : sitte</w:t>
      </w:r>
      <w:r>
        <w:br/>
        <w:t>Troilus and Criseyde; Book IV 1031 (data/riverside_cats/TC4_riv.cat)</w:t>
        <w:br/>
      </w:r>
      <w:r>
        <w:t>Be</w:t>
      </w:r>
      <w:r>
        <w:t xml:space="preserve"> </w:t>
      </w:r>
      <w:r>
        <w:t>soth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sitte</w:t>
      </w:r>
      <w:r>
        <w:t xml:space="preserve"> </w:t>
      </w:r>
      <w:r>
        <w:t>than</w:t>
      </w:r>
      <w:r>
        <w:t xml:space="preserve"> </w:t>
      </w:r>
      <w:r>
        <w:t>sey</w:t>
      </w:r>
      <w:r>
        <w:t xml:space="preserve"> </w:t>
      </w:r>
      <w:r>
        <w:t>I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1037 (data/riverside_cats/TC4_riv.cat)</w:t>
        <w:br/>
      </w:r>
      <w:r>
        <w:t>But</w:t>
      </w:r>
      <w:r>
        <w:t xml:space="preserve"> </w:t>
      </w:r>
      <w:r>
        <w:t>thow</w:t>
      </w:r>
      <w:r>
        <w:t xml:space="preserve"> </w:t>
      </w:r>
      <w:r>
        <w:t>mayst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man</w:t>
      </w:r>
      <w:r>
        <w:t xml:space="preserve"> </w:t>
      </w:r>
      <w:r>
        <w:t>sit</w:t>
      </w:r>
      <w:r>
        <w:t xml:space="preserve"> </w:t>
      </w:r>
      <w:r>
        <w:t>nat</w:t>
      </w:r>
      <w:r>
        <w:t xml:space="preserve"> </w:t>
      </w:r>
      <w:r>
        <w:t>therfore</w:t>
      </w:r>
      <w:r>
        <w:br/>
        <w:br/>
      </w:r>
    </w:p>
    <w:p>
      <w:r>
        <w:rPr>
          <w:b/>
        </w:rPr>
        <w:t>Present 3rd sg must end in -th : sit</w:t>
      </w:r>
      <w:r>
        <w:br/>
        <w:t>Troilus and Criseyde; Book IV 1037 (data/riverside_cats/TC4_riv.cat)</w:t>
        <w:br/>
      </w:r>
      <w:r>
        <w:t>But</w:t>
      </w:r>
      <w:r>
        <w:t xml:space="preserve"> </w:t>
      </w:r>
      <w:r>
        <w:t>thow</w:t>
      </w:r>
      <w:r>
        <w:t xml:space="preserve"> </w:t>
      </w:r>
      <w:r>
        <w:t>mayst</w:t>
      </w:r>
      <w:r>
        <w:t xml:space="preserve"> </w:t>
      </w:r>
      <w:r>
        <w:t>seyn</w:t>
      </w:r>
      <w:r>
        <w:t xml:space="preserve"> </w:t>
      </w:r>
      <w:r>
        <w:t>the</w:t>
      </w:r>
      <w:r>
        <w:t xml:space="preserve"> </w:t>
      </w:r>
      <w:r>
        <w:t>man</w:t>
      </w:r>
      <w:r>
        <w:t xml:space="preserve"> </w:t>
      </w:r>
      <w:r>
        <w:rPr>
          <w:i/>
        </w:rPr>
        <w:t>sit</w:t>
      </w:r>
      <w:r>
        <w:t xml:space="preserve"> </w:t>
      </w:r>
      <w:r>
        <w:t>nat</w:t>
      </w:r>
      <w:r>
        <w:t xml:space="preserve"> </w:t>
      </w:r>
      <w:r>
        <w:t>therfore</w:t>
      </w:r>
      <w:r>
        <w:br/>
        <w:br/>
      </w:r>
    </w:p>
    <w:p>
      <w:r>
        <w:rPr>
          <w:b/>
        </w:rPr>
        <w:t>Present 3rd sg must end in -th : sit</w:t>
      </w:r>
      <w:r>
        <w:br/>
        <w:t>Troilus and Criseyde; Book IV 1039 (data/riverside_cats/TC4_riv.cat)</w:t>
        <w:br/>
      </w:r>
      <w:r>
        <w:t>But</w:t>
      </w:r>
      <w:r>
        <w:t xml:space="preserve"> </w:t>
      </w:r>
      <w:r>
        <w:t>rather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man</w:t>
      </w:r>
      <w:r>
        <w:t xml:space="preserve"> </w:t>
      </w:r>
      <w:r>
        <w:rPr>
          <w:i/>
        </w:rPr>
        <w:t>sit</w:t>
      </w:r>
      <w:r>
        <w:t xml:space="preserve"> </w:t>
      </w:r>
      <w:r>
        <w:t>ther</w:t>
      </w:r>
      <w:r>
        <w:t xml:space="preserve"> </w:t>
      </w:r>
      <w:r>
        <w:t>byfore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1060 (data/riverside_cats/TC4_riv.cat)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t>is</w:t>
      </w:r>
      <w:r>
        <w:t xml:space="preserve"> </w:t>
      </w:r>
      <w:r>
        <w:t>this</w:t>
      </w:r>
      <w:r>
        <w:t xml:space="preserve"> </w:t>
      </w:r>
      <w:r>
        <w:t>abusioun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IV 1065 (data/riverside_cats/TC4_riv.cat)</w:t>
        <w:br/>
      </w:r>
      <w:r>
        <w:t>What</w:t>
      </w:r>
      <w:r>
        <w:t xml:space="preserve"> </w:t>
      </w:r>
      <w:r>
        <w:t>myght</w:t>
      </w:r>
      <w:r>
        <w:t xml:space="preserve"> </w:t>
      </w:r>
      <w:r>
        <w:t>I</w:t>
      </w:r>
      <w:r>
        <w:t xml:space="preserve"> </w:t>
      </w:r>
      <w:r>
        <w:t>wene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thought</w:t>
      </w:r>
      <w:r>
        <w:br/>
        <w:br/>
      </w:r>
    </w:p>
    <w:p>
      <w:r>
        <w:rPr>
          <w:b/>
        </w:rPr>
        <w:t>Infinitive must end in -en or -e : fordoon</w:t>
      </w:r>
      <w:r>
        <w:br/>
        <w:t>Troilus and Criseyde; Book IV 1091 (data/riverside_cats/TC4_riv.cat)</w:t>
        <w:br/>
      </w:r>
      <w:r>
        <w:t>Whi</w:t>
      </w:r>
      <w:r>
        <w:t xml:space="preserve"> </w:t>
      </w:r>
      <w:r>
        <w:t>list</w:t>
      </w:r>
      <w:r>
        <w:t xml:space="preserve"> </w:t>
      </w:r>
      <w:r>
        <w:t>the</w:t>
      </w:r>
      <w:r>
        <w:t xml:space="preserve"> </w:t>
      </w:r>
      <w:r>
        <w:t>so</w:t>
      </w:r>
      <w:r>
        <w:t xml:space="preserve"> </w:t>
      </w:r>
      <w:r>
        <w:t>thiself</w:t>
      </w:r>
      <w:r>
        <w:t xml:space="preserve"> </w:t>
      </w:r>
      <w:r>
        <w:rPr>
          <w:i/>
        </w:rPr>
        <w:t>fordoon</w:t>
      </w:r>
      <w:r>
        <w:t xml:space="preserve"> </w:t>
      </w:r>
      <w:r>
        <w:t>for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Strong participle must end in -en or -e : ferd</w:t>
      </w:r>
      <w:r>
        <w:br/>
        <w:t>Troilus and Criseyde; Book IV 1094 (data/riverside_cats/TC4_riv.cat)</w:t>
        <w:br/>
      </w:r>
      <w:r>
        <w:t>Withouten</w:t>
      </w:r>
      <w:r>
        <w:t xml:space="preserve"> </w:t>
      </w:r>
      <w:r>
        <w:t>hire</w:t>
      </w:r>
      <w:r>
        <w:t xml:space="preserve"> </w:t>
      </w:r>
      <w:r>
        <w:t>and</w:t>
      </w:r>
      <w:r>
        <w:t xml:space="preserve"> </w:t>
      </w:r>
      <w:r>
        <w:rPr>
          <w:i/>
        </w:rPr>
        <w:t>ferd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at</w:t>
      </w:r>
      <w:r>
        <w:t xml:space="preserve"> </w:t>
      </w:r>
      <w:r>
        <w:t>ese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1141 (data/riverside_cats/TC4_riv.cat)</w:t>
        <w:br/>
      </w:r>
      <w:r>
        <w:t>That</w:t>
      </w:r>
      <w:r>
        <w:t xml:space="preserve"> </w:t>
      </w:r>
      <w:r>
        <w:t>nolde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rewed</w:t>
      </w:r>
      <w:r>
        <w:t xml:space="preserve"> </w:t>
      </w:r>
      <w:r>
        <w:t>on</w:t>
      </w:r>
      <w:r>
        <w:t xml:space="preserve"> </w:t>
      </w:r>
      <w:r>
        <w:t>hire</w:t>
      </w:r>
      <w:r>
        <w:t xml:space="preserve"> </w:t>
      </w:r>
      <w:r>
        <w:t>peynes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Troilus and Criseyde; Book IV 1193 (data/riverside_cats/TC4_riv.cat)</w:t>
        <w:br/>
      </w:r>
      <w:r>
        <w:t>This</w:t>
      </w:r>
      <w:r>
        <w:t xml:space="preserve"> </w:t>
      </w:r>
      <w:r>
        <w:t>al</w:t>
      </w:r>
      <w:r>
        <w:t xml:space="preserve"> </w:t>
      </w:r>
      <w:r>
        <w:t>and</w:t>
      </w:r>
      <w:r>
        <w:t xml:space="preserve"> </w:t>
      </w:r>
      <w:r>
        <w:t>som</w:t>
      </w:r>
      <w:r>
        <w:t xml:space="preserve"> </w:t>
      </w:r>
      <w:r>
        <w:t>that</w:t>
      </w:r>
      <w:r>
        <w:t xml:space="preserve"> </w:t>
      </w:r>
      <w:r>
        <w:t>falsly</w:t>
      </w:r>
      <w:r>
        <w:t xml:space="preserve"> </w:t>
      </w:r>
      <w:r>
        <w:t>have</w:t>
      </w:r>
      <w:r>
        <w:t xml:space="preserve"> </w:t>
      </w:r>
      <w:r>
        <w:t>ye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1194 (data/riverside_cats/TC4_riv.cat)</w:t>
        <w:br/>
      </w:r>
      <w:r>
        <w:t>Criseyde</w:t>
      </w:r>
      <w:r>
        <w:t xml:space="preserve"> </w:t>
      </w:r>
      <w:r>
        <w:t>and</w:t>
      </w:r>
      <w:r>
        <w:t xml:space="preserve"> </w:t>
      </w:r>
      <w:r>
        <w:t>syn</w:t>
      </w:r>
      <w:r>
        <w:t xml:space="preserve"> </w:t>
      </w:r>
      <w:r>
        <w:t>ye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werse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1200 (data/riverside_cats/TC4_riv.cat)</w:t>
        <w:br/>
      </w:r>
      <w:r>
        <w:t>Shal</w:t>
      </w:r>
      <w:r>
        <w:t xml:space="preserve"> </w:t>
      </w:r>
      <w:r>
        <w:t>nevere</w:t>
      </w:r>
      <w:r>
        <w:t xml:space="preserve"> </w:t>
      </w:r>
      <w:r>
        <w:t>lovere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Weak pt sg must end in -ed, -d, or -t : cride</w:t>
      </w:r>
      <w:r>
        <w:br/>
        <w:t>Troilus and Criseyde; Book IV 1213 (data/riverside_cats/TC4_riv.cat)</w:t>
        <w:br/>
      </w:r>
      <w:r>
        <w:t>And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t>sike</w:t>
      </w:r>
      <w:r>
        <w:t xml:space="preserve"> </w:t>
      </w:r>
      <w:r>
        <w:t>and</w:t>
      </w:r>
      <w:r>
        <w:t xml:space="preserve"> </w:t>
      </w:r>
      <w:r>
        <w:t>Troilus</w:t>
      </w:r>
      <w:r>
        <w:t xml:space="preserve"> </w:t>
      </w:r>
      <w:r>
        <w:t>she</w:t>
      </w:r>
      <w:r>
        <w:t xml:space="preserve"> </w:t>
      </w:r>
      <w:r>
        <w:rPr>
          <w:i/>
        </w:rPr>
        <w:t>cride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1234 (data/riverside_cats/TC4_riv.cat)</w:t>
        <w:br/>
      </w:r>
      <w:r>
        <w:t>Ye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slayn</w:t>
      </w:r>
      <w:r>
        <w:t xml:space="preserve"> </w:t>
      </w:r>
      <w:r>
        <w:t>youreself</w:t>
      </w:r>
      <w:r>
        <w:t xml:space="preserve"> </w:t>
      </w:r>
      <w:r>
        <w:t>anon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Troilus and Criseyde; Book IV 1234 (data/riverside_cats/TC4_riv.cat)</w:t>
        <w:br/>
      </w:r>
      <w:r>
        <w:t>Ye</w:t>
      </w:r>
      <w:r>
        <w:t xml:space="preserve"> </w:t>
      </w:r>
      <w:r>
        <w:t>wolde</w:t>
      </w:r>
      <w:r>
        <w:t xml:space="preserve"> </w:t>
      </w:r>
      <w:r>
        <w:t>han</w:t>
      </w:r>
      <w:r>
        <w:t xml:space="preserve"> </w:t>
      </w:r>
      <w:r>
        <w:rPr>
          <w:i/>
        </w:rPr>
        <w:t>slayn</w:t>
      </w:r>
      <w:r>
        <w:t xml:space="preserve"> </w:t>
      </w:r>
      <w:r>
        <w:t>youreself</w:t>
      </w:r>
      <w:r>
        <w:t xml:space="preserve"> </w:t>
      </w:r>
      <w:r>
        <w:t>anon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IV 1254 (data/riverside_cats/TC4_riv.cat)</w:t>
        <w:br/>
      </w:r>
      <w:r>
        <w:t>Lo</w:t>
      </w:r>
      <w:r>
        <w:t xml:space="preserve"> </w:t>
      </w:r>
      <w:r>
        <w:t>herte</w:t>
      </w:r>
      <w:r>
        <w:t xml:space="preserve"> </w:t>
      </w:r>
      <w:r>
        <w:t>myn</w:t>
      </w:r>
      <w:r>
        <w:t xml:space="preserve"> </w:t>
      </w:r>
      <w:r>
        <w:t>wel</w:t>
      </w:r>
      <w:r>
        <w:t xml:space="preserve"> </w:t>
      </w:r>
      <w:r>
        <w:rPr>
          <w:i/>
        </w:rPr>
        <w:t>woot</w:t>
      </w:r>
      <w:r>
        <w:t xml:space="preserve"> </w:t>
      </w:r>
      <w:r>
        <w:t>ye</w:t>
      </w:r>
      <w:r>
        <w:t xml:space="preserve"> </w:t>
      </w:r>
      <w:r>
        <w:t>this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-th : compleyne</w:t>
      </w:r>
      <w:r>
        <w:br/>
        <w:t>Troilus and Criseyde; Book IV 1255 (data/riverside_cats/TC4_riv.cat)</w:t>
        <w:br/>
      </w:r>
      <w:r>
        <w:t>That</w:t>
      </w:r>
      <w:r>
        <w:t xml:space="preserve"> </w:t>
      </w:r>
      <w:r>
        <w:t>if</w:t>
      </w:r>
      <w:r>
        <w:t xml:space="preserve"> </w:t>
      </w:r>
      <w:r>
        <w:t>a</w:t>
      </w:r>
      <w:r>
        <w:t xml:space="preserve"> </w:t>
      </w:r>
      <w:r>
        <w:t>wight</w:t>
      </w:r>
      <w:r>
        <w:t xml:space="preserve"> </w:t>
      </w:r>
      <w:r>
        <w:t>alwey</w:t>
      </w:r>
      <w:r>
        <w:t xml:space="preserve"> </w:t>
      </w:r>
      <w:r>
        <w:t>his</w:t>
      </w:r>
      <w:r>
        <w:t xml:space="preserve"> </w:t>
      </w:r>
      <w:r>
        <w:t>wo</w:t>
      </w:r>
      <w:r>
        <w:t xml:space="preserve"> </w:t>
      </w:r>
      <w:r>
        <w:rPr>
          <w:i/>
        </w:rPr>
        <w:t>compleyne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IV 1261 (data/riverside_cats/TC4_riv.cat)</w:t>
        <w:br/>
      </w:r>
      <w:r>
        <w:t>I</w:t>
      </w:r>
      <w:r>
        <w:t xml:space="preserve"> </w:t>
      </w:r>
      <w:r>
        <w:t>am</w:t>
      </w:r>
      <w:r>
        <w:t xml:space="preserve"> </w:t>
      </w:r>
      <w:r>
        <w:t>a</w:t>
      </w:r>
      <w:r>
        <w:t xml:space="preserve"> </w:t>
      </w:r>
      <w:r>
        <w:t>womman</w:t>
      </w:r>
      <w:r>
        <w:t xml:space="preserve"> </w:t>
      </w:r>
      <w:r>
        <w:t>as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1295 (data/riverside_cats/TC4_riv.cat)</w:t>
        <w:br/>
      </w:r>
      <w:r>
        <w:t>That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rPr>
          <w:i/>
        </w:rPr>
        <w:t>don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demaunde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1296 (data/riverside_cats/TC4_riv.cat)</w:t>
        <w:br/>
      </w:r>
      <w:r>
        <w:t>Now</w:t>
      </w:r>
      <w:r>
        <w:t xml:space="preserve"> </w:t>
      </w:r>
      <w:r>
        <w:t>herkneth</w:t>
      </w:r>
      <w:r>
        <w:t xml:space="preserve"> </w:t>
      </w:r>
      <w:r>
        <w:t>this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understonde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1320 (data/riverside_cats/TC4_riv.cat)</w:t>
        <w:br/>
      </w:r>
      <w:r>
        <w:t>Er</w:t>
      </w:r>
      <w:r>
        <w:t xml:space="preserve"> </w:t>
      </w:r>
      <w:r>
        <w:t>dayes</w:t>
      </w:r>
      <w:r>
        <w:t xml:space="preserve"> </w:t>
      </w:r>
      <w:r>
        <w:t>ten</w:t>
      </w:r>
      <w:r>
        <w:t xml:space="preserve"> </w:t>
      </w:r>
      <w:r>
        <w:t>this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saufly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1357 (data/riverside_cats/TC4_riv.cat)</w:t>
        <w:br/>
      </w:r>
      <w:r>
        <w:t>And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rPr>
          <w:i/>
        </w:rPr>
        <w:t>han</w:t>
      </w:r>
      <w:r>
        <w:t xml:space="preserve"> </w:t>
      </w:r>
      <w:r>
        <w:t>liberte</w:t>
      </w:r>
      <w:r>
        <w:t xml:space="preserve"> </w:t>
      </w:r>
      <w:r>
        <w:t>to</w:t>
      </w:r>
      <w:r>
        <w:t xml:space="preserve"> </w:t>
      </w:r>
      <w:r>
        <w:t>bleve</w:t>
      </w:r>
      <w:r>
        <w:br/>
        <w:br/>
      </w:r>
    </w:p>
    <w:p>
      <w:r>
        <w:rPr>
          <w:b/>
        </w:rPr>
        <w:t>Present 3rd sg must end in -th : rede</w:t>
      </w:r>
      <w:r>
        <w:br/>
        <w:t>Troilus and Criseyde; Book IV 1364 (data/riverside_cats/TC4_riv.cat)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as</w:t>
      </w:r>
      <w:r>
        <w:t xml:space="preserve"> </w:t>
      </w:r>
      <w:r>
        <w:t>wisly</w:t>
      </w:r>
      <w:r>
        <w:t xml:space="preserve"> </w:t>
      </w:r>
      <w:r>
        <w:t>God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rPr>
          <w:i/>
        </w:rPr>
        <w:t>rede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1373 (data/riverside_cats/TC4_riv.cat)</w:t>
        <w:br/>
      </w:r>
      <w:r>
        <w:t>Lo</w:t>
      </w:r>
      <w:r>
        <w:t xml:space="preserve"> </w:t>
      </w:r>
      <w:r>
        <w:t>Troilus</w:t>
      </w:r>
      <w:r>
        <w:t xml:space="preserve"> </w:t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hard</w:t>
      </w:r>
      <w:r>
        <w:t xml:space="preserve"> </w:t>
      </w:r>
      <w:r>
        <w:t>it</w:t>
      </w:r>
      <w:r>
        <w:t xml:space="preserve"> </w:t>
      </w:r>
      <w:r>
        <w:t>is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1375 (data/riverside_cats/TC4_riv.cat)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ful</w:t>
      </w:r>
      <w:r>
        <w:t xml:space="preserve"> </w:t>
      </w:r>
      <w:r>
        <w:t>ofte</w:t>
      </w:r>
      <w:r>
        <w:t xml:space="preserve"> </w:t>
      </w:r>
      <w:r>
        <w:t>iwys</w:t>
      </w:r>
      <w:r>
        <w:br/>
        <w:br/>
      </w:r>
    </w:p>
    <w:p>
      <w:r>
        <w:rPr>
          <w:b/>
        </w:rPr>
        <w:t>Present 3rd sg must end in -th : stant</w:t>
      </w:r>
      <w:r>
        <w:br/>
        <w:t>Troilus and Criseyde; Book IV 1386 (data/riverside_cats/TC4_riv.cat)</w:t>
        <w:br/>
      </w:r>
      <w:r>
        <w:t>Whil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town</w:t>
      </w:r>
      <w:r>
        <w:t xml:space="preserve"> </w:t>
      </w:r>
      <w:r>
        <w:rPr>
          <w:i/>
        </w:rPr>
        <w:t>stant</w:t>
      </w:r>
      <w:r>
        <w:t xml:space="preserve"> </w:t>
      </w:r>
      <w:r>
        <w:t>thus</w:t>
      </w:r>
      <w:r>
        <w:t xml:space="preserve"> </w:t>
      </w:r>
      <w:r>
        <w:t>in</w:t>
      </w:r>
      <w:r>
        <w:t xml:space="preserve"> </w:t>
      </w:r>
      <w:r>
        <w:t>jupartie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1388 (data/riverside_cats/TC4_riv.cat)</w:t>
        <w:br/>
      </w:r>
      <w:r>
        <w:t>Thus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seyn</w:t>
      </w:r>
      <w:r>
        <w:t xml:space="preserve"> </w:t>
      </w:r>
      <w:r>
        <w:t>but</w:t>
      </w:r>
      <w:r>
        <w:t xml:space="preserve"> </w:t>
      </w:r>
      <w:r>
        <w:t>lest</w:t>
      </w:r>
      <w:r>
        <w:t xml:space="preserve"> </w:t>
      </w:r>
      <w:r>
        <w:t>it</w:t>
      </w:r>
      <w:r>
        <w:t xml:space="preserve"> </w:t>
      </w:r>
      <w:r>
        <w:t>folk</w:t>
      </w:r>
      <w:r>
        <w:t xml:space="preserve"> </w:t>
      </w:r>
      <w:r>
        <w:t>espide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1392 (data/riverside_cats/TC4_riv.cat)</w:t>
        <w:br/>
      </w:r>
      <w:r>
        <w:t>Toward</w:t>
      </w:r>
      <w:r>
        <w:t xml:space="preserve"> </w:t>
      </w:r>
      <w:r>
        <w:t>the</w:t>
      </w:r>
      <w:r>
        <w:t xml:space="preserve"> </w:t>
      </w:r>
      <w:r>
        <w:t>court</w:t>
      </w:r>
      <w:r>
        <w:t xml:space="preserve"> </w:t>
      </w:r>
      <w:r>
        <w:t>to</w:t>
      </w:r>
      <w:r>
        <w:t xml:space="preserve"> </w:t>
      </w:r>
      <w:r>
        <w:rPr>
          <w:i/>
        </w:rPr>
        <w:t>don</w:t>
      </w:r>
      <w:r>
        <w:t xml:space="preserve"> </w:t>
      </w:r>
      <w:r>
        <w:t>the</w:t>
      </w:r>
      <w:r>
        <w:t xml:space="preserve"> </w:t>
      </w:r>
      <w:r>
        <w:t>wrathe</w:t>
      </w:r>
      <w:r>
        <w:t xml:space="preserve"> </w:t>
      </w:r>
      <w:r>
        <w:t>pace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1413 (data/riverside_cats/TC4_riv.cat)</w:t>
        <w:br/>
      </w:r>
      <w:r>
        <w:t>And</w:t>
      </w:r>
      <w:r>
        <w:t xml:space="preserve"> </w:t>
      </w:r>
      <w:r>
        <w:rPr>
          <w:i/>
        </w:rPr>
        <w:t>don</w:t>
      </w:r>
      <w:r>
        <w:t xml:space="preserve"> </w:t>
      </w:r>
      <w:r>
        <w:t>my</w:t>
      </w:r>
      <w:r>
        <w:t xml:space="preserve"> </w:t>
      </w:r>
      <w:r>
        <w:t>red</w:t>
      </w:r>
      <w:r>
        <w:t xml:space="preserve"> </w:t>
      </w:r>
      <w:r>
        <w:t>withinne</w:t>
      </w:r>
      <w:r>
        <w:t xml:space="preserve"> </w:t>
      </w:r>
      <w:r>
        <w:t>a</w:t>
      </w:r>
      <w:r>
        <w:t xml:space="preserve"> </w:t>
      </w:r>
      <w:r>
        <w:t>day</w:t>
      </w:r>
      <w:r>
        <w:t xml:space="preserve"> </w:t>
      </w:r>
      <w:r>
        <w:t>or</w:t>
      </w:r>
      <w:r>
        <w:t xml:space="preserve"> </w:t>
      </w:r>
      <w:r>
        <w:t>tweye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IV 1424 (data/riverside_cats/TC4_riv.cat)</w:t>
        <w:br/>
      </w:r>
      <w:r>
        <w:t>And</w:t>
      </w:r>
      <w:r>
        <w:t xml:space="preserve"> </w:t>
      </w:r>
      <w:r>
        <w:t>verrayliche</w:t>
      </w:r>
      <w:r>
        <w:t xml:space="preserve"> </w:t>
      </w:r>
      <w:r>
        <w:t>him</w:t>
      </w:r>
      <w:r>
        <w:t xml:space="preserve"> </w:t>
      </w:r>
      <w:r>
        <w:t>semed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Past plural must end in -en or -e : delited</w:t>
      </w:r>
      <w:r>
        <w:br/>
        <w:t>Troilus and Criseyde; Book IV 1435 (data/riverside_cats/TC4_riv.cat)</w:t>
        <w:br/>
      </w:r>
      <w:r>
        <w:rPr>
          <w:i/>
        </w:rPr>
        <w:t>Delited</w:t>
      </w:r>
      <w:r>
        <w:t xml:space="preserve"> </w:t>
      </w:r>
      <w:r>
        <w:t>hem</w:t>
      </w:r>
      <w:r>
        <w:t xml:space="preserve"> </w:t>
      </w:r>
      <w:r>
        <w:t>and</w:t>
      </w:r>
      <w:r>
        <w:t xml:space="preserve"> </w:t>
      </w:r>
      <w:r>
        <w:t>made</w:t>
      </w:r>
      <w:r>
        <w:t xml:space="preserve"> </w:t>
      </w:r>
      <w:r>
        <w:t>hire</w:t>
      </w:r>
      <w:r>
        <w:t xml:space="preserve"> </w:t>
      </w:r>
      <w:r>
        <w:t>hertes</w:t>
      </w:r>
      <w:r>
        <w:t xml:space="preserve"> </w:t>
      </w:r>
      <w:r>
        <w:t>clere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1475 (data/riverside_cats/TC4_riv.cat)</w:t>
        <w:br/>
      </w:r>
      <w:r>
        <w:t>Or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don</w:t>
      </w:r>
      <w:r>
        <w:t xml:space="preserve"> </w:t>
      </w:r>
      <w:r>
        <w:t>by</w:t>
      </w:r>
      <w:r>
        <w:t xml:space="preserve"> </w:t>
      </w:r>
      <w:r>
        <w:t>force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t>teche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1475 (data/riverside_cats/TC4_riv.cat)</w:t>
        <w:br/>
      </w:r>
      <w:r>
        <w:t>Or</w:t>
      </w:r>
      <w:r>
        <w:t xml:space="preserve"> </w:t>
      </w:r>
      <w:r>
        <w:t>do</w:t>
      </w:r>
      <w:r>
        <w:t xml:space="preserve"> </w:t>
      </w:r>
      <w:r>
        <w:t>yow</w:t>
      </w:r>
      <w:r>
        <w:t xml:space="preserve"> </w:t>
      </w:r>
      <w:r>
        <w:rPr>
          <w:i/>
        </w:rPr>
        <w:t>don</w:t>
      </w:r>
      <w:r>
        <w:t xml:space="preserve"> </w:t>
      </w:r>
      <w:r>
        <w:t>by</w:t>
      </w:r>
      <w:r>
        <w:t xml:space="preserve"> </w:t>
      </w:r>
      <w:r>
        <w:t>force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t>teche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1476 (data/riverside_cats/TC4_riv.cat)</w:t>
        <w:br/>
      </w:r>
      <w:r>
        <w:t>And</w:t>
      </w:r>
      <w:r>
        <w:t xml:space="preserve"> </w:t>
      </w:r>
      <w:r>
        <w:t>Troilus</w:t>
      </w:r>
      <w:r>
        <w:t xml:space="preserve"> </w:t>
      </w:r>
      <w:r>
        <w:t>of</w:t>
      </w:r>
      <w:r>
        <w:t xml:space="preserve"> </w:t>
      </w:r>
      <w:r>
        <w:t>whom</w:t>
      </w:r>
      <w:r>
        <w:t xml:space="preserve"> </w:t>
      </w:r>
      <w:r>
        <w:t>ye</w:t>
      </w:r>
      <w:r>
        <w:t xml:space="preserve"> </w:t>
      </w:r>
      <w:r>
        <w:t>nyl</w:t>
      </w:r>
      <w:r>
        <w:t xml:space="preserve"> </w:t>
      </w:r>
      <w:r>
        <w:rPr>
          <w:i/>
        </w:rPr>
        <w:t>han</w:t>
      </w:r>
      <w:r>
        <w:t xml:space="preserve"> </w:t>
      </w:r>
      <w:r>
        <w:t>routhe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1479 (data/riverside_cats/TC4_riv.cat)</w:t>
        <w:br/>
      </w:r>
      <w:r>
        <w:t>Us</w:t>
      </w:r>
      <w:r>
        <w:t xml:space="preserve"> </w:t>
      </w:r>
      <w:r>
        <w:t>alle</w:t>
      </w:r>
      <w:r>
        <w:t xml:space="preserve"> </w:t>
      </w:r>
      <w:r>
        <w:t>and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this</w:t>
      </w:r>
      <w:r>
        <w:t xml:space="preserve"> </w:t>
      </w:r>
      <w:r>
        <w:t>cite</w:t>
      </w:r>
      <w:r>
        <w:t xml:space="preserve"> </w:t>
      </w:r>
      <w:r>
        <w:t>nys</w:t>
      </w:r>
      <w:r>
        <w:t xml:space="preserve"> </w:t>
      </w:r>
      <w:r>
        <w:t>but</w:t>
      </w:r>
      <w:r>
        <w:t xml:space="preserve"> </w:t>
      </w:r>
      <w:r>
        <w:t>lorn</w:t>
      </w:r>
      <w:r>
        <w:br/>
        <w:br/>
      </w:r>
    </w:p>
    <w:p>
      <w:r>
        <w:rPr>
          <w:b/>
        </w:rPr>
        <w:t>Present 3rd sg must end in -th : remorde</w:t>
      </w:r>
      <w:r>
        <w:br/>
        <w:t>Troilus and Criseyde; Book IV 1491 (data/riverside_cats/TC4_riv.cat)</w:t>
        <w:br/>
      </w:r>
      <w:r>
        <w:rPr>
          <w:i/>
        </w:rPr>
        <w:t>Remorde</w:t>
      </w:r>
      <w:r>
        <w:t xml:space="preserve"> </w:t>
      </w:r>
      <w:r>
        <w:t>yow</w:t>
      </w:r>
      <w:r>
        <w:t xml:space="preserve"> </w:t>
      </w:r>
      <w:r>
        <w:t>or</w:t>
      </w:r>
      <w:r>
        <w:t xml:space="preserve"> </w:t>
      </w:r>
      <w:r>
        <w:t>vertu</w:t>
      </w:r>
      <w:r>
        <w:t xml:space="preserve"> </w:t>
      </w:r>
      <w:r>
        <w:t>of</w:t>
      </w:r>
      <w:r>
        <w:t xml:space="preserve"> </w:t>
      </w:r>
      <w:r>
        <w:t>youre</w:t>
      </w:r>
      <w:r>
        <w:t xml:space="preserve"> </w:t>
      </w:r>
      <w:r>
        <w:t>trouthe</w:t>
      </w:r>
      <w:r>
        <w:br/>
        <w:br/>
      </w:r>
    </w:p>
    <w:p>
      <w:r>
        <w:rPr>
          <w:b/>
        </w:rPr>
        <w:t>Present plural must end in -en or -e : kan</w:t>
      </w:r>
      <w:r>
        <w:br/>
        <w:t>Troilus and Criseyde; Book IV 1518 (data/riverside_cats/TC4_riv.cat)</w:t>
        <w:br/>
      </w:r>
      <w:r>
        <w:t>For</w:t>
      </w:r>
      <w:r>
        <w:t xml:space="preserve"> </w:t>
      </w:r>
      <w:r>
        <w:t>everich</w:t>
      </w:r>
      <w:r>
        <w:t xml:space="preserve"> </w:t>
      </w:r>
      <w:r>
        <w:t>other</w:t>
      </w:r>
      <w:r>
        <w:t xml:space="preserve"> </w:t>
      </w:r>
      <w:r>
        <w:t>wey</w:t>
      </w:r>
      <w:r>
        <w:t xml:space="preserve"> </w:t>
      </w:r>
      <w:r>
        <w:t>ye</w:t>
      </w:r>
      <w:r>
        <w:t xml:space="preserve"> </w:t>
      </w:r>
      <w:r>
        <w:rPr>
          <w:i/>
        </w:rPr>
        <w:t>kan</w:t>
      </w:r>
      <w:r>
        <w:t xml:space="preserve"> </w:t>
      </w:r>
      <w:r>
        <w:t>recorde</w:t>
      </w:r>
      <w:r>
        <w:br/>
        <w:br/>
      </w:r>
    </w:p>
    <w:p>
      <w:r>
        <w:rPr>
          <w:b/>
        </w:rPr>
        <w:t>Present 3rd sg must end in -th : helpe</w:t>
      </w:r>
      <w:r>
        <w:br/>
        <w:t>Troilus and Criseyde; Book IV 1532 (data/riverside_cats/TC4_riv.cat)</w:t>
        <w:br/>
      </w:r>
      <w:r>
        <w:t>And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at</w:t>
      </w:r>
      <w:r>
        <w:t xml:space="preserve"> </w:t>
      </w:r>
      <w:r>
        <w:t>my</w:t>
      </w:r>
      <w:r>
        <w:t xml:space="preserve"> </w:t>
      </w:r>
      <w:r>
        <w:t>mooste</w:t>
      </w:r>
      <w:r>
        <w:t xml:space="preserve"> </w:t>
      </w:r>
      <w:r>
        <w:t>nede</w:t>
      </w:r>
      <w:r>
        <w:br/>
        <w:br/>
      </w:r>
    </w:p>
    <w:p>
      <w:r>
        <w:rPr>
          <w:b/>
        </w:rPr>
        <w:t>Present 3rd sg must end in -th : tobreste</w:t>
      </w:r>
      <w:r>
        <w:br/>
        <w:t>Troilus and Criseyde; Book IV 1546 (data/riverside_cats/TC4_riv.cat)</w:t>
        <w:br/>
      </w:r>
      <w:r>
        <w:t>And</w:t>
      </w:r>
      <w:r>
        <w:t xml:space="preserve"> </w:t>
      </w:r>
      <w:r>
        <w:t>Attropos</w:t>
      </w:r>
      <w:r>
        <w:t xml:space="preserve"> </w:t>
      </w:r>
      <w:r>
        <w:t>my</w:t>
      </w:r>
      <w:r>
        <w:t xml:space="preserve"> </w:t>
      </w:r>
      <w:r>
        <w:t>thred</w:t>
      </w:r>
      <w:r>
        <w:t xml:space="preserve"> </w:t>
      </w:r>
      <w:r>
        <w:t>of</w:t>
      </w:r>
      <w:r>
        <w:t xml:space="preserve"> </w:t>
      </w:r>
      <w:r>
        <w:t>lif</w:t>
      </w:r>
      <w:r>
        <w:t xml:space="preserve"> </w:t>
      </w:r>
      <w:r>
        <w:rPr>
          <w:i/>
        </w:rPr>
        <w:t>tobreste</w:t>
      </w:r>
      <w:r>
        <w:br/>
        <w:br/>
      </w:r>
    </w:p>
    <w:p>
      <w:r>
        <w:rPr>
          <w:b/>
        </w:rPr>
        <w:t>Present 3rd sg must end in -th : forbede</w:t>
      </w:r>
      <w:r>
        <w:br/>
        <w:t>Troilus and Criseyde; Book IV 1556 (data/riverside_cats/TC4_riv.cat)</w:t>
        <w:br/>
      </w:r>
      <w:r>
        <w:t>And</w:t>
      </w:r>
      <w:r>
        <w:t xml:space="preserve"> </w:t>
      </w:r>
      <w:r>
        <w:t>leten</w:t>
      </w:r>
      <w:r>
        <w:t xml:space="preserve"> </w:t>
      </w:r>
      <w:r>
        <w:t>alle</w:t>
      </w:r>
      <w:r>
        <w:t xml:space="preserve"> </w:t>
      </w:r>
      <w:r>
        <w:t>youre</w:t>
      </w:r>
      <w:r>
        <w:t xml:space="preserve"> </w:t>
      </w:r>
      <w:r>
        <w:t>frendes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br/>
        <w:br/>
      </w:r>
    </w:p>
    <w:p>
      <w:r>
        <w:rPr>
          <w:b/>
        </w:rPr>
        <w:t>Present 3rd sg must end in -th : take</w:t>
      </w:r>
      <w:r>
        <w:br/>
        <w:t>Troilus and Criseyde; Book IV 1562 (data/riverside_cats/TC4_riv.cat)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t>be</w:t>
      </w:r>
      <w:r>
        <w:t xml:space="preserve"> </w:t>
      </w:r>
      <w:r>
        <w:t>that</w:t>
      </w:r>
      <w:r>
        <w:t xml:space="preserve"> </w:t>
      </w:r>
      <w:r>
        <w:t>pees</w:t>
      </w:r>
      <w:r>
        <w:t xml:space="preserve"> </w:t>
      </w:r>
      <w:r>
        <w:t>heereafter</w:t>
      </w:r>
      <w:r>
        <w:t xml:space="preserve"> </w:t>
      </w:r>
      <w:r>
        <w:rPr>
          <w:i/>
        </w:rPr>
        <w:t>take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1572 (data/riverside_cats/TC4_riv.cat)</w:t>
        <w:br/>
      </w:r>
      <w:r>
        <w:t>That</w:t>
      </w:r>
      <w:r>
        <w:t xml:space="preserve"> </w:t>
      </w:r>
      <w:r>
        <w:t>love</w:t>
      </w:r>
      <w:r>
        <w:t xml:space="preserve"> </w:t>
      </w:r>
      <w:r>
        <w:t>ne</w:t>
      </w:r>
      <w:r>
        <w:t xml:space="preserve"> </w:t>
      </w:r>
      <w:r>
        <w:t>drof</w:t>
      </w:r>
      <w:r>
        <w:t xml:space="preserve"> </w:t>
      </w:r>
      <w:r>
        <w:t>yow</w:t>
      </w:r>
      <w:r>
        <w:t xml:space="preserve"> </w:t>
      </w:r>
      <w:r>
        <w:t>naught</w:t>
      </w:r>
      <w:r>
        <w:t xml:space="preserve"> </w:t>
      </w:r>
      <w:r>
        <w:t>to</w:t>
      </w:r>
      <w:r>
        <w:t xml:space="preserve"> </w:t>
      </w:r>
      <w:r>
        <w:rPr>
          <w:i/>
        </w:rPr>
        <w:t>don</w:t>
      </w:r>
      <w:r>
        <w:t xml:space="preserve"> </w:t>
      </w:r>
      <w:r>
        <w:t>this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1584 (data/riverside_cats/TC4_riv.cat)</w:t>
        <w:br/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suffrant</w:t>
      </w:r>
      <w:r>
        <w:t xml:space="preserve"> </w:t>
      </w:r>
      <w:r>
        <w:t>overcomith</w:t>
      </w:r>
      <w:r>
        <w:t xml:space="preserve"> </w:t>
      </w:r>
      <w:r>
        <w:t>parde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1585 (data/riverside_cats/TC4_riv.cat)</w:t>
        <w:br/>
      </w:r>
      <w:r>
        <w:t>Ek</w:t>
      </w:r>
      <w:r>
        <w:t xml:space="preserve"> </w:t>
      </w:r>
      <w:r>
        <w:t>Whoso</w:t>
      </w:r>
      <w:r>
        <w:t xml:space="preserve"> </w:t>
      </w:r>
      <w:r>
        <w:t>wol</w:t>
      </w:r>
      <w:r>
        <w:t xml:space="preserve"> </w:t>
      </w:r>
      <w:r>
        <w:rPr>
          <w:i/>
        </w:rPr>
        <w:t>han</w:t>
      </w:r>
      <w:r>
        <w:t xml:space="preserve"> </w:t>
      </w:r>
      <w:r>
        <w:t>lief</w:t>
      </w:r>
      <w:r>
        <w:t xml:space="preserve"> </w:t>
      </w:r>
      <w:r>
        <w:t>he</w:t>
      </w:r>
      <w:r>
        <w:t xml:space="preserve"> </w:t>
      </w:r>
      <w:r>
        <w:t>lief</w:t>
      </w:r>
      <w:r>
        <w:t xml:space="preserve"> </w:t>
      </w:r>
      <w:r>
        <w:t>moot</w:t>
      </w:r>
      <w:r>
        <w:t xml:space="preserve"> </w:t>
      </w:r>
      <w:r>
        <w:t>lete</w:t>
      </w:r>
      <w:r>
        <w:br/>
        <w:br/>
      </w:r>
    </w:p>
    <w:p>
      <w:r>
        <w:rPr>
          <w:b/>
        </w:rPr>
        <w:t>Present 3rd sg must end in -th : helpe</w:t>
      </w:r>
      <w:r>
        <w:br/>
        <w:t>Troilus and Criseyde; Book IV 1594 (data/riverside_cats/TC4_riv.cat)</w:t>
        <w:br/>
      </w:r>
      <w:r>
        <w:t>I</w:t>
      </w:r>
      <w:r>
        <w:t xml:space="preserve"> </w:t>
      </w:r>
      <w:r>
        <w:t>mene</w:t>
      </w:r>
      <w:r>
        <w:t xml:space="preserve"> </w:t>
      </w:r>
      <w:r>
        <w:t>as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Juno</w:t>
      </w:r>
      <w:r>
        <w:t xml:space="preserve"> </w:t>
      </w:r>
      <w:r>
        <w:t>hevenes</w:t>
      </w:r>
      <w:r>
        <w:t xml:space="preserve"> </w:t>
      </w:r>
      <w:r>
        <w:t>quene</w:t>
      </w:r>
      <w:r>
        <w:br/>
        <w:br/>
      </w:r>
    </w:p>
    <w:p>
      <w:r>
        <w:rPr>
          <w:b/>
        </w:rPr>
        <w:t>Present 3rd sg must end in -th : do</w:t>
      </w:r>
      <w:r>
        <w:br/>
        <w:t>Troilus and Criseyde; Book IV 1643 (data/riverside_cats/TC4_riv.cat)</w:t>
        <w:br/>
      </w:r>
      <w:r>
        <w:t>Of</w:t>
      </w:r>
      <w:r>
        <w:t xml:space="preserve"> </w:t>
      </w:r>
      <w:r>
        <w:t>oother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fro</w:t>
      </w:r>
      <w:r>
        <w:t xml:space="preserve"> </w:t>
      </w:r>
      <w:r>
        <w:t>youre</w:t>
      </w:r>
      <w:r>
        <w:t xml:space="preserve"> </w:t>
      </w:r>
      <w:r>
        <w:t>remembraunce</w:t>
      </w:r>
      <w:r>
        <w:br/>
        <w:br/>
      </w:r>
    </w:p>
    <w:p>
      <w:r>
        <w:rPr>
          <w:b/>
        </w:rPr>
        <w:t>Present 3rd sg must end in -th : entende</w:t>
      </w:r>
      <w:r>
        <w:br/>
        <w:t>Troilus and Criseyde; Book IV 1649 (data/riverside_cats/TC4_riv.cat)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that</w:t>
      </w:r>
      <w:r>
        <w:t xml:space="preserve"> </w:t>
      </w:r>
      <w:r>
        <w:t>alle</w:t>
      </w:r>
      <w:r>
        <w:t xml:space="preserve"> </w:t>
      </w:r>
      <w:r>
        <w:t>trouthe</w:t>
      </w:r>
      <w:r>
        <w:t xml:space="preserve"> </w:t>
      </w:r>
      <w:r>
        <w:t>in</w:t>
      </w:r>
      <w:r>
        <w:t xml:space="preserve"> </w:t>
      </w:r>
      <w:r>
        <w:t>yow</w:t>
      </w:r>
      <w:r>
        <w:t xml:space="preserve"> </w:t>
      </w:r>
      <w:r>
        <w:rPr>
          <w:i/>
        </w:rPr>
        <w:t>entende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1665 (data/riverside_cats/TC4_riv.cat)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so</w:t>
      </w:r>
      <w:r>
        <w:t xml:space="preserve"> </w:t>
      </w:r>
      <w:r>
        <w:rPr>
          <w:i/>
        </w:rPr>
        <w:t>don</w:t>
      </w:r>
      <w:r>
        <w:t xml:space="preserve"> </w:t>
      </w:r>
      <w:r>
        <w:t>so</w:t>
      </w:r>
      <w:r>
        <w:t xml:space="preserve"> </w:t>
      </w:r>
      <w:r>
        <w:t>trewe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yow</w:t>
      </w:r>
      <w:r>
        <w:t xml:space="preserve"> </w:t>
      </w:r>
      <w:r>
        <w:t>founde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1683 (data/riverside_cats/TC4_riv.cat)</w:t>
        <w:br/>
      </w:r>
      <w:r>
        <w:t>But</w:t>
      </w:r>
      <w:r>
        <w:t xml:space="preserve"> </w:t>
      </w:r>
      <w:r>
        <w:t>Juppiter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myght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Weak pt sg must end in -ed, -d, or -t : cladde</w:t>
      </w:r>
      <w:r>
        <w:br/>
        <w:t>Troilus and Criseyde; Book IV 1690 (data/riverside_cats/TC4_riv.cat)</w:t>
        <w:br/>
      </w:r>
      <w:r>
        <w:t>The</w:t>
      </w:r>
      <w:r>
        <w:t xml:space="preserve"> </w:t>
      </w:r>
      <w:r>
        <w:t>day</w:t>
      </w:r>
      <w:r>
        <w:t xml:space="preserve"> </w:t>
      </w:r>
      <w:r>
        <w:t>gan</w:t>
      </w:r>
      <w:r>
        <w:t xml:space="preserve"> </w:t>
      </w:r>
      <w:r>
        <w:t>rise</w:t>
      </w:r>
      <w:r>
        <w:t xml:space="preserve"> </w:t>
      </w:r>
      <w:r>
        <w:t>and</w:t>
      </w:r>
      <w:r>
        <w:t xml:space="preserve"> </w:t>
      </w:r>
      <w:r>
        <w:t>Troilus</w:t>
      </w:r>
      <w:r>
        <w:t xml:space="preserve"> </w:t>
      </w:r>
      <w:r>
        <w:t>hym</w:t>
      </w:r>
      <w:r>
        <w:t xml:space="preserve"> </w:t>
      </w:r>
      <w:r>
        <w:rPr>
          <w:i/>
        </w:rPr>
        <w:t>cladde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48 (data/riverside_cats/GP_riv.cat)</w:t>
        <w:br/>
      </w:r>
      <w:r>
        <w:t>And</w:t>
      </w:r>
      <w:r>
        <w:t xml:space="preserve"> </w:t>
      </w:r>
      <w:r>
        <w:t>therto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riden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ferre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52 (data/riverside_cats/GP_riv.cat)</w:t>
        <w:br/>
      </w:r>
      <w:r>
        <w:t>Ful</w:t>
      </w:r>
      <w:r>
        <w:t xml:space="preserve"> </w:t>
      </w:r>
      <w:r>
        <w:t>ofte</w:t>
      </w:r>
      <w:r>
        <w:t xml:space="preserve"> </w:t>
      </w:r>
      <w:r>
        <w:t>tyme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bord</w:t>
      </w:r>
      <w:r>
        <w:t xml:space="preserve"> </w:t>
      </w:r>
      <w:r>
        <w:t>bigonne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54 (data/riverside_cats/GP_riv.cat)</w:t>
        <w:br/>
      </w:r>
      <w:r>
        <w:t>In</w:t>
      </w:r>
      <w:r>
        <w:t xml:space="preserve"> </w:t>
      </w:r>
      <w:r>
        <w:t>Lettow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reysed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Ruce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56 (data/riverside_cats/GP_riv.cat)</w:t>
        <w:br/>
      </w:r>
      <w:r>
        <w:t>In</w:t>
      </w:r>
      <w:r>
        <w:t xml:space="preserve"> </w:t>
      </w:r>
      <w:r>
        <w:t>Gernade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seege</w:t>
      </w:r>
      <w:r>
        <w:t xml:space="preserve"> </w:t>
      </w:r>
      <w:r>
        <w:t>eek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61 (data/riverside_cats/GP_riv.cat)</w:t>
        <w:br/>
      </w:r>
      <w:r>
        <w:t>At</w:t>
      </w:r>
      <w:r>
        <w:t xml:space="preserve"> </w:t>
      </w:r>
      <w:r>
        <w:t>mortal</w:t>
      </w:r>
      <w:r>
        <w:t xml:space="preserve"> </w:t>
      </w:r>
      <w:r>
        <w:t>batailles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been</w:t>
      </w:r>
      <w:r>
        <w:t xml:space="preserve"> </w:t>
      </w:r>
      <w:r>
        <w:t>fiftene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64 (data/riverside_cats/GP_riv.cat)</w:t>
        <w:br/>
      </w:r>
      <w:r>
        <w:t>This</w:t>
      </w:r>
      <w:r>
        <w:t xml:space="preserve"> </w:t>
      </w:r>
      <w:r>
        <w:t>ilke</w:t>
      </w:r>
      <w:r>
        <w:t xml:space="preserve"> </w:t>
      </w:r>
      <w:r>
        <w:t>worthy</w:t>
      </w:r>
      <w:r>
        <w:t xml:space="preserve"> </w:t>
      </w:r>
      <w:r>
        <w:t>knyght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also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85 (data/riverside_cats/GP_riv.cat)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somtyme</w:t>
      </w:r>
      <w:r>
        <w:t xml:space="preserve"> </w:t>
      </w:r>
      <w:r>
        <w:t>in</w:t>
      </w:r>
      <w:r>
        <w:t xml:space="preserve"> </w:t>
      </w:r>
      <w:r>
        <w:t>chyvachie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101 (data/riverside_cats/GP_riv.cat)</w:t>
        <w:br/>
      </w:r>
      <w:r>
        <w:t>A</w:t>
      </w:r>
      <w:r>
        <w:t xml:space="preserve"> </w:t>
      </w:r>
      <w:r>
        <w:t>YEMAN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and</w:t>
      </w:r>
      <w:r>
        <w:t xml:space="preserve"> </w:t>
      </w:r>
      <w:r>
        <w:t>servantz</w:t>
      </w:r>
      <w:r>
        <w:t xml:space="preserve"> </w:t>
      </w:r>
      <w:r>
        <w:t>namo</w:t>
      </w:r>
      <w:r>
        <w:br/>
        <w:br/>
      </w:r>
    </w:p>
    <w:p>
      <w:r>
        <w:rPr>
          <w:b/>
        </w:rPr>
        <w:t>Past plural must end in -en or -e : drouped</w:t>
      </w:r>
      <w:r>
        <w:br/>
        <w:t>The General Prologue 107 (data/riverside_cats/GP_riv.cat)</w:t>
        <w:br/>
      </w:r>
      <w:r>
        <w:t>His</w:t>
      </w:r>
      <w:r>
        <w:t xml:space="preserve"> </w:t>
      </w:r>
      <w:r>
        <w:t>arwes</w:t>
      </w:r>
      <w:r>
        <w:t xml:space="preserve"> </w:t>
      </w:r>
      <w:r>
        <w:rPr>
          <w:i/>
        </w:rPr>
        <w:t>drouped</w:t>
      </w:r>
      <w:r>
        <w:t xml:space="preserve"> </w:t>
      </w:r>
      <w:r>
        <w:t>noght</w:t>
      </w:r>
      <w:r>
        <w:t xml:space="preserve"> </w:t>
      </w:r>
      <w:r>
        <w:t>with</w:t>
      </w:r>
      <w:r>
        <w:t xml:space="preserve"> </w:t>
      </w:r>
      <w:r>
        <w:t>fetheres</w:t>
      </w:r>
      <w:r>
        <w:t xml:space="preserve"> </w:t>
      </w:r>
      <w:r>
        <w:t>lowe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146 (data/riverside_cats/GP_riv.cat)</w:t>
        <w:br/>
      </w:r>
      <w:r>
        <w:t>Of</w:t>
      </w:r>
      <w:r>
        <w:t xml:space="preserve"> </w:t>
      </w:r>
      <w:r>
        <w:t>smale</w:t>
      </w:r>
      <w:r>
        <w:t xml:space="preserve"> </w:t>
      </w:r>
      <w:r>
        <w:t>houndes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fedde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163 (data/riverside_cats/GP_riv.cat)</w:t>
        <w:br/>
      </w:r>
      <w:r>
        <w:t>Another</w:t>
      </w:r>
      <w:r>
        <w:t xml:space="preserve"> </w:t>
      </w:r>
      <w:r>
        <w:t>NONNE</w:t>
      </w:r>
      <w:r>
        <w:t xml:space="preserve"> </w:t>
      </w:r>
      <w:r>
        <w:t>with</w:t>
      </w:r>
      <w:r>
        <w:t xml:space="preserve"> </w:t>
      </w:r>
      <w:r>
        <w:t>hire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168 (data/riverside_cats/GP_riv.cat)</w:t>
        <w:br/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deyntee</w:t>
      </w:r>
      <w:r>
        <w:t xml:space="preserve"> </w:t>
      </w:r>
      <w:r>
        <w:t>hors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stable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199 (data/riverside_cats/GP_riv.cat)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his</w:t>
      </w:r>
      <w:r>
        <w:t xml:space="preserve"> </w:t>
      </w:r>
      <w:r>
        <w:t>face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enoynt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212 (data/riverside_cats/GP_riv.cat)</w:t>
        <w:br/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maad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mariage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218 (data/riverside_cats/GP_riv.cat)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power</w:t>
      </w:r>
      <w:r>
        <w:t xml:space="preserve"> </w:t>
      </w:r>
      <w:r>
        <w:t>of</w:t>
      </w:r>
      <w:r>
        <w:t xml:space="preserve"> </w:t>
      </w:r>
      <w:r>
        <w:t>confessioun</w:t>
      </w:r>
      <w:r>
        <w:br/>
        <w:br/>
      </w:r>
    </w:p>
    <w:p>
      <w:r>
        <w:rPr>
          <w:b/>
        </w:rPr>
        <w:t>Present 3rd sg must end in -th : smerte</w:t>
      </w:r>
      <w:r>
        <w:br/>
        <w:t>The General Prologue 230 (data/riverside_cats/GP_riv.cat)</w:t>
        <w:br/>
      </w:r>
      <w:r>
        <w:t>He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wepe</w:t>
      </w:r>
      <w:r>
        <w:t xml:space="preserve"> </w:t>
      </w:r>
      <w:r>
        <w:t>althogh</w:t>
      </w:r>
      <w:r>
        <w:t xml:space="preserve"> </w:t>
      </w:r>
      <w:r>
        <w:t>hym</w:t>
      </w:r>
      <w:r>
        <w:t xml:space="preserve"> </w:t>
      </w:r>
      <w:r>
        <w:t>soore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253 (data/riverside_cats/GP_riv.cat)</w:t>
        <w:br/>
      </w:r>
      <w:r>
        <w:t>For</w:t>
      </w:r>
      <w:r>
        <w:t xml:space="preserve"> </w:t>
      </w:r>
      <w:r>
        <w:t>thogh</w:t>
      </w:r>
      <w:r>
        <w:t xml:space="preserve"> </w:t>
      </w:r>
      <w:r>
        <w:t>a</w:t>
      </w:r>
      <w:r>
        <w:t xml:space="preserve"> </w:t>
      </w:r>
      <w:r>
        <w:t>wydwe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noght</w:t>
      </w:r>
      <w:r>
        <w:t xml:space="preserve"> </w:t>
      </w:r>
      <w:r>
        <w:t>a</w:t>
      </w:r>
      <w:r>
        <w:t xml:space="preserve"> </w:t>
      </w:r>
      <w:r>
        <w:t>sho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266 (data/riverside_cats/GP_riv.cat)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harpyng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songe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286 (data/riverside_cats/GP_riv.cat)</w:t>
        <w:br/>
      </w:r>
      <w:r>
        <w:t>That</w:t>
      </w:r>
      <w:r>
        <w:t xml:space="preserve"> </w:t>
      </w:r>
      <w:r>
        <w:t>unto</w:t>
      </w:r>
      <w:r>
        <w:t xml:space="preserve"> </w:t>
      </w:r>
      <w:r>
        <w:t>logyk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longe</w:t>
      </w:r>
      <w:r>
        <w:t xml:space="preserve"> </w:t>
      </w:r>
      <w:r>
        <w:t>ygo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291 (data/riverside_cats/GP_riv.cat)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geten</w:t>
      </w:r>
      <w:r>
        <w:t xml:space="preserve"> </w:t>
      </w:r>
      <w:r>
        <w:t>hym</w:t>
      </w:r>
      <w:r>
        <w:t xml:space="preserve"> </w:t>
      </w:r>
      <w:r>
        <w:t>yet</w:t>
      </w:r>
      <w:r>
        <w:t xml:space="preserve"> </w:t>
      </w:r>
      <w:r>
        <w:t>no</w:t>
      </w:r>
      <w:r>
        <w:t xml:space="preserve"> </w:t>
      </w:r>
      <w:r>
        <w:t>benefice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298 (data/riverside_cats/GP_riv.cat)</w:t>
        <w:br/>
      </w:r>
      <w:r>
        <w:t>Yet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but</w:t>
      </w:r>
      <w:r>
        <w:t xml:space="preserve"> </w:t>
      </w:r>
      <w:r>
        <w:t>litel</w:t>
      </w:r>
      <w:r>
        <w:t xml:space="preserve"> </w:t>
      </w:r>
      <w:r>
        <w:t>gold</w:t>
      </w:r>
      <w:r>
        <w:t xml:space="preserve"> </w:t>
      </w:r>
      <w:r>
        <w:t>in</w:t>
      </w:r>
      <w:r>
        <w:t xml:space="preserve"> </w:t>
      </w:r>
      <w:r>
        <w:t>cofre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310 (data/riverside_cats/GP_riv.cat)</w:t>
        <w:br/>
      </w:r>
      <w:r>
        <w:t>That</w:t>
      </w:r>
      <w:r>
        <w:t xml:space="preserve"> </w:t>
      </w:r>
      <w:r>
        <w:t>often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Parvys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317 (data/riverside_cats/GP_riv.cat)</w:t>
        <w:br/>
      </w:r>
      <w:r>
        <w:t>Of</w:t>
      </w:r>
      <w:r>
        <w:t xml:space="preserve"> </w:t>
      </w:r>
      <w:r>
        <w:t>fees</w:t>
      </w:r>
      <w:r>
        <w:t xml:space="preserve"> </w:t>
      </w:r>
      <w:r>
        <w:t>and</w:t>
      </w:r>
      <w:r>
        <w:t xml:space="preserve"> </w:t>
      </w:r>
      <w:r>
        <w:t>robes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many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323 (data/riverside_cats/GP_riv.cat)</w:t>
        <w:br/>
      </w:r>
      <w:r>
        <w:t>In</w:t>
      </w:r>
      <w:r>
        <w:t xml:space="preserve"> </w:t>
      </w:r>
      <w:r>
        <w:t>termes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caas</w:t>
      </w:r>
      <w:r>
        <w:t xml:space="preserve"> </w:t>
      </w:r>
      <w:r>
        <w:t>and</w:t>
      </w:r>
      <w:r>
        <w:t xml:space="preserve"> </w:t>
      </w:r>
      <w:r>
        <w:t>doomes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349 (data/riverside_cats/GP_riv.cat)</w:t>
        <w:br/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fat</w:t>
      </w:r>
      <w:r>
        <w:t xml:space="preserve"> </w:t>
      </w:r>
      <w:r>
        <w:t>partrich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muwe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359 (data/riverside_cats/GP_riv.cat)</w:t>
        <w:br/>
      </w:r>
      <w:r>
        <w:t>A</w:t>
      </w:r>
      <w:r>
        <w:t xml:space="preserve"> </w:t>
      </w:r>
      <w:r>
        <w:t>shirreve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been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contour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386 (data/riverside_cats/GP_riv.cat)</w:t>
        <w:br/>
      </w:r>
      <w:r>
        <w:t>That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shyne</w:t>
      </w:r>
      <w:r>
        <w:t xml:space="preserve"> </w:t>
      </w:r>
      <w:r>
        <w:t>a</w:t>
      </w:r>
      <w:r>
        <w:t xml:space="preserve"> </w:t>
      </w:r>
      <w:r>
        <w:t>mormal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392 (data/riverside_cats/GP_riv.cat)</w:t>
        <w:br/>
      </w:r>
      <w:r>
        <w:t>A</w:t>
      </w:r>
      <w:r>
        <w:t xml:space="preserve"> </w:t>
      </w:r>
      <w:r>
        <w:t>daggere</w:t>
      </w:r>
      <w:r>
        <w:t xml:space="preserve"> </w:t>
      </w:r>
      <w:r>
        <w:t>hangynge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laas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399 (data/riverside_cats/GP_riv.cat)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faught</w:t>
      </w:r>
      <w:r>
        <w:t xml:space="preserve"> </w:t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hyer</w:t>
      </w:r>
      <w:r>
        <w:t xml:space="preserve"> </w:t>
      </w:r>
      <w:r>
        <w:t>hond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425 (data/riverside_cats/GP_riv.cat)</w:t>
        <w:br/>
      </w:r>
      <w:r>
        <w:t>Ful</w:t>
      </w:r>
      <w:r>
        <w:t xml:space="preserve"> </w:t>
      </w:r>
      <w:r>
        <w:t>redy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his</w:t>
      </w:r>
      <w:r>
        <w:t xml:space="preserve"> </w:t>
      </w:r>
      <w:r>
        <w:t>apothecaries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447 (data/riverside_cats/GP_riv.cat)</w:t>
        <w:br/>
      </w:r>
      <w:r>
        <w:t>Of</w:t>
      </w:r>
      <w:r>
        <w:t xml:space="preserve"> </w:t>
      </w:r>
      <w:r>
        <w:t>cloothmakyng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swich</w:t>
      </w:r>
      <w:r>
        <w:t xml:space="preserve"> </w:t>
      </w:r>
      <w:r>
        <w:t>an</w:t>
      </w:r>
      <w:r>
        <w:t xml:space="preserve"> </w:t>
      </w:r>
      <w:r>
        <w:t>haunt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463 (data/riverside_cats/GP_riv.cat)</w:t>
        <w:br/>
      </w:r>
      <w:r>
        <w:t>And</w:t>
      </w:r>
      <w:r>
        <w:t xml:space="preserve"> </w:t>
      </w:r>
      <w:r>
        <w:t>thries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been</w:t>
      </w:r>
      <w:r>
        <w:t xml:space="preserve"> </w:t>
      </w:r>
      <w:r>
        <w:t>at</w:t>
      </w:r>
      <w:r>
        <w:t xml:space="preserve"> </w:t>
      </w:r>
      <w:r>
        <w:t>Jerusalem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464 (data/riverside_cats/GP_riv.cat)</w:t>
        <w:br/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passed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straunge</w:t>
      </w:r>
      <w:r>
        <w:t xml:space="preserve"> </w:t>
      </w:r>
      <w:r>
        <w:t>strem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465 (data/riverside_cats/GP_riv.cat)</w:t>
        <w:br/>
      </w:r>
      <w:r>
        <w:t>At</w:t>
      </w:r>
      <w:r>
        <w:t xml:space="preserve"> </w:t>
      </w:r>
      <w:r>
        <w:t>Rome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and</w:t>
      </w:r>
      <w:r>
        <w:t xml:space="preserve"> </w:t>
      </w:r>
      <w:r>
        <w:t>at</w:t>
      </w:r>
      <w:r>
        <w:t xml:space="preserve"> </w:t>
      </w:r>
      <w:r>
        <w:t>Boloigne</w:t>
      </w:r>
      <w:r>
        <w:br/>
        <w:br/>
      </w:r>
    </w:p>
    <w:p>
      <w:r>
        <w:rPr>
          <w:b/>
        </w:rPr>
        <w:t>Present 3rd sg must end in -th : ruste</w:t>
      </w:r>
      <w:r>
        <w:br/>
        <w:t>The General Prologue 500 (data/riverside_cats/GP_riv.cat)</w:t>
        <w:br/>
      </w:r>
      <w:r>
        <w:t>That</w:t>
      </w:r>
      <w:r>
        <w:t xml:space="preserve"> </w:t>
      </w:r>
      <w:r>
        <w:t>if</w:t>
      </w:r>
      <w:r>
        <w:t xml:space="preserve"> </w:t>
      </w:r>
      <w:r>
        <w:t>gold</w:t>
      </w:r>
      <w:r>
        <w:t xml:space="preserve"> </w:t>
      </w:r>
      <w:r>
        <w:rPr>
          <w:i/>
        </w:rPr>
        <w:t>ruste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iren</w:t>
      </w:r>
      <w:r>
        <w:t xml:space="preserve"> </w:t>
      </w:r>
      <w:r>
        <w:t>do</w:t>
      </w:r>
      <w:r>
        <w:br/>
        <w:br/>
      </w:r>
    </w:p>
    <w:p>
      <w:r>
        <w:rPr>
          <w:b/>
        </w:rPr>
        <w:t>Infinitive must end in -en or -e : do</w:t>
      </w:r>
      <w:r>
        <w:br/>
        <w:t>The General Prologue 500 (data/riverside_cats/GP_riv.cat)</w:t>
        <w:br/>
      </w:r>
      <w:r>
        <w:t>That</w:t>
      </w:r>
      <w:r>
        <w:t xml:space="preserve"> </w:t>
      </w:r>
      <w:r>
        <w:t>if</w:t>
      </w:r>
      <w:r>
        <w:t xml:space="preserve"> </w:t>
      </w:r>
      <w:r>
        <w:t>gold</w:t>
      </w:r>
      <w:r>
        <w:t xml:space="preserve"> </w:t>
      </w:r>
      <w:r>
        <w:t>ruste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iren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530 (data/riverside_cats/GP_riv.cat)</w:t>
        <w:br/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ylad</w:t>
      </w:r>
      <w:r>
        <w:t xml:space="preserve"> </w:t>
      </w:r>
      <w:r>
        <w:t>of</w:t>
      </w:r>
      <w:r>
        <w:t xml:space="preserve"> </w:t>
      </w:r>
      <w:r>
        <w:t>dong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fother</w:t>
      </w:r>
      <w:r>
        <w:br/>
        <w:br/>
      </w:r>
    </w:p>
    <w:p>
      <w:r>
        <w:rPr>
          <w:b/>
        </w:rPr>
        <w:t>Weak pt sg must end in -ed, -d, or -t : payde</w:t>
      </w:r>
      <w:r>
        <w:br/>
        <w:t>The General Prologue 539 (data/riverside_cats/GP_riv.cat)</w:t>
        <w:br/>
      </w:r>
      <w:r>
        <w:t>His</w:t>
      </w:r>
      <w:r>
        <w:t xml:space="preserve"> </w:t>
      </w:r>
      <w:r>
        <w:t>tithes</w:t>
      </w:r>
      <w:r>
        <w:t xml:space="preserve"> </w:t>
      </w:r>
      <w:r>
        <w:rPr>
          <w:i/>
        </w:rPr>
        <w:t>payde</w:t>
      </w:r>
      <w:r>
        <w:t xml:space="preserve"> </w:t>
      </w:r>
      <w:r>
        <w:t>he</w:t>
      </w:r>
      <w:r>
        <w:t xml:space="preserve"> </w:t>
      </w:r>
      <w:r>
        <w:t>ful</w:t>
      </w:r>
      <w:r>
        <w:t xml:space="preserve"> </w:t>
      </w:r>
      <w:r>
        <w:t>faire</w:t>
      </w:r>
      <w:r>
        <w:t xml:space="preserve"> </w:t>
      </w:r>
      <w:r>
        <w:t>and</w:t>
      </w:r>
      <w:r>
        <w:t xml:space="preserve"> </w:t>
      </w:r>
      <w:r>
        <w:t>wel</w:t>
      </w:r>
      <w:r>
        <w:br/>
        <w:br/>
      </w:r>
    </w:p>
    <w:p>
      <w:r>
        <w:rPr>
          <w:b/>
        </w:rPr>
        <w:t>Weak pt sg must end in -ed, -d, or -t : hade</w:t>
      </w:r>
      <w:r>
        <w:br/>
        <w:t>The General Prologue 554 (data/riverside_cats/GP_riv.cat)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t>cop</w:t>
      </w:r>
      <w:r>
        <w:t xml:space="preserve"> </w:t>
      </w:r>
      <w:r>
        <w:t>right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nose</w:t>
      </w:r>
      <w:r>
        <w:t xml:space="preserve"> </w:t>
      </w:r>
      <w:r>
        <w:t>he</w:t>
      </w:r>
      <w:r>
        <w:t xml:space="preserve"> </w:t>
      </w:r>
      <w:r>
        <w:rPr>
          <w:i/>
        </w:rPr>
        <w:t>hade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576 (data/riverside_cats/GP_riv.cat)</w:t>
        <w:br/>
      </w:r>
      <w:r>
        <w:t>Of</w:t>
      </w:r>
      <w:r>
        <w:t xml:space="preserve"> </w:t>
      </w:r>
      <w:r>
        <w:t>maistres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mo</w:t>
      </w:r>
      <w:r>
        <w:t xml:space="preserve"> </w:t>
      </w:r>
      <w:r>
        <w:t>than</w:t>
      </w:r>
      <w:r>
        <w:t xml:space="preserve"> </w:t>
      </w:r>
      <w:r>
        <w:t>thries</w:t>
      </w:r>
      <w:r>
        <w:t xml:space="preserve"> </w:t>
      </w:r>
      <w:r>
        <w:t>ten</w:t>
      </w:r>
      <w:r>
        <w:br/>
        <w:br/>
      </w:r>
    </w:p>
    <w:p>
      <w:r>
        <w:rPr>
          <w:b/>
        </w:rPr>
        <w:t>Weak pt sg must end in -ed, -d, or -t : hade</w:t>
      </w:r>
      <w:r>
        <w:br/>
        <w:t>The General Prologue 617 (data/riverside_cats/GP_riv.cat)</w:t>
        <w:br/>
      </w:r>
      <w:r>
        <w:t>A</w:t>
      </w:r>
      <w:r>
        <w:t xml:space="preserve"> </w:t>
      </w:r>
      <w:r>
        <w:t>long</w:t>
      </w:r>
      <w:r>
        <w:t xml:space="preserve"> </w:t>
      </w:r>
      <w:r>
        <w:t>surcote</w:t>
      </w:r>
      <w:r>
        <w:t xml:space="preserve"> </w:t>
      </w:r>
      <w:r>
        <w:t>of</w:t>
      </w:r>
      <w:r>
        <w:t xml:space="preserve"> </w:t>
      </w:r>
      <w:r>
        <w:t>pers</w:t>
      </w:r>
      <w:r>
        <w:t xml:space="preserve"> </w:t>
      </w:r>
      <w:r>
        <w:t>upon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637 (data/riverside_cats/GP_riv.cat)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wel</w:t>
      </w:r>
      <w:r>
        <w:t xml:space="preserve"> </w:t>
      </w:r>
      <w:r>
        <w:t>dronken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wyn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639 (data/riverside_cats/GP_riv.cat)</w:t>
        <w:br/>
      </w:r>
      <w:r>
        <w:t>A</w:t>
      </w:r>
      <w:r>
        <w:t xml:space="preserve"> </w:t>
      </w:r>
      <w:r>
        <w:t>fewe</w:t>
      </w:r>
      <w:r>
        <w:t xml:space="preserve"> </w:t>
      </w:r>
      <w:r>
        <w:t>termes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two</w:t>
      </w:r>
      <w:r>
        <w:t xml:space="preserve"> </w:t>
      </w:r>
      <w:r>
        <w:t>or</w:t>
      </w:r>
      <w:r>
        <w:t xml:space="preserve"> </w:t>
      </w:r>
      <w:r>
        <w:t>thre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645 (data/riverside_cats/GP_riv.cat)</w:t>
        <w:br/>
      </w:r>
      <w:r>
        <w:t>Thanne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spent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philosophie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663 (data/riverside_cats/GP_riv.cat)</w:t>
        <w:br/>
      </w:r>
      <w:r>
        <w:t>In</w:t>
      </w:r>
      <w:r>
        <w:t xml:space="preserve"> </w:t>
      </w:r>
      <w:r>
        <w:t>daunger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at</w:t>
      </w:r>
      <w:r>
        <w:t xml:space="preserve"> </w:t>
      </w:r>
      <w:r>
        <w:t>his</w:t>
      </w:r>
      <w:r>
        <w:t xml:space="preserve"> </w:t>
      </w:r>
      <w:r>
        <w:t>owene</w:t>
      </w:r>
      <w:r>
        <w:t xml:space="preserve"> </w:t>
      </w:r>
      <w:r>
        <w:t>gise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666 (data/riverside_cats/GP_riv.cat)</w:t>
        <w:br/>
      </w:r>
      <w:r>
        <w:t>A</w:t>
      </w:r>
      <w:r>
        <w:t xml:space="preserve"> </w:t>
      </w:r>
      <w:r>
        <w:t>gerland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set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heed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668 (data/riverside_cats/GP_riv.cat)</w:t>
        <w:br/>
      </w:r>
      <w:r>
        <w:t>A</w:t>
      </w:r>
      <w:r>
        <w:t xml:space="preserve"> </w:t>
      </w:r>
      <w:r>
        <w:t>bokeleer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maad</w:t>
      </w:r>
      <w:r>
        <w:t xml:space="preserve"> </w:t>
      </w:r>
      <w:r>
        <w:t>hym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cake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675 (data/riverside_cats/GP_riv.cat)</w:t>
        <w:br/>
      </w:r>
      <w:r>
        <w:t>This</w:t>
      </w:r>
      <w:r>
        <w:t xml:space="preserve"> </w:t>
      </w:r>
      <w:r>
        <w:t>Pardoner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heer</w:t>
      </w:r>
      <w:r>
        <w:t xml:space="preserve"> </w:t>
      </w:r>
      <w:r>
        <w:t>as</w:t>
      </w:r>
      <w:r>
        <w:t xml:space="preserve"> </w:t>
      </w:r>
      <w:r>
        <w:t>yelow</w:t>
      </w:r>
      <w:r>
        <w:t xml:space="preserve"> </w:t>
      </w:r>
      <w:r>
        <w:t>as</w:t>
      </w:r>
      <w:r>
        <w:t xml:space="preserve"> </w:t>
      </w:r>
      <w:r>
        <w:t>wex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677 (data/riverside_cats/GP_riv.cat)</w:t>
        <w:br/>
      </w:r>
      <w:r>
        <w:t>By</w:t>
      </w:r>
      <w:r>
        <w:t xml:space="preserve"> </w:t>
      </w:r>
      <w:r>
        <w:t>ounces</w:t>
      </w:r>
      <w:r>
        <w:t xml:space="preserve"> </w:t>
      </w:r>
      <w:r>
        <w:t>henge</w:t>
      </w:r>
      <w:r>
        <w:t xml:space="preserve"> </w:t>
      </w:r>
      <w:r>
        <w:t>his</w:t>
      </w:r>
      <w:r>
        <w:t xml:space="preserve"> </w:t>
      </w:r>
      <w:r>
        <w:t>lokkes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Weak pt sg must end in -ed, -d, or -t : overspradde</w:t>
      </w:r>
      <w:r>
        <w:br/>
        <w:t>The General Prologue 678 (data/riverside_cats/GP_riv.cat)</w:t>
        <w:br/>
      </w:r>
      <w:r>
        <w:t>And</w:t>
      </w:r>
      <w:r>
        <w:t xml:space="preserve"> </w:t>
      </w:r>
      <w:r>
        <w:t>therwith</w:t>
      </w:r>
      <w:r>
        <w:t xml:space="preserve"> </w:t>
      </w:r>
      <w:r>
        <w:t>he</w:t>
      </w:r>
      <w:r>
        <w:t xml:space="preserve"> </w:t>
      </w:r>
      <w:r>
        <w:t>his</w:t>
      </w:r>
      <w:r>
        <w:t xml:space="preserve"> </w:t>
      </w:r>
      <w:r>
        <w:t>shuldres</w:t>
      </w:r>
      <w:r>
        <w:t xml:space="preserve"> </w:t>
      </w:r>
      <w:r>
        <w:rPr>
          <w:i/>
        </w:rPr>
        <w:t>overspradde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684 (data/riverside_cats/GP_riv.cat)</w:t>
        <w:br/>
      </w:r>
      <w:r>
        <w:t>Swiche</w:t>
      </w:r>
      <w:r>
        <w:t xml:space="preserve"> </w:t>
      </w:r>
      <w:r>
        <w:t>glarynge</w:t>
      </w:r>
      <w:r>
        <w:t xml:space="preserve"> </w:t>
      </w:r>
      <w:r>
        <w:t>eyen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as</w:t>
      </w:r>
      <w:r>
        <w:t xml:space="preserve"> </w:t>
      </w:r>
      <w:r>
        <w:t>an</w:t>
      </w:r>
      <w:r>
        <w:t xml:space="preserve"> </w:t>
      </w:r>
      <w:r>
        <w:t>hare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689 (data/riverside_cats/GP_riv.cat)</w:t>
        <w:br/>
      </w:r>
      <w:r>
        <w:t>No</w:t>
      </w:r>
      <w:r>
        <w:t xml:space="preserve"> </w:t>
      </w:r>
      <w:r>
        <w:t>berd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t>nevere</w:t>
      </w:r>
      <w:r>
        <w:t xml:space="preserve"> </w:t>
      </w:r>
      <w:r>
        <w:t>sholde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697 (data/riverside_cats/GP_riv.cat)</w:t>
        <w:br/>
      </w:r>
      <w:r>
        <w:t>That</w:t>
      </w:r>
      <w:r>
        <w:t xml:space="preserve"> </w:t>
      </w:r>
      <w:r>
        <w:t>Seint</w:t>
      </w:r>
      <w:r>
        <w:t xml:space="preserve"> </w:t>
      </w:r>
      <w:r>
        <w:t>Peter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700 (data/riverside_cats/GP_riv.cat)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glas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pigges</w:t>
      </w:r>
      <w:r>
        <w:t xml:space="preserve"> </w:t>
      </w:r>
      <w:r>
        <w:t>bones</w:t>
      </w:r>
      <w:r>
        <w:br/>
        <w:br/>
      </w:r>
    </w:p>
    <w:p>
      <w:r>
        <w:rPr>
          <w:b/>
        </w:rPr>
        <w:t>Present 3rd sg must end in -th : speke</w:t>
      </w:r>
      <w:r>
        <w:br/>
        <w:t>The General Prologue 734 (data/riverside_cats/GP_riv.cat)</w:t>
        <w:br/>
      </w:r>
      <w:r>
        <w:t>Al</w:t>
      </w:r>
      <w:r>
        <w:t xml:space="preserve"> </w:t>
      </w:r>
      <w:r>
        <w:rPr>
          <w:i/>
        </w:rPr>
        <w:t>speke</w:t>
      </w:r>
      <w:r>
        <w:t xml:space="preserve"> </w:t>
      </w:r>
      <w:r>
        <w:t>he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rudeliche</w:t>
      </w:r>
      <w:r>
        <w:t xml:space="preserve"> </w:t>
      </w:r>
      <w:r>
        <w:t>and</w:t>
      </w:r>
      <w:r>
        <w:t xml:space="preserve"> </w:t>
      </w:r>
      <w:r>
        <w:t>large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General Prologue 740 (data/riverside_cats/GP_riv.cat)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no</w:t>
      </w:r>
      <w:r>
        <w:t xml:space="preserve"> </w:t>
      </w:r>
      <w:r>
        <w:t>vileynye</w:t>
      </w:r>
      <w:r>
        <w:t xml:space="preserve"> </w:t>
      </w:r>
      <w:r>
        <w:t>is</w:t>
      </w:r>
      <w:r>
        <w:t xml:space="preserve"> </w:t>
      </w:r>
      <w:r>
        <w:t>it</w:t>
      </w:r>
      <w:r>
        <w:br/>
        <w:br/>
      </w:r>
    </w:p>
    <w:p>
      <w:r>
        <w:rPr>
          <w:b/>
        </w:rPr>
        <w:t>Weak pt sg must end in -ed, -d, or -t : lakkede</w:t>
      </w:r>
      <w:r>
        <w:br/>
        <w:t>The General Prologue 756 (data/riverside_cats/GP_riv.cat)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manhod</w:t>
      </w:r>
      <w:r>
        <w:t xml:space="preserve"> </w:t>
      </w:r>
      <w:r>
        <w:t>hym</w:t>
      </w:r>
      <w:r>
        <w:t xml:space="preserve"> </w:t>
      </w:r>
      <w:r>
        <w:rPr>
          <w:i/>
        </w:rPr>
        <w:t>lakkede</w:t>
      </w:r>
      <w:r>
        <w:t xml:space="preserve"> </w:t>
      </w:r>
      <w:r>
        <w:t>right</w:t>
      </w:r>
      <w:r>
        <w:t xml:space="preserve"> </w:t>
      </w:r>
      <w:r>
        <w:t>naught</w:t>
      </w:r>
      <w:r>
        <w:br/>
        <w:br/>
      </w:r>
    </w:p>
    <w:p>
      <w:r>
        <w:rPr>
          <w:b/>
        </w:rPr>
        <w:t>Infinitive must end in -en or -e : doon</w:t>
      </w:r>
      <w:r>
        <w:br/>
        <w:t>The General Prologue 766 (data/riverside_cats/GP_riv.cat)</w:t>
        <w:br/>
      </w:r>
      <w:r>
        <w:t>Fayn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yow</w:t>
      </w:r>
      <w:r>
        <w:t xml:space="preserve"> </w:t>
      </w:r>
      <w:r>
        <w:t>myrthe</w:t>
      </w:r>
      <w:r>
        <w:t xml:space="preserve"> </w:t>
      </w:r>
      <w:r>
        <w:t>wiste</w:t>
      </w:r>
      <w:r>
        <w:t xml:space="preserve"> </w:t>
      </w:r>
      <w:r>
        <w:t>I</w:t>
      </w:r>
      <w:r>
        <w:t xml:space="preserve"> </w:t>
      </w:r>
      <w:r>
        <w:t>how</w:t>
      </w:r>
      <w:r>
        <w:br/>
        <w:br/>
      </w:r>
    </w:p>
    <w:p>
      <w:r>
        <w:rPr>
          <w:b/>
        </w:rPr>
        <w:t>Infinitive must end in -en or -e : doon</w:t>
      </w:r>
      <w:r>
        <w:br/>
        <w:t>The General Prologue 768 (data/riverside_cats/GP_riv.cat)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yow</w:t>
      </w:r>
      <w:r>
        <w:t xml:space="preserve"> </w:t>
      </w:r>
      <w:r>
        <w:t>ese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t>shal</w:t>
      </w:r>
      <w:r>
        <w:t xml:space="preserve"> </w:t>
      </w:r>
      <w:r>
        <w:t>coste</w:t>
      </w:r>
      <w:r>
        <w:t xml:space="preserve"> </w:t>
      </w:r>
      <w:r>
        <w:t>noght</w:t>
      </w:r>
      <w:r>
        <w:br/>
        <w:br/>
      </w:r>
    </w:p>
    <w:p>
      <w:r>
        <w:rPr>
          <w:b/>
        </w:rPr>
        <w:t>Present 3rd sg must end in -th : quite</w:t>
      </w:r>
      <w:r>
        <w:br/>
        <w:t>The General Prologue 770 (data/riverside_cats/GP_riv.cat)</w:t>
        <w:br/>
      </w:r>
      <w:r>
        <w:t>The</w:t>
      </w:r>
      <w:r>
        <w:t xml:space="preserve"> </w:t>
      </w:r>
      <w:r>
        <w:t>blisful</w:t>
      </w:r>
      <w:r>
        <w:t xml:space="preserve"> </w:t>
      </w:r>
      <w:r>
        <w:t>martir</w:t>
      </w:r>
      <w:r>
        <w:t xml:space="preserve"> </w:t>
      </w:r>
      <w:r>
        <w:rPr>
          <w:i/>
        </w:rPr>
        <w:t>quite</w:t>
      </w:r>
      <w:r>
        <w:t xml:space="preserve"> </w:t>
      </w:r>
      <w:r>
        <w:t>yow</w:t>
      </w:r>
      <w:r>
        <w:t xml:space="preserve"> </w:t>
      </w:r>
      <w:r>
        <w:t>youre</w:t>
      </w:r>
      <w:r>
        <w:t xml:space="preserve"> </w:t>
      </w:r>
      <w:r>
        <w:t>meede</w:t>
      </w:r>
      <w:r>
        <w:br/>
        <w:br/>
      </w:r>
    </w:p>
    <w:p>
      <w:r>
        <w:rPr>
          <w:b/>
        </w:rPr>
        <w:t>Infinitive must end in -en or -e : doon</w:t>
      </w:r>
      <w:r>
        <w:br/>
        <w:t>The General Prologue 776 (data/riverside_cats/GP_riv.cat)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seyde</w:t>
      </w:r>
      <w:r>
        <w:t xml:space="preserve"> </w:t>
      </w:r>
      <w:r>
        <w:t>erst</w:t>
      </w:r>
      <w:r>
        <w:t xml:space="preserve"> </w:t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yow</w:t>
      </w:r>
      <w:r>
        <w:t xml:space="preserve"> </w:t>
      </w:r>
      <w:r>
        <w:t>som</w:t>
      </w:r>
      <w:r>
        <w:t xml:space="preserve"> </w:t>
      </w:r>
      <w:r>
        <w:t>confort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General Prologue 795 (data/riverside_cats/GP_riv.cat)</w:t>
        <w:br/>
      </w:r>
      <w:r>
        <w:t>Of</w:t>
      </w:r>
      <w:r>
        <w:t xml:space="preserve"> </w:t>
      </w:r>
      <w:r>
        <w:t>aventures</w:t>
      </w:r>
      <w:r>
        <w:t xml:space="preserve"> </w:t>
      </w:r>
      <w:r>
        <w:t>that</w:t>
      </w:r>
      <w:r>
        <w:t xml:space="preserve"> </w:t>
      </w:r>
      <w:r>
        <w:t>whilom</w:t>
      </w:r>
      <w:r>
        <w:t xml:space="preserve"> </w:t>
      </w:r>
      <w:r>
        <w:rPr>
          <w:i/>
        </w:rPr>
        <w:t>han</w:t>
      </w:r>
      <w:r>
        <w:t xml:space="preserve"> </w:t>
      </w:r>
      <w:r>
        <w:t>bifalle</w:t>
      </w:r>
      <w:r>
        <w:br/>
        <w:br/>
      </w:r>
    </w:p>
    <w:p>
      <w:r>
        <w:rPr>
          <w:b/>
        </w:rPr>
        <w:t>Infinitive must end in -en or -e : seyn</w:t>
      </w:r>
      <w:r>
        <w:br/>
        <w:t>The General Prologue 797 (data/riverside_cats/GP_riv.cat)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telleth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caas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General Prologue 849 (data/riverside_cats/GP_riv.cat)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what</w:t>
      </w:r>
      <w:r>
        <w:t xml:space="preserve"> </w:t>
      </w:r>
      <w:r>
        <w:t>nedeth</w:t>
      </w:r>
      <w:r>
        <w:t xml:space="preserve"> </w:t>
      </w:r>
      <w:r>
        <w:t>wordes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3191 (data/riverside_cats/MilT_riv.cat)</w:t>
        <w:br/>
      </w:r>
      <w:r>
        <w:rPr>
          <w:i/>
        </w:rPr>
        <w:t>Hadde</w:t>
      </w:r>
      <w:r>
        <w:t xml:space="preserve"> </w:t>
      </w:r>
      <w:r>
        <w:t>lerned</w:t>
      </w:r>
      <w:r>
        <w:t xml:space="preserve"> </w:t>
      </w:r>
      <w:r>
        <w:t>art</w:t>
      </w:r>
      <w:r>
        <w:t xml:space="preserve"> </w:t>
      </w:r>
      <w:r>
        <w:t>but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fantasye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3203 (data/riverside_cats/MilT_riv.cat)</w:t>
        <w:br/>
      </w:r>
      <w:r>
        <w:t>A</w:t>
      </w:r>
      <w:r>
        <w:t xml:space="preserve"> </w:t>
      </w:r>
      <w:r>
        <w:t>chambre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that</w:t>
      </w:r>
      <w:r>
        <w:t xml:space="preserve"> </w:t>
      </w:r>
      <w:r>
        <w:t>hostelrye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3221 (data/riverside_cats/MilT_riv.cat)</w:t>
        <w:br/>
      </w:r>
      <w:r>
        <w:t>This</w:t>
      </w:r>
      <w:r>
        <w:t xml:space="preserve"> </w:t>
      </w:r>
      <w:r>
        <w:t>carpenter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wedded</w:t>
      </w:r>
      <w:r>
        <w:t xml:space="preserve"> </w:t>
      </w:r>
      <w:r>
        <w:t>newe</w:t>
      </w:r>
      <w:r>
        <w:t xml:space="preserve"> </w:t>
      </w:r>
      <w:r>
        <w:t>a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3299 (data/riverside_cats/MilT_riv.cat)</w:t>
        <w:br/>
      </w:r>
      <w:r>
        <w:t>A</w:t>
      </w:r>
      <w:r>
        <w:t xml:space="preserve"> </w:t>
      </w:r>
      <w:r>
        <w:t>clerk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litherly</w:t>
      </w:r>
      <w:r>
        <w:t xml:space="preserve"> </w:t>
      </w:r>
      <w:r>
        <w:t>biset</w:t>
      </w:r>
      <w:r>
        <w:t xml:space="preserve"> </w:t>
      </w:r>
      <w:r>
        <w:t>his</w:t>
      </w:r>
      <w:r>
        <w:t xml:space="preserve"> </w:t>
      </w:r>
      <w:r>
        <w:t>whyle</w:t>
      </w:r>
      <w:r>
        <w:br/>
        <w:br/>
      </w:r>
    </w:p>
    <w:p>
      <w:r>
        <w:rPr>
          <w:b/>
        </w:rPr>
        <w:t>Infinitive must end in -en or -e : seyn</w:t>
      </w:r>
      <w:r>
        <w:br/>
        <w:t>The Miller's Tale 3337 (data/riverside_cats/MilT_riv.cat)</w:t>
        <w:br/>
      </w:r>
      <w:r>
        <w:t>But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somdeel</w:t>
      </w:r>
      <w:r>
        <w:t xml:space="preserve"> </w:t>
      </w:r>
      <w:r>
        <w:t>squaymous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3346 (data/riverside_cats/MilT_riv.cat)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t>seyn</w:t>
      </w:r>
      <w:r>
        <w:t xml:space="preserve"> </w:t>
      </w:r>
      <w:r>
        <w:t>if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mous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3357 (data/riverside_cats/MilT_riv.cat)</w:t>
        <w:br/>
      </w:r>
      <w:r>
        <w:t>A</w:t>
      </w:r>
      <w:r>
        <w:t xml:space="preserve"> </w:t>
      </w:r>
      <w:r>
        <w:t>litel</w:t>
      </w:r>
      <w:r>
        <w:t xml:space="preserve"> </w:t>
      </w:r>
      <w:r>
        <w:t>after</w:t>
      </w:r>
      <w:r>
        <w:t xml:space="preserve"> </w:t>
      </w:r>
      <w:r>
        <w:t>cokkes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ycrowe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Miller's Tale 3392 (data/riverside_cats/MilT_riv.cat)</w:t>
        <w:br/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right</w:t>
      </w:r>
      <w:r>
        <w:t xml:space="preserve"> </w:t>
      </w:r>
      <w:r>
        <w:t>thus</w:t>
      </w:r>
      <w:r>
        <w:t xml:space="preserve"> </w:t>
      </w:r>
      <w:r>
        <w:t>Alwey</w:t>
      </w:r>
      <w:r>
        <w:t xml:space="preserve"> </w:t>
      </w:r>
      <w:r>
        <w:t>the</w:t>
      </w:r>
      <w:r>
        <w:t xml:space="preserve"> </w:t>
      </w:r>
      <w:r>
        <w:t>nye</w:t>
      </w:r>
      <w:r>
        <w:t xml:space="preserve"> </w:t>
      </w:r>
      <w:r>
        <w:t>slye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The Miller's Tale 3427 (data/riverside_cats/MilT_riv.cat)</w:t>
        <w:br/>
      </w:r>
      <w:r>
        <w:t>God</w:t>
      </w:r>
      <w:r>
        <w:t xml:space="preserve"> </w:t>
      </w:r>
      <w:r>
        <w:t>shilde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deyde</w:t>
      </w:r>
      <w:r>
        <w:t xml:space="preserve"> </w:t>
      </w:r>
      <w:r>
        <w:t>sodeynly</w:t>
      </w:r>
      <w:r>
        <w:br/>
        <w:br/>
      </w:r>
    </w:p>
    <w:p>
      <w:r>
        <w:rPr>
          <w:b/>
        </w:rPr>
        <w:t>Weak pt sg must end in -ed, -d, or -t : cride</w:t>
      </w:r>
      <w:r>
        <w:br/>
        <w:t>The Miller's Tale 3476 (data/riverside_cats/MilT_riv.cat)</w:t>
        <w:br/>
      </w:r>
      <w:r>
        <w:t>And</w:t>
      </w:r>
      <w:r>
        <w:t xml:space="preserve"> </w:t>
      </w:r>
      <w:r>
        <w:t>shook</w:t>
      </w:r>
      <w:r>
        <w:t xml:space="preserve"> </w:t>
      </w:r>
      <w:r>
        <w:t>hym</w:t>
      </w:r>
      <w:r>
        <w:t xml:space="preserve"> </w:t>
      </w:r>
      <w:r>
        <w:t>harde</w:t>
      </w:r>
      <w:r>
        <w:t xml:space="preserve"> </w:t>
      </w:r>
      <w:r>
        <w:t>and</w:t>
      </w:r>
      <w:r>
        <w:t xml:space="preserve"> </w:t>
      </w:r>
      <w:r>
        <w:rPr>
          <w:i/>
        </w:rPr>
        <w:t>cride</w:t>
      </w:r>
      <w:r>
        <w:t xml:space="preserve"> </w:t>
      </w:r>
      <w:r>
        <w:t>spitously</w:t>
      </w:r>
      <w:r>
        <w:br/>
        <w:br/>
      </w:r>
    </w:p>
    <w:p>
      <w:r>
        <w:rPr>
          <w:b/>
        </w:rPr>
        <w:t>Infinitive must end in -en or -e : sik</w:t>
      </w:r>
      <w:r>
        <w:br/>
        <w:t>The Miller's Tale 3488 (data/riverside_cats/MilT_riv.cat)</w:t>
        <w:br/>
      </w:r>
      <w:r>
        <w:t>Gan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sik</w:t>
      </w:r>
      <w:r>
        <w:t xml:space="preserve"> </w:t>
      </w:r>
      <w:r>
        <w:t>soore</w:t>
      </w:r>
      <w:r>
        <w:t xml:space="preserve"> </w:t>
      </w:r>
      <w:r>
        <w:t>and</w:t>
      </w:r>
      <w:r>
        <w:t xml:space="preserve"> </w:t>
      </w:r>
      <w:r>
        <w:t>seyde</w:t>
      </w:r>
      <w:r>
        <w:t xml:space="preserve"> </w:t>
      </w:r>
      <w:r>
        <w:t>Allas</w:t>
      </w:r>
      <w:r>
        <w:br/>
        <w:br/>
      </w:r>
    </w:p>
    <w:p>
      <w:r>
        <w:rPr>
          <w:b/>
        </w:rPr>
        <w:t>Infinitive must end in -en or -e : han</w:t>
      </w:r>
      <w:r>
        <w:br/>
        <w:t>The Miller's Tale 3506 (data/riverside_cats/MilT_riv.cat)</w:t>
        <w:br/>
      </w:r>
      <w:r>
        <w:t>For</w:t>
      </w:r>
      <w:r>
        <w:t xml:space="preserve"> </w:t>
      </w:r>
      <w:r>
        <w:t>this</w:t>
      </w:r>
      <w:r>
        <w:t xml:space="preserve"> </w:t>
      </w:r>
      <w:r>
        <w:t>vengeaunce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therfore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3535 (data/riverside_cats/MilT_riv.cat)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oure</w:t>
      </w:r>
      <w:r>
        <w:t xml:space="preserve"> </w:t>
      </w:r>
      <w:r>
        <w:t>Lord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warned</w:t>
      </w:r>
      <w:r>
        <w:t xml:space="preserve"> </w:t>
      </w:r>
      <w:r>
        <w:t>hym</w:t>
      </w:r>
      <w:r>
        <w:t xml:space="preserve"> </w:t>
      </w:r>
      <w:r>
        <w:t>biforn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3541 (data/riverside_cats/MilT_riv.cat)</w:t>
        <w:br/>
      </w:r>
      <w:r>
        <w:t>Hym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</w:t>
      </w:r>
      <w:r>
        <w:t xml:space="preserve"> </w:t>
      </w:r>
      <w:r>
        <w:t>levere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t>undertake</w:t>
      </w:r>
      <w:r>
        <w:br/>
        <w:br/>
      </w:r>
    </w:p>
    <w:p>
      <w:r>
        <w:rPr>
          <w:b/>
        </w:rPr>
        <w:t>Infinitive must end in -en or -e : han</w:t>
      </w:r>
      <w:r>
        <w:br/>
        <w:t>The Miller's Tale 3551 (data/riverside_cats/MilT_riv.cat)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therinne</w:t>
      </w:r>
      <w:r>
        <w:t xml:space="preserve"> </w:t>
      </w:r>
      <w:r>
        <w:t>vitaille</w:t>
      </w:r>
      <w:r>
        <w:t xml:space="preserve"> </w:t>
      </w:r>
      <w:r>
        <w:t>suffisant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3560 (data/riverside_cats/MilT_riv.cat)</w:t>
        <w:br/>
      </w:r>
      <w:r>
        <w:t>To</w:t>
      </w:r>
      <w:r>
        <w:t xml:space="preserve"> </w:t>
      </w:r>
      <w:r>
        <w:t>han</w:t>
      </w:r>
      <w:r>
        <w:t xml:space="preserve"> </w:t>
      </w:r>
      <w:r>
        <w:t>as</w:t>
      </w:r>
      <w:r>
        <w:t xml:space="preserve"> </w:t>
      </w:r>
      <w:r>
        <w:t>greet</w:t>
      </w:r>
      <w:r>
        <w:t xml:space="preserve"> </w:t>
      </w:r>
      <w:r>
        <w:t>a</w:t>
      </w:r>
      <w:r>
        <w:t xml:space="preserve"> </w:t>
      </w:r>
      <w:r>
        <w:t>grace</w:t>
      </w:r>
      <w:r>
        <w:t xml:space="preserve"> </w:t>
      </w:r>
      <w:r>
        <w:t>as</w:t>
      </w:r>
      <w:r>
        <w:t xml:space="preserve"> </w:t>
      </w:r>
      <w:r>
        <w:t>Noe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Present 3rd sg must end in -th : espye</w:t>
      </w:r>
      <w:r>
        <w:br/>
        <w:t>The Miller's Tale 3566 (data/riverside_cats/MilT_riv.cat)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of</w:t>
      </w:r>
      <w:r>
        <w:t xml:space="preserve"> </w:t>
      </w:r>
      <w:r>
        <w:t>oure</w:t>
      </w:r>
      <w:r>
        <w:t xml:space="preserve"> </w:t>
      </w:r>
      <w:r>
        <w:t>purveiaunce</w:t>
      </w:r>
      <w:r>
        <w:t xml:space="preserve"> </w:t>
      </w:r>
      <w:r>
        <w:rPr>
          <w:i/>
        </w:rPr>
        <w:t>espye</w:t>
      </w:r>
      <w:r>
        <w:br/>
        <w:br/>
      </w:r>
    </w:p>
    <w:p>
      <w:r>
        <w:rPr>
          <w:b/>
        </w:rPr>
        <w:t>Infinitive must end in -en or -e : seyn</w:t>
      </w:r>
      <w:r>
        <w:br/>
        <w:t>The Miller's Tale 3579 (data/riverside_cats/MilT_riv.cat)</w:t>
        <w:br/>
      </w:r>
      <w:r>
        <w:t>And</w:t>
      </w:r>
      <w:r>
        <w:t xml:space="preserve"> </w:t>
      </w:r>
      <w:r>
        <w:t>thou</w:t>
      </w:r>
      <w:r>
        <w:t xml:space="preserve"> </w:t>
      </w:r>
      <w:r>
        <w:t>wolt</w:t>
      </w:r>
      <w:r>
        <w:t xml:space="preserve"> </w:t>
      </w:r>
      <w:r>
        <w:rPr>
          <w:i/>
        </w:rPr>
        <w:t>seyn</w:t>
      </w:r>
      <w:r>
        <w:t xml:space="preserve"> </w:t>
      </w:r>
      <w:r>
        <w:t>Hayl</w:t>
      </w:r>
      <w:r>
        <w:t xml:space="preserve"> </w:t>
      </w:r>
      <w:r>
        <w:t>maister</w:t>
      </w:r>
      <w:r>
        <w:t xml:space="preserve"> </w:t>
      </w:r>
      <w:r>
        <w:t>Nicholay</w:t>
      </w:r>
      <w:r>
        <w:br/>
        <w:br/>
      </w:r>
    </w:p>
    <w:p>
      <w:r>
        <w:rPr>
          <w:b/>
        </w:rPr>
        <w:t>Present 3rd sg must end in -th : speke</w:t>
      </w:r>
      <w:r>
        <w:br/>
        <w:t>The Miller's Tale 3586 (data/riverside_cats/MilT_riv.cat)</w:t>
        <w:br/>
      </w:r>
      <w:r>
        <w:t>That</w:t>
      </w:r>
      <w:r>
        <w:t xml:space="preserve"> </w:t>
      </w:r>
      <w:r>
        <w:t>noon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t>ne</w:t>
      </w:r>
      <w:r>
        <w:t xml:space="preserve"> </w:t>
      </w:r>
      <w:r>
        <w:rPr>
          <w:i/>
        </w:rPr>
        <w:t>speke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word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3630 (data/riverside_cats/MilT_riv.cat)</w:t>
        <w:br/>
      </w:r>
      <w:r>
        <w:t>But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maad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array</w:t>
      </w:r>
      <w:r>
        <w:br/>
        <w:br/>
      </w:r>
    </w:p>
    <w:p>
      <w:r>
        <w:rPr>
          <w:b/>
        </w:rPr>
        <w:t>Present 3rd sg must end in -th : heere</w:t>
      </w:r>
      <w:r>
        <w:br/>
        <w:t>The Miller's Tale 3642 (data/riverside_cats/MilT_riv.cat)</w:t>
        <w:br/>
      </w:r>
      <w:r>
        <w:t>Awaitynge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reyn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rPr>
          <w:i/>
        </w:rPr>
        <w:t>heere</w:t>
      </w:r>
      <w:r>
        <w:br/>
        <w:br/>
      </w:r>
    </w:p>
    <w:p>
      <w:r>
        <w:rPr>
          <w:b/>
        </w:rPr>
        <w:t>Infinitive must end in -en or -e : seyn</w:t>
      </w:r>
      <w:r>
        <w:br/>
        <w:t>The Miller's Tale 3670 (data/riverside_cats/MilT_riv.cat)</w:t>
        <w:br/>
      </w:r>
      <w:r>
        <w:t>Where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be</w:t>
      </w:r>
      <w:r>
        <w:t xml:space="preserve"> </w:t>
      </w:r>
      <w:r>
        <w:t>I</w:t>
      </w:r>
      <w:r>
        <w:t xml:space="preserve"> </w:t>
      </w:r>
      <w:r>
        <w:t>kan</w:t>
      </w:r>
      <w:r>
        <w:t xml:space="preserve"> </w:t>
      </w:r>
      <w:r>
        <w:t>nat</w:t>
      </w:r>
      <w:r>
        <w:t xml:space="preserve"> </w:t>
      </w:r>
      <w:r>
        <w:t>soothly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stant</w:t>
      </w:r>
      <w:r>
        <w:br/>
        <w:t>The Miller's Tale 3677 (data/riverside_cats/MilT_riv.cat)</w:t>
        <w:br/>
      </w:r>
      <w:r>
        <w:t>That</w:t>
      </w:r>
      <w:r>
        <w:t xml:space="preserve"> </w:t>
      </w:r>
      <w:r>
        <w:rPr>
          <w:i/>
        </w:rPr>
        <w:t>stant</w:t>
      </w:r>
      <w:r>
        <w:t xml:space="preserve"> </w:t>
      </w:r>
      <w:r>
        <w:t>ful</w:t>
      </w:r>
      <w:r>
        <w:t xml:space="preserve"> </w:t>
      </w:r>
      <w:r>
        <w:t>lowe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boures</w:t>
      </w:r>
      <w:r>
        <w:t xml:space="preserve"> </w:t>
      </w:r>
      <w:r>
        <w:t>wal</w:t>
      </w:r>
      <w:r>
        <w:br/>
        <w:br/>
      </w:r>
    </w:p>
    <w:p>
      <w:r>
        <w:rPr>
          <w:b/>
        </w:rPr>
        <w:t>Present 3rd sg must end in -th : rist</w:t>
      </w:r>
      <w:r>
        <w:br/>
        <w:t>The Miller's Tale 3688 (data/riverside_cats/MilT_riv.cat)</w:t>
        <w:br/>
      </w:r>
      <w:r>
        <w:t>Up</w:t>
      </w:r>
      <w:r>
        <w:t xml:space="preserve"> </w:t>
      </w:r>
      <w:r>
        <w:rPr>
          <w:i/>
        </w:rPr>
        <w:t>rist</w:t>
      </w:r>
      <w:r>
        <w:t xml:space="preserve"> </w:t>
      </w:r>
      <w:r>
        <w:t>this</w:t>
      </w:r>
      <w:r>
        <w:t xml:space="preserve"> </w:t>
      </w:r>
      <w:r>
        <w:t>joly</w:t>
      </w:r>
      <w:r>
        <w:t xml:space="preserve"> </w:t>
      </w:r>
      <w:r>
        <w:t>lovere</w:t>
      </w:r>
      <w:r>
        <w:t xml:space="preserve"> </w:t>
      </w:r>
      <w:r>
        <w:t>Absolon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3691 (data/riverside_cats/MilT_riv.cat)</w:t>
        <w:br/>
      </w:r>
      <w:r>
        <w:t>To</w:t>
      </w:r>
      <w:r>
        <w:t xml:space="preserve"> </w:t>
      </w:r>
      <w:r>
        <w:t>smellen</w:t>
      </w:r>
      <w:r>
        <w:t xml:space="preserve"> </w:t>
      </w:r>
      <w:r>
        <w:t>sweete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kembd</w:t>
      </w:r>
      <w:r>
        <w:t xml:space="preserve"> </w:t>
      </w:r>
      <w:r>
        <w:t>his</w:t>
      </w:r>
      <w:r>
        <w:t xml:space="preserve"> </w:t>
      </w:r>
      <w:r>
        <w:t>heer</w:t>
      </w:r>
      <w:r>
        <w:br/>
        <w:br/>
      </w:r>
    </w:p>
    <w:p>
      <w:r>
        <w:rPr>
          <w:b/>
        </w:rPr>
        <w:t>Present 3rd sg must end in -th : help</w:t>
      </w:r>
      <w:r>
        <w:br/>
        <w:t>The Miller's Tale 3709 (data/riverside_cats/MilT_riv.cat)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com</w:t>
      </w:r>
      <w:r>
        <w:t xml:space="preserve"> </w:t>
      </w:r>
      <w:r>
        <w:t>pa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Infinitive must end in -en or -e : pa</w:t>
      </w:r>
      <w:r>
        <w:br/>
        <w:t>The Miller's Tale 3709 (data/riverside_cats/MilT_riv.cat)</w:t>
        <w:br/>
      </w:r>
      <w:r>
        <w:t>As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com</w:t>
      </w:r>
      <w:r>
        <w:t xml:space="preserve"> </w:t>
      </w:r>
      <w:r>
        <w:rPr>
          <w:i/>
        </w:rPr>
        <w:t>pa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3755 (data/riverside_cats/MilT_riv.cat)</w:t>
        <w:br/>
      </w:r>
      <w:r>
        <w:t>For</w:t>
      </w:r>
      <w:r>
        <w:t xml:space="preserve"> </w:t>
      </w:r>
      <w:r>
        <w:t>fro</w:t>
      </w:r>
      <w:r>
        <w:t xml:space="preserve"> </w:t>
      </w:r>
      <w:r>
        <w:t>that</w:t>
      </w:r>
      <w:r>
        <w:t xml:space="preserve"> </w:t>
      </w:r>
      <w:r>
        <w:t>tyme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kist</w:t>
      </w:r>
      <w:r>
        <w:t xml:space="preserve"> </w:t>
      </w:r>
      <w:r>
        <w:t>hir</w:t>
      </w:r>
      <w:r>
        <w:t xml:space="preserve"> </w:t>
      </w:r>
      <w:r>
        <w:t>ers</w:t>
      </w:r>
      <w:r>
        <w:br/>
        <w:br/>
      </w:r>
    </w:p>
    <w:p>
      <w:r>
        <w:rPr>
          <w:b/>
        </w:rPr>
        <w:t>Past plural must end in -en or -e : cleped</w:t>
      </w:r>
      <w:r>
        <w:br/>
        <w:t>The Miller's Tale 3761 (data/riverside_cats/MilT_riv.cat)</w:t>
        <w:br/>
      </w:r>
      <w:r>
        <w:t>Until</w:t>
      </w:r>
      <w:r>
        <w:t xml:space="preserve"> </w:t>
      </w:r>
      <w:r>
        <w:t>a</w:t>
      </w:r>
      <w:r>
        <w:t xml:space="preserve"> </w:t>
      </w:r>
      <w:r>
        <w:t>smyth</w:t>
      </w:r>
      <w:r>
        <w:t xml:space="preserve"> </w:t>
      </w:r>
      <w:r>
        <w:t>men</w:t>
      </w:r>
      <w:r>
        <w:t xml:space="preserve"> </w:t>
      </w:r>
      <w:r>
        <w:rPr>
          <w:i/>
        </w:rPr>
        <w:t>cleped</w:t>
      </w:r>
      <w:r>
        <w:t xml:space="preserve"> </w:t>
      </w:r>
      <w:r>
        <w:t>daun</w:t>
      </w:r>
      <w:r>
        <w:t xml:space="preserve"> </w:t>
      </w:r>
      <w:r>
        <w:t>Gerveys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Miller's Tale 3771 (data/riverside_cats/MilT_riv.cat)</w:t>
        <w:br/>
      </w:r>
      <w:r>
        <w:t>By</w:t>
      </w:r>
      <w:r>
        <w:t xml:space="preserve"> </w:t>
      </w:r>
      <w:r>
        <w:t>Seinte</w:t>
      </w:r>
      <w:r>
        <w:t xml:space="preserve"> </w:t>
      </w:r>
      <w:r>
        <w:t>Note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wel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mene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3774 (data/riverside_cats/MilT_riv.cat)</w:t>
        <w:br/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moore</w:t>
      </w:r>
      <w:r>
        <w:t xml:space="preserve"> </w:t>
      </w:r>
      <w:r>
        <w:t>tow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distaf</w:t>
      </w:r>
      <w:r>
        <w:br/>
        <w:br/>
      </w:r>
    </w:p>
    <w:p>
      <w:r>
        <w:rPr>
          <w:b/>
        </w:rPr>
        <w:t>Infinitive must end in -en or -e : do</w:t>
      </w:r>
      <w:r>
        <w:br/>
        <w:t>The Miller's Tale 3782 (data/riverside_cats/MilT_riv.cat)</w:t>
        <w:br/>
      </w:r>
      <w:r>
        <w:t>Ey</w:t>
      </w:r>
      <w:r>
        <w:t xml:space="preserve"> </w:t>
      </w:r>
      <w:r>
        <w:t>Cristes</w:t>
      </w:r>
      <w:r>
        <w:t xml:space="preserve"> </w:t>
      </w:r>
      <w:r>
        <w:t>foo</w:t>
      </w:r>
      <w:r>
        <w:t xml:space="preserve"> </w:t>
      </w:r>
      <w:r>
        <w:t>What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therwith</w:t>
      </w:r>
      <w:r>
        <w:br/>
        <w:br/>
      </w:r>
    </w:p>
    <w:p>
      <w:r>
        <w:rPr>
          <w:b/>
        </w:rPr>
        <w:t>Present 3rd sg must end in -th : scape</w:t>
      </w:r>
      <w:r>
        <w:br/>
        <w:t>The Miller's Tale 3800 (data/riverside_cats/MilT_riv.cat)</w:t>
        <w:br/>
      </w:r>
      <w:r>
        <w:t>He</w:t>
      </w:r>
      <w:r>
        <w:t xml:space="preserve"> </w:t>
      </w:r>
      <w:r>
        <w:t>sholde</w:t>
      </w:r>
      <w:r>
        <w:t xml:space="preserve"> </w:t>
      </w:r>
      <w:r>
        <w:t>kisse</w:t>
      </w:r>
      <w:r>
        <w:t xml:space="preserve"> </w:t>
      </w:r>
      <w:r>
        <w:t>his</w:t>
      </w:r>
      <w:r>
        <w:t xml:space="preserve"> </w:t>
      </w:r>
      <w:r>
        <w:t>ers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scape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3837 (data/riverside_cats/MilT_riv.cat)</w:t>
        <w:br/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hem</w:t>
      </w:r>
      <w:r>
        <w:t xml:space="preserve"> </w:t>
      </w:r>
      <w:r>
        <w:t>hanged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roof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Manciple's Tale 130 (data/riverside_cats/MancT_riv.cat)</w:t>
        <w:br/>
      </w:r>
      <w:r>
        <w:t>Now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Phebus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hous</w:t>
      </w:r>
      <w:r>
        <w:t xml:space="preserve"> </w:t>
      </w:r>
      <w:r>
        <w:t>a</w:t>
      </w:r>
      <w:r>
        <w:t xml:space="preserve"> </w:t>
      </w:r>
      <w:r>
        <w:t>crowe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Manciple's Tale 139 (data/riverside_cats/MancT_riv.cat)</w:t>
        <w:br/>
      </w:r>
      <w:r>
        <w:t>Now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Phebus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hous</w:t>
      </w:r>
      <w:r>
        <w:t xml:space="preserve"> </w:t>
      </w:r>
      <w:r>
        <w:t>a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Infinitive must end in -en or -e : sayn</w:t>
      </w:r>
      <w:r>
        <w:br/>
        <w:t>The Manciple's Tale 143 (data/riverside_cats/MancT_riv.cat)</w:t>
        <w:br/>
      </w:r>
      <w:r>
        <w:t>Save</w:t>
      </w:r>
      <w:r>
        <w:t xml:space="preserve"> </w:t>
      </w:r>
      <w:r>
        <w:t>oonly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sothe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Infinitive must end in -en or -e : han</w:t>
      </w:r>
      <w:r>
        <w:br/>
        <w:t>The Manciple's Tale 159 (data/riverside_cats/MancT_riv.cat)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put</w:t>
      </w:r>
      <w:r>
        <w:t xml:space="preserve"> </w:t>
      </w:r>
      <w:r>
        <w:t>hym</w:t>
      </w:r>
      <w:r>
        <w:t xml:space="preserve"> </w:t>
      </w:r>
      <w:r>
        <w:t>from</w:t>
      </w:r>
      <w:r>
        <w:t xml:space="preserve"> </w:t>
      </w:r>
      <w:r>
        <w:t>hir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Manciple's Tale 198 (data/riverside_cats/MancT_riv.cat)</w:t>
        <w:br/>
      </w:r>
      <w:r>
        <w:t>For</w:t>
      </w:r>
      <w:r>
        <w:t xml:space="preserve"> </w:t>
      </w:r>
      <w:r>
        <w:t>under</w:t>
      </w:r>
      <w:r>
        <w:t xml:space="preserve"> </w:t>
      </w:r>
      <w:r>
        <w:t>hym</w:t>
      </w:r>
      <w:r>
        <w:t xml:space="preserve"> </w:t>
      </w:r>
      <w:r>
        <w:t>another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shee</w:t>
      </w:r>
      <w:r>
        <w:br/>
        <w:br/>
      </w:r>
    </w:p>
    <w:p>
      <w:r>
        <w:rPr>
          <w:b/>
        </w:rPr>
        <w:t>Present plural must end in -en or -e : leyn</w:t>
      </w:r>
      <w:r>
        <w:br/>
        <w:t>The Manciple's Tale 222 (data/riverside_cats/MancT_riv.cat)</w:t>
        <w:br/>
      </w:r>
      <w:r>
        <w:t>Men</w:t>
      </w:r>
      <w:r>
        <w:t xml:space="preserve"> </w:t>
      </w:r>
      <w:r>
        <w:rPr>
          <w:i/>
        </w:rPr>
        <w:t>leyn</w:t>
      </w:r>
      <w:r>
        <w:t xml:space="preserve"> </w:t>
      </w:r>
      <w:r>
        <w:t>that</w:t>
      </w:r>
      <w:r>
        <w:t xml:space="preserve"> </w:t>
      </w:r>
      <w:r>
        <w:t>oon</w:t>
      </w:r>
      <w:r>
        <w:t xml:space="preserve"> </w:t>
      </w:r>
      <w:r>
        <w:t>as</w:t>
      </w:r>
      <w:r>
        <w:t xml:space="preserve"> </w:t>
      </w:r>
      <w:r>
        <w:t>lowe</w:t>
      </w:r>
      <w:r>
        <w:t xml:space="preserve"> </w:t>
      </w:r>
      <w:r>
        <w:t>as</w:t>
      </w:r>
      <w:r>
        <w:t xml:space="preserve"> </w:t>
      </w:r>
      <w:r>
        <w:t>lith</w:t>
      </w:r>
      <w:r>
        <w:t xml:space="preserve"> </w:t>
      </w:r>
      <w:r>
        <w:t>that</w:t>
      </w:r>
      <w:r>
        <w:t xml:space="preserve"> </w:t>
      </w:r>
      <w:r>
        <w:t>oother</w:t>
      </w:r>
      <w:r>
        <w:br/>
        <w:br/>
      </w:r>
    </w:p>
    <w:p>
      <w:r>
        <w:rPr>
          <w:b/>
        </w:rPr>
        <w:t>Infinitive must end in -en or -e : doon</w:t>
      </w:r>
      <w:r>
        <w:br/>
        <w:t>The Manciple's Tale 232 (data/riverside_cats/MancT_riv.cat)</w:t>
        <w:br/>
      </w:r>
      <w:r>
        <w:t>And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an</w:t>
      </w:r>
      <w:r>
        <w:t xml:space="preserve"> </w:t>
      </w:r>
      <w:r>
        <w:t>harm</w:t>
      </w:r>
      <w:r>
        <w:t xml:space="preserve"> </w:t>
      </w:r>
      <w:r>
        <w:t>as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Manciple's Tale 265 (data/riverside_cats/MancT_riv.cat)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ire</w:t>
      </w:r>
      <w:r>
        <w:t xml:space="preserve"> </w:t>
      </w:r>
      <w:r>
        <w:t>his</w:t>
      </w:r>
      <w:r>
        <w:t xml:space="preserve"> </w:t>
      </w:r>
      <w:r>
        <w:t>wyf</w:t>
      </w:r>
      <w:r>
        <w:t xml:space="preserve"> </w:t>
      </w:r>
      <w:r>
        <w:t>thanne</w:t>
      </w:r>
      <w:r>
        <w:t xml:space="preserve"> </w:t>
      </w:r>
      <w:r>
        <w:t>hath</w:t>
      </w:r>
      <w:r>
        <w:t xml:space="preserve"> </w:t>
      </w:r>
      <w:r>
        <w:t>he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Infinitive must end in -en or -e : doon</w:t>
      </w:r>
      <w:r>
        <w:br/>
        <w:t>The Manciple's Tale 278 (data/riverside_cats/MancT_riv.cat)</w:t>
        <w:br/>
      </w:r>
      <w:r>
        <w:t>O</w:t>
      </w:r>
      <w:r>
        <w:t xml:space="preserve"> </w:t>
      </w:r>
      <w:r>
        <w:t>rakel</w:t>
      </w:r>
      <w:r>
        <w:t xml:space="preserve"> </w:t>
      </w:r>
      <w:r>
        <w:t>hand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foule</w:t>
      </w:r>
      <w:r>
        <w:t xml:space="preserve"> </w:t>
      </w:r>
      <w:r>
        <w:t>amys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Manciple's Tale 302 (data/riverside_cats/MancT_riv.cat)</w:t>
        <w:br/>
      </w:r>
      <w:r>
        <w:t>In</w:t>
      </w:r>
      <w:r>
        <w:t xml:space="preserve"> </w:t>
      </w:r>
      <w:r>
        <w:t>tokenynge</w:t>
      </w:r>
      <w:r>
        <w:t xml:space="preserve"> </w:t>
      </w:r>
      <w:r>
        <w:t>that</w:t>
      </w:r>
      <w:r>
        <w:t xml:space="preserve"> </w:t>
      </w:r>
      <w:r>
        <w:t>thurgh</w:t>
      </w:r>
      <w:r>
        <w:t xml:space="preserve"> </w:t>
      </w:r>
      <w:r>
        <w:t>thee</w:t>
      </w:r>
      <w:r>
        <w:t xml:space="preserve"> </w:t>
      </w:r>
      <w:r>
        <w:t>my</w:t>
      </w:r>
      <w:r>
        <w:t xml:space="preserve"> </w:t>
      </w:r>
      <w:r>
        <w:t>wyf</w:t>
      </w:r>
      <w:r>
        <w:t xml:space="preserve"> </w:t>
      </w:r>
      <w:r>
        <w:t>is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Manciple's Tale 314 (data/riverside_cats/MancT_riv.cat)</w:t>
        <w:br/>
      </w:r>
      <w:r>
        <w:t>Daun</w:t>
      </w:r>
      <w:r>
        <w:t xml:space="preserve"> </w:t>
      </w:r>
      <w:r>
        <w:t>Salomon</w:t>
      </w:r>
      <w:r>
        <w:t xml:space="preserve"> </w:t>
      </w:r>
      <w:r>
        <w:t>as</w:t>
      </w:r>
      <w:r>
        <w:t xml:space="preserve"> </w:t>
      </w:r>
      <w:r>
        <w:t>wise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speeke</w:t>
      </w:r>
      <w:r>
        <w:br/>
        <w:t>The Manciple's Tale 324 (data/riverside_cats/MancT_riv.cat)</w:t>
        <w:br/>
      </w:r>
      <w:r>
        <w:t>For</w:t>
      </w:r>
      <w:r>
        <w:t xml:space="preserve"> </w:t>
      </w:r>
      <w:r>
        <w:t>man</w:t>
      </w:r>
      <w:r>
        <w:t xml:space="preserve"> </w:t>
      </w:r>
      <w:r>
        <w:t>sholde</w:t>
      </w:r>
      <w:r>
        <w:t xml:space="preserve"> </w:t>
      </w:r>
      <w:r>
        <w:t>hym</w:t>
      </w:r>
      <w:r>
        <w:t xml:space="preserve"> </w:t>
      </w:r>
      <w:r>
        <w:t>avyse</w:t>
      </w:r>
      <w:r>
        <w:t xml:space="preserve"> </w:t>
      </w:r>
      <w:r>
        <w:t>what</w:t>
      </w:r>
      <w:r>
        <w:t xml:space="preserve"> </w:t>
      </w:r>
      <w:r>
        <w:t>he</w:t>
      </w:r>
      <w:r>
        <w:t xml:space="preserve"> </w:t>
      </w:r>
      <w:r>
        <w:rPr>
          <w:i/>
        </w:rPr>
        <w:t>speeke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Manciple's Tale 336 (data/riverside_cats/MancT_riv.cat)</w:t>
        <w:br/>
      </w:r>
      <w:r>
        <w:t>Ther</w:t>
      </w:r>
      <w:r>
        <w:t xml:space="preserve"> </w:t>
      </w:r>
      <w:r>
        <w:t>lasse</w:t>
      </w:r>
      <w:r>
        <w:t xml:space="preserve"> </w:t>
      </w:r>
      <w:r>
        <w:t>spekyng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ynough</w:t>
      </w:r>
      <w:r>
        <w:t xml:space="preserve"> </w:t>
      </w:r>
      <w:r>
        <w:t>suffised</w:t>
      </w:r>
      <w:r>
        <w:br/>
        <w:br/>
      </w:r>
    </w:p>
    <w:p>
      <w:r>
        <w:rPr>
          <w:b/>
        </w:rPr>
        <w:t>Infinitive must end in -en or -e : sayn</w:t>
      </w:r>
      <w:r>
        <w:br/>
        <w:t>The Manciple's Tale 353 (data/riverside_cats/MancT_riv.cat)</w:t>
        <w:br/>
      </w:r>
      <w:r>
        <w:t>But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hath</w:t>
      </w:r>
      <w:r>
        <w:t xml:space="preserve"> </w:t>
      </w:r>
      <w:r>
        <w:t>mysseyd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Pardoner's Tale 501 (data/riverside_cats/PardT_riv.cat)</w:t>
        <w:br/>
      </w:r>
      <w:r>
        <w:t>Til</w:t>
      </w:r>
      <w:r>
        <w:t xml:space="preserve"> </w:t>
      </w:r>
      <w:r>
        <w:t>Crist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boght</w:t>
      </w:r>
      <w:r>
        <w:t xml:space="preserve"> </w:t>
      </w:r>
      <w:r>
        <w:t>us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blood</w:t>
      </w:r>
      <w:r>
        <w:t xml:space="preserve"> </w:t>
      </w:r>
      <w:r>
        <w:t>agayn</w:t>
      </w:r>
      <w:r>
        <w:br/>
        <w:br/>
      </w:r>
    </w:p>
    <w:p>
      <w:r>
        <w:rPr>
          <w:b/>
        </w:rPr>
        <w:t>Infinitive must end in -en or -e : sayn</w:t>
      </w:r>
      <w:r>
        <w:br/>
        <w:t>The Pardoner's Tale 502 (data/riverside_cats/PardT_riv.cat)</w:t>
        <w:br/>
      </w:r>
      <w:r>
        <w:t>Lo</w:t>
      </w:r>
      <w:r>
        <w:t xml:space="preserve"> </w:t>
      </w:r>
      <w:r>
        <w:t>how</w:t>
      </w:r>
      <w:r>
        <w:t xml:space="preserve"> </w:t>
      </w:r>
      <w:r>
        <w:t>deere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587 (data/riverside_cats/PardT_riv.cat)</w:t>
        <w:br/>
      </w:r>
      <w:r>
        <w:t>Of</w:t>
      </w:r>
      <w:r>
        <w:t xml:space="preserve"> </w:t>
      </w:r>
      <w:r>
        <w:t>wynyevyng</w:t>
      </w:r>
      <w:r>
        <w:t xml:space="preserve"> </w:t>
      </w:r>
      <w:r>
        <w:t>to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justise</w:t>
      </w:r>
      <w:r>
        <w:br/>
        <w:br/>
      </w:r>
    </w:p>
    <w:p>
      <w:r>
        <w:rPr>
          <w:b/>
        </w:rPr>
        <w:t>Weak pt sg must end in -ed, -d, or -t : dyde</w:t>
      </w:r>
      <w:r>
        <w:br/>
        <w:t>The Pardoner's Tale 658 (data/riverside_cats/PardT_riv.cat)</w:t>
        <w:br/>
      </w:r>
      <w:r>
        <w:t>Now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Crist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us</w:t>
      </w:r>
      <w:r>
        <w:t xml:space="preserve"> </w:t>
      </w:r>
      <w:r>
        <w:rPr>
          <w:i/>
        </w:rPr>
        <w:t>dyde</w:t>
      </w:r>
      <w:r>
        <w:br/>
        <w:br/>
      </w:r>
    </w:p>
    <w:p>
      <w:r>
        <w:rPr>
          <w:b/>
        </w:rPr>
        <w:t>Past plural must end in -en or -e : cam</w:t>
      </w:r>
      <w:r>
        <w:br/>
        <w:t>The Pardoner's Tale 671 (data/riverside_cats/PardT_riv.cat)</w:t>
        <w:br/>
      </w:r>
      <w:r>
        <w:t>It</w:t>
      </w:r>
      <w:r>
        <w:t xml:space="preserve"> </w:t>
      </w:r>
      <w:r>
        <w:t>was</w:t>
      </w:r>
      <w:r>
        <w:t xml:space="preserve"> </w:t>
      </w:r>
      <w:r>
        <w:t>me</w:t>
      </w:r>
      <w:r>
        <w:t xml:space="preserve"> </w:t>
      </w:r>
      <w:r>
        <w:t>toold</w:t>
      </w:r>
      <w:r>
        <w:t xml:space="preserve"> </w:t>
      </w:r>
      <w:r>
        <w:t>er</w:t>
      </w:r>
      <w:r>
        <w:t xml:space="preserve"> </w:t>
      </w:r>
      <w:r>
        <w:t>ye</w:t>
      </w:r>
      <w:r>
        <w:t xml:space="preserve"> </w:t>
      </w:r>
      <w:r>
        <w:rPr>
          <w:i/>
        </w:rPr>
        <w:t>cam</w:t>
      </w:r>
      <w:r>
        <w:t xml:space="preserve"> </w:t>
      </w:r>
      <w:r>
        <w:t>heer</w:t>
      </w:r>
      <w:r>
        <w:t xml:space="preserve"> </w:t>
      </w:r>
      <w:r>
        <w:t>two</w:t>
      </w:r>
      <w:r>
        <w:t xml:space="preserve"> </w:t>
      </w:r>
      <w:r>
        <w:t>houres</w:t>
      </w:r>
      <w:r>
        <w:br/>
        <w:br/>
      </w:r>
    </w:p>
    <w:p>
      <w:r>
        <w:rPr>
          <w:b/>
        </w:rPr>
        <w:t>Strong participle must end in -en or -e : yslayn</w:t>
      </w:r>
      <w:r>
        <w:br/>
        <w:t>The Pardoner's Tale 673 (data/riverside_cats/PardT_riv.cat)</w:t>
        <w:br/>
      </w:r>
      <w:r>
        <w:t>And</w:t>
      </w:r>
      <w:r>
        <w:t xml:space="preserve"> </w:t>
      </w:r>
      <w:r>
        <w:t>sodeynly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rPr>
          <w:i/>
        </w:rPr>
        <w:t>yslayn</w:t>
      </w:r>
      <w:r>
        <w:t xml:space="preserve"> </w:t>
      </w:r>
      <w:r>
        <w:t>tonyght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Pardoner's Tale 679 (data/riverside_cats/PardT_riv.cat)</w:t>
        <w:br/>
      </w:r>
      <w:r>
        <w:t>He</w:t>
      </w:r>
      <w:r>
        <w:t xml:space="preserve"> </w:t>
      </w:r>
      <w:r>
        <w:t>hath</w:t>
      </w:r>
      <w:r>
        <w:t xml:space="preserve"> </w:t>
      </w:r>
      <w:r>
        <w:t>a</w:t>
      </w:r>
      <w:r>
        <w:t xml:space="preserve"> </w:t>
      </w:r>
      <w:r>
        <w:t>thousand</w:t>
      </w:r>
      <w:r>
        <w:t xml:space="preserve"> </w:t>
      </w:r>
      <w:r>
        <w:rPr>
          <w:i/>
        </w:rPr>
        <w:t>slayn</w:t>
      </w:r>
      <w:r>
        <w:t xml:space="preserve"> </w:t>
      </w:r>
      <w:r>
        <w:t>this</w:t>
      </w:r>
      <w:r>
        <w:t xml:space="preserve"> </w:t>
      </w:r>
      <w:r>
        <w:t>pestilence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Pardoner's Tale 686 (data/riverside_cats/PardT_riv.cat)</w:t>
        <w:br/>
      </w:r>
      <w:r>
        <w:t>The</w:t>
      </w:r>
      <w:r>
        <w:t xml:space="preserve"> </w:t>
      </w:r>
      <w:r>
        <w:t>child</w:t>
      </w:r>
      <w:r>
        <w:t xml:space="preserve"> </w:t>
      </w:r>
      <w:r>
        <w:t>seith</w:t>
      </w:r>
      <w:r>
        <w:t xml:space="preserve"> </w:t>
      </w:r>
      <w:r>
        <w:t>sooth</w:t>
      </w:r>
      <w:r>
        <w:t xml:space="preserve"> </w:t>
      </w:r>
      <w:r>
        <w:t>for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rPr>
          <w:i/>
        </w:rPr>
        <w:t>slayn</w:t>
      </w:r>
      <w:r>
        <w:t xml:space="preserve"> </w:t>
      </w:r>
      <w:r>
        <w:t>this</w:t>
      </w:r>
      <w:r>
        <w:t xml:space="preserve"> </w:t>
      </w:r>
      <w:r>
        <w:t>yeer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702 (data/riverside_cats/PardT_riv.cat)</w:t>
        <w:br/>
      </w:r>
      <w:r>
        <w:t>Togidres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thise</w:t>
      </w:r>
      <w:r>
        <w:t xml:space="preserve"> </w:t>
      </w:r>
      <w:r>
        <w:t>thre</w:t>
      </w:r>
      <w:r>
        <w:t xml:space="preserve"> </w:t>
      </w:r>
      <w:r>
        <w:t>hir</w:t>
      </w:r>
      <w:r>
        <w:t xml:space="preserve"> </w:t>
      </w:r>
      <w:r>
        <w:t>trouthes</w:t>
      </w:r>
      <w:r>
        <w:t xml:space="preserve"> </w:t>
      </w:r>
      <w:r>
        <w:t>plight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Pardoner's Tale 707 (data/riverside_cats/PardT_riv.cat)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taverner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spoke</w:t>
      </w:r>
      <w:r>
        <w:t xml:space="preserve"> </w:t>
      </w:r>
      <w:r>
        <w:t>biforn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708 (data/riverside_cats/PardT_riv.cat)</w:t>
        <w:br/>
      </w:r>
      <w:r>
        <w:t>And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grisly</w:t>
      </w:r>
      <w:r>
        <w:t xml:space="preserve"> </w:t>
      </w:r>
      <w:r>
        <w:t>ooth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sworn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711 (data/riverside_cats/PardT_riv.cat)</w:t>
        <w:br/>
      </w:r>
      <w:r>
        <w:t>Whan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goon</w:t>
      </w:r>
      <w:r>
        <w:t xml:space="preserve"> </w:t>
      </w:r>
      <w:r>
        <w:t>nat</w:t>
      </w:r>
      <w:r>
        <w:t xml:space="preserve"> </w:t>
      </w:r>
      <w:r>
        <w:t>fully</w:t>
      </w:r>
      <w:r>
        <w:t xml:space="preserve"> </w:t>
      </w:r>
      <w:r>
        <w:t>half</w:t>
      </w:r>
      <w:r>
        <w:t xml:space="preserve"> </w:t>
      </w:r>
      <w:r>
        <w:t>a</w:t>
      </w:r>
      <w:r>
        <w:t xml:space="preserve"> </w:t>
      </w:r>
      <w:r>
        <w:t>mile</w:t>
      </w:r>
      <w:r>
        <w:br/>
        <w:br/>
      </w:r>
    </w:p>
    <w:p>
      <w:r>
        <w:rPr>
          <w:b/>
        </w:rPr>
        <w:t>Infinitive must end in -en or -e : han</w:t>
      </w:r>
      <w:r>
        <w:br/>
        <w:t>The Pardoner's Tale 712 (data/riverside_cats/PardT_riv.cat)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troden</w:t>
      </w:r>
      <w:r>
        <w:t xml:space="preserve"> </w:t>
      </w:r>
      <w:r>
        <w:t>over</w:t>
      </w:r>
      <w:r>
        <w:t xml:space="preserve"> </w:t>
      </w:r>
      <w:r>
        <w:t>a</w:t>
      </w:r>
      <w:r>
        <w:t xml:space="preserve"> </w:t>
      </w:r>
      <w:r>
        <w:t>stile</w:t>
      </w:r>
      <w:r>
        <w:br/>
        <w:br/>
      </w:r>
    </w:p>
    <w:p>
      <w:r>
        <w:rPr>
          <w:b/>
        </w:rPr>
        <w:t>Present 3rd sg must end in -th : see</w:t>
      </w:r>
      <w:r>
        <w:br/>
        <w:t>The Pardoner's Tale 715 (data/riverside_cats/PardT_riv.cat)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thus</w:t>
      </w:r>
      <w:r>
        <w:t xml:space="preserve"> </w:t>
      </w:r>
      <w:r>
        <w:t>Now</w:t>
      </w:r>
      <w:r>
        <w:t xml:space="preserve"> </w:t>
      </w:r>
      <w:r>
        <w:t>lordes</w:t>
      </w:r>
      <w:r>
        <w:t xml:space="preserve"> </w:t>
      </w:r>
      <w:r>
        <w:t>God</w:t>
      </w:r>
      <w:r>
        <w:t xml:space="preserve"> </w:t>
      </w:r>
      <w:r>
        <w:t>yow</w:t>
      </w:r>
      <w:r>
        <w:t xml:space="preserve"> </w:t>
      </w:r>
      <w:r>
        <w:rPr>
          <w:i/>
        </w:rPr>
        <w:t>see</w:t>
      </w:r>
      <w:r>
        <w:br/>
        <w:br/>
      </w:r>
    </w:p>
    <w:p>
      <w:r>
        <w:rPr>
          <w:b/>
        </w:rPr>
        <w:t>Infinitive must end in -en or -e : han</w:t>
      </w:r>
      <w:r>
        <w:br/>
        <w:t>The Pardoner's Tale 725 (data/riverside_cats/PardT_riv.cat)</w:t>
        <w:br/>
      </w:r>
      <w:r>
        <w:t>And</w:t>
      </w:r>
      <w:r>
        <w:t xml:space="preserve"> </w:t>
      </w:r>
      <w:r>
        <w:t>therfore</w:t>
      </w:r>
      <w:r>
        <w:t xml:space="preserve"> </w:t>
      </w:r>
      <w:r>
        <w:t>moot</w:t>
      </w:r>
      <w:r>
        <w:t xml:space="preserve"> </w:t>
      </w:r>
      <w:r>
        <w:t>I</w:t>
      </w:r>
      <w:r>
        <w:t xml:space="preserve"> </w:t>
      </w:r>
      <w:r>
        <w:rPr>
          <w:i/>
        </w:rPr>
        <w:t>han</w:t>
      </w:r>
      <w:r>
        <w:t xml:space="preserve"> </w:t>
      </w:r>
      <w:r>
        <w:t>myn</w:t>
      </w:r>
      <w:r>
        <w:t xml:space="preserve"> </w:t>
      </w:r>
      <w:r>
        <w:t>age</w:t>
      </w:r>
      <w:r>
        <w:t xml:space="preserve"> </w:t>
      </w:r>
      <w:r>
        <w:t>stille</w:t>
      </w:r>
      <w:r>
        <w:br/>
        <w:br/>
      </w:r>
    </w:p>
    <w:p>
      <w:r>
        <w:rPr>
          <w:b/>
        </w:rPr>
        <w:t>Infinitive must end in -en or -e : han</w:t>
      </w:r>
      <w:r>
        <w:br/>
        <w:t>The Pardoner's Tale 727 (data/riverside_cats/PardT_riv.cat)</w:t>
        <w:br/>
      </w:r>
      <w:r>
        <w:t>Ne</w:t>
      </w:r>
      <w:r>
        <w:t xml:space="preserve"> </w:t>
      </w:r>
      <w:r>
        <w:t>Deeth</w:t>
      </w:r>
      <w:r>
        <w:t xml:space="preserve"> </w:t>
      </w:r>
      <w:r>
        <w:t>allas</w:t>
      </w:r>
      <w:r>
        <w:t xml:space="preserve"> </w:t>
      </w:r>
      <w:r>
        <w:t>ne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han</w:t>
      </w:r>
      <w:r>
        <w:t xml:space="preserve"> </w:t>
      </w:r>
      <w:r>
        <w:t>my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Infinitive must end in -en or -e : do</w:t>
      </w:r>
      <w:r>
        <w:br/>
        <w:t>The Pardoner's Tale 737 (data/riverside_cats/PardT_riv.cat)</w:t>
        <w:br/>
      </w:r>
      <w:r>
        <w:t>But</w:t>
      </w:r>
      <w:r>
        <w:t xml:space="preserve"> </w:t>
      </w:r>
      <w:r>
        <w:t>yet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she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do</w:t>
      </w:r>
      <w:r>
        <w:t xml:space="preserve"> </w:t>
      </w:r>
      <w:r>
        <w:t>that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Infinitive must end in -en or -e : han</w:t>
      </w:r>
      <w:r>
        <w:br/>
        <w:t>The Pardoner's Tale 783 (data/riverside_cats/PardT_riv.cat)</w:t>
        <w:br/>
      </w:r>
      <w:r>
        <w:t>Today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fair</w:t>
      </w:r>
      <w:r>
        <w:t xml:space="preserve"> </w:t>
      </w:r>
      <w:r>
        <w:t>a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Pardoner's Tale 786 (data/riverside_cats/PardT_riv.cat)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gold</w:t>
      </w:r>
      <w:r>
        <w:t xml:space="preserve"> </w:t>
      </w:r>
      <w:r>
        <w:t>is</w:t>
      </w:r>
      <w:r>
        <w:t xml:space="preserve"> </w:t>
      </w:r>
      <w:r>
        <w:t>oures</w:t>
      </w:r>
      <w:r>
        <w:br/>
        <w:br/>
      </w:r>
    </w:p>
    <w:p>
      <w:r>
        <w:rPr>
          <w:b/>
        </w:rPr>
        <w:t>Infinitive must end in -en or -e : seyn</w:t>
      </w:r>
      <w:r>
        <w:br/>
        <w:t>The Pardoner's Tale 789 (data/riverside_cats/PardT_riv.cat)</w:t>
        <w:br/>
      </w:r>
      <w:r>
        <w:t>Men</w:t>
      </w:r>
      <w:r>
        <w:t xml:space="preserve"> </w:t>
      </w:r>
      <w:r>
        <w:t>wolde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were</w:t>
      </w:r>
      <w:r>
        <w:t xml:space="preserve"> </w:t>
      </w:r>
      <w:r>
        <w:t>theves</w:t>
      </w:r>
      <w:r>
        <w:t xml:space="preserve"> </w:t>
      </w:r>
      <w:r>
        <w:t>stronge</w:t>
      </w:r>
      <w:r>
        <w:br/>
        <w:br/>
      </w:r>
    </w:p>
    <w:p>
      <w:r>
        <w:rPr>
          <w:b/>
        </w:rPr>
        <w:t>Infinitive must end in -en or -e : doon</w:t>
      </w:r>
      <w:r>
        <w:br/>
        <w:t>The Pardoner's Tale 818 (data/riverside_cats/PardT_riv.cat)</w:t>
        <w:br/>
      </w:r>
      <w:r>
        <w:t>What</w:t>
      </w:r>
      <w:r>
        <w:t xml:space="preserve"> </w:t>
      </w:r>
      <w:r>
        <w:t>shal</w:t>
      </w:r>
      <w:r>
        <w:t xml:space="preserve"> </w:t>
      </w:r>
      <w:r>
        <w:t>we</w:t>
      </w:r>
      <w:r>
        <w:t xml:space="preserve"> </w:t>
      </w:r>
      <w:r>
        <w:rPr>
          <w:i/>
        </w:rPr>
        <w:t>doon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we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836 (data/riverside_cats/PardT_riv.cat)</w:t>
        <w:br/>
      </w:r>
      <w:r>
        <w:t>To</w:t>
      </w:r>
      <w:r>
        <w:t xml:space="preserve"> </w:t>
      </w:r>
      <w:r>
        <w:t>sleen</w:t>
      </w:r>
      <w:r>
        <w:t xml:space="preserve"> </w:t>
      </w:r>
      <w:r>
        <w:t>the</w:t>
      </w:r>
      <w:r>
        <w:t xml:space="preserve"> </w:t>
      </w:r>
      <w:r>
        <w:t>thridde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me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Pardoner's Tale 848 (data/riverside_cats/PardT_riv.cat)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leve</w:t>
      </w:r>
      <w:r>
        <w:t xml:space="preserve"> </w:t>
      </w:r>
      <w:r>
        <w:t>him</w:t>
      </w:r>
      <w:r>
        <w:t xml:space="preserve"> </w:t>
      </w:r>
      <w:r>
        <w:t>to</w:t>
      </w:r>
      <w:r>
        <w:t xml:space="preserve"> </w:t>
      </w:r>
      <w:r>
        <w:t>sorwe</w:t>
      </w:r>
      <w:r>
        <w:t xml:space="preserve"> </w:t>
      </w:r>
      <w:r>
        <w:t>brynge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Pardoner's Tale 877 (data/riverside_cats/PardT_riv.cat)</w:t>
        <w:br/>
      </w:r>
      <w:r>
        <w:rPr>
          <w:i/>
        </w:rPr>
        <w:t>Hadde</w:t>
      </w:r>
      <w:r>
        <w:t xml:space="preserve"> </w:t>
      </w:r>
      <w:r>
        <w:t>filled</w:t>
      </w:r>
      <w:r>
        <w:t xml:space="preserve"> </w:t>
      </w:r>
      <w:r>
        <w:t>with</w:t>
      </w:r>
      <w:r>
        <w:t xml:space="preserve"> </w:t>
      </w:r>
      <w:r>
        <w:t>wyn</w:t>
      </w:r>
      <w:r>
        <w:t xml:space="preserve"> </w:t>
      </w:r>
      <w:r>
        <w:t>his</w:t>
      </w:r>
      <w:r>
        <w:t xml:space="preserve"> </w:t>
      </w:r>
      <w:r>
        <w:t>grete</w:t>
      </w:r>
      <w:r>
        <w:t xml:space="preserve"> </w:t>
      </w:r>
      <w:r>
        <w:t>botels</w:t>
      </w:r>
      <w:r>
        <w:t xml:space="preserve"> </w:t>
      </w:r>
      <w:r>
        <w:t>thre</w:t>
      </w:r>
      <w:r>
        <w:br/>
        <w:br/>
      </w:r>
    </w:p>
    <w:p>
      <w:r>
        <w:rPr>
          <w:b/>
        </w:rPr>
        <w:t>Present 3rd sg must end in -th : foryeve</w:t>
      </w:r>
      <w:r>
        <w:br/>
        <w:t>The Pardoner's Tale 904 (data/riverside_cats/PardT_riv.cat)</w:t>
        <w:br/>
      </w:r>
      <w:r>
        <w:t>Now</w:t>
      </w:r>
      <w:r>
        <w:t xml:space="preserve"> </w:t>
      </w:r>
      <w:r>
        <w:t>goode</w:t>
      </w:r>
      <w:r>
        <w:t xml:space="preserve"> </w:t>
      </w:r>
      <w:r>
        <w:t>men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foryeve</w:t>
      </w:r>
      <w:r>
        <w:t xml:space="preserve"> </w:t>
      </w:r>
      <w:r>
        <w:t>yow</w:t>
      </w:r>
      <w:r>
        <w:t xml:space="preserve"> </w:t>
      </w:r>
      <w:r>
        <w:t>youre</w:t>
      </w:r>
      <w:r>
        <w:t xml:space="preserve"> </w:t>
      </w:r>
      <w:r>
        <w:t>trespas</w:t>
      </w:r>
      <w:r>
        <w:br/>
        <w:br/>
      </w:r>
    </w:p>
    <w:p>
      <w:r>
        <w:rPr>
          <w:b/>
        </w:rPr>
        <w:t>Present 3rd sg must end in -th : graunte</w:t>
      </w:r>
      <w:r>
        <w:br/>
        <w:t>The Pardoner's Tale 917 (data/riverside_cats/PardT_riv.cat)</w:t>
        <w:br/>
      </w:r>
      <w:r>
        <w:t>So</w:t>
      </w:r>
      <w:r>
        <w:t xml:space="preserve"> </w:t>
      </w:r>
      <w:r>
        <w:rPr>
          <w:i/>
        </w:rPr>
        <w:t>graunte</w:t>
      </w:r>
      <w:r>
        <w:t xml:space="preserve"> </w:t>
      </w:r>
      <w:r>
        <w:t>yow</w:t>
      </w:r>
      <w:r>
        <w:t xml:space="preserve"> </w:t>
      </w:r>
      <w:r>
        <w:t>his</w:t>
      </w:r>
      <w:r>
        <w:t xml:space="preserve"> </w:t>
      </w:r>
      <w:r>
        <w:t>pardoun</w:t>
      </w:r>
      <w:r>
        <w:t xml:space="preserve"> </w:t>
      </w:r>
      <w:r>
        <w:t>to</w:t>
      </w:r>
      <w:r>
        <w:t xml:space="preserve"> </w:t>
      </w:r>
      <w:r>
        <w:t>receyve</w:t>
      </w:r>
      <w:r>
        <w:br/>
        <w:br/>
      </w:r>
    </w:p>
    <w:p>
      <w:r>
        <w:rPr>
          <w:b/>
        </w:rPr>
        <w:t>Infinitive must end in -en or -e : han</w:t>
      </w:r>
      <w:r>
        <w:br/>
        <w:t>The Pardoner's Tale 924 (data/riverside_cats/PardT_riv.cat)</w:t>
        <w:br/>
      </w:r>
      <w:r>
        <w:t>Offren</w:t>
      </w:r>
      <w:r>
        <w:t xml:space="preserve"> </w:t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myn</w:t>
      </w:r>
      <w:r>
        <w:t xml:space="preserve"> </w:t>
      </w:r>
      <w:r>
        <w:t>absolucion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Pardoner's Tale 952 (data/riverside_cats/PardT_riv.cat)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thy</w:t>
      </w:r>
      <w:r>
        <w:t xml:space="preserve"> </w:t>
      </w:r>
      <w:r>
        <w:t>coillons</w:t>
      </w:r>
      <w:r>
        <w:t xml:space="preserve"> </w:t>
      </w:r>
      <w:r>
        <w:t>in</w:t>
      </w:r>
      <w:r>
        <w:t xml:space="preserve"> </w:t>
      </w:r>
      <w:r>
        <w:t>myn</w:t>
      </w:r>
      <w:r>
        <w:t xml:space="preserve"> </w:t>
      </w:r>
      <w:r>
        <w:t>hond</w:t>
      </w:r>
      <w:r>
        <w:br/>
        <w:br/>
      </w:r>
    </w:p>
    <w:p>
      <w:r>
        <w:rPr>
          <w:b/>
        </w:rPr>
        <w:t>Present plural must end in -en or -e : seith</w:t>
      </w:r>
      <w:r>
        <w:br/>
        <w:t>The Shipman's Tale 37 (data/riverside_cats/ShipT_riv.cat)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agayn</w:t>
      </w:r>
      <w:r>
        <w:t xml:space="preserve"> </w:t>
      </w:r>
      <w:r>
        <w:t>he</w:t>
      </w:r>
      <w:r>
        <w:t xml:space="preserve"> </w:t>
      </w:r>
      <w:r>
        <w:rPr>
          <w:i/>
        </w:rPr>
        <w:t>seith</w:t>
      </w:r>
      <w:r>
        <w:t xml:space="preserve"> </w:t>
      </w:r>
      <w:r>
        <w:t>nat</w:t>
      </w:r>
      <w:r>
        <w:t xml:space="preserve"> </w:t>
      </w:r>
      <w:r>
        <w:t>ones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Infinitive must end in -en or -e : doon</w:t>
      </w:r>
      <w:r>
        <w:br/>
        <w:t>The Shipman's Tale 45 (data/riverside_cats/ShipT_riv.cat)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plesaunce</w:t>
      </w:r>
      <w:r>
        <w:t xml:space="preserve"> </w:t>
      </w:r>
      <w:r>
        <w:t>and</w:t>
      </w:r>
      <w:r>
        <w:t xml:space="preserve"> </w:t>
      </w:r>
      <w:r>
        <w:t>also</w:t>
      </w:r>
      <w:r>
        <w:t xml:space="preserve"> </w:t>
      </w:r>
      <w:r>
        <w:t>greet</w:t>
      </w:r>
      <w:r>
        <w:t xml:space="preserve"> </w:t>
      </w:r>
      <w:r>
        <w:t>costage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Shipman's Tale 70 (data/riverside_cats/ShipT_riv.cat)</w:t>
        <w:br/>
      </w:r>
      <w:r>
        <w:t>With</w:t>
      </w:r>
      <w:r>
        <w:t xml:space="preserve"> </w:t>
      </w:r>
      <w:r>
        <w:t>hym</w:t>
      </w:r>
      <w:r>
        <w:t xml:space="preserve"> </w:t>
      </w:r>
      <w:r>
        <w:rPr>
          <w:i/>
        </w:rPr>
        <w:t>broghte</w:t>
      </w:r>
      <w:r>
        <w:t xml:space="preserve"> </w:t>
      </w:r>
      <w:r>
        <w:t>he</w:t>
      </w:r>
      <w:r>
        <w:t xml:space="preserve"> </w:t>
      </w:r>
      <w:r>
        <w:t>a</w:t>
      </w:r>
      <w:r>
        <w:t xml:space="preserve"> </w:t>
      </w:r>
      <w:r>
        <w:t>jubbe</w:t>
      </w:r>
      <w:r>
        <w:t xml:space="preserve"> </w:t>
      </w:r>
      <w:r>
        <w:t>of</w:t>
      </w:r>
      <w:r>
        <w:t xml:space="preserve"> </w:t>
      </w:r>
      <w:r>
        <w:t>malvesye</w:t>
      </w:r>
      <w:r>
        <w:br/>
        <w:br/>
      </w:r>
    </w:p>
    <w:p>
      <w:r>
        <w:rPr>
          <w:b/>
        </w:rPr>
        <w:t>Present 3rd sg must end in -th : sit</w:t>
      </w:r>
      <w:r>
        <w:br/>
        <w:t>The Shipman's Tale 88 (data/riverside_cats/ShipT_riv.cat)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he</w:t>
      </w:r>
      <w:r>
        <w:t xml:space="preserve"> </w:t>
      </w:r>
      <w:r>
        <w:rPr>
          <w:i/>
        </w:rPr>
        <w:t>sit</w:t>
      </w:r>
      <w:r>
        <w:t xml:space="preserve"> </w:t>
      </w:r>
      <w:r>
        <w:t>til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passed</w:t>
      </w:r>
      <w:r>
        <w:t xml:space="preserve"> </w:t>
      </w:r>
      <w:r>
        <w:t>pryme</w:t>
      </w:r>
      <w:r>
        <w:br/>
        <w:br/>
      </w:r>
    </w:p>
    <w:p>
      <w:r>
        <w:rPr>
          <w:b/>
        </w:rPr>
        <w:t>Present 3rd sg must end in -th : stant</w:t>
      </w:r>
      <w:r>
        <w:br/>
        <w:t>The Shipman's Tale 114 (data/riverside_cats/ShipT_riv.cat)</w:t>
        <w:br/>
      </w:r>
      <w:r>
        <w:t>Nay</w:t>
      </w:r>
      <w:r>
        <w:t xml:space="preserve"> </w:t>
      </w:r>
      <w:r>
        <w:t>cosyn</w:t>
      </w:r>
      <w:r>
        <w:t xml:space="preserve"> </w:t>
      </w:r>
      <w:r>
        <w:t>myn</w:t>
      </w:r>
      <w:r>
        <w:t xml:space="preserve"> </w:t>
      </w:r>
      <w:r>
        <w:t>it</w:t>
      </w:r>
      <w:r>
        <w:t xml:space="preserve"> </w:t>
      </w:r>
      <w:r>
        <w:rPr>
          <w:i/>
        </w:rPr>
        <w:t>stant</w:t>
      </w:r>
      <w:r>
        <w:t xml:space="preserve"> </w:t>
      </w:r>
      <w:r>
        <w:t>nat</w:t>
      </w:r>
      <w:r>
        <w:t xml:space="preserve"> </w:t>
      </w:r>
      <w:r>
        <w:t>so</w:t>
      </w:r>
      <w:r>
        <w:t xml:space="preserve"> </w:t>
      </w:r>
      <w:r>
        <w:t>with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stant</w:t>
      </w:r>
      <w:r>
        <w:br/>
        <w:t>The Shipman's Tale 120 (data/riverside_cats/ShipT_riv.cat)</w:t>
        <w:br/>
      </w:r>
      <w:r>
        <w:t>Dar</w:t>
      </w:r>
      <w:r>
        <w:t xml:space="preserve"> </w:t>
      </w:r>
      <w:r>
        <w:t>I</w:t>
      </w:r>
      <w:r>
        <w:t xml:space="preserve"> </w:t>
      </w:r>
      <w:r>
        <w:t>nat</w:t>
      </w:r>
      <w:r>
        <w:t xml:space="preserve"> </w:t>
      </w:r>
      <w:r>
        <w:t>telle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stant</w:t>
      </w:r>
      <w:r>
        <w:t xml:space="preserve"> </w:t>
      </w:r>
      <w:r>
        <w:t>with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forbede</w:t>
      </w:r>
      <w:r>
        <w:br/>
        <w:t>The Shipman's Tale 125 (data/riverside_cats/ShipT_riv.cat)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Allas</w:t>
      </w:r>
      <w:r>
        <w:t xml:space="preserve"> </w:t>
      </w:r>
      <w:r>
        <w:t>my</w:t>
      </w:r>
      <w:r>
        <w:t xml:space="preserve"> </w:t>
      </w:r>
      <w:r>
        <w:t>nece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br/>
        <w:br/>
      </w:r>
    </w:p>
    <w:p>
      <w:r>
        <w:rPr>
          <w:b/>
        </w:rPr>
        <w:t>Present 3rd sg must end in -th : fordo</w:t>
      </w:r>
      <w:r>
        <w:br/>
        <w:t>The Shipman's Tale 127 (data/riverside_cats/ShipT_riv.cat)</w:t>
        <w:br/>
      </w:r>
      <w:r>
        <w:rPr>
          <w:i/>
        </w:rPr>
        <w:t>Fordo</w:t>
      </w:r>
      <w:r>
        <w:t xml:space="preserve"> </w:t>
      </w:r>
      <w:r>
        <w:t>youreself</w:t>
      </w:r>
      <w:r>
        <w:t xml:space="preserve"> </w:t>
      </w:r>
      <w:r>
        <w:t>but</w:t>
      </w:r>
      <w:r>
        <w:t xml:space="preserve"> </w:t>
      </w:r>
      <w:r>
        <w:t>telleth</w:t>
      </w:r>
      <w:r>
        <w:t xml:space="preserve"> </w:t>
      </w:r>
      <w:r>
        <w:t>me</w:t>
      </w:r>
      <w:r>
        <w:t xml:space="preserve"> </w:t>
      </w:r>
      <w:r>
        <w:t>youre</w:t>
      </w:r>
      <w:r>
        <w:t xml:space="preserve"> </w:t>
      </w:r>
      <w:r>
        <w:t>grief</w:t>
      </w:r>
      <w:r>
        <w:br/>
        <w:br/>
      </w:r>
    </w:p>
    <w:p>
      <w:r>
        <w:rPr>
          <w:b/>
        </w:rPr>
        <w:t>Present 3rd sg must end in -th : sit</w:t>
      </w:r>
      <w:r>
        <w:br/>
        <w:t>The Shipman's Tale 163 (data/riverside_cats/ShipT_riv.cat)</w:t>
        <w:br/>
      </w:r>
      <w:r>
        <w:t>But</w:t>
      </w:r>
      <w:r>
        <w:t xml:space="preserve"> </w:t>
      </w:r>
      <w:r>
        <w:t>sith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a</w:t>
      </w:r>
      <w:r>
        <w:t xml:space="preserve"> </w:t>
      </w:r>
      <w:r>
        <w:t>wyf</w:t>
      </w:r>
      <w:r>
        <w:t xml:space="preserve"> </w:t>
      </w:r>
      <w:r>
        <w:t>it</w:t>
      </w:r>
      <w:r>
        <w:t xml:space="preserve"> </w:t>
      </w:r>
      <w:r>
        <w:rPr>
          <w:i/>
        </w:rPr>
        <w:t>sit</w:t>
      </w:r>
      <w:r>
        <w:t xml:space="preserve"> </w:t>
      </w:r>
      <w:r>
        <w:t>nat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helpe</w:t>
      </w:r>
      <w:r>
        <w:br/>
        <w:t>The Shipman's Tale 170 (data/riverside_cats/ShipT_riv.cat)</w:t>
        <w:br/>
      </w:r>
      <w:r>
        <w:t>As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noght</w:t>
      </w:r>
      <w:r>
        <w:t xml:space="preserve"> </w:t>
      </w:r>
      <w:r>
        <w:t>worth</w:t>
      </w:r>
      <w:r>
        <w:t xml:space="preserve"> </w:t>
      </w:r>
      <w:r>
        <w:t>at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Shipman's Tale 173 (data/riverside_cats/ShipT_riv.cat)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wommen</w:t>
      </w:r>
      <w:r>
        <w:t xml:space="preserve"> </w:t>
      </w:r>
      <w:r>
        <w:t>naturelly</w:t>
      </w:r>
      <w:r>
        <w:br/>
        <w:br/>
      </w:r>
    </w:p>
    <w:p>
      <w:r>
        <w:rPr>
          <w:b/>
        </w:rPr>
        <w:t>Infinitive must end in -en or -e : doon</w:t>
      </w:r>
      <w:r>
        <w:br/>
        <w:t>The Shipman's Tale 189 (data/riverside_cats/ShipT_riv.cat)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list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t>praye</w:t>
      </w:r>
      <w:r>
        <w:br/>
        <w:br/>
      </w:r>
    </w:p>
    <w:p>
      <w:r>
        <w:rPr>
          <w:b/>
        </w:rPr>
        <w:t>Infinitive must end in -en or -e : doon</w:t>
      </w:r>
      <w:r>
        <w:br/>
        <w:t>The Shipman's Tale 191 (data/riverside_cats/ShipT_riv.cat)</w:t>
        <w:br/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what</w:t>
      </w:r>
      <w:r>
        <w:t xml:space="preserve"> </w:t>
      </w:r>
      <w:r>
        <w:t>plesance</w:t>
      </w:r>
      <w:r>
        <w:t xml:space="preserve"> </w:t>
      </w:r>
      <w:r>
        <w:t>and</w:t>
      </w:r>
      <w:r>
        <w:t xml:space="preserve"> </w:t>
      </w:r>
      <w:r>
        <w:t>service</w:t>
      </w:r>
      <w:r>
        <w:br/>
        <w:br/>
      </w:r>
    </w:p>
    <w:p>
      <w:r>
        <w:rPr>
          <w:b/>
        </w:rPr>
        <w:t>Infinitive must end in -en or -e : doon</w:t>
      </w:r>
      <w:r>
        <w:br/>
        <w:t>The Shipman's Tale 192 (data/riverside_cats/ShipT_riv.cat)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rPr>
          <w:i/>
        </w:rPr>
        <w:t>doon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list</w:t>
      </w:r>
      <w:r>
        <w:t xml:space="preserve"> </w:t>
      </w:r>
      <w:r>
        <w:t>devise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Shipman's Tale 194 (data/riverside_cats/ShipT_riv.cat)</w:t>
        <w:br/>
      </w:r>
      <w:r>
        <w:t>As</w:t>
      </w:r>
      <w:r>
        <w:t xml:space="preserve"> </w:t>
      </w:r>
      <w:r>
        <w:t>foul</w:t>
      </w:r>
      <w:r>
        <w:t xml:space="preserve"> </w:t>
      </w:r>
      <w:r>
        <w:t>as</w:t>
      </w:r>
      <w:r>
        <w:t xml:space="preserve"> </w:t>
      </w:r>
      <w:r>
        <w:t>evere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Genylon</w:t>
      </w:r>
      <w:r>
        <w:t xml:space="preserve"> </w:t>
      </w:r>
      <w:r>
        <w:t>of</w:t>
      </w:r>
      <w:r>
        <w:t xml:space="preserve"> </w:t>
      </w:r>
      <w:r>
        <w:t>France</w:t>
      </w:r>
      <w:r>
        <w:br/>
        <w:br/>
      </w:r>
    </w:p>
    <w:p>
      <w:r>
        <w:rPr>
          <w:b/>
        </w:rPr>
        <w:t>Present 3rd sg must end in -th : forbede</w:t>
      </w:r>
      <w:r>
        <w:br/>
        <w:t>The Shipman's Tale 208 (data/riverside_cats/ShipT_riv.cat)</w:t>
        <w:br/>
      </w:r>
      <w:r>
        <w:t>Now</w:t>
      </w:r>
      <w:r>
        <w:t xml:space="preserve"> </w:t>
      </w:r>
      <w:r>
        <w:t>elles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t xml:space="preserve"> </w:t>
      </w:r>
      <w:r>
        <w:t>sire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-th : gyde</w:t>
      </w:r>
      <w:r>
        <w:br/>
        <w:t>The Shipman's Tale 259 (data/riverside_cats/ShipT_riv.cat)</w:t>
        <w:br/>
      </w:r>
      <w:r>
        <w:t>God</w:t>
      </w:r>
      <w:r>
        <w:t xml:space="preserve"> </w:t>
      </w:r>
      <w:r>
        <w:t>and</w:t>
      </w:r>
      <w:r>
        <w:t xml:space="preserve"> </w:t>
      </w:r>
      <w:r>
        <w:t>Seint</w:t>
      </w:r>
      <w:r>
        <w:t xml:space="preserve"> </w:t>
      </w:r>
      <w:r>
        <w:t>Austyn</w:t>
      </w:r>
      <w:r>
        <w:t xml:space="preserve"> </w:t>
      </w:r>
      <w:r>
        <w:t>spede</w:t>
      </w:r>
      <w:r>
        <w:t xml:space="preserve"> </w:t>
      </w:r>
      <w:r>
        <w:t>yow</w:t>
      </w:r>
      <w:r>
        <w:t xml:space="preserve"> </w:t>
      </w:r>
      <w:r>
        <w:t>and</w:t>
      </w:r>
      <w:r>
        <w:t xml:space="preserve"> </w:t>
      </w:r>
      <w:r>
        <w:rPr>
          <w:i/>
        </w:rPr>
        <w:t>gyde</w:t>
      </w:r>
      <w:r>
        <w:br/>
        <w:br/>
      </w:r>
    </w:p>
    <w:p>
      <w:r>
        <w:rPr>
          <w:b/>
        </w:rPr>
        <w:t>Infinitive must end in -en or -e : prey</w:t>
      </w:r>
      <w:r>
        <w:br/>
        <w:t>The Shipman's Tale 270 (data/riverside_cats/ShipT_riv.cat)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rPr>
          <w:i/>
        </w:rPr>
        <w:t>prey</w:t>
      </w:r>
      <w:r>
        <w:t xml:space="preserve"> </w:t>
      </w:r>
      <w:r>
        <w:t>yow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lene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helpe</w:t>
      </w:r>
      <w:r>
        <w:br/>
        <w:t>The Shipman's Tale 274 (data/riverside_cats/ShipT_riv.cat)</w:t>
        <w:br/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I</w:t>
      </w:r>
      <w:r>
        <w:t xml:space="preserve"> </w:t>
      </w:r>
      <w:r>
        <w:t>wolde</w:t>
      </w:r>
      <w:r>
        <w:t xml:space="preserve"> </w:t>
      </w:r>
      <w:r>
        <w:t>it</w:t>
      </w:r>
      <w:r>
        <w:t xml:space="preserve"> </w:t>
      </w:r>
      <w:r>
        <w:t>were</w:t>
      </w:r>
      <w:r>
        <w:t xml:space="preserve"> </w:t>
      </w:r>
      <w:r>
        <w:t>youres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Shipman's Tale 333 (data/riverside_cats/ShipT_riv.cat)</w:t>
        <w:br/>
      </w:r>
      <w:r>
        <w:t>To</w:t>
      </w:r>
      <w:r>
        <w:t xml:space="preserve"> </w:t>
      </w:r>
      <w:r>
        <w:t>borwe</w:t>
      </w:r>
      <w:r>
        <w:t xml:space="preserve"> </w:t>
      </w:r>
      <w:r>
        <w:t>of</w:t>
      </w:r>
      <w:r>
        <w:t xml:space="preserve"> </w:t>
      </w:r>
      <w:r>
        <w:t>certeine</w:t>
      </w:r>
      <w:r>
        <w:t xml:space="preserve"> </w:t>
      </w:r>
      <w:r>
        <w:t>freendes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Shipman's Tale 344 (data/riverside_cats/ShipT_riv.cat)</w:t>
        <w:br/>
      </w:r>
      <w:r>
        <w:t>How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wel</w:t>
      </w:r>
      <w:r>
        <w:t xml:space="preserve"> </w:t>
      </w:r>
      <w:r>
        <w:t>yboght</w:t>
      </w:r>
      <w:r>
        <w:t xml:space="preserve"> </w:t>
      </w:r>
      <w:r>
        <w:t>and</w:t>
      </w:r>
      <w:r>
        <w:t xml:space="preserve"> </w:t>
      </w:r>
      <w:r>
        <w:t>graciously</w:t>
      </w:r>
      <w:r>
        <w:br/>
        <w:br/>
      </w:r>
    </w:p>
    <w:p>
      <w:r>
        <w:rPr>
          <w:b/>
        </w:rPr>
        <w:t>Present plural must end in -en or -e : ar</w:t>
      </w:r>
      <w:r>
        <w:br/>
        <w:t>The Shipman's Tale 350 (data/riverside_cats/ShipT_riv.cat)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t>in</w:t>
      </w:r>
      <w:r>
        <w:t xml:space="preserve"> </w:t>
      </w:r>
      <w:r>
        <w:t>heele</w:t>
      </w:r>
      <w:r>
        <w:t xml:space="preserve"> </w:t>
      </w:r>
      <w:r>
        <w:rPr>
          <w:i/>
        </w:rPr>
        <w:t>ar</w:t>
      </w:r>
      <w:r>
        <w:t xml:space="preserve"> </w:t>
      </w:r>
      <w:r>
        <w:t>comen</w:t>
      </w:r>
      <w:r>
        <w:t xml:space="preserve"> </w:t>
      </w:r>
      <w:r>
        <w:t>hom</w:t>
      </w:r>
      <w:r>
        <w:t xml:space="preserve"> </w:t>
      </w:r>
      <w:r>
        <w:t>agayn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Shipman's Tale 385 (data/riverside_cats/ShipT_riv.cat)</w:t>
        <w:br/>
      </w:r>
      <w:r>
        <w:t>And</w:t>
      </w:r>
      <w:r>
        <w:t xml:space="preserve"> </w:t>
      </w:r>
      <w:r>
        <w:rPr>
          <w:i/>
        </w:rPr>
        <w:t>woot</w:t>
      </w:r>
      <w:r>
        <w:t xml:space="preserve"> </w:t>
      </w:r>
      <w:r>
        <w:t>ye</w:t>
      </w:r>
      <w:r>
        <w:t xml:space="preserve"> </w:t>
      </w:r>
      <w:r>
        <w:t>why</w:t>
      </w:r>
      <w:r>
        <w:t xml:space="preserve"> </w:t>
      </w:r>
      <w:r>
        <w:t>By</w:t>
      </w:r>
      <w:r>
        <w:t xml:space="preserve"> </w:t>
      </w:r>
      <w:r>
        <w:t>God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Shipman's Tale 386 (data/riverside_cats/ShipT_riv.cat)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maad</w:t>
      </w:r>
      <w:r>
        <w:t xml:space="preserve"> </w:t>
      </w:r>
      <w:r>
        <w:t>a</w:t>
      </w:r>
      <w:r>
        <w:t xml:space="preserve"> </w:t>
      </w:r>
      <w:r>
        <w:t>manere</w:t>
      </w:r>
      <w:r>
        <w:t xml:space="preserve"> </w:t>
      </w:r>
      <w:r>
        <w:t>straungenesse</w:t>
      </w:r>
      <w:r>
        <w:br/>
        <w:br/>
      </w:r>
    </w:p>
    <w:p>
      <w:r>
        <w:rPr>
          <w:b/>
        </w:rPr>
        <w:t>Infinitive must end in -en or -e : han</w:t>
      </w:r>
      <w:r>
        <w:br/>
        <w:t>The Shipman's Tale 388 (data/riverside_cats/ShipT_riv.cat)</w:t>
        <w:br/>
      </w:r>
      <w:r>
        <w:t>Ye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warned</w:t>
      </w:r>
      <w:r>
        <w:t xml:space="preserve"> </w:t>
      </w:r>
      <w:r>
        <w:t>me</w:t>
      </w:r>
      <w:r>
        <w:t xml:space="preserve"> </w:t>
      </w:r>
      <w:r>
        <w:t>er</w:t>
      </w:r>
      <w:r>
        <w:t xml:space="preserve"> </w:t>
      </w:r>
      <w:r>
        <w:t>I</w:t>
      </w:r>
      <w:r>
        <w:t xml:space="preserve"> </w:t>
      </w:r>
      <w:r>
        <w:t>had</w:t>
      </w:r>
      <w:r>
        <w:t xml:space="preserve"> </w:t>
      </w:r>
      <w:r>
        <w:t>gon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Shipman's Tale 407 (data/riverside_cats/ShipT_riv.cat)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yeve</w:t>
      </w:r>
      <w:r>
        <w:t xml:space="preserve"> </w:t>
      </w:r>
      <w:r>
        <w:t>it</w:t>
      </w:r>
      <w:r>
        <w:t xml:space="preserve"> </w:t>
      </w:r>
      <w:r>
        <w:t>me</w:t>
      </w:r>
      <w:r>
        <w:t xml:space="preserve"> </w:t>
      </w:r>
      <w:r>
        <w:t>bycause</w:t>
      </w:r>
      <w:r>
        <w:t xml:space="preserve"> </w:t>
      </w:r>
      <w:r>
        <w:t>of</w:t>
      </w:r>
      <w:r>
        <w:t xml:space="preserve"> </w:t>
      </w:r>
      <w:r>
        <w:t>yow</w:t>
      </w:r>
      <w:r>
        <w:br/>
        <w:br/>
      </w:r>
    </w:p>
    <w:p>
      <w:r>
        <w:rPr>
          <w:b/>
        </w:rPr>
        <w:t>Infinitive must end in -en or -e : doon</w:t>
      </w:r>
      <w:r>
        <w:br/>
        <w:t>The Shipman's Tale 408 (data/riverside_cats/ShipT_riv.cat)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therwith</w:t>
      </w:r>
      <w:r>
        <w:t xml:space="preserve"> </w:t>
      </w:r>
      <w:r>
        <w:t>myn</w:t>
      </w:r>
      <w:r>
        <w:t xml:space="preserve"> </w:t>
      </w:r>
      <w:r>
        <w:t>honour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prow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Shipman's Tale 413 (data/riverside_cats/ShipT_riv.cat)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mo</w:t>
      </w:r>
      <w:r>
        <w:t xml:space="preserve"> </w:t>
      </w:r>
      <w:r>
        <w:t>slakkere</w:t>
      </w:r>
      <w:r>
        <w:t xml:space="preserve"> </w:t>
      </w:r>
      <w:r>
        <w:t>dettours</w:t>
      </w:r>
      <w:r>
        <w:t xml:space="preserve"> </w:t>
      </w:r>
      <w:r>
        <w:t>than</w:t>
      </w:r>
      <w:r>
        <w:t xml:space="preserve"> </w:t>
      </w:r>
      <w:r>
        <w:t>am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1255 (data/riverside_cats/MerT_riv.cat)</w:t>
        <w:br/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knyght</w:t>
      </w:r>
      <w:r>
        <w:t xml:space="preserve"> </w:t>
      </w:r>
      <w:r>
        <w:t>to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wedded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-th : sit</w:t>
      </w:r>
      <w:r>
        <w:br/>
        <w:t>The Merchant's Tale 1277 (data/riverside_cats/MerT_riv.cat)</w:t>
        <w:br/>
      </w:r>
      <w:r>
        <w:t>And</w:t>
      </w:r>
      <w:r>
        <w:t xml:space="preserve"> </w:t>
      </w:r>
      <w:r>
        <w:t>trewely</w:t>
      </w:r>
      <w:r>
        <w:t xml:space="preserve"> </w:t>
      </w:r>
      <w:r>
        <w:t>it</w:t>
      </w:r>
      <w:r>
        <w:t xml:space="preserve"> </w:t>
      </w:r>
      <w:r>
        <w:rPr>
          <w:i/>
        </w:rPr>
        <w:t>sit</w:t>
      </w:r>
      <w:r>
        <w:t xml:space="preserve"> </w:t>
      </w:r>
      <w:r>
        <w:t>wel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-th : lye</w:t>
      </w:r>
      <w:r>
        <w:br/>
        <w:t>The Merchant's Tale 1292 (data/riverside_cats/MerT_riv.cat)</w:t>
        <w:br/>
      </w:r>
      <w:r>
        <w:t>Though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lye</w:t>
      </w:r>
      <w:r>
        <w:t xml:space="preserve"> </w:t>
      </w:r>
      <w:r>
        <w:t>bedrede</w:t>
      </w:r>
      <w:r>
        <w:t xml:space="preserve"> </w:t>
      </w:r>
      <w:r>
        <w:t>til</w:t>
      </w:r>
      <w:r>
        <w:t xml:space="preserve"> </w:t>
      </w:r>
      <w:r>
        <w:t>he</w:t>
      </w:r>
      <w:r>
        <w:t xml:space="preserve"> </w:t>
      </w:r>
      <w:r>
        <w:t>sterve</w:t>
      </w:r>
      <w:r>
        <w:br/>
        <w:br/>
      </w:r>
    </w:p>
    <w:p>
      <w:r>
        <w:rPr>
          <w:b/>
        </w:rPr>
        <w:t>Present 3rd sg must end in -th : corse</w:t>
      </w:r>
      <w:r>
        <w:br/>
        <w:t>The Merchant's Tale 1308 (data/riverside_cats/MerT_riv.cat)</w:t>
        <w:br/>
      </w:r>
      <w:r>
        <w:t>Writeth</w:t>
      </w:r>
      <w:r>
        <w:t xml:space="preserve"> </w:t>
      </w:r>
      <w:r>
        <w:t>this</w:t>
      </w:r>
      <w:r>
        <w:t xml:space="preserve"> </w:t>
      </w:r>
      <w:r>
        <w:t>man</w:t>
      </w:r>
      <w:r>
        <w:t xml:space="preserve"> </w:t>
      </w:r>
      <w:r>
        <w:t>ther</w:t>
      </w:r>
      <w:r>
        <w:t xml:space="preserve"> </w:t>
      </w:r>
      <w:r>
        <w:t>God</w:t>
      </w:r>
      <w:r>
        <w:t xml:space="preserve"> </w:t>
      </w:r>
      <w:r>
        <w:t>his</w:t>
      </w:r>
      <w:r>
        <w:t xml:space="preserve"> </w:t>
      </w:r>
      <w:r>
        <w:t>bones</w:t>
      </w:r>
      <w:r>
        <w:t xml:space="preserve"> </w:t>
      </w:r>
      <w:r>
        <w:rPr>
          <w:i/>
        </w:rPr>
        <w:t>corse</w:t>
      </w:r>
      <w:r>
        <w:br/>
        <w:br/>
      </w:r>
    </w:p>
    <w:p>
      <w:r>
        <w:rPr>
          <w:b/>
        </w:rPr>
        <w:t>Strong pt sg must not end in -en or -e : slepte</w:t>
      </w:r>
      <w:r>
        <w:br/>
        <w:t>The Merchant's Tale 1368 (data/riverside_cats/MerT_riv.cat)</w:t>
        <w:br/>
      </w:r>
      <w:r>
        <w:t>And</w:t>
      </w:r>
      <w:r>
        <w:t xml:space="preserve"> </w:t>
      </w:r>
      <w:r>
        <w:t>slow</w:t>
      </w:r>
      <w:r>
        <w:t xml:space="preserve"> </w:t>
      </w:r>
      <w:r>
        <w:t>hym</w:t>
      </w:r>
      <w:r>
        <w:t xml:space="preserve"> </w:t>
      </w:r>
      <w:r>
        <w:t>Olofernus</w:t>
      </w:r>
      <w:r>
        <w:t xml:space="preserve"> </w:t>
      </w:r>
      <w:r>
        <w:t>whil</w:t>
      </w:r>
      <w:r>
        <w:t xml:space="preserve"> </w:t>
      </w:r>
      <w:r>
        <w:t>he</w:t>
      </w:r>
      <w:r>
        <w:t xml:space="preserve"> </w:t>
      </w:r>
      <w:r>
        <w:rPr>
          <w:i/>
        </w:rPr>
        <w:t>slepte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1371 (data/riverside_cats/MerT_riv.cat)</w:t>
        <w:br/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be</w:t>
      </w:r>
      <w:r>
        <w:t xml:space="preserve"> </w:t>
      </w:r>
      <w:r>
        <w:t>slayn</w:t>
      </w:r>
      <w:r>
        <w:t xml:space="preserve"> </w:t>
      </w:r>
      <w:r>
        <w:t>and</w:t>
      </w:r>
      <w:r>
        <w:t xml:space="preserve"> </w:t>
      </w:r>
      <w:r>
        <w:t>looke</w:t>
      </w:r>
      <w:r>
        <w:t xml:space="preserve"> </w:t>
      </w:r>
      <w:r>
        <w:t>Ester</w:t>
      </w:r>
      <w:r>
        <w:t xml:space="preserve"> </w:t>
      </w:r>
      <w:r>
        <w:t>also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1432 (data/riverside_cats/MerT_riv.cat)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noon</w:t>
      </w:r>
      <w:r>
        <w:t xml:space="preserve"> </w:t>
      </w:r>
      <w:r>
        <w:t>oold</w:t>
      </w:r>
      <w:r>
        <w:t xml:space="preserve"> </w:t>
      </w:r>
      <w:r>
        <w:t>wyf</w:t>
      </w:r>
      <w:r>
        <w:t xml:space="preserve"> </w:t>
      </w:r>
      <w:r>
        <w:rPr>
          <w:i/>
        </w:rPr>
        <w:t>han</w:t>
      </w:r>
      <w:r>
        <w:t xml:space="preserve"> </w:t>
      </w:r>
      <w:r>
        <w:t>right</w:t>
      </w:r>
      <w:r>
        <w:t xml:space="preserve"> </w:t>
      </w:r>
      <w:r>
        <w:t>for</w:t>
      </w:r>
      <w:r>
        <w:t xml:space="preserve"> </w:t>
      </w:r>
      <w:r>
        <w:t>this</w:t>
      </w:r>
      <w:r>
        <w:t xml:space="preserve"> </w:t>
      </w:r>
      <w:r>
        <w:t>cause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1433 (data/riverside_cats/MerT_riv.cat)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t>were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swich</w:t>
      </w:r>
      <w:r>
        <w:t xml:space="preserve"> </w:t>
      </w:r>
      <w:r>
        <w:t>myschaunce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1434 (data/riverside_cats/MerT_riv.cat)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in</w:t>
      </w:r>
      <w:r>
        <w:t xml:space="preserve"> </w:t>
      </w:r>
      <w:r>
        <w:t>hire</w:t>
      </w:r>
      <w:r>
        <w:t xml:space="preserve"> </w:t>
      </w:r>
      <w:r>
        <w:t>ne</w:t>
      </w:r>
      <w:r>
        <w:t xml:space="preserve"> </w:t>
      </w:r>
      <w:r>
        <w:t>koude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Past plural must end in -en or -e : had</w:t>
      </w:r>
      <w:r>
        <w:br/>
        <w:t>The Merchant's Tale 1438 (data/riverside_cats/MerT_riv.cat)</w:t>
        <w:br/>
      </w:r>
      <w:r>
        <w:t>Yet</w:t>
      </w:r>
      <w:r>
        <w:t xml:space="preserve"> </w:t>
      </w:r>
      <w:r>
        <w:t>were</w:t>
      </w:r>
      <w:r>
        <w:t xml:space="preserve"> </w:t>
      </w:r>
      <w:r>
        <w:t>me</w:t>
      </w:r>
      <w:r>
        <w:t xml:space="preserve"> </w:t>
      </w:r>
      <w:r>
        <w:t>levere</w:t>
      </w:r>
      <w:r>
        <w:t xml:space="preserve"> </w:t>
      </w:r>
      <w:r>
        <w:t>houndes</w:t>
      </w:r>
      <w:r>
        <w:t xml:space="preserve"> </w:t>
      </w:r>
      <w:r>
        <w:rPr>
          <w:i/>
        </w:rPr>
        <w:t>had</w:t>
      </w:r>
      <w:r>
        <w:t xml:space="preserve"> </w:t>
      </w:r>
      <w:r>
        <w:t>me</w:t>
      </w:r>
      <w:r>
        <w:t xml:space="preserve"> </w:t>
      </w:r>
      <w:r>
        <w:t>eten</w:t>
      </w:r>
      <w:r>
        <w:br/>
        <w:br/>
      </w:r>
    </w:p>
    <w:p>
      <w:r>
        <w:rPr>
          <w:b/>
        </w:rPr>
        <w:t>Infinitive must end in -en or -e : do</w:t>
      </w:r>
      <w:r>
        <w:br/>
        <w:t>The Merchant's Tale 1460 (data/riverside_cats/MerT_riv.cat)</w:t>
        <w:br/>
      </w:r>
      <w:r>
        <w:t>I</w:t>
      </w:r>
      <w:r>
        <w:t xml:space="preserve"> </w:t>
      </w:r>
      <w:r>
        <w:t>woot</w:t>
      </w:r>
      <w:r>
        <w:t xml:space="preserve"> </w:t>
      </w:r>
      <w:r>
        <w:t>myselven</w:t>
      </w:r>
      <w:r>
        <w:t xml:space="preserve"> </w:t>
      </w:r>
      <w:r>
        <w:t>best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1467 (data/riverside_cats/MerT_riv.cat)</w:t>
        <w:br/>
      </w:r>
      <w:r>
        <w:t>And</w:t>
      </w:r>
      <w:r>
        <w:t xml:space="preserve"> </w:t>
      </w:r>
      <w:r>
        <w:t>syn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al</w:t>
      </w:r>
      <w:r>
        <w:t xml:space="preserve"> </w:t>
      </w:r>
      <w:r>
        <w:t>myn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Infinitive must end in -en or -e : seyn</w:t>
      </w:r>
      <w:r>
        <w:br/>
        <w:t>The Merchant's Tale 1472 (data/riverside_cats/MerT_riv.cat)</w:t>
        <w:br/>
      </w:r>
      <w:r>
        <w:t>But</w:t>
      </w:r>
      <w:r>
        <w:t xml:space="preserve"> </w:t>
      </w:r>
      <w:r>
        <w:t>atte</w:t>
      </w:r>
      <w:r>
        <w:t xml:space="preserve"> </w:t>
      </w:r>
      <w:r>
        <w:t>laste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holde</w:t>
      </w:r>
      <w:r>
        <w:br/>
        <w:t>The Merchant's Tale 1490 (data/riverside_cats/MerT_riv.cat)</w:t>
        <w:br/>
      </w:r>
      <w:r>
        <w:t>I</w:t>
      </w:r>
      <w:r>
        <w:t xml:space="preserve"> </w:t>
      </w:r>
      <w:r>
        <w:rPr>
          <w:i/>
        </w:rPr>
        <w:t>holde</w:t>
      </w:r>
      <w:r>
        <w:t xml:space="preserve"> </w:t>
      </w:r>
      <w:r>
        <w:t>youre</w:t>
      </w:r>
      <w:r>
        <w:t xml:space="preserve"> </w:t>
      </w:r>
      <w:r>
        <w:t>owene</w:t>
      </w:r>
      <w:r>
        <w:t xml:space="preserve"> </w:t>
      </w:r>
      <w:r>
        <w:t>conseil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1506 (data/riverside_cats/MerT_riv.cat)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youreselven</w:t>
      </w:r>
      <w:r>
        <w:t xml:space="preserve"> </w:t>
      </w:r>
      <w:r>
        <w:t>shewed</w:t>
      </w:r>
      <w:r>
        <w:t xml:space="preserve"> </w:t>
      </w:r>
      <w:r>
        <w:t>heer</w:t>
      </w:r>
      <w:r>
        <w:t xml:space="preserve"> </w:t>
      </w:r>
      <w:r>
        <w:t>today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1522 (data/riverside_cats/MerT_riv.cat)</w:t>
        <w:br/>
      </w:r>
      <w:r>
        <w:t>Syn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seyd</w:t>
      </w:r>
      <w:r>
        <w:t xml:space="preserve"> </w:t>
      </w:r>
      <w:r>
        <w:t>and</w:t>
      </w:r>
      <w:r>
        <w:t xml:space="preserve"> </w:t>
      </w:r>
      <w:r>
        <w:t>herkneth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1541 (data/riverside_cats/MerT_riv.cat)</w:t>
        <w:br/>
      </w:r>
      <w:r>
        <w:t>With</w:t>
      </w:r>
      <w:r>
        <w:t xml:space="preserve"> </w:t>
      </w:r>
      <w:r>
        <w:t>any</w:t>
      </w:r>
      <w:r>
        <w:t xml:space="preserve"> </w:t>
      </w:r>
      <w:r>
        <w:t>wyf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t>were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Strong participle must end in -en or -e : wept</w:t>
      </w:r>
      <w:r>
        <w:br/>
        <w:t>The Merchant's Tale 1544 (data/riverside_cats/MerT_riv.cat)</w:t>
        <w:br/>
      </w:r>
      <w:r>
        <w:t>For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rPr>
          <w:i/>
        </w:rPr>
        <w:t>wept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teere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Merchant's Tale 1551 (data/riverside_cats/MerT_riv.cat)</w:t>
        <w:br/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the</w:t>
      </w:r>
      <w:r>
        <w:t xml:space="preserve"> </w:t>
      </w:r>
      <w:r>
        <w:t>mooste</w:t>
      </w:r>
      <w:r>
        <w:t xml:space="preserve"> </w:t>
      </w:r>
      <w:r>
        <w:t>stedefast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Infinitive must end in -en or -e : do</w:t>
      </w:r>
      <w:r>
        <w:br/>
        <w:t>The Merchant's Tale 1554 (data/riverside_cats/MerT_riv.cat)</w:t>
        <w:br/>
      </w:r>
      <w:r>
        <w:t>Ye</w:t>
      </w:r>
      <w:r>
        <w:t xml:space="preserve"> </w:t>
      </w:r>
      <w:r>
        <w:t>mowe</w:t>
      </w:r>
      <w:r>
        <w:t xml:space="preserve"> </w:t>
      </w:r>
      <w:r>
        <w:t>for</w:t>
      </w:r>
      <w:r>
        <w:t xml:space="preserve"> </w:t>
      </w:r>
      <w:r>
        <w:t>me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liketh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plural must end in -en or -e : a</w:t>
      </w:r>
      <w:r>
        <w:br/>
        <w:t>The Merchant's Tale 1555 (data/riverside_cats/MerT_riv.cat)</w:t>
        <w:br/>
      </w:r>
      <w:r>
        <w:t>Avyseth</w:t>
      </w:r>
      <w:r>
        <w:t xml:space="preserve"> </w:t>
      </w:r>
      <w:r>
        <w:t>yow</w:t>
      </w:r>
      <w:r>
        <w:t xml:space="preserve"> </w:t>
      </w:r>
      <w:r>
        <w:t>ye</w:t>
      </w:r>
      <w:r>
        <w:t xml:space="preserve"> </w:t>
      </w:r>
      <w:r>
        <w:t>been</w:t>
      </w:r>
      <w:r>
        <w:t xml:space="preserve"> </w:t>
      </w:r>
      <w:r>
        <w:rPr>
          <w:i/>
        </w:rPr>
        <w:t>a</w:t>
      </w:r>
      <w:r>
        <w:t xml:space="preserve"> </w:t>
      </w:r>
      <w:r>
        <w:t>man</w:t>
      </w:r>
      <w:r>
        <w:t xml:space="preserve"> </w:t>
      </w:r>
      <w:r>
        <w:t>of</w:t>
      </w:r>
      <w:r>
        <w:t xml:space="preserve"> </w:t>
      </w:r>
      <w:r>
        <w:t>age</w:t>
      </w:r>
      <w:r>
        <w:br/>
        <w:br/>
      </w:r>
    </w:p>
    <w:p>
      <w:r>
        <w:rPr>
          <w:b/>
        </w:rPr>
        <w:t>Infinitive must end in -en or -e : seyn</w:t>
      </w:r>
      <w:r>
        <w:br/>
        <w:t>The Merchant's Tale 1563 (data/riverside_cats/MerT_riv.cat)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to</w:t>
      </w:r>
      <w:r>
        <w:t xml:space="preserve"> </w:t>
      </w:r>
      <w:r>
        <w:t>doon</w:t>
      </w:r>
      <w:r>
        <w:t xml:space="preserve"> </w:t>
      </w:r>
      <w:r>
        <w:t>hire</w:t>
      </w:r>
      <w:r>
        <w:t xml:space="preserve"> </w:t>
      </w:r>
      <w:r>
        <w:t>ful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Merchant's Tale 1571 (data/riverside_cats/MerT_riv.cat)</w:t>
        <w:br/>
      </w:r>
      <w:r>
        <w:t>To</w:t>
      </w:r>
      <w:r>
        <w:t xml:space="preserve"> </w:t>
      </w:r>
      <w:r>
        <w:t>my</w:t>
      </w:r>
      <w:r>
        <w:t xml:space="preserve"> </w:t>
      </w:r>
      <w:r>
        <w:t>purpos</w:t>
      </w:r>
      <w:r>
        <w:t xml:space="preserve"> </w:t>
      </w:r>
      <w:r>
        <w:t>Placebo</w:t>
      </w:r>
      <w:r>
        <w:t xml:space="preserve"> </w:t>
      </w:r>
      <w:r>
        <w:t>what</w:t>
      </w:r>
      <w:r>
        <w:t xml:space="preserve"> </w:t>
      </w:r>
      <w:r>
        <w:rPr>
          <w:i/>
        </w:rPr>
        <w:t>sey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3rd sg must end in -th : have</w:t>
      </w:r>
      <w:r>
        <w:br/>
        <w:t>The Merchant's Tale 1589 (data/riverside_cats/MerT_riv.cat)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oon</w:t>
      </w:r>
      <w:r>
        <w:t xml:space="preserve"> </w:t>
      </w:r>
      <w:r>
        <w:rPr>
          <w:i/>
        </w:rPr>
        <w:t>have</w:t>
      </w:r>
      <w:r>
        <w:t xml:space="preserve"> </w:t>
      </w:r>
      <w:r>
        <w:t>beaute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face</w:t>
      </w:r>
      <w:r>
        <w:br/>
        <w:br/>
      </w:r>
    </w:p>
    <w:p>
      <w:r>
        <w:rPr>
          <w:b/>
        </w:rPr>
        <w:t>Present 3rd sg must end in -th : stant</w:t>
      </w:r>
      <w:r>
        <w:br/>
        <w:t>The Merchant's Tale 1590 (data/riverside_cats/MerT_riv.cat)</w:t>
        <w:br/>
      </w:r>
      <w:r>
        <w:t>Another</w:t>
      </w:r>
      <w:r>
        <w:t xml:space="preserve"> </w:t>
      </w:r>
      <w:r>
        <w:rPr>
          <w:i/>
        </w:rPr>
        <w:t>stant</w:t>
      </w:r>
      <w:r>
        <w:t xml:space="preserve"> </w:t>
      </w:r>
      <w:r>
        <w:t>so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peples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1607 (data/riverside_cats/MerT_riv.cat)</w:t>
        <w:br/>
      </w:r>
      <w:r>
        <w:t>For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hymself</w:t>
      </w:r>
      <w:r>
        <w:t xml:space="preserve"> </w:t>
      </w:r>
      <w:r>
        <w:t>concluded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Present 3rd sg must end in -th : make</w:t>
      </w:r>
      <w:r>
        <w:br/>
        <w:t>The Merchant's Tale 1619 (data/riverside_cats/MerT_riv.cat)</w:t>
        <w:br/>
      </w:r>
      <w:r>
        <w:t>That</w:t>
      </w:r>
      <w:r>
        <w:t xml:space="preserve"> </w:t>
      </w:r>
      <w:r>
        <w:t>noon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none</w:t>
      </w:r>
      <w:r>
        <w:t xml:space="preserve"> </w:t>
      </w:r>
      <w:r>
        <w:t>argumentes</w:t>
      </w:r>
      <w:r>
        <w:t xml:space="preserve"> </w:t>
      </w:r>
      <w:r>
        <w:rPr>
          <w:i/>
        </w:rPr>
        <w:t>make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1624 (data/riverside_cats/MerT_riv.cat)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beautee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greet</w:t>
      </w:r>
      <w:r>
        <w:t xml:space="preserve"> </w:t>
      </w:r>
      <w:r>
        <w:t>renoun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1627 (data/riverside_cats/MerT_riv.cat)</w:t>
        <w:br/>
      </w:r>
      <w:r>
        <w:t>Which</w:t>
      </w:r>
      <w:r>
        <w:t xml:space="preserve"> </w:t>
      </w:r>
      <w:r>
        <w:t>mayde</w:t>
      </w:r>
      <w:r>
        <w:t xml:space="preserve"> </w:t>
      </w:r>
      <w:r>
        <w:t>he</w:t>
      </w:r>
      <w:r>
        <w:t xml:space="preserve"> </w:t>
      </w:r>
      <w:r>
        <w:t>seyde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3rd sg must end in -th : faille</w:t>
      </w:r>
      <w:r>
        <w:br/>
        <w:t>The Merchant's Tale 1632 (data/riverside_cats/MerT_riv.cat)</w:t>
        <w:br/>
      </w:r>
      <w:r>
        <w:t>And</w:t>
      </w:r>
      <w:r>
        <w:t xml:space="preserve"> </w:t>
      </w:r>
      <w:r>
        <w:t>shapen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faille</w:t>
      </w:r>
      <w:r>
        <w:t xml:space="preserve"> </w:t>
      </w:r>
      <w:r>
        <w:t>nat</w:t>
      </w:r>
      <w:r>
        <w:t xml:space="preserve"> </w:t>
      </w:r>
      <w:r>
        <w:t>to</w:t>
      </w:r>
      <w:r>
        <w:t xml:space="preserve"> </w:t>
      </w:r>
      <w:r>
        <w:t>spede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1638 (data/riverside_cats/MerT_riv.cat)</w:t>
        <w:br/>
      </w:r>
      <w:r>
        <w:t>Ther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han</w:t>
      </w:r>
      <w:r>
        <w:t xml:space="preserve"> </w:t>
      </w:r>
      <w:r>
        <w:t>parfite</w:t>
      </w:r>
      <w:r>
        <w:t xml:space="preserve"> </w:t>
      </w:r>
      <w:r>
        <w:t>blisses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Merchant's Tale 1664 (data/riverside_cats/MerT_riv.cat)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wo</w:t>
      </w:r>
      <w:r>
        <w:t xml:space="preserve"> </w:t>
      </w:r>
      <w:r>
        <w:t>ne</w:t>
      </w:r>
      <w:r>
        <w:t xml:space="preserve"> </w:t>
      </w:r>
      <w:r>
        <w:t>stryf</w:t>
      </w:r>
      <w:r>
        <w:br/>
        <w:br/>
      </w:r>
    </w:p>
    <w:p>
      <w:r>
        <w:rPr>
          <w:b/>
        </w:rPr>
        <w:t>Present 3rd sg must end in -th : forbede</w:t>
      </w:r>
      <w:r>
        <w:br/>
        <w:t>The Merchant's Tale 1665 (data/riverside_cats/MerT_riv.cat)</w:t>
        <w:br/>
      </w:r>
      <w:r>
        <w:t>And</w:t>
      </w:r>
      <w:r>
        <w:t xml:space="preserve"> </w:t>
      </w:r>
      <w:r>
        <w:t>elles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t>sente</w:t>
      </w:r>
      <w:r>
        <w:br/>
        <w:br/>
      </w:r>
    </w:p>
    <w:p>
      <w:r>
        <w:rPr>
          <w:b/>
        </w:rPr>
        <w:t>Present 3rd sg must end in -th : have</w:t>
      </w:r>
      <w:r>
        <w:br/>
        <w:t>The Merchant's Tale 1688 (data/riverside_cats/MerT_riv.cat)</w:t>
        <w:br/>
      </w:r>
      <w:r>
        <w:t>Fareth</w:t>
      </w:r>
      <w:r>
        <w:t xml:space="preserve"> </w:t>
      </w:r>
      <w:r>
        <w:t>now</w:t>
      </w:r>
      <w:r>
        <w:t xml:space="preserve"> </w:t>
      </w:r>
      <w:r>
        <w:t>wel</w:t>
      </w:r>
      <w:r>
        <w:t xml:space="preserve"> </w:t>
      </w:r>
      <w:r>
        <w:t>God</w:t>
      </w:r>
      <w:r>
        <w:t xml:space="preserve"> </w:t>
      </w:r>
      <w:r>
        <w:rPr>
          <w:i/>
        </w:rPr>
        <w:t>have</w:t>
      </w:r>
      <w:r>
        <w:t xml:space="preserve"> </w:t>
      </w:r>
      <w:r>
        <w:t>yow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1690 (data/riverside_cats/MerT_riv.cat)</w:t>
        <w:br/>
      </w:r>
      <w:r>
        <w:rPr>
          <w:i/>
        </w:rPr>
        <w:t>Han</w:t>
      </w:r>
      <w:r>
        <w:t xml:space="preserve"> </w:t>
      </w:r>
      <w:r>
        <w:t>take</w:t>
      </w:r>
      <w:r>
        <w:t xml:space="preserve"> </w:t>
      </w:r>
      <w:r>
        <w:t>hir</w:t>
      </w:r>
      <w:r>
        <w:t xml:space="preserve"> </w:t>
      </w:r>
      <w:r>
        <w:t>leve</w:t>
      </w:r>
      <w:r>
        <w:t xml:space="preserve"> </w:t>
      </w:r>
      <w:r>
        <w:t>and</w:t>
      </w:r>
      <w:r>
        <w:t xml:space="preserve"> </w:t>
      </w:r>
      <w:r>
        <w:t>ech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of</w:t>
      </w:r>
      <w:r>
        <w:t xml:space="preserve"> </w:t>
      </w:r>
      <w:r>
        <w:t>oother</w:t>
      </w:r>
      <w:r>
        <w:br/>
        <w:br/>
      </w:r>
    </w:p>
    <w:p>
      <w:r>
        <w:rPr>
          <w:b/>
        </w:rPr>
        <w:t>Infinitive must end in -en or -e : seyn</w:t>
      </w:r>
      <w:r>
        <w:br/>
        <w:t>The Merchant's Tale 1729 (data/riverside_cats/MerT_riv.cat)</w:t>
        <w:br/>
      </w:r>
      <w:r>
        <w:t>And</w:t>
      </w:r>
      <w:r>
        <w:t xml:space="preserve"> </w:t>
      </w:r>
      <w:r>
        <w:t>certeinly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right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1755 (data/riverside_cats/MerT_riv.cat)</w:t>
        <w:br/>
      </w:r>
      <w:r>
        <w:t>But</w:t>
      </w:r>
      <w:r>
        <w:t xml:space="preserve"> </w:t>
      </w:r>
      <w:r>
        <w:t>nathelees</w:t>
      </w:r>
      <w:r>
        <w:t xml:space="preserve"> </w:t>
      </w:r>
      <w:r>
        <w:t>yet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greet</w:t>
      </w:r>
      <w:r>
        <w:t xml:space="preserve"> </w:t>
      </w:r>
      <w:r>
        <w:t>pitee</w:t>
      </w:r>
      <w:r>
        <w:br/>
        <w:br/>
      </w:r>
    </w:p>
    <w:p>
      <w:r>
        <w:rPr>
          <w:b/>
        </w:rPr>
        <w:t>Present 3rd sg must end in -th : forbede</w:t>
      </w:r>
      <w:r>
        <w:br/>
        <w:t>The Merchant's Tale 1761 (data/riverside_cats/MerT_riv.cat)</w:t>
        <w:br/>
      </w:r>
      <w:r>
        <w:t>But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dide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Infinitive must end in -en or -e : do</w:t>
      </w:r>
      <w:r>
        <w:br/>
        <w:t>The Merchant's Tale 1791 (data/riverside_cats/MerT_riv.cat)</w:t>
        <w:br/>
      </w:r>
      <w:r>
        <w:t>Entendeth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thee</w:t>
      </w:r>
      <w:r>
        <w:t xml:space="preserve"> </w:t>
      </w:r>
      <w:r>
        <w:t>vileynye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1816 (data/riverside_cats/MerT_riv.cat)</w:t>
        <w:br/>
      </w:r>
      <w:r>
        <w:t>And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-th : come</w:t>
      </w:r>
      <w:r>
        <w:br/>
        <w:t>The Merchant's Tale 1830 (data/riverside_cats/MerT_riv.cat)</w:t>
        <w:br/>
      </w:r>
      <w:r>
        <w:t>Er</w:t>
      </w:r>
      <w:r>
        <w:t xml:space="preserve"> </w:t>
      </w:r>
      <w:r>
        <w:t>tyme</w:t>
      </w:r>
      <w:r>
        <w:t xml:space="preserve"> </w:t>
      </w:r>
      <w:r>
        <w:rPr>
          <w:i/>
        </w:rPr>
        <w:t>come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wil</w:t>
      </w:r>
      <w:r>
        <w:t xml:space="preserve"> </w:t>
      </w:r>
      <w:r>
        <w:t>doun</w:t>
      </w:r>
      <w:r>
        <w:t xml:space="preserve"> </w:t>
      </w:r>
      <w:r>
        <w:t>descende</w:t>
      </w:r>
      <w:r>
        <w:br/>
        <w:br/>
      </w:r>
    </w:p>
    <w:p>
      <w:r>
        <w:rPr>
          <w:b/>
        </w:rPr>
        <w:t>Infinitive must end in -en or -e : do</w:t>
      </w:r>
      <w:r>
        <w:br/>
        <w:t>The Merchant's Tale 1838 (data/riverside_cats/MerT_riv.cat)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oure</w:t>
      </w:r>
      <w:r>
        <w:t xml:space="preserve"> </w:t>
      </w:r>
      <w:r>
        <w:t>actes</w:t>
      </w:r>
      <w:r>
        <w:t xml:space="preserve"> </w:t>
      </w:r>
      <w:r>
        <w:t>we</w:t>
      </w:r>
      <w:r>
        <w:t xml:space="preserve"> </w:t>
      </w:r>
      <w:r>
        <w:t>mowe</w:t>
      </w:r>
      <w:r>
        <w:t xml:space="preserve"> </w:t>
      </w:r>
      <w:r>
        <w:rPr>
          <w:i/>
        </w:rPr>
        <w:t>do</w:t>
      </w:r>
      <w:r>
        <w:t xml:space="preserve"> </w:t>
      </w:r>
      <w:r>
        <w:t>no</w:t>
      </w:r>
      <w:r>
        <w:t xml:space="preserve"> </w:t>
      </w:r>
      <w:r>
        <w:t>synne</w:t>
      </w:r>
      <w:r>
        <w:br/>
        <w:br/>
      </w:r>
    </w:p>
    <w:p>
      <w:r>
        <w:rPr>
          <w:b/>
        </w:rPr>
        <w:t>Infinitive must end in -en or -e : do</w:t>
      </w:r>
      <w:r>
        <w:br/>
        <w:t>The Merchant's Tale 1839 (data/riverside_cats/MerT_riv.cat)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t xml:space="preserve"> </w:t>
      </w:r>
      <w:r>
        <w:t>no</w:t>
      </w:r>
      <w:r>
        <w:t xml:space="preserve"> </w:t>
      </w:r>
      <w:r>
        <w:t>synne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1841 (data/riverside_cats/MerT_riv.cat)</w:t>
        <w:br/>
      </w:r>
      <w:r>
        <w:t>For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leve</w:t>
      </w:r>
      <w:r>
        <w:t xml:space="preserve"> </w:t>
      </w:r>
      <w:r>
        <w:t>to</w:t>
      </w:r>
      <w:r>
        <w:t xml:space="preserve"> </w:t>
      </w:r>
      <w:r>
        <w:t>pleye</w:t>
      </w:r>
      <w:r>
        <w:t xml:space="preserve"> </w:t>
      </w:r>
      <w:r>
        <w:t>us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lawe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1862 (data/riverside_cats/MerT_riv.cat)</w:t>
        <w:br/>
      </w:r>
      <w:r>
        <w:t>For</w:t>
      </w:r>
      <w:r>
        <w:t xml:space="preserve"> </w:t>
      </w:r>
      <w:r>
        <w:t>every</w:t>
      </w:r>
      <w:r>
        <w:t xml:space="preserve"> </w:t>
      </w:r>
      <w:r>
        <w:t>labour</w:t>
      </w:r>
      <w:r>
        <w:t xml:space="preserve"> </w:t>
      </w:r>
      <w:r>
        <w:t>somtyme</w:t>
      </w:r>
      <w:r>
        <w:t xml:space="preserve"> </w:t>
      </w:r>
      <w:r>
        <w:t>moot</w:t>
      </w:r>
      <w:r>
        <w:t xml:space="preserve"> </w:t>
      </w:r>
      <w:r>
        <w:rPr>
          <w:i/>
        </w:rPr>
        <w:t>han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Infinitive must end in -en or -e : seyn</w:t>
      </w:r>
      <w:r>
        <w:br/>
        <w:t>The Merchant's Tale 1864 (data/riverside_cats/MerT_riv.cat)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no</w:t>
      </w:r>
      <w:r>
        <w:t xml:space="preserve"> </w:t>
      </w:r>
      <w:r>
        <w:t>lyves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Present 3rd sg must end in -th : sit</w:t>
      </w:r>
      <w:r>
        <w:br/>
        <w:t>The Merchant's Tale 1895 (data/riverside_cats/MerT_riv.cat)</w:t>
        <w:br/>
      </w:r>
      <w:r>
        <w:t>In</w:t>
      </w:r>
      <w:r>
        <w:t xml:space="preserve"> </w:t>
      </w:r>
      <w:r>
        <w:t>halle</w:t>
      </w:r>
      <w:r>
        <w:t xml:space="preserve"> </w:t>
      </w:r>
      <w:r>
        <w:rPr>
          <w:i/>
        </w:rPr>
        <w:t>sit</w:t>
      </w:r>
      <w:r>
        <w:t xml:space="preserve"> </w:t>
      </w:r>
      <w:r>
        <w:t>this</w:t>
      </w:r>
      <w:r>
        <w:t xml:space="preserve"> </w:t>
      </w:r>
      <w:r>
        <w:t>Januarie</w:t>
      </w:r>
      <w:r>
        <w:t xml:space="preserve"> </w:t>
      </w:r>
      <w:r>
        <w:t>and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1922 (data/riverside_cats/MerT_riv.cat)</w:t>
        <w:br/>
      </w:r>
      <w:r>
        <w:t>Whan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been</w:t>
      </w:r>
      <w:r>
        <w:t xml:space="preserve"> </w:t>
      </w:r>
      <w:r>
        <w:t>in</w:t>
      </w:r>
      <w:r>
        <w:t xml:space="preserve"> </w:t>
      </w:r>
      <w:r>
        <w:t>chambre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halle</w:t>
      </w:r>
      <w:r>
        <w:br/>
        <w:br/>
      </w:r>
    </w:p>
    <w:p>
      <w:r>
        <w:rPr>
          <w:b/>
        </w:rPr>
        <w:t>Present 3rd sg must end in -th : sit</w:t>
      </w:r>
      <w:r>
        <w:br/>
        <w:t>The Merchant's Tale 1934 (data/riverside_cats/MerT_riv.cat)</w:t>
        <w:br/>
      </w:r>
      <w:r>
        <w:t>Doun</w:t>
      </w:r>
      <w:r>
        <w:t xml:space="preserve"> </w:t>
      </w:r>
      <w:r>
        <w:t>by</w:t>
      </w:r>
      <w:r>
        <w:t xml:space="preserve"> </w:t>
      </w:r>
      <w:r>
        <w:t>his</w:t>
      </w:r>
      <w:r>
        <w:t xml:space="preserve"> </w:t>
      </w:r>
      <w:r>
        <w:t>beddes</w:t>
      </w:r>
      <w:r>
        <w:t xml:space="preserve"> </w:t>
      </w:r>
      <w:r>
        <w:t>syde</w:t>
      </w:r>
      <w:r>
        <w:t xml:space="preserve"> </w:t>
      </w:r>
      <w:r>
        <w:rPr>
          <w:i/>
        </w:rPr>
        <w:t>sit</w:t>
      </w:r>
      <w:r>
        <w:t xml:space="preserve"> </w:t>
      </w:r>
      <w:r>
        <w:t>she</w:t>
      </w:r>
      <w:r>
        <w:t xml:space="preserve"> </w:t>
      </w:r>
      <w:r>
        <w:t>than</w:t>
      </w:r>
      <w:r>
        <w:br/>
        <w:br/>
      </w:r>
    </w:p>
    <w:p>
      <w:r>
        <w:rPr>
          <w:b/>
        </w:rPr>
        <w:t>Present 3rd sg must end in -th : sit</w:t>
      </w:r>
      <w:r>
        <w:br/>
        <w:t>The Merchant's Tale 1947 (data/riverside_cats/MerT_riv.cat)</w:t>
        <w:br/>
      </w:r>
      <w:r>
        <w:t>That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beddes</w:t>
      </w:r>
      <w:r>
        <w:t xml:space="preserve"> </w:t>
      </w:r>
      <w:r>
        <w:t>syde</w:t>
      </w:r>
      <w:r>
        <w:t xml:space="preserve"> </w:t>
      </w:r>
      <w:r>
        <w:rPr>
          <w:i/>
        </w:rPr>
        <w:t>sit</w:t>
      </w:r>
      <w:r>
        <w:t xml:space="preserve"> </w:t>
      </w:r>
      <w:r>
        <w:t>ful</w:t>
      </w:r>
      <w:r>
        <w:t xml:space="preserve"> </w:t>
      </w:r>
      <w:r>
        <w:t>softe</w:t>
      </w:r>
      <w:r>
        <w:br/>
        <w:br/>
      </w:r>
    </w:p>
    <w:p>
      <w:r>
        <w:rPr>
          <w:b/>
        </w:rPr>
        <w:t>Strong participle must end in -en or -e : awaked</w:t>
      </w:r>
      <w:r>
        <w:br/>
        <w:t>The Merchant's Tale 1957 (data/riverside_cats/MerT_riv.cat)</w:t>
        <w:br/>
      </w:r>
      <w:r>
        <w:t>That</w:t>
      </w:r>
      <w:r>
        <w:t xml:space="preserve"> </w:t>
      </w:r>
      <w:r>
        <w:t>sleep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coughe</w:t>
      </w:r>
      <w:r>
        <w:t xml:space="preserve"> </w:t>
      </w:r>
      <w:r>
        <w:t>hath</w:t>
      </w:r>
      <w:r>
        <w:t xml:space="preserve"> </w:t>
      </w:r>
      <w:r>
        <w:t>hym</w:t>
      </w:r>
      <w:r>
        <w:t xml:space="preserve"> </w:t>
      </w:r>
      <w:r>
        <w:rPr>
          <w:i/>
        </w:rPr>
        <w:t>awaked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1959 (data/riverside_cats/MerT_riv.cat)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t>he</w:t>
      </w:r>
      <w:r>
        <w:t xml:space="preserve"> </w:t>
      </w:r>
      <w:r>
        <w:t>seyde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Merchant's Tale 1972 (data/riverside_cats/MerT_riv.cat)</w:t>
        <w:br/>
      </w:r>
      <w:r>
        <w:t>For</w:t>
      </w:r>
      <w:r>
        <w:t xml:space="preserve"> </w:t>
      </w:r>
      <w:r>
        <w:t>alle</w:t>
      </w:r>
      <w:r>
        <w:t xml:space="preserve"> </w:t>
      </w:r>
      <w:r>
        <w:t>thyng</w:t>
      </w:r>
      <w:r>
        <w:t xml:space="preserve"> </w:t>
      </w:r>
      <w:r>
        <w:t>hath</w:t>
      </w:r>
      <w:r>
        <w:t xml:space="preserve"> </w:t>
      </w:r>
      <w:r>
        <w:t>tyme</w:t>
      </w:r>
      <w:r>
        <w:t xml:space="preserve"> </w:t>
      </w:r>
      <w:r>
        <w:t>as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thise</w:t>
      </w:r>
      <w:r>
        <w:t xml:space="preserve"> </w:t>
      </w:r>
      <w:r>
        <w:t>clerkes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1985 (data/riverside_cats/MerT_riv.cat)</w:t>
        <w:br/>
      </w:r>
      <w:r>
        <w:t>Though</w:t>
      </w:r>
      <w:r>
        <w:t xml:space="preserve"> </w:t>
      </w:r>
      <w:r>
        <w:t>he</w:t>
      </w:r>
      <w:r>
        <w:t xml:space="preserve"> </w:t>
      </w:r>
      <w:r>
        <w:t>namoore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than</w:t>
      </w:r>
      <w:r>
        <w:t xml:space="preserve"> </w:t>
      </w:r>
      <w:r>
        <w:t>his</w:t>
      </w:r>
      <w:r>
        <w:t xml:space="preserve"> </w:t>
      </w:r>
      <w:r>
        <w:t>sherte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1991 (data/riverside_cats/MerT_riv.cat)</w:t>
        <w:br/>
      </w:r>
      <w:r>
        <w:t>Which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lat</w:t>
      </w:r>
      <w:r>
        <w:t xml:space="preserve"> </w:t>
      </w:r>
      <w:r>
        <w:t>hym</w:t>
      </w:r>
      <w:r>
        <w:t xml:space="preserve"> </w:t>
      </w:r>
      <w:r>
        <w:t>sterven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1992 (data/riverside_cats/MerT_riv.cat)</w:t>
        <w:br/>
      </w:r>
      <w:r>
        <w:t>Wel</w:t>
      </w:r>
      <w:r>
        <w:t xml:space="preserve"> </w:t>
      </w:r>
      <w:r>
        <w:t>rather</w:t>
      </w:r>
      <w:r>
        <w:t xml:space="preserve"> </w:t>
      </w:r>
      <w:r>
        <w:t>than</w:t>
      </w:r>
      <w:r>
        <w:t xml:space="preserve"> </w:t>
      </w:r>
      <w:r>
        <w:rPr>
          <w:i/>
        </w:rPr>
        <w:t>han</w:t>
      </w:r>
      <w:r>
        <w:t xml:space="preserve"> </w:t>
      </w:r>
      <w:r>
        <w:t>graunted</w:t>
      </w:r>
      <w:r>
        <w:t xml:space="preserve"> </w:t>
      </w:r>
      <w:r>
        <w:t>hym</w:t>
      </w:r>
      <w:r>
        <w:t xml:space="preserve"> </w:t>
      </w:r>
      <w:r>
        <w:t>hire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Weak pt sg must end in -ed, -d, or -t : twiste</w:t>
      </w:r>
      <w:r>
        <w:br/>
        <w:t>The Merchant's Tale 2005 (data/riverside_cats/MerT_riv.cat)</w:t>
        <w:br/>
      </w:r>
      <w:r>
        <w:t>She</w:t>
      </w:r>
      <w:r>
        <w:t xml:space="preserve"> </w:t>
      </w:r>
      <w:r>
        <w:t>taketh</w:t>
      </w:r>
      <w:r>
        <w:t xml:space="preserve"> </w:t>
      </w:r>
      <w:r>
        <w:t>hym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hand</w:t>
      </w:r>
      <w:r>
        <w:t xml:space="preserve"> </w:t>
      </w:r>
      <w:r>
        <w:t>and</w:t>
      </w:r>
      <w:r>
        <w:t xml:space="preserve"> </w:t>
      </w:r>
      <w:r>
        <w:t>harde</w:t>
      </w:r>
      <w:r>
        <w:t xml:space="preserve"> </w:t>
      </w:r>
      <w:r>
        <w:t>hym</w:t>
      </w:r>
      <w:r>
        <w:t xml:space="preserve"> </w:t>
      </w:r>
      <w:r>
        <w:rPr>
          <w:i/>
        </w:rPr>
        <w:t>twiste</w:t>
      </w:r>
      <w:r>
        <w:br/>
        <w:br/>
      </w:r>
    </w:p>
    <w:p>
      <w:r>
        <w:rPr>
          <w:b/>
        </w:rPr>
        <w:t>Present 3rd sg must end in -th : unshette</w:t>
      </w:r>
      <w:r>
        <w:br/>
        <w:t>The Merchant's Tale 2047 (data/riverside_cats/MerT_riv.cat)</w:t>
        <w:br/>
      </w:r>
      <w:r>
        <w:t>With</w:t>
      </w:r>
      <w:r>
        <w:t xml:space="preserve"> </w:t>
      </w:r>
      <w:r>
        <w:t>which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t>leste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rPr>
          <w:i/>
        </w:rPr>
        <w:t>unshette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2131 (data/riverside_cats/MerT_riv.cat)</w:t>
        <w:br/>
      </w:r>
      <w:r>
        <w:t>Ther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koude</w:t>
      </w:r>
      <w:r>
        <w:t xml:space="preserve"> </w:t>
      </w:r>
      <w:r>
        <w:rPr>
          <w:i/>
        </w:rPr>
        <w:t>han</w:t>
      </w:r>
      <w:r>
        <w:t xml:space="preserve"> </w:t>
      </w:r>
      <w:r>
        <w:t>founde</w:t>
      </w:r>
      <w:r>
        <w:t xml:space="preserve"> </w:t>
      </w:r>
      <w:r>
        <w:t>out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sleighte</w:t>
      </w:r>
      <w:r>
        <w:br/>
        <w:br/>
      </w:r>
    </w:p>
    <w:p>
      <w:r>
        <w:rPr>
          <w:b/>
        </w:rPr>
        <w:t>Present 3rd sg must end in -th : reste</w:t>
      </w:r>
      <w:r>
        <w:br/>
        <w:t>The Merchant's Tale 2174 (data/riverside_cats/MerT_riv.cat)</w:t>
        <w:br/>
      </w:r>
      <w:r>
        <w:t>This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doon</w:t>
      </w:r>
      <w:r>
        <w:t xml:space="preserve"> </w:t>
      </w:r>
      <w:r>
        <w:t>tomorwe</w:t>
      </w:r>
      <w:r>
        <w:t xml:space="preserve"> </w:t>
      </w:r>
      <w:r>
        <w:t>er</w:t>
      </w:r>
      <w:r>
        <w:t xml:space="preserve"> </w:t>
      </w:r>
      <w:r>
        <w:t>sonne</w:t>
      </w:r>
      <w:r>
        <w:t xml:space="preserve"> </w:t>
      </w:r>
      <w:r>
        <w:rPr>
          <w:i/>
        </w:rPr>
        <w:t>reste</w:t>
      </w:r>
      <w:r>
        <w:br/>
        <w:br/>
      </w:r>
    </w:p>
    <w:p>
      <w:r>
        <w:rPr>
          <w:b/>
        </w:rPr>
        <w:t>Present 3rd sg must end in -th : dawe</w:t>
      </w:r>
      <w:r>
        <w:br/>
        <w:t>The Merchant's Tale 2195 (data/riverside_cats/MerT_riv.cat)</w:t>
        <w:br/>
      </w:r>
      <w:r>
        <w:t>I</w:t>
      </w:r>
      <w:r>
        <w:t xml:space="preserve"> </w:t>
      </w:r>
      <w:r>
        <w:t>prey</w:t>
      </w:r>
      <w:r>
        <w:t xml:space="preserve"> </w:t>
      </w:r>
      <w:r>
        <w:t>to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nevere</w:t>
      </w:r>
      <w:r>
        <w:t xml:space="preserve"> </w:t>
      </w:r>
      <w:r>
        <w:rPr>
          <w:i/>
        </w:rPr>
        <w:t>dawe</w:t>
      </w:r>
      <w:r>
        <w:t xml:space="preserve"> </w:t>
      </w:r>
      <w:r>
        <w:t>the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2205 (data/riverside_cats/MerT_riv.cat)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noon</w:t>
      </w:r>
      <w:r>
        <w:t xml:space="preserve"> </w:t>
      </w:r>
      <w:r>
        <w:t>oother</w:t>
      </w:r>
      <w:r>
        <w:t xml:space="preserve"> </w:t>
      </w:r>
      <w:r>
        <w:t>contenance</w:t>
      </w:r>
      <w:r>
        <w:t xml:space="preserve"> </w:t>
      </w:r>
      <w:r>
        <w:t>I</w:t>
      </w:r>
      <w:r>
        <w:t xml:space="preserve"> </w:t>
      </w:r>
      <w:r>
        <w:t>leeve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2215 (data/riverside_cats/MerT_riv.cat)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lettre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toold</w:t>
      </w:r>
      <w:r>
        <w:t xml:space="preserve"> </w:t>
      </w:r>
      <w:r>
        <w:t>hym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3rd sg must end in -th : sit</w:t>
      </w:r>
      <w:r>
        <w:br/>
        <w:t>The Merchant's Tale 2257 (data/riverside_cats/MerT_riv.cat)</w:t>
        <w:br/>
      </w:r>
      <w:r>
        <w:t>Lo</w:t>
      </w:r>
      <w:r>
        <w:t xml:space="preserve"> </w:t>
      </w:r>
      <w:r>
        <w:t>where</w:t>
      </w:r>
      <w:r>
        <w:t xml:space="preserve"> </w:t>
      </w:r>
      <w:r>
        <w:t>he</w:t>
      </w:r>
      <w:r>
        <w:t xml:space="preserve"> </w:t>
      </w:r>
      <w:r>
        <w:rPr>
          <w:i/>
        </w:rPr>
        <w:t>sit</w:t>
      </w:r>
      <w:r>
        <w:t xml:space="preserve"> </w:t>
      </w:r>
      <w:r>
        <w:t>the</w:t>
      </w:r>
      <w:r>
        <w:t xml:space="preserve"> </w:t>
      </w:r>
      <w:r>
        <w:t>lechour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tree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2272 (data/riverside_cats/MerT_riv.cat)</w:t>
        <w:br/>
      </w:r>
      <w:r>
        <w:t>Al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man</w:t>
      </w:r>
      <w:r>
        <w:t xml:space="preserve"> </w:t>
      </w:r>
      <w:r>
        <w:t>seyn</w:t>
      </w:r>
      <w:r>
        <w:t xml:space="preserve"> </w:t>
      </w:r>
      <w:r>
        <w:t>a</w:t>
      </w:r>
      <w:r>
        <w:t xml:space="preserve"> </w:t>
      </w:r>
      <w:r>
        <w:t>thyng</w:t>
      </w:r>
      <w:r>
        <w:t xml:space="preserve"> </w:t>
      </w:r>
      <w:r>
        <w:t>with</w:t>
      </w:r>
      <w:r>
        <w:t xml:space="preserve"> </w:t>
      </w:r>
      <w:r>
        <w:t>bothe</w:t>
      </w:r>
      <w:r>
        <w:t xml:space="preserve"> </w:t>
      </w:r>
      <w:r>
        <w:t>his</w:t>
      </w:r>
      <w:r>
        <w:t xml:space="preserve"> </w:t>
      </w:r>
      <w:r>
        <w:t>yen</w:t>
      </w:r>
      <w:r>
        <w:br/>
        <w:br/>
      </w:r>
    </w:p>
    <w:p>
      <w:r>
        <w:rPr>
          <w:b/>
        </w:rPr>
        <w:t>Present 3rd sg must end in -th : breke</w:t>
      </w:r>
      <w:r>
        <w:br/>
        <w:t>The Merchant's Tale 2306 (data/riverside_cats/MerT_riv.cat)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swelle</w:t>
      </w:r>
      <w:r>
        <w:t xml:space="preserve"> </w:t>
      </w:r>
      <w:r>
        <w:t>til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breke</w:t>
      </w:r>
      <w:r>
        <w:br/>
        <w:br/>
      </w:r>
    </w:p>
    <w:p>
      <w:r>
        <w:rPr>
          <w:b/>
        </w:rPr>
        <w:t>Present 3rd sg must end in -th : sit</w:t>
      </w:r>
      <w:r>
        <w:br/>
        <w:t>The Merchant's Tale 2315 (data/riverside_cats/MerT_riv.cat)</w:t>
        <w:br/>
      </w:r>
      <w:r>
        <w:t>I</w:t>
      </w:r>
      <w:r>
        <w:t xml:space="preserve"> </w:t>
      </w:r>
      <w:r>
        <w:t>am</w:t>
      </w:r>
      <w:r>
        <w:t xml:space="preserve"> </w:t>
      </w:r>
      <w:r>
        <w:t>a</w:t>
      </w:r>
      <w:r>
        <w:t xml:space="preserve"> </w:t>
      </w:r>
      <w:r>
        <w:t>kyng</w:t>
      </w:r>
      <w:r>
        <w:t xml:space="preserve"> </w:t>
      </w:r>
      <w:r>
        <w:t>it</w:t>
      </w:r>
      <w:r>
        <w:t xml:space="preserve"> </w:t>
      </w:r>
      <w:r>
        <w:rPr>
          <w:i/>
        </w:rPr>
        <w:t>sit</w:t>
      </w:r>
      <w:r>
        <w:t xml:space="preserve"> </w:t>
      </w:r>
      <w:r>
        <w:t>me</w:t>
      </w:r>
      <w:r>
        <w:t xml:space="preserve"> </w:t>
      </w:r>
      <w:r>
        <w:t>noght</w:t>
      </w:r>
      <w:r>
        <w:t xml:space="preserve"> </w:t>
      </w:r>
      <w:r>
        <w:t>to</w:t>
      </w:r>
      <w:r>
        <w:t xml:space="preserve"> </w:t>
      </w:r>
      <w:r>
        <w:t>lye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2336 (data/riverside_cats/MerT_riv.cat)</w:t>
        <w:br/>
      </w:r>
      <w:r>
        <w:t>May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fruyt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an</w:t>
      </w:r>
      <w:r>
        <w:t xml:space="preserve"> </w:t>
      </w:r>
      <w:r>
        <w:t>appetit</w:t>
      </w:r>
      <w:r>
        <w:br/>
        <w:br/>
      </w:r>
    </w:p>
    <w:p>
      <w:r>
        <w:rPr>
          <w:b/>
        </w:rPr>
        <w:t>Present 3rd sg must end in -th : have</w:t>
      </w:r>
      <w:r>
        <w:br/>
        <w:t>The Merchant's Tale 2337 (data/riverside_cats/MerT_riv.cat)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dyen</w:t>
      </w:r>
      <w:r>
        <w:t xml:space="preserve"> </w:t>
      </w:r>
      <w:r>
        <w:t>but</w:t>
      </w:r>
      <w:r>
        <w:t xml:space="preserve"> </w:t>
      </w:r>
      <w:r>
        <w:t>she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rPr>
          <w:i/>
        </w:rPr>
        <w:t>have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2357 (data/riverside_cats/MerT_riv.cat)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caught</w:t>
      </w:r>
      <w:r>
        <w:t xml:space="preserve"> </w:t>
      </w:r>
      <w:r>
        <w:t>his</w:t>
      </w:r>
      <w:r>
        <w:t xml:space="preserve"> </w:t>
      </w:r>
      <w:r>
        <w:t>sighte</w:t>
      </w:r>
      <w:r>
        <w:t xml:space="preserve"> </w:t>
      </w:r>
      <w:r>
        <w:t>agayn</w:t>
      </w:r>
      <w:r>
        <w:br/>
        <w:br/>
      </w:r>
    </w:p>
    <w:p>
      <w:r>
        <w:rPr>
          <w:b/>
        </w:rPr>
        <w:t>Present 3rd sg must end in -th : yeve</w:t>
      </w:r>
      <w:r>
        <w:br/>
        <w:t>The Merchant's Tale 2377 (data/riverside_cats/MerT_riv.cat)</w:t>
        <w:br/>
      </w:r>
      <w:r>
        <w:t>God</w:t>
      </w:r>
      <w:r>
        <w:t xml:space="preserve"> </w:t>
      </w:r>
      <w:r>
        <w:rPr>
          <w:i/>
        </w:rPr>
        <w:t>yeve</w:t>
      </w:r>
      <w:r>
        <w:t xml:space="preserve"> </w:t>
      </w:r>
      <w:r>
        <w:t>yow</w:t>
      </w:r>
      <w:r>
        <w:t xml:space="preserve"> </w:t>
      </w:r>
      <w:r>
        <w:t>bothe</w:t>
      </w:r>
      <w:r>
        <w:t xml:space="preserve"> </w:t>
      </w:r>
      <w:r>
        <w:t>on</w:t>
      </w:r>
      <w:r>
        <w:t xml:space="preserve"> </w:t>
      </w:r>
      <w:r>
        <w:t>shames</w:t>
      </w:r>
      <w:r>
        <w:t xml:space="preserve"> </w:t>
      </w:r>
      <w:r>
        <w:t>deth</w:t>
      </w:r>
      <w:r>
        <w:t xml:space="preserve"> </w:t>
      </w:r>
      <w:r>
        <w:t>to</w:t>
      </w:r>
      <w:r>
        <w:t xml:space="preserve"> </w:t>
      </w:r>
      <w:r>
        <w:t>dyen</w:t>
      </w:r>
      <w:r>
        <w:br/>
        <w:br/>
      </w:r>
    </w:p>
    <w:p>
      <w:r>
        <w:rPr>
          <w:b/>
        </w:rPr>
        <w:t>Strong participle must end in -en or -e : hanged</w:t>
      </w:r>
      <w:r>
        <w:br/>
        <w:t>The Merchant's Tale 2379 (data/riverside_cats/MerT_riv.cat)</w:t>
        <w:br/>
      </w:r>
      <w:r>
        <w:t>And</w:t>
      </w:r>
      <w:r>
        <w:t xml:space="preserve"> </w:t>
      </w:r>
      <w:r>
        <w:t>elles</w:t>
      </w:r>
      <w:r>
        <w:t xml:space="preserve"> </w:t>
      </w:r>
      <w:r>
        <w:t>be</w:t>
      </w:r>
      <w:r>
        <w:t xml:space="preserve"> </w:t>
      </w:r>
      <w:r>
        <w:t>I</w:t>
      </w:r>
      <w:r>
        <w:t xml:space="preserve"> </w:t>
      </w:r>
      <w:r>
        <w:rPr>
          <w:i/>
        </w:rPr>
        <w:t>hanged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hals</w:t>
      </w:r>
      <w:r>
        <w:br/>
        <w:br/>
      </w:r>
    </w:p>
    <w:p>
      <w:r>
        <w:rPr>
          <w:b/>
        </w:rPr>
        <w:t>Infinitive must end in -en or -e : seyn</w:t>
      </w:r>
      <w:r>
        <w:br/>
        <w:t>The Merchant's Tale 2382 (data/riverside_cats/MerT_riv.cat)</w:t>
        <w:br/>
      </w:r>
      <w:r>
        <w:t>Ye</w:t>
      </w:r>
      <w:r>
        <w:t xml:space="preserve"> </w:t>
      </w:r>
      <w:r>
        <w:t>wolde</w:t>
      </w:r>
      <w:r>
        <w:t xml:space="preserve"> </w:t>
      </w:r>
      <w:r>
        <w:t>nat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thise</w:t>
      </w:r>
      <w:r>
        <w:t xml:space="preserve"> </w:t>
      </w:r>
      <w:r>
        <w:t>wordes</w:t>
      </w:r>
      <w:r>
        <w:t xml:space="preserve"> </w:t>
      </w:r>
      <w:r>
        <w:t>unto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2383 (data/riverside_cats/MerT_riv.cat)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</w:t>
      </w:r>
      <w:r>
        <w:t xml:space="preserve"> </w:t>
      </w:r>
      <w:r>
        <w:t>glymsyng</w:t>
      </w:r>
      <w:r>
        <w:t xml:space="preserve"> </w:t>
      </w:r>
      <w:r>
        <w:t>and</w:t>
      </w:r>
      <w:r>
        <w:t xml:space="preserve"> </w:t>
      </w:r>
      <w:r>
        <w:t>no</w:t>
      </w:r>
      <w:r>
        <w:t xml:space="preserve"> </w:t>
      </w:r>
      <w:r>
        <w:t>parfit</w:t>
      </w:r>
      <w:r>
        <w:t xml:space="preserve"> </w:t>
      </w:r>
      <w:r>
        <w:t>sighte</w:t>
      </w:r>
      <w:r>
        <w:br/>
        <w:br/>
      </w:r>
    </w:p>
    <w:p>
      <w:r>
        <w:rPr>
          <w:b/>
        </w:rPr>
        <w:t>Present 3rd sg must end in -th : helpe</w:t>
      </w:r>
      <w:r>
        <w:br/>
        <w:t>The Merchant's Tale 2392 (data/riverside_cats/MerT_riv.cat)</w:t>
        <w:br/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yvele</w:t>
      </w:r>
      <w:r>
        <w:t xml:space="preserve"> </w:t>
      </w:r>
      <w:r>
        <w:t>apayd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2393 (data/riverside_cats/MerT_riv.cat)</w:t>
        <w:br/>
      </w:r>
      <w:r>
        <w:t>But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fader</w:t>
      </w:r>
      <w:r>
        <w:t xml:space="preserve"> </w:t>
      </w:r>
      <w:r>
        <w:t>soule</w:t>
      </w:r>
      <w:r>
        <w:t xml:space="preserve"> </w:t>
      </w:r>
      <w:r>
        <w:t>I</w:t>
      </w:r>
      <w:r>
        <w:t xml:space="preserve"> </w:t>
      </w:r>
      <w:r>
        <w:t>wende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seyn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2394 (data/riverside_cats/MerT_riv.cat)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Damyan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by</w:t>
      </w:r>
      <w:r>
        <w:t xml:space="preserve"> </w:t>
      </w:r>
      <w:r>
        <w:t>thee</w:t>
      </w:r>
      <w:r>
        <w:t xml:space="preserve"> </w:t>
      </w:r>
      <w:r>
        <w:t>leyn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2395 (data/riverside_cats/MerT_riv.cat)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thy</w:t>
      </w:r>
      <w:r>
        <w:t xml:space="preserve"> </w:t>
      </w:r>
      <w:r>
        <w:t>smok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leyn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brest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Franklin's Tale 774 (data/riverside_cats/FranT_riv.cat)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t>venquysseth</w:t>
      </w:r>
      <w:r>
        <w:t xml:space="preserve"> </w:t>
      </w:r>
      <w:r>
        <w:t>as</w:t>
      </w:r>
      <w:r>
        <w:t xml:space="preserve"> </w:t>
      </w:r>
      <w:r>
        <w:t>thise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803 (data/riverside_cats/FranT_riv.cat)</w:t>
        <w:br/>
      </w:r>
      <w:r>
        <w:t>Who</w:t>
      </w:r>
      <w:r>
        <w:t xml:space="preserve"> </w:t>
      </w:r>
      <w:r>
        <w:t>koude</w:t>
      </w:r>
      <w:r>
        <w:t xml:space="preserve"> </w:t>
      </w:r>
      <w:r>
        <w:t>telle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wedded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832 (data/riverside_cats/FranT_riv.cat)</w:t>
        <w:br/>
      </w:r>
      <w:r>
        <w:t>So</w:t>
      </w:r>
      <w:r>
        <w:t xml:space="preserve"> </w:t>
      </w:r>
      <w:r>
        <w:t>longe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conforted</w:t>
      </w:r>
      <w:r>
        <w:t xml:space="preserve"> </w:t>
      </w:r>
      <w:r>
        <w:t>hire</w:t>
      </w:r>
      <w:r>
        <w:t xml:space="preserve"> </w:t>
      </w:r>
      <w:r>
        <w:t>til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840 (data/riverside_cats/FranT_riv.cat)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sorwe</w:t>
      </w:r>
      <w:r>
        <w:t xml:space="preserve"> </w:t>
      </w:r>
      <w:r>
        <w:t>hir</w:t>
      </w:r>
      <w:r>
        <w:t xml:space="preserve"> </w:t>
      </w:r>
      <w:r>
        <w:t>herte</w:t>
      </w:r>
      <w:r>
        <w:t xml:space="preserve"> </w:t>
      </w:r>
      <w:r>
        <w:t>slayn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Franklin's Tale 840 (data/riverside_cats/FranT_riv.cat)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hadde</w:t>
      </w:r>
      <w:r>
        <w:t xml:space="preserve"> </w:t>
      </w:r>
      <w:r>
        <w:t>this</w:t>
      </w:r>
      <w:r>
        <w:t xml:space="preserve"> </w:t>
      </w:r>
      <w:r>
        <w:t>sorwe</w:t>
      </w:r>
      <w:r>
        <w:t xml:space="preserve"> </w:t>
      </w:r>
      <w:r>
        <w:t>hir</w:t>
      </w:r>
      <w:r>
        <w:t xml:space="preserve"> </w:t>
      </w:r>
      <w:r>
        <w:t>herte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Infinitive must end in -en or -e : seyn</w:t>
      </w:r>
      <w:r>
        <w:br/>
        <w:t>The Franklin's Tale 864 (data/riverside_cats/FranT_riv.cat)</w:t>
        <w:br/>
      </w:r>
      <w:r>
        <w:t>And</w:t>
      </w:r>
      <w:r>
        <w:t xml:space="preserve"> </w:t>
      </w:r>
      <w:r>
        <w:rPr>
          <w:i/>
        </w:rPr>
        <w:t>seyn</w:t>
      </w:r>
      <w:r>
        <w:t xml:space="preserve"> </w:t>
      </w:r>
      <w:r>
        <w:t>right</w:t>
      </w:r>
      <w:r>
        <w:t xml:space="preserve"> </w:t>
      </w:r>
      <w:r>
        <w:t>thus</w:t>
      </w:r>
      <w:r>
        <w:t xml:space="preserve"> </w:t>
      </w:r>
      <w:r>
        <w:t>with</w:t>
      </w:r>
      <w:r>
        <w:t xml:space="preserve"> </w:t>
      </w:r>
      <w:r>
        <w:t>sorweful</w:t>
      </w:r>
      <w:r>
        <w:t xml:space="preserve"> </w:t>
      </w:r>
      <w:r>
        <w:t>sikes</w:t>
      </w:r>
      <w:r>
        <w:t xml:space="preserve"> </w:t>
      </w:r>
      <w:r>
        <w:t>colde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872 (data/riverside_cats/FranT_riv.cat)</w:t>
        <w:br/>
      </w:r>
      <w:r>
        <w:t>Why</w:t>
      </w:r>
      <w:r>
        <w:t xml:space="preserve"> </w:t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wroght</w:t>
      </w:r>
      <w:r>
        <w:t xml:space="preserve"> </w:t>
      </w:r>
      <w:r>
        <w:t>this</w:t>
      </w:r>
      <w:r>
        <w:t xml:space="preserve"> </w:t>
      </w:r>
      <w:r>
        <w:t>werk</w:t>
      </w:r>
      <w:r>
        <w:t xml:space="preserve"> </w:t>
      </w:r>
      <w:r>
        <w:t>unresonable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878 (data/riverside_cats/FranT_riv.cat)</w:t>
        <w:br/>
      </w:r>
      <w:r>
        <w:rPr>
          <w:i/>
        </w:rPr>
        <w:t>Han</w:t>
      </w:r>
      <w:r>
        <w:t xml:space="preserve"> </w:t>
      </w:r>
      <w:r>
        <w:t>rokkes</w:t>
      </w:r>
      <w:r>
        <w:t xml:space="preserve"> </w:t>
      </w:r>
      <w:r>
        <w:t>slayn</w:t>
      </w:r>
      <w:r>
        <w:t xml:space="preserve"> </w:t>
      </w:r>
      <w:r>
        <w:t>al</w:t>
      </w:r>
      <w:r>
        <w:t xml:space="preserve"> </w:t>
      </w:r>
      <w:r>
        <w:t>be</w:t>
      </w:r>
      <w:r>
        <w:t xml:space="preserve"> </w:t>
      </w:r>
      <w:r>
        <w:t>they</w:t>
      </w:r>
      <w:r>
        <w:t xml:space="preserve"> </w:t>
      </w:r>
      <w:r>
        <w:t>nat</w:t>
      </w:r>
      <w:r>
        <w:t xml:space="preserve"> </w:t>
      </w:r>
      <w:r>
        <w:t>in</w:t>
      </w:r>
      <w:r>
        <w:t xml:space="preserve"> </w:t>
      </w:r>
      <w:r>
        <w:t>mynde</w:t>
      </w:r>
      <w:r>
        <w:br/>
        <w:br/>
      </w:r>
    </w:p>
    <w:p>
      <w:r>
        <w:rPr>
          <w:b/>
        </w:rPr>
        <w:t>Present 3rd sg must end in -th : kepe</w:t>
      </w:r>
      <w:r>
        <w:br/>
        <w:t>The Franklin's Tale 889 (data/riverside_cats/FranT_riv.cat)</w:t>
        <w:br/>
      </w:r>
      <w:r>
        <w:t>As</w:t>
      </w:r>
      <w:r>
        <w:t xml:space="preserve"> </w:t>
      </w:r>
      <w:r>
        <w:rPr>
          <w:i/>
        </w:rPr>
        <w:t>kepe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This</w:t>
      </w:r>
      <w:r>
        <w:t xml:space="preserve"> </w:t>
      </w:r>
      <w:r>
        <w:t>my</w:t>
      </w:r>
      <w:r>
        <w:t xml:space="preserve"> </w:t>
      </w:r>
      <w:r>
        <w:t>conclusion</w:t>
      </w:r>
      <w:r>
        <w:br/>
        <w:br/>
      </w:r>
    </w:p>
    <w:p>
      <w:r>
        <w:rPr>
          <w:b/>
        </w:rPr>
        <w:t>Infinitive must end in -en or -e : seyn</w:t>
      </w:r>
      <w:r>
        <w:br/>
        <w:t>The Franklin's Tale 894 (data/riverside_cats/FranT_riv.cat)</w:t>
        <w:br/>
      </w:r>
      <w:r>
        <w:t>Thus</w:t>
      </w:r>
      <w:r>
        <w:t xml:space="preserve"> </w:t>
      </w:r>
      <w:r>
        <w:t>wolde</w:t>
      </w:r>
      <w:r>
        <w:t xml:space="preserve"> </w:t>
      </w:r>
      <w:r>
        <w:t>she</w:t>
      </w:r>
      <w:r>
        <w:t xml:space="preserve"> </w:t>
      </w:r>
      <w:r>
        <w:rPr>
          <w:i/>
        </w:rPr>
        <w:t>seyn</w:t>
      </w:r>
      <w:r>
        <w:t xml:space="preserve"> </w:t>
      </w:r>
      <w:r>
        <w:t>with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pitous</w:t>
      </w:r>
      <w:r>
        <w:t xml:space="preserve"> </w:t>
      </w:r>
      <w:r>
        <w:t>teere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907 (data/riverside_cats/FranT_riv.cat)</w:t>
        <w:br/>
      </w:r>
      <w:r>
        <w:t>Which</w:t>
      </w:r>
      <w:r>
        <w:t xml:space="preserve"> </w:t>
      </w:r>
      <w:r>
        <w:t>May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peynted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softe</w:t>
      </w:r>
      <w:r>
        <w:t xml:space="preserve"> </w:t>
      </w:r>
      <w:r>
        <w:t>shoures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910 (data/riverside_cats/FranT_riv.cat)</w:t>
        <w:br/>
      </w:r>
      <w:r>
        <w:t>Arrayed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gardyn</w:t>
      </w:r>
      <w:r>
        <w:t xml:space="preserve"> </w:t>
      </w:r>
      <w:r>
        <w:t>trewely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939 (data/riverside_cats/FranT_riv.cat)</w:t>
        <w:br/>
      </w:r>
      <w:r>
        <w:rPr>
          <w:i/>
        </w:rPr>
        <w:t>Hadde</w:t>
      </w:r>
      <w:r>
        <w:t xml:space="preserve"> </w:t>
      </w:r>
      <w:r>
        <w:t>loved</w:t>
      </w:r>
      <w:r>
        <w:t xml:space="preserve"> </w:t>
      </w:r>
      <w:r>
        <w:t>hire</w:t>
      </w:r>
      <w:r>
        <w:t xml:space="preserve"> </w:t>
      </w:r>
      <w:r>
        <w:t>best</w:t>
      </w:r>
      <w:r>
        <w:t xml:space="preserve"> </w:t>
      </w:r>
      <w:r>
        <w:t>of</w:t>
      </w:r>
      <w:r>
        <w:t xml:space="preserve"> </w:t>
      </w:r>
      <w:r>
        <w:t>any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963 (data/riverside_cats/FranT_riv.cat)</w:t>
        <w:br/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yknowen</w:t>
      </w:r>
      <w:r>
        <w:t xml:space="preserve"> </w:t>
      </w:r>
      <w:r>
        <w:t>hym</w:t>
      </w:r>
      <w:r>
        <w:t xml:space="preserve"> </w:t>
      </w:r>
      <w:r>
        <w:t>of</w:t>
      </w:r>
      <w:r>
        <w:t xml:space="preserve"> </w:t>
      </w:r>
      <w:r>
        <w:t>tyme</w:t>
      </w:r>
      <w:r>
        <w:t xml:space="preserve"> </w:t>
      </w:r>
      <w:r>
        <w:t>yoore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971 (data/riverside_cats/FranT_riv.cat)</w:t>
        <w:br/>
      </w:r>
      <w:r>
        <w:rPr>
          <w:i/>
        </w:rPr>
        <w:t>Hadde</w:t>
      </w:r>
      <w:r>
        <w:t xml:space="preserve"> </w:t>
      </w:r>
      <w:r>
        <w:t>went</w:t>
      </w:r>
      <w:r>
        <w:t xml:space="preserve"> </w:t>
      </w:r>
      <w:r>
        <w:t>ther</w:t>
      </w:r>
      <w:r>
        <w:t xml:space="preserve"> </w:t>
      </w:r>
      <w:r>
        <w:t>nevere</w:t>
      </w:r>
      <w:r>
        <w:t xml:space="preserve"> </w:t>
      </w:r>
      <w:r>
        <w:t>I</w:t>
      </w:r>
      <w:r>
        <w:t xml:space="preserve"> </w:t>
      </w:r>
      <w:r>
        <w:t>sholde</w:t>
      </w:r>
      <w:r>
        <w:t xml:space="preserve"> </w:t>
      </w:r>
      <w:r>
        <w:t>have</w:t>
      </w:r>
      <w:r>
        <w:t xml:space="preserve"> </w:t>
      </w:r>
      <w:r>
        <w:t>come</w:t>
      </w:r>
      <w:r>
        <w:t xml:space="preserve"> </w:t>
      </w:r>
      <w:r>
        <w:t>agayn</w:t>
      </w:r>
      <w:r>
        <w:br/>
        <w:br/>
      </w:r>
    </w:p>
    <w:p>
      <w:r>
        <w:rPr>
          <w:b/>
        </w:rPr>
        <w:t>Infinitive must end in -en or -e : do</w:t>
      </w:r>
      <w:r>
        <w:br/>
        <w:t>The Franklin's Tale 978 (data/riverside_cats/FranT_riv.cat)</w:t>
        <w:br/>
      </w:r>
      <w:r>
        <w:t>Have</w:t>
      </w:r>
      <w:r>
        <w:t xml:space="preserve"> </w:t>
      </w:r>
      <w:r>
        <w:t>mercy</w:t>
      </w:r>
      <w:r>
        <w:t xml:space="preserve"> </w:t>
      </w:r>
      <w:r>
        <w:t>sweete</w:t>
      </w:r>
      <w:r>
        <w:t xml:space="preserve"> </w:t>
      </w:r>
      <w:r>
        <w:t>or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Franklin's Tale 980 (data/riverside_cats/FranT_riv.cat)</w:t>
        <w:br/>
      </w:r>
      <w:r>
        <w:t>Is</w:t>
      </w:r>
      <w:r>
        <w:t xml:space="preserve"> </w:t>
      </w:r>
      <w:r>
        <w:t>this</w:t>
      </w:r>
      <w:r>
        <w:t xml:space="preserve"> </w:t>
      </w:r>
      <w:r>
        <w:t>youre</w:t>
      </w:r>
      <w:r>
        <w:t xml:space="preserve"> </w:t>
      </w:r>
      <w:r>
        <w:t>wyl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and</w:t>
      </w:r>
      <w:r>
        <w:t xml:space="preserve"> </w:t>
      </w:r>
      <w:r>
        <w:rPr>
          <w:i/>
        </w:rPr>
        <w:t>sey</w:t>
      </w:r>
      <w:r>
        <w:t xml:space="preserve"> </w:t>
      </w:r>
      <w:r>
        <w:t>ye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995 (data/riverside_cats/FranT_riv.cat)</w:t>
        <w:br/>
      </w:r>
      <w:r>
        <w:t>I</w:t>
      </w:r>
      <w:r>
        <w:t xml:space="preserve"> </w:t>
      </w:r>
      <w:r>
        <w:t>seye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maad</w:t>
      </w:r>
      <w:r>
        <w:t xml:space="preserve"> </w:t>
      </w:r>
      <w:r>
        <w:t>the</w:t>
      </w:r>
      <w:r>
        <w:t xml:space="preserve"> </w:t>
      </w:r>
      <w:r>
        <w:t>coost</w:t>
      </w:r>
      <w:r>
        <w:t xml:space="preserve"> </w:t>
      </w:r>
      <w:r>
        <w:t>so</w:t>
      </w:r>
      <w:r>
        <w:t xml:space="preserve"> </w:t>
      </w:r>
      <w:r>
        <w:t>clene</w:t>
      </w:r>
      <w:r>
        <w:br/>
        <w:br/>
      </w:r>
    </w:p>
    <w:p>
      <w:r>
        <w:rPr>
          <w:b/>
        </w:rPr>
        <w:t>Strong pt sg must not end in -en or -e : bigonne</w:t>
      </w:r>
      <w:r>
        <w:br/>
        <w:t>The Franklin's Tale 1015 (data/riverside_cats/FranT_riv.cat)</w:t>
        <w:br/>
      </w:r>
      <w:r>
        <w:t>But</w:t>
      </w:r>
      <w:r>
        <w:t xml:space="preserve"> </w:t>
      </w:r>
      <w:r>
        <w:t>sodeynly</w:t>
      </w:r>
      <w:r>
        <w:t xml:space="preserve"> </w:t>
      </w:r>
      <w:r>
        <w:rPr>
          <w:i/>
        </w:rPr>
        <w:t>bigonne</w:t>
      </w:r>
      <w:r>
        <w:t xml:space="preserve"> </w:t>
      </w:r>
      <w:r>
        <w:t>revel</w:t>
      </w:r>
      <w:r>
        <w:t xml:space="preserve"> </w:t>
      </w:r>
      <w:r>
        <w:t>newe</w:t>
      </w:r>
      <w:r>
        <w:br/>
        <w:br/>
      </w:r>
    </w:p>
    <w:p>
      <w:r>
        <w:rPr>
          <w:b/>
        </w:rPr>
        <w:t>Present 3rd sg must end in -th : have</w:t>
      </w:r>
      <w:r>
        <w:br/>
        <w:t>The Franklin's Tale 1047 (data/riverside_cats/FranT_riv.cat)</w:t>
        <w:br/>
      </w:r>
      <w:r>
        <w:t>Though</w:t>
      </w:r>
      <w:r>
        <w:t xml:space="preserve"> </w:t>
      </w:r>
      <w:r>
        <w:t>Neptunus</w:t>
      </w:r>
      <w:r>
        <w:t xml:space="preserve"> </w:t>
      </w:r>
      <w:r>
        <w:rPr>
          <w:i/>
        </w:rPr>
        <w:t>have</w:t>
      </w:r>
      <w:r>
        <w:t xml:space="preserve"> </w:t>
      </w:r>
      <w:r>
        <w:t>deitee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-th : oversprynge</w:t>
      </w:r>
      <w:r>
        <w:br/>
        <w:t>The Franklin's Tale 1060 (data/riverside_cats/FranT_riv.cat)</w:t>
        <w:br/>
      </w:r>
      <w:r>
        <w:t>That</w:t>
      </w:r>
      <w:r>
        <w:t xml:space="preserve"> </w:t>
      </w:r>
      <w:r>
        <w:t>fyve</w:t>
      </w:r>
      <w:r>
        <w:t xml:space="preserve"> </w:t>
      </w:r>
      <w:r>
        <w:t>fadme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leeste</w:t>
      </w:r>
      <w:r>
        <w:t xml:space="preserve"> </w:t>
      </w:r>
      <w:r>
        <w:t>it</w:t>
      </w:r>
      <w:r>
        <w:t xml:space="preserve"> </w:t>
      </w:r>
      <w:r>
        <w:rPr>
          <w:i/>
        </w:rPr>
        <w:t>oversprynge</w:t>
      </w:r>
      <w:r>
        <w:br/>
        <w:br/>
      </w:r>
    </w:p>
    <w:p>
      <w:r>
        <w:rPr>
          <w:b/>
        </w:rPr>
        <w:t>Present 3rd sg must end in -th : go</w:t>
      </w:r>
      <w:r>
        <w:br/>
        <w:t>The Franklin's Tale 1066 (data/riverside_cats/FranT_riv.cat)</w:t>
        <w:br/>
      </w:r>
      <w:r>
        <w:t>Preye</w:t>
      </w:r>
      <w:r>
        <w:t xml:space="preserve"> </w:t>
      </w:r>
      <w:r>
        <w:t>hire</w:t>
      </w:r>
      <w:r>
        <w:t xml:space="preserve"> </w:t>
      </w:r>
      <w:r>
        <w:t>she</w:t>
      </w:r>
      <w:r>
        <w:t xml:space="preserve"> </w:t>
      </w:r>
      <w:r>
        <w:rPr>
          <w:i/>
        </w:rPr>
        <w:t>go</w:t>
      </w:r>
      <w:r>
        <w:t xml:space="preserve"> </w:t>
      </w:r>
      <w:r>
        <w:t>no</w:t>
      </w:r>
      <w:r>
        <w:t xml:space="preserve"> </w:t>
      </w:r>
      <w:r>
        <w:t>faster</w:t>
      </w:r>
      <w:r>
        <w:t xml:space="preserve"> </w:t>
      </w:r>
      <w:r>
        <w:t>cours</w:t>
      </w:r>
      <w:r>
        <w:t xml:space="preserve"> </w:t>
      </w:r>
      <w:r>
        <w:t>than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3rd sg must end in -th : go</w:t>
      </w:r>
      <w:r>
        <w:br/>
        <w:t>The Franklin's Tale 1067 (data/riverside_cats/FranT_riv.cat)</w:t>
        <w:br/>
      </w:r>
      <w:r>
        <w:t>I</w:t>
      </w:r>
      <w:r>
        <w:t xml:space="preserve"> </w:t>
      </w:r>
      <w:r>
        <w:t>seye</w:t>
      </w:r>
      <w:r>
        <w:t xml:space="preserve"> </w:t>
      </w:r>
      <w:r>
        <w:t>preyeth</w:t>
      </w:r>
      <w:r>
        <w:t xml:space="preserve"> </w:t>
      </w:r>
      <w:r>
        <w:t>your</w:t>
      </w:r>
      <w:r>
        <w:t xml:space="preserve"> </w:t>
      </w:r>
      <w:r>
        <w:t>suster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-th : laste</w:t>
      </w:r>
      <w:r>
        <w:br/>
        <w:t>The Franklin's Tale 1070 (data/riverside_cats/FranT_riv.cat)</w:t>
        <w:br/>
      </w:r>
      <w:r>
        <w:t>And</w:t>
      </w:r>
      <w:r>
        <w:t xml:space="preserve"> </w:t>
      </w:r>
      <w:r>
        <w:t>spryng</w:t>
      </w:r>
      <w:r>
        <w:t xml:space="preserve"> </w:t>
      </w:r>
      <w:r>
        <w:t>flood</w:t>
      </w:r>
      <w:r>
        <w:t xml:space="preserve"> </w:t>
      </w:r>
      <w:r>
        <w:rPr>
          <w:i/>
        </w:rPr>
        <w:t>laste</w:t>
      </w:r>
      <w:r>
        <w:t xml:space="preserve"> </w:t>
      </w:r>
      <w:r>
        <w:t>bothe</w:t>
      </w:r>
      <w:r>
        <w:t xml:space="preserve"> </w:t>
      </w:r>
      <w:r>
        <w:t>nyght</w:t>
      </w:r>
      <w:r>
        <w:t xml:space="preserve"> </w:t>
      </w:r>
      <w:r>
        <w:t>and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1095 (data/riverside_cats/FranT_riv.cat)</w:t>
        <w:br/>
      </w:r>
      <w:r>
        <w:t>If</w:t>
      </w:r>
      <w:r>
        <w:t xml:space="preserve"> </w:t>
      </w:r>
      <w:r>
        <w:t>any</w:t>
      </w:r>
      <w:r>
        <w:t xml:space="preserve"> </w:t>
      </w:r>
      <w:r>
        <w:t>wight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spoke</w:t>
      </w:r>
      <w:r>
        <w:t xml:space="preserve"> </w:t>
      </w:r>
      <w:r>
        <w:t>whil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oute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1104 (data/riverside_cats/FranT_riv.cat)</w:t>
        <w:br/>
      </w:r>
      <w:r>
        <w:t>Ne</w:t>
      </w:r>
      <w:r>
        <w:t xml:space="preserve"> </w:t>
      </w:r>
      <w:r>
        <w:t>confort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tyme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Infinitive must end in -en or -e : seyn</w:t>
      </w:r>
      <w:r>
        <w:br/>
        <w:t>The Franklin's Tale 1108 (data/riverside_cats/FranT_riv.cat)</w:t>
        <w:br/>
      </w:r>
      <w:r>
        <w:t>Of</w:t>
      </w:r>
      <w:r>
        <w:t xml:space="preserve"> </w:t>
      </w:r>
      <w:r>
        <w:t>this</w:t>
      </w:r>
      <w:r>
        <w:t xml:space="preserve"> </w:t>
      </w:r>
      <w:r>
        <w:t>matere</w:t>
      </w:r>
      <w:r>
        <w:t xml:space="preserve"> </w:t>
      </w:r>
      <w:r>
        <w:t>he</w:t>
      </w:r>
      <w:r>
        <w:t xml:space="preserve"> </w:t>
      </w:r>
      <w:r>
        <w:t>dorste</w:t>
      </w:r>
      <w:r>
        <w:t xml:space="preserve"> </w:t>
      </w:r>
      <w:r>
        <w:t>no</w:t>
      </w:r>
      <w:r>
        <w:t xml:space="preserve"> </w:t>
      </w:r>
      <w:r>
        <w:t>word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1128 (data/riverside_cats/FranT_riv.cat)</w:t>
        <w:br/>
      </w:r>
      <w:r>
        <w:rPr>
          <w:i/>
        </w:rPr>
        <w:t>Hadde</w:t>
      </w:r>
      <w:r>
        <w:t xml:space="preserve"> </w:t>
      </w:r>
      <w:r>
        <w:t>prively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desk</w:t>
      </w:r>
      <w:r>
        <w:t xml:space="preserve"> </w:t>
      </w:r>
      <w:r>
        <w:t>ylaft</w:t>
      </w:r>
      <w:r>
        <w:br/>
        <w:br/>
      </w:r>
    </w:p>
    <w:p>
      <w:r>
        <w:rPr>
          <w:b/>
        </w:rPr>
        <w:t>Present plural must end in -en or -e : hath</w:t>
      </w:r>
      <w:r>
        <w:br/>
        <w:t>The Franklin's Tale 1146 (data/riverside_cats/FranT_riv.cat)</w:t>
        <w:br/>
      </w:r>
      <w:r>
        <w:t>Somtyme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semed</w:t>
      </w:r>
      <w:r>
        <w:t xml:space="preserve"> </w:t>
      </w:r>
      <w:r>
        <w:t>come</w:t>
      </w:r>
      <w:r>
        <w:t xml:space="preserve"> </w:t>
      </w:r>
      <w:r>
        <w:t>a</w:t>
      </w:r>
      <w:r>
        <w:t xml:space="preserve"> </w:t>
      </w:r>
      <w:r>
        <w:t>grym</w:t>
      </w:r>
      <w:r>
        <w:t xml:space="preserve"> </w:t>
      </w:r>
      <w:r>
        <w:t>leoun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1154 (data/riverside_cats/FranT_riv.cat)</w:t>
        <w:br/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thise</w:t>
      </w:r>
      <w:r>
        <w:t xml:space="preserve"> </w:t>
      </w:r>
      <w:r>
        <w:t>moones</w:t>
      </w:r>
      <w:r>
        <w:t xml:space="preserve"> </w:t>
      </w:r>
      <w:r>
        <w:t>mansions</w:t>
      </w:r>
      <w:r>
        <w:t xml:space="preserve"> </w:t>
      </w:r>
      <w:r>
        <w:t>in</w:t>
      </w:r>
      <w:r>
        <w:t xml:space="preserve"> </w:t>
      </w:r>
      <w:r>
        <w:t>mynde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1197 (data/riverside_cats/FranT_riv.cat)</w:t>
        <w:br/>
      </w:r>
      <w:r>
        <w:t>That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t>haukes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heron</w:t>
      </w:r>
      <w:r>
        <w:t xml:space="preserve"> </w:t>
      </w:r>
      <w:r>
        <w:t>slayn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Franklin's Tale 1197 (data/riverside_cats/FranT_riv.cat)</w:t>
        <w:br/>
      </w:r>
      <w:r>
        <w:t>That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t>haukes</w:t>
      </w:r>
      <w:r>
        <w:t xml:space="preserve"> </w:t>
      </w:r>
      <w:r>
        <w:t>han</w:t>
      </w:r>
      <w:r>
        <w:t xml:space="preserve"> </w:t>
      </w:r>
      <w:r>
        <w:t>the</w:t>
      </w:r>
      <w:r>
        <w:t xml:space="preserve"> </w:t>
      </w:r>
      <w:r>
        <w:t>heron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Past plural must end in -en or -e : remoeved</w:t>
      </w:r>
      <w:r>
        <w:br/>
        <w:t>The Franklin's Tale 1205 (data/riverside_cats/FranT_riv.cat)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rPr>
          <w:i/>
        </w:rPr>
        <w:t>remoeved</w:t>
      </w:r>
      <w:r>
        <w:t xml:space="preserve"> </w:t>
      </w:r>
      <w:r>
        <w:t>they</w:t>
      </w:r>
      <w:r>
        <w:t xml:space="preserve"> </w:t>
      </w:r>
      <w:r>
        <w:t>nevere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hous</w:t>
      </w:r>
      <w:r>
        <w:br/>
        <w:br/>
      </w:r>
    </w:p>
    <w:p>
      <w:r>
        <w:rPr>
          <w:b/>
        </w:rPr>
        <w:t>Present 3rd sg must end in -th : sit</w:t>
      </w:r>
      <w:r>
        <w:br/>
        <w:t>The Franklin's Tale 1252 (data/riverside_cats/FranT_riv.cat)</w:t>
        <w:br/>
      </w:r>
      <w:r>
        <w:t>Janus</w:t>
      </w:r>
      <w:r>
        <w:t xml:space="preserve"> </w:t>
      </w:r>
      <w:r>
        <w:rPr>
          <w:i/>
        </w:rPr>
        <w:t>sit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fyr</w:t>
      </w:r>
      <w:r>
        <w:t xml:space="preserve"> </w:t>
      </w:r>
      <w:r>
        <w:t>with</w:t>
      </w:r>
      <w:r>
        <w:t xml:space="preserve"> </w:t>
      </w:r>
      <w:r>
        <w:t>double</w:t>
      </w:r>
      <w:r>
        <w:t xml:space="preserve"> </w:t>
      </w:r>
      <w:r>
        <w:t>berd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1285 (data/riverside_cats/FranT_riv.cat)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founde</w:t>
      </w:r>
      <w:r>
        <w:t xml:space="preserve"> </w:t>
      </w:r>
      <w:r>
        <w:t>his</w:t>
      </w:r>
      <w:r>
        <w:t xml:space="preserve"> </w:t>
      </w:r>
      <w:r>
        <w:t>firste</w:t>
      </w:r>
      <w:r>
        <w:t xml:space="preserve"> </w:t>
      </w:r>
      <w:r>
        <w:t>mansioun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1305 (data/riverside_cats/FranT_riv.cat)</w:t>
        <w:br/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han</w:t>
      </w:r>
      <w:r>
        <w:t xml:space="preserve"> </w:t>
      </w:r>
      <w:r>
        <w:t>holpen</w:t>
      </w:r>
      <w:r>
        <w:t xml:space="preserve"> </w:t>
      </w:r>
      <w:r>
        <w:t>fro</w:t>
      </w:r>
      <w:r>
        <w:t xml:space="preserve"> </w:t>
      </w:r>
      <w:r>
        <w:t>my</w:t>
      </w:r>
      <w:r>
        <w:t xml:space="preserve"> </w:t>
      </w:r>
      <w:r>
        <w:t>cares</w:t>
      </w:r>
      <w:r>
        <w:t xml:space="preserve"> </w:t>
      </w:r>
      <w:r>
        <w:t>colde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Franklin's Tale 1323 (data/riverside_cats/FranT_riv.cat)</w:t>
        <w:br/>
      </w:r>
      <w:r>
        <w:t>For</w:t>
      </w:r>
      <w:r>
        <w:t xml:space="preserve"> </w:t>
      </w:r>
      <w:r>
        <w:t>madame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what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hight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1323 (data/riverside_cats/FranT_riv.cat)</w:t>
        <w:br/>
      </w:r>
      <w:r>
        <w:t>For</w:t>
      </w:r>
      <w:r>
        <w:t xml:space="preserve"> </w:t>
      </w:r>
      <w:r>
        <w:t>madame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t>woot</w:t>
      </w:r>
      <w:r>
        <w:t xml:space="preserve"> </w:t>
      </w:r>
      <w:r>
        <w:t>what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hight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Franklin's Tale 1327 (data/riverside_cats/FranT_riv.cat)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right</w:t>
      </w:r>
      <w:r>
        <w:t xml:space="preserve"> </w:t>
      </w:r>
      <w:r>
        <w:t>wel</w:t>
      </w:r>
      <w:r>
        <w:t xml:space="preserve"> </w:t>
      </w:r>
      <w:r>
        <w:t>what</w:t>
      </w:r>
      <w:r>
        <w:t xml:space="preserve"> </w:t>
      </w:r>
      <w:r>
        <w:t>ye</w:t>
      </w:r>
      <w:r>
        <w:t xml:space="preserve"> </w:t>
      </w:r>
      <w:r>
        <w:t>bihighten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Past plural must end in -en or -e : so</w:t>
      </w:r>
      <w:r>
        <w:br/>
        <w:t>The Franklin's Tale 1329 (data/riverside_cats/FranT_riv.cat)</w:t>
        <w:br/>
      </w:r>
      <w:r>
        <w:t>To</w:t>
      </w:r>
      <w:r>
        <w:t xml:space="preserve"> </w:t>
      </w:r>
      <w:r>
        <w:t>love</w:t>
      </w:r>
      <w:r>
        <w:t xml:space="preserve"> </w:t>
      </w:r>
      <w:r>
        <w:t>me</w:t>
      </w:r>
      <w:r>
        <w:t xml:space="preserve"> </w:t>
      </w:r>
      <w:r>
        <w:t>best</w:t>
      </w:r>
      <w:r>
        <w:t xml:space="preserve"> </w:t>
      </w:r>
      <w:r>
        <w:t>God</w:t>
      </w:r>
      <w:r>
        <w:t xml:space="preserve"> </w:t>
      </w:r>
      <w:r>
        <w:t>woot</w:t>
      </w:r>
      <w:r>
        <w:t xml:space="preserve"> </w:t>
      </w:r>
      <w:r>
        <w:t>ye</w:t>
      </w:r>
      <w:r>
        <w:t xml:space="preserve"> </w:t>
      </w:r>
      <w:r>
        <w:t>seyde</w:t>
      </w:r>
      <w:r>
        <w:t xml:space="preserve"> </w:t>
      </w:r>
      <w:r>
        <w:rPr>
          <w:i/>
        </w:rPr>
        <w:t>so</w:t>
      </w:r>
      <w:r>
        <w:br/>
        <w:br/>
      </w:r>
    </w:p>
    <w:p>
      <w:r>
        <w:rPr>
          <w:b/>
        </w:rPr>
        <w:t>Past plural must end in -en or -e : comanded</w:t>
      </w:r>
      <w:r>
        <w:br/>
        <w:t>The Franklin's Tale 1333 (data/riverside_cats/FranT_riv.cat)</w:t>
        <w:br/>
      </w:r>
      <w:r>
        <w:t>I</w:t>
      </w:r>
      <w:r>
        <w:t xml:space="preserve"> </w:t>
      </w:r>
      <w:r>
        <w:t>have</w:t>
      </w:r>
      <w:r>
        <w:t xml:space="preserve"> </w:t>
      </w:r>
      <w:r>
        <w:t>do</w:t>
      </w:r>
      <w:r>
        <w:t xml:space="preserve"> </w:t>
      </w:r>
      <w:r>
        <w:t>so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comanded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Infinitive must end in -en or -e : do</w:t>
      </w:r>
      <w:r>
        <w:br/>
        <w:t>The Franklin's Tale 1337 (data/riverside_cats/FranT_riv.cat)</w:t>
        <w:br/>
      </w:r>
      <w:r>
        <w:t>In</w:t>
      </w:r>
      <w:r>
        <w:t xml:space="preserve"> </w:t>
      </w:r>
      <w:r>
        <w:t>yow</w:t>
      </w:r>
      <w:r>
        <w:t xml:space="preserve"> </w:t>
      </w:r>
      <w:r>
        <w:t>lith</w:t>
      </w:r>
      <w:r>
        <w:t xml:space="preserve"> </w:t>
      </w:r>
      <w:r>
        <w:t>al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lyve</w:t>
      </w:r>
      <w:r>
        <w:t xml:space="preserve"> </w:t>
      </w:r>
      <w:r>
        <w:t>or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Infinitive must end in -en or -e : han</w:t>
      </w:r>
      <w:r>
        <w:br/>
        <w:t>The Franklin's Tale 1341 (data/riverside_cats/FranT_riv.cat)</w:t>
        <w:br/>
      </w:r>
      <w:r>
        <w:t>She</w:t>
      </w:r>
      <w:r>
        <w:t xml:space="preserve"> </w:t>
      </w:r>
      <w:r>
        <w:t>wende</w:t>
      </w:r>
      <w:r>
        <w:t xml:space="preserve"> </w:t>
      </w:r>
      <w:r>
        <w:t>nevere</w:t>
      </w:r>
      <w:r>
        <w:t xml:space="preserve"> </w:t>
      </w:r>
      <w:r>
        <w:rPr>
          <w:i/>
        </w:rPr>
        <w:t>han</w:t>
      </w:r>
      <w:r>
        <w:t xml:space="preserve"> </w:t>
      </w:r>
      <w:r>
        <w:t>come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trappe</w:t>
      </w:r>
      <w:r>
        <w:br/>
        <w:br/>
      </w:r>
    </w:p>
    <w:p>
      <w:r>
        <w:rPr>
          <w:b/>
        </w:rPr>
        <w:t>Strong participle must end in -en or -e : yslayn</w:t>
      </w:r>
      <w:r>
        <w:br/>
        <w:t>The Franklin's Tale 1365 (data/riverside_cats/FranT_riv.cat)</w:t>
        <w:br/>
      </w:r>
      <w:r>
        <w:t>And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mayde</w:t>
      </w:r>
      <w:r>
        <w:t xml:space="preserve"> </w:t>
      </w:r>
      <w:r>
        <w:rPr>
          <w:i/>
        </w:rPr>
        <w:t>yslayn</w:t>
      </w:r>
      <w:r>
        <w:t xml:space="preserve"> </w:t>
      </w:r>
      <w:r>
        <w:t>hirself</w:t>
      </w:r>
      <w:r>
        <w:t xml:space="preserve"> </w:t>
      </w:r>
      <w:r>
        <w:t>allas</w:t>
      </w:r>
      <w:r>
        <w:br/>
        <w:br/>
      </w:r>
    </w:p>
    <w:p>
      <w:r>
        <w:rPr>
          <w:b/>
        </w:rPr>
        <w:t>Infinitive must end in -en or -e : doon</w:t>
      </w:r>
      <w:r>
        <w:br/>
        <w:t>The Franklin's Tale 1366 (data/riverside_cats/FranT_riv.cat)</w:t>
        <w:br/>
      </w:r>
      <w:r>
        <w:t>Rather</w:t>
      </w:r>
      <w:r>
        <w:t xml:space="preserve"> </w:t>
      </w:r>
      <w:r>
        <w:t>than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t>body</w:t>
      </w:r>
      <w:r>
        <w:t xml:space="preserve"> </w:t>
      </w:r>
      <w:r>
        <w:rPr>
          <w:i/>
        </w:rPr>
        <w:t>doon</w:t>
      </w:r>
      <w:r>
        <w:t xml:space="preserve"> </w:t>
      </w:r>
      <w:r>
        <w:t>trespas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Franklin's Tale 1369 (data/riverside_cats/FranT_riv.cat)</w:t>
        <w:br/>
      </w:r>
      <w:r>
        <w:t>Hadde</w:t>
      </w:r>
      <w:r>
        <w:t xml:space="preserve"> </w:t>
      </w:r>
      <w:r>
        <w:rPr>
          <w:i/>
        </w:rPr>
        <w:t>slayn</w:t>
      </w:r>
      <w:r>
        <w:t xml:space="preserve"> </w:t>
      </w:r>
      <w:r>
        <w:t>Phidon</w:t>
      </w:r>
      <w:r>
        <w:t xml:space="preserve"> </w:t>
      </w:r>
      <w:r>
        <w:t>in</w:t>
      </w:r>
      <w:r>
        <w:t xml:space="preserve"> </w:t>
      </w:r>
      <w:r>
        <w:t>Atthenes</w:t>
      </w:r>
      <w:r>
        <w:t xml:space="preserve"> </w:t>
      </w:r>
      <w:r>
        <w:t>atte</w:t>
      </w:r>
      <w:r>
        <w:t xml:space="preserve"> </w:t>
      </w:r>
      <w:r>
        <w:t>feste</w:t>
      </w:r>
      <w:r>
        <w:br/>
        <w:br/>
      </w:r>
    </w:p>
    <w:p>
      <w:r>
        <w:rPr>
          <w:b/>
        </w:rPr>
        <w:t>Present 3rd sg must end in -th : yeve</w:t>
      </w:r>
      <w:r>
        <w:br/>
        <w:t>The Franklin's Tale 1374 (data/riverside_cats/FranT_riv.cat)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t>pavement</w:t>
      </w:r>
      <w:r>
        <w:t xml:space="preserve"> </w:t>
      </w:r>
      <w:r>
        <w:t>God</w:t>
      </w:r>
      <w:r>
        <w:t xml:space="preserve"> </w:t>
      </w:r>
      <w:r>
        <w:rPr>
          <w:i/>
        </w:rPr>
        <w:t>yeve</w:t>
      </w:r>
      <w:r>
        <w:t xml:space="preserve"> </w:t>
      </w:r>
      <w:r>
        <w:t>hem</w:t>
      </w:r>
      <w:r>
        <w:t xml:space="preserve"> </w:t>
      </w:r>
      <w:r>
        <w:t>meschaunce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Franklin's Tale 1389 (data/riverside_cats/FranT_riv.cat)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fader</w:t>
      </w:r>
      <w:r>
        <w:t xml:space="preserve"> </w:t>
      </w:r>
      <w:r>
        <w:rPr>
          <w:i/>
        </w:rPr>
        <w:t>slayn</w:t>
      </w:r>
      <w:r>
        <w:t xml:space="preserve"> </w:t>
      </w:r>
      <w:r>
        <w:t>was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nyght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Franklin's Tale 1394 (data/riverside_cats/FranT_riv.cat)</w:t>
        <w:br/>
      </w:r>
      <w:r>
        <w:t>Til</w:t>
      </w:r>
      <w:r>
        <w:t xml:space="preserve"> </w:t>
      </w:r>
      <w:r>
        <w:t>she</w:t>
      </w:r>
      <w:r>
        <w:t xml:space="preserve"> </w:t>
      </w:r>
      <w:r>
        <w:t>was</w:t>
      </w:r>
      <w:r>
        <w:t xml:space="preserve"> </w:t>
      </w:r>
      <w:r>
        <w:rPr>
          <w:i/>
        </w:rPr>
        <w:t>slayn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selve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Weak pt sg must end in -ed, -d, or -t : birafte</w:t>
      </w:r>
      <w:r>
        <w:br/>
        <w:t>The Franklin's Tale 1400 (data/riverside_cats/FranT_riv.cat)</w:t>
        <w:br/>
      </w:r>
      <w:r>
        <w:t>That</w:t>
      </w:r>
      <w:r>
        <w:t xml:space="preserve"> </w:t>
      </w:r>
      <w:r>
        <w:t>at</w:t>
      </w:r>
      <w:r>
        <w:t xml:space="preserve"> </w:t>
      </w:r>
      <w:r>
        <w:t>Cartage</w:t>
      </w:r>
      <w:r>
        <w:t xml:space="preserve"> </w:t>
      </w:r>
      <w:r>
        <w:rPr>
          <w:i/>
        </w:rPr>
        <w:t>birafte</w:t>
      </w:r>
      <w:r>
        <w:t xml:space="preserve"> </w:t>
      </w:r>
      <w:r>
        <w:t>hirself</w:t>
      </w:r>
      <w:r>
        <w:t xml:space="preserve"> </w:t>
      </w:r>
      <w:r>
        <w:t>hir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Past plural must end in -en or -e : wan</w:t>
      </w:r>
      <w:r>
        <w:br/>
        <w:t>The Franklin's Tale 1401 (data/riverside_cats/FranT_riv.cat)</w:t>
        <w:br/>
      </w:r>
      <w:r>
        <w:t>For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t>saugh</w:t>
      </w:r>
      <w:r>
        <w:t xml:space="preserve"> </w:t>
      </w:r>
      <w:r>
        <w:t>that</w:t>
      </w:r>
      <w:r>
        <w:t xml:space="preserve"> </w:t>
      </w:r>
      <w:r>
        <w:t>Romayns</w:t>
      </w:r>
      <w:r>
        <w:t xml:space="preserve"> </w:t>
      </w:r>
      <w:r>
        <w:rPr>
          <w:i/>
        </w:rPr>
        <w:t>wan</w:t>
      </w:r>
      <w:r>
        <w:t xml:space="preserve"> </w:t>
      </w:r>
      <w:r>
        <w:t>the</w:t>
      </w:r>
      <w:r>
        <w:t xml:space="preserve"> </w:t>
      </w:r>
      <w:r>
        <w:t>toun</w:t>
      </w:r>
      <w:r>
        <w:br/>
        <w:br/>
      </w:r>
    </w:p>
    <w:p>
      <w:r>
        <w:rPr>
          <w:b/>
        </w:rPr>
        <w:t>Strong participle must end in -en or -e : yslayn</w:t>
      </w:r>
      <w:r>
        <w:br/>
        <w:t>The Franklin's Tale 1405 (data/riverside_cats/FranT_riv.cat)</w:t>
        <w:br/>
      </w:r>
      <w:r>
        <w:t>Hath</w:t>
      </w:r>
      <w:r>
        <w:t xml:space="preserve"> </w:t>
      </w:r>
      <w:r>
        <w:t>nat</w:t>
      </w:r>
      <w:r>
        <w:t xml:space="preserve"> </w:t>
      </w:r>
      <w:r>
        <w:t>Lucresse</w:t>
      </w:r>
      <w:r>
        <w:t xml:space="preserve"> </w:t>
      </w:r>
      <w:r>
        <w:rPr>
          <w:i/>
        </w:rPr>
        <w:t>yslayn</w:t>
      </w:r>
      <w:r>
        <w:t xml:space="preserve"> </w:t>
      </w:r>
      <w:r>
        <w:t>hirself</w:t>
      </w:r>
      <w:r>
        <w:t xml:space="preserve"> </w:t>
      </w:r>
      <w:r>
        <w:t>allas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1408 (data/riverside_cats/FranT_riv.cat)</w:t>
        <w:br/>
      </w:r>
      <w:r>
        <w:t>To</w:t>
      </w:r>
      <w:r>
        <w:t xml:space="preserve"> </w:t>
      </w:r>
      <w:r>
        <w:t>lyven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lost</w:t>
      </w:r>
      <w:r>
        <w:t xml:space="preserve"> </w:t>
      </w:r>
      <w:r>
        <w:t>hir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1410 (data/riverside_cats/FranT_riv.cat)</w:t>
        <w:br/>
      </w:r>
      <w:r>
        <w:rPr>
          <w:i/>
        </w:rPr>
        <w:t>Han</w:t>
      </w:r>
      <w:r>
        <w:t xml:space="preserve"> </w:t>
      </w:r>
      <w:r>
        <w:t>slayn</w:t>
      </w:r>
      <w:r>
        <w:t xml:space="preserve"> </w:t>
      </w:r>
      <w:r>
        <w:t>hemself</w:t>
      </w:r>
      <w:r>
        <w:t xml:space="preserve"> </w:t>
      </w:r>
      <w:r>
        <w:t>for</w:t>
      </w:r>
      <w:r>
        <w:t xml:space="preserve"> </w:t>
      </w:r>
      <w:r>
        <w:t>verrey</w:t>
      </w:r>
      <w:r>
        <w:t xml:space="preserve"> </w:t>
      </w:r>
      <w:r>
        <w:t>drede</w:t>
      </w:r>
      <w:r>
        <w:t xml:space="preserve"> </w:t>
      </w:r>
      <w:r>
        <w:t>and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Franklin's Tale 1410 (data/riverside_cats/FranT_riv.cat)</w:t>
        <w:br/>
      </w:r>
      <w:r>
        <w:t>Han</w:t>
      </w:r>
      <w:r>
        <w:t xml:space="preserve"> </w:t>
      </w:r>
      <w:r>
        <w:rPr>
          <w:i/>
        </w:rPr>
        <w:t>slayn</w:t>
      </w:r>
      <w:r>
        <w:t xml:space="preserve"> </w:t>
      </w:r>
      <w:r>
        <w:t>hemself</w:t>
      </w:r>
      <w:r>
        <w:t xml:space="preserve"> </w:t>
      </w:r>
      <w:r>
        <w:t>for</w:t>
      </w:r>
      <w:r>
        <w:t xml:space="preserve"> </w:t>
      </w:r>
      <w:r>
        <w:t>verrey</w:t>
      </w:r>
      <w:r>
        <w:t xml:space="preserve"> </w:t>
      </w:r>
      <w:r>
        <w:t>drede</w:t>
      </w:r>
      <w:r>
        <w:t xml:space="preserve"> </w:t>
      </w:r>
      <w:r>
        <w:t>and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Infinitive must end in -en or -e : sayn</w:t>
      </w:r>
      <w:r>
        <w:br/>
        <w:t>The Franklin's Tale 1419 (data/riverside_cats/FranT_riv.cat)</w:t>
        <w:br/>
      </w:r>
      <w:r>
        <w:t>What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mo</w:t>
      </w:r>
      <w:r>
        <w:t xml:space="preserve"> </w:t>
      </w:r>
      <w:r>
        <w:t>ensamples</w:t>
      </w:r>
      <w:r>
        <w:t xml:space="preserve"> </w:t>
      </w:r>
      <w:r>
        <w:t>heerof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1420 (data/riverside_cats/FranT_riv.cat)</w:t>
        <w:br/>
      </w:r>
      <w:r>
        <w:t>Sith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manye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hemselven</w:t>
      </w:r>
      <w:r>
        <w:t xml:space="preserve"> </w:t>
      </w:r>
      <w:r>
        <w:t>slayn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Franklin's Tale 1420 (data/riverside_cats/FranT_riv.cat)</w:t>
        <w:br/>
      </w:r>
      <w:r>
        <w:t>Sith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manye</w:t>
      </w:r>
      <w:r>
        <w:t xml:space="preserve"> </w:t>
      </w:r>
      <w:r>
        <w:t>han</w:t>
      </w:r>
      <w:r>
        <w:t xml:space="preserve"> </w:t>
      </w:r>
      <w:r>
        <w:t>hemselven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Weak pt sg must end in -ed, -d, or -t : birafte</w:t>
      </w:r>
      <w:r>
        <w:br/>
        <w:t>The Franklin's Tale 1438 (data/riverside_cats/FranT_riv.cat)</w:t>
        <w:br/>
      </w:r>
      <w:r>
        <w:t>That</w:t>
      </w:r>
      <w:r>
        <w:t xml:space="preserve"> </w:t>
      </w:r>
      <w:r>
        <w:t>for</w:t>
      </w:r>
      <w:r>
        <w:t xml:space="preserve"> </w:t>
      </w:r>
      <w:r>
        <w:t>swich</w:t>
      </w:r>
      <w:r>
        <w:t xml:space="preserve"> </w:t>
      </w:r>
      <w:r>
        <w:t>cas</w:t>
      </w:r>
      <w:r>
        <w:t xml:space="preserve"> </w:t>
      </w:r>
      <w:r>
        <w:rPr>
          <w:i/>
        </w:rPr>
        <w:t>birafte</w:t>
      </w:r>
      <w:r>
        <w:t xml:space="preserve"> </w:t>
      </w:r>
      <w:r>
        <w:t>hirself</w:t>
      </w:r>
      <w:r>
        <w:t xml:space="preserve"> </w:t>
      </w:r>
      <w:r>
        <w:t>hir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Franklin's Tale 1446 (data/riverside_cats/FranT_riv.cat)</w:t>
        <w:br/>
      </w:r>
      <w:r>
        <w:t>That</w:t>
      </w:r>
      <w:r>
        <w:t xml:space="preserve"> </w:t>
      </w:r>
      <w:r>
        <w:t>whan</w:t>
      </w:r>
      <w:r>
        <w:t xml:space="preserve"> </w:t>
      </w:r>
      <w:r>
        <w:t>at</w:t>
      </w:r>
      <w:r>
        <w:t xml:space="preserve"> </w:t>
      </w:r>
      <w:r>
        <w:t>Troie</w:t>
      </w:r>
      <w:r>
        <w:t xml:space="preserve"> </w:t>
      </w:r>
      <w:r>
        <w:t>was</w:t>
      </w:r>
      <w:r>
        <w:t xml:space="preserve"> </w:t>
      </w:r>
      <w:r>
        <w:rPr>
          <w:i/>
        </w:rPr>
        <w:t>slayn</w:t>
      </w:r>
      <w:r>
        <w:t xml:space="preserve"> </w:t>
      </w:r>
      <w:r>
        <w:t>Protheselaus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1465 (data/riverside_cats/FranT_riv.cat)</w:t>
        <w:br/>
      </w:r>
      <w:r>
        <w:t>And</w:t>
      </w:r>
      <w:r>
        <w:t xml:space="preserve"> </w:t>
      </w:r>
      <w:r>
        <w:t>toold</w:t>
      </w:r>
      <w:r>
        <w:t xml:space="preserve"> </w:t>
      </w:r>
      <w:r>
        <w:t>hym</w:t>
      </w:r>
      <w:r>
        <w:t xml:space="preserve"> </w:t>
      </w:r>
      <w:r>
        <w:t>al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bifore</w:t>
      </w:r>
      <w:r>
        <w:br/>
        <w:br/>
      </w:r>
    </w:p>
    <w:p>
      <w:r>
        <w:rPr>
          <w:b/>
        </w:rPr>
        <w:t>Present 3rd sg must end in -th : helpe</w:t>
      </w:r>
      <w:r>
        <w:br/>
        <w:t>The Franklin's Tale 1470 (data/riverside_cats/FranT_riv.cat)</w:t>
        <w:br/>
      </w:r>
      <w:r>
        <w:t>Nay</w:t>
      </w:r>
      <w:r>
        <w:t xml:space="preserve"> </w:t>
      </w:r>
      <w:r>
        <w:t>nay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as</w:t>
      </w:r>
      <w:r>
        <w:t xml:space="preserve"> </w:t>
      </w:r>
      <w:r>
        <w:t>wys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1476 (data/riverside_cats/FranT_riv.cat)</w:t>
        <w:br/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wel</w:t>
      </w:r>
      <w:r>
        <w:t xml:space="preserve"> </w:t>
      </w:r>
      <w:r>
        <w:t>levere</w:t>
      </w:r>
      <w:r>
        <w:t xml:space="preserve"> </w:t>
      </w:r>
      <w:r>
        <w:t>ystiked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1498 (data/riverside_cats/FranT_riv.cat)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the</w:t>
      </w:r>
      <w:r>
        <w:t xml:space="preserve"> </w:t>
      </w:r>
      <w:r>
        <w:t>tale</w:t>
      </w:r>
      <w:r>
        <w:t xml:space="preserve"> </w:t>
      </w:r>
      <w:r>
        <w:t>demeth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1515 (data/riverside_cats/FranT_riv.cat)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greet</w:t>
      </w:r>
      <w:r>
        <w:t xml:space="preserve"> </w:t>
      </w:r>
      <w:r>
        <w:t>compassioun</w:t>
      </w:r>
      <w:r>
        <w:br/>
        <w:br/>
      </w:r>
    </w:p>
    <w:p>
      <w:r>
        <w:rPr>
          <w:b/>
        </w:rPr>
        <w:t>Infinitive must end in -en or -e : doon</w:t>
      </w:r>
      <w:r>
        <w:br/>
        <w:t>The Franklin's Tale 1523 (data/riverside_cats/FranT_riv.cat)</w:t>
        <w:br/>
      </w:r>
      <w:r>
        <w:t>Than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heigh</w:t>
      </w:r>
      <w:r>
        <w:t xml:space="preserve"> </w:t>
      </w:r>
      <w:r>
        <w:t>a</w:t>
      </w:r>
      <w:r>
        <w:t xml:space="preserve"> </w:t>
      </w:r>
      <w:r>
        <w:t>cherlyssh</w:t>
      </w:r>
      <w:r>
        <w:t xml:space="preserve"> </w:t>
      </w:r>
      <w:r>
        <w:t>wrecchednesse</w:t>
      </w:r>
      <w:r>
        <w:br/>
        <w:br/>
      </w:r>
    </w:p>
    <w:p>
      <w:r>
        <w:rPr>
          <w:b/>
        </w:rPr>
        <w:t>Infinitive must end in -en or -e : han</w:t>
      </w:r>
      <w:r>
        <w:br/>
        <w:t>The Franklin's Tale 1529 (data/riverside_cats/FranT_riv.cat)</w:t>
        <w:br/>
      </w:r>
      <w:r>
        <w:t>That</w:t>
      </w:r>
      <w:r>
        <w:t xml:space="preserve"> </w:t>
      </w:r>
      <w:r>
        <w:t>him</w:t>
      </w:r>
      <w:r>
        <w:t xml:space="preserve"> </w:t>
      </w:r>
      <w:r>
        <w:t>were</w:t>
      </w:r>
      <w:r>
        <w:t xml:space="preserve"> </w:t>
      </w:r>
      <w:r>
        <w:t>levere</w:t>
      </w:r>
      <w:r>
        <w:t xml:space="preserve"> </w:t>
      </w:r>
      <w:r>
        <w:rPr>
          <w:i/>
        </w:rPr>
        <w:t>han</w:t>
      </w:r>
      <w:r>
        <w:t xml:space="preserve"> </w:t>
      </w:r>
      <w:r>
        <w:t>shame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were</w:t>
      </w:r>
      <w:r>
        <w:t xml:space="preserve"> </w:t>
      </w:r>
      <w:r>
        <w:t>routhe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1535 (data/riverside_cats/FranT_riv.cat)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maad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as</w:t>
      </w:r>
      <w:r>
        <w:t xml:space="preserve"> </w:t>
      </w:r>
      <w:r>
        <w:t>heerbiforn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1547 (data/riverside_cats/FranT_riv.cat)</w:t>
        <w:br/>
      </w:r>
      <w:r>
        <w:t>And</w:t>
      </w:r>
      <w:r>
        <w:t xml:space="preserve"> </w:t>
      </w:r>
      <w:r>
        <w:t>tolde</w:t>
      </w:r>
      <w:r>
        <w:t xml:space="preserve"> </w:t>
      </w:r>
      <w:r>
        <w:t>hym</w:t>
      </w:r>
      <w:r>
        <w:t xml:space="preserve"> </w:t>
      </w:r>
      <w:r>
        <w:t>al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me</w:t>
      </w:r>
      <w:r>
        <w:t xml:space="preserve"> </w:t>
      </w:r>
      <w:r>
        <w:t>sayd</w:t>
      </w:r>
      <w:r>
        <w:br/>
        <w:br/>
      </w:r>
    </w:p>
    <w:p>
      <w:r>
        <w:rPr>
          <w:b/>
        </w:rPr>
        <w:t>Infinitive must end in -en or -e : do</w:t>
      </w:r>
      <w:r>
        <w:br/>
        <w:t>The Franklin's Tale 1561 (data/riverside_cats/FranT_riv.cat)</w:t>
        <w:br/>
      </w:r>
      <w:r>
        <w:t>Unto</w:t>
      </w:r>
      <w:r>
        <w:t xml:space="preserve"> </w:t>
      </w:r>
      <w:r>
        <w:t>this</w:t>
      </w:r>
      <w:r>
        <w:t xml:space="preserve"> </w:t>
      </w:r>
      <w:r>
        <w:t>philosophre</w:t>
      </w:r>
      <w:r>
        <w:t xml:space="preserve"> </w:t>
      </w:r>
      <w:r>
        <w:t>How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Franklin's Tale 1572 (data/riverside_cats/FranT_riv.cat)</w:t>
        <w:br/>
      </w:r>
      <w:r>
        <w:t>And</w:t>
      </w:r>
      <w:r>
        <w:t xml:space="preserve"> </w:t>
      </w:r>
      <w:r>
        <w:rPr>
          <w:i/>
        </w:rPr>
        <w:t>broghte</w:t>
      </w:r>
      <w:r>
        <w:t xml:space="preserve"> </w:t>
      </w:r>
      <w:r>
        <w:t>gold</w:t>
      </w:r>
      <w:r>
        <w:t xml:space="preserve"> </w:t>
      </w:r>
      <w:r>
        <w:t>unto</w:t>
      </w:r>
      <w:r>
        <w:t xml:space="preserve"> </w:t>
      </w:r>
      <w:r>
        <w:t>this</w:t>
      </w:r>
      <w:r>
        <w:t xml:space="preserve"> </w:t>
      </w:r>
      <w:r>
        <w:t>philosophre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1593 (data/riverside_cats/FranT_riv.cat)</w:t>
        <w:br/>
      </w:r>
      <w:r>
        <w:t>And</w:t>
      </w:r>
      <w:r>
        <w:t xml:space="preserve"> </w:t>
      </w:r>
      <w:r>
        <w:t>tolde</w:t>
      </w:r>
      <w:r>
        <w:t xml:space="preserve"> </w:t>
      </w:r>
      <w:r>
        <w:t>hym</w:t>
      </w:r>
      <w:r>
        <w:t xml:space="preserve"> </w:t>
      </w:r>
      <w:r>
        <w:t>al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bifoore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1596 (data/riverside_cats/FranT_riv.cat)</w:t>
        <w:br/>
      </w:r>
      <w:r>
        <w:rPr>
          <w:i/>
        </w:rPr>
        <w:t>Hadde</w:t>
      </w:r>
      <w:r>
        <w:t xml:space="preserve"> </w:t>
      </w:r>
      <w:r>
        <w:t>levere</w:t>
      </w:r>
      <w:r>
        <w:t xml:space="preserve"> </w:t>
      </w:r>
      <w:r>
        <w:t>dye</w:t>
      </w:r>
      <w:r>
        <w:t xml:space="preserve"> </w:t>
      </w:r>
      <w:r>
        <w:t>in</w:t>
      </w:r>
      <w:r>
        <w:t xml:space="preserve"> </w:t>
      </w:r>
      <w:r>
        <w:t>sorwe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distresse</w:t>
      </w:r>
      <w:r>
        <w:br/>
        <w:br/>
      </w:r>
    </w:p>
    <w:p>
      <w:r>
        <w:rPr>
          <w:b/>
        </w:rPr>
        <w:t>Infinitive must end in -en or -e : seyn</w:t>
      </w:r>
      <w:r>
        <w:br/>
        <w:t>The Franklin's Tale 1606 (data/riverside_cats/FranT_riv.cat)</w:t>
        <w:br/>
      </w:r>
      <w:r>
        <w:t>This</w:t>
      </w:r>
      <w:r>
        <w:t xml:space="preserve"> </w:t>
      </w:r>
      <w:r>
        <w:t>al</w:t>
      </w:r>
      <w:r>
        <w:t xml:space="preserve"> </w:t>
      </w:r>
      <w:r>
        <w:t>and</w:t>
      </w:r>
      <w:r>
        <w:t xml:space="preserve"> </w:t>
      </w:r>
      <w:r>
        <w:t>som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forbede</w:t>
      </w:r>
      <w:r>
        <w:br/>
        <w:t>The Franklin's Tale 1610 (data/riverside_cats/FranT_riv.cat)</w:t>
        <w:br/>
      </w:r>
      <w:r>
        <w:t>But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blisful</w:t>
      </w:r>
      <w:r>
        <w:t xml:space="preserve"> </w:t>
      </w:r>
      <w:r>
        <w:t>myght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