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Verb Declension Exceptions</w:t>
      </w:r>
    </w:p>
    <w:p>
      <w:r>
        <w:rPr>
          <w:b/>
        </w:rPr>
        <w:t>Past plural must end in -en or -e : used</w:t>
      </w:r>
      <w:r>
        <w:br/>
        <w:t>The Prioress' Tale 499 (data/riverside_cats/PrT_riv.cat)</w:t>
        <w:br/>
      </w:r>
      <w:r>
        <w:t>Swich</w:t>
      </w:r>
      <w:r>
        <w:t xml:space="preserve"> </w:t>
      </w:r>
      <w:r>
        <w:t>manere</w:t>
      </w:r>
      <w:r>
        <w:t xml:space="preserve"> </w:t>
      </w:r>
      <w:r>
        <w:t>doctrine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used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500 (data/riverside_cats/PrT_riv.cat)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syngen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Infinitive must end in -en or -e : seyn</w:t>
      </w:r>
      <w:r>
        <w:br/>
        <w:t>The Prioress' Tale 500 (data/riverside_cats/PrT_riv.cat)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syngen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506 (data/riverside_cats/PrT_riv.cat)</w:t>
        <w:br/>
      </w:r>
      <w:r>
        <w:t>Of</w:t>
      </w:r>
      <w:r>
        <w:t xml:space="preserve"> </w:t>
      </w:r>
      <w:r>
        <w:t>Cristes</w:t>
      </w:r>
      <w:r>
        <w:t xml:space="preserve"> </w:t>
      </w:r>
      <w:r>
        <w:t>mooder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usage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Prioress' Tale 518 (data/riverside_cats/PrT_riv.cat)</w:t>
        <w:br/>
      </w:r>
      <w:r>
        <w:t>He</w:t>
      </w:r>
      <w:r>
        <w:t xml:space="preserve"> </w:t>
      </w:r>
      <w:r>
        <w:t>Alma</w:t>
      </w:r>
      <w:r>
        <w:t xml:space="preserve"> </w:t>
      </w:r>
      <w:r>
        <w:t>redemptoris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Prioress' Tale 520 (data/riverside_cats/PrT_riv.cat)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drough</w:t>
      </w:r>
      <w:r>
        <w:t xml:space="preserve"> </w:t>
      </w:r>
      <w:r>
        <w:t>hym</w:t>
      </w:r>
      <w:r>
        <w:t xml:space="preserve"> </w:t>
      </w:r>
      <w:r>
        <w:t>ner</w:t>
      </w:r>
      <w:r>
        <w:t xml:space="preserve"> </w:t>
      </w:r>
      <w:r>
        <w:t>and</w:t>
      </w:r>
      <w:r>
        <w:t xml:space="preserve"> </w:t>
      </w:r>
      <w:r>
        <w:t>ner</w:t>
      </w:r>
      <w:r>
        <w:br/>
        <w:br/>
      </w:r>
    </w:p>
    <w:p>
      <w:r>
        <w:rPr>
          <w:b/>
        </w:rPr>
        <w:t>Present 3rd sg must end in -th : have</w:t>
      </w:r>
      <w:r>
        <w:br/>
        <w:t>The Prioress' Tale 531 (data/riverside_cats/PrT_riv.cat)</w:t>
        <w:br/>
      </w:r>
      <w:r>
        <w:t>Answerde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t>This</w:t>
      </w:r>
      <w:r>
        <w:t xml:space="preserve"> </w:t>
      </w:r>
      <w:r>
        <w:t>song</w:t>
      </w:r>
      <w:r>
        <w:t xml:space="preserve"> </w:t>
      </w:r>
      <w:r>
        <w:t>I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herd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537 (data/riverside_cats/PrT_riv.cat)</w:t>
        <w:br/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song</w:t>
      </w:r>
      <w:r>
        <w:t xml:space="preserve"> </w:t>
      </w:r>
      <w:r>
        <w:t>maked</w:t>
      </w:r>
      <w:r>
        <w:t xml:space="preserve"> </w:t>
      </w:r>
      <w:r>
        <w:t>in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Infinitive must end in -en or -e : do</w:t>
      </w:r>
      <w:r>
        <w:br/>
        <w:t>The Prioress' Tale 539 (data/riverside_cats/PrT_riv.cat)</w:t>
        <w:br/>
      </w:r>
      <w:r>
        <w:t>Now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Prioress' Tale 549 (data/riverside_cats/PrT_riv.cat)</w:t>
        <w:br/>
      </w:r>
      <w:r>
        <w:t>To</w:t>
      </w:r>
      <w:r>
        <w:t xml:space="preserve"> </w:t>
      </w:r>
      <w:r>
        <w:t>scoleward</w:t>
      </w:r>
      <w:r>
        <w:t xml:space="preserve"> </w:t>
      </w:r>
      <w:r>
        <w:t>and</w:t>
      </w:r>
      <w:r>
        <w:t xml:space="preserve"> </w:t>
      </w:r>
      <w:r>
        <w:t>homward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kan</w:t>
      </w:r>
      <w:r>
        <w:br/>
        <w:t>The Prioress' Tale 557 (data/riverside_cats/PrT_riv.cat)</w:t>
        <w:br/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stynte</w:t>
      </w:r>
      <w:r>
        <w:t xml:space="preserve"> </w:t>
      </w:r>
      <w:r>
        <w:t>of</w:t>
      </w:r>
      <w:r>
        <w:t xml:space="preserve"> </w:t>
      </w:r>
      <w:r>
        <w:t>syngyng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561 (data/riverside_cats/PrT_riv.cat)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honest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561 (data/riverside_cats/PrT_riv.cat)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honest</w:t>
      </w:r>
      <w:r>
        <w:br/>
        <w:br/>
      </w:r>
    </w:p>
    <w:p>
      <w:r>
        <w:rPr>
          <w:b/>
        </w:rPr>
        <w:t>Present 3rd sg must end in -th : shal</w:t>
      </w:r>
      <w:r>
        <w:br/>
        <w:t>The Prioress' Tale 562 (data/riverside_cats/PrT_riv.cat)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boy</w:t>
      </w:r>
      <w:r>
        <w:t xml:space="preserve"> </w:t>
      </w:r>
      <w:r>
        <w:rPr>
          <w:i/>
        </w:rPr>
        <w:t>shal</w:t>
      </w:r>
      <w:r>
        <w:t xml:space="preserve"> </w:t>
      </w:r>
      <w:r>
        <w:t>walken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-th : lest</w:t>
      </w:r>
      <w:r>
        <w:br/>
        <w:t>The Prioress' Tale 562 (data/riverside_cats/PrT_riv.cat)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boy</w:t>
      </w:r>
      <w:r>
        <w:t xml:space="preserve"> </w:t>
      </w:r>
      <w:r>
        <w:t>shal</w:t>
      </w:r>
      <w:r>
        <w:t xml:space="preserve"> </w:t>
      </w:r>
      <w:r>
        <w:t>walken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567 (data/riverside_cats/PrT_riv.cat)</w:t>
        <w:br/>
      </w:r>
      <w:r>
        <w:t>An</w:t>
      </w:r>
      <w:r>
        <w:t xml:space="preserve"> </w:t>
      </w:r>
      <w:r>
        <w:t>homycide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hyred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Prioress' Tale 571 (data/riverside_cats/PrT_riv.cat)</w:t>
        <w:br/>
      </w:r>
      <w:r>
        <w:t>And</w:t>
      </w:r>
      <w:r>
        <w:t xml:space="preserve"> </w:t>
      </w:r>
      <w:r>
        <w:t>kitte</w:t>
      </w:r>
      <w:r>
        <w:t xml:space="preserve"> </w:t>
      </w:r>
      <w:r>
        <w:t>his</w:t>
      </w:r>
      <w:r>
        <w:t xml:space="preserve"> </w:t>
      </w:r>
      <w:r>
        <w:t>throte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pit</w:t>
      </w:r>
      <w:r>
        <w:t xml:space="preserve"> </w:t>
      </w:r>
      <w:r>
        <w:t>hym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may</w:t>
      </w:r>
      <w:r>
        <w:br/>
        <w:t>The Prioress' Tale 575 (data/riverside_cats/PrT_riv.cat)</w:t>
        <w:br/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youre</w:t>
      </w:r>
      <w:r>
        <w:t xml:space="preserve"> </w:t>
      </w:r>
      <w:r>
        <w:t>yvel</w:t>
      </w:r>
      <w:r>
        <w:t xml:space="preserve"> </w:t>
      </w:r>
      <w:r>
        <w:t>entente</w:t>
      </w:r>
      <w:r>
        <w:t xml:space="preserve"> </w:t>
      </w:r>
      <w:r>
        <w:t>yow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Present 3rd sg must end in -th : wol</w:t>
      </w:r>
      <w:r>
        <w:br/>
        <w:t>The Prioress' Tale 576 (data/riverside_cats/PrT_riv.cat)</w:t>
        <w:br/>
      </w:r>
      <w:r>
        <w:t>Mordre</w:t>
      </w:r>
      <w:r>
        <w:t xml:space="preserve"> </w:t>
      </w:r>
      <w:r>
        <w:rPr>
          <w:i/>
        </w:rPr>
        <w:t>wol</w:t>
      </w:r>
      <w:r>
        <w:t xml:space="preserve"> </w:t>
      </w:r>
      <w:r>
        <w:t>out</w:t>
      </w:r>
      <w:r>
        <w:t xml:space="preserve"> </w:t>
      </w:r>
      <w:r>
        <w:t>certeyn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Prioress' Tale 583 (data/riverside_cats/PrT_riv.cat)</w:t>
        <w:br/>
      </w:r>
      <w:r>
        <w:t>In</w:t>
      </w:r>
      <w:r>
        <w:t xml:space="preserve"> </w:t>
      </w:r>
      <w:r>
        <w:t>Pathmos</w:t>
      </w:r>
      <w:r>
        <w:t xml:space="preserve"> </w:t>
      </w:r>
      <w:r>
        <w:t>wroot</w:t>
      </w:r>
      <w:r>
        <w:t xml:space="preserve"> </w:t>
      </w:r>
      <w:r>
        <w:t>which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Prioress' Tale 598 (data/riverside_cats/PrT_riv.cat)</w:t>
        <w:br/>
      </w:r>
      <w:r>
        <w:t>She</w:t>
      </w:r>
      <w:r>
        <w:t xml:space="preserve"> </w:t>
      </w:r>
      <w:r>
        <w:t>cride</w:t>
      </w:r>
      <w:r>
        <w:t xml:space="preserve"> </w:t>
      </w:r>
      <w:r>
        <w:t>and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thus</w:t>
      </w:r>
      <w:r>
        <w:t xml:space="preserve"> </w:t>
      </w:r>
      <w:r>
        <w:t>she</w:t>
      </w:r>
      <w:r>
        <w:t xml:space="preserve"> </w:t>
      </w:r>
      <w:r>
        <w:rPr>
          <w:i/>
        </w:rPr>
        <w:t>wroghte</w:t>
      </w:r>
      <w:r>
        <w:br/>
        <w:br/>
      </w:r>
    </w:p>
    <w:p>
      <w:r>
        <w:rPr>
          <w:b/>
        </w:rPr>
        <w:t>Weak pt sg must end in -ed, -d, or -t : cryde</w:t>
      </w:r>
      <w:r>
        <w:br/>
        <w:t>The Prioress' Tale 605 (data/riverside_cats/PrT_riv.cat)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place</w:t>
      </w:r>
      <w:r>
        <w:t xml:space="preserve"> </w:t>
      </w:r>
      <w:r>
        <w:t>after</w:t>
      </w:r>
      <w:r>
        <w:t xml:space="preserve"> </w:t>
      </w:r>
      <w:r>
        <w:t>hir</w:t>
      </w:r>
      <w:r>
        <w:t xml:space="preserve"> </w:t>
      </w:r>
      <w:r>
        <w:t>sone</w:t>
      </w:r>
      <w:r>
        <w:t xml:space="preserve"> </w:t>
      </w:r>
      <w:r>
        <w:t>she</w:t>
      </w:r>
      <w:r>
        <w:t xml:space="preserve"> </w:t>
      </w:r>
      <w:r>
        <w:rPr>
          <w:i/>
        </w:rPr>
        <w:t>cryde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Prioress' Tale 614 (data/riverside_cats/PrT_riv.cat)</w:t>
        <w:br/>
      </w:r>
      <w:r>
        <w:t>The</w:t>
      </w:r>
      <w:r>
        <w:t xml:space="preserve"> </w:t>
      </w:r>
      <w:r>
        <w:t>Cristene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wol</w:t>
      </w:r>
      <w:r>
        <w:br/>
        <w:t>The Prioress' Tale 632 (data/riverside_cats/PrT_riv.cat)</w:t>
        <w:br/>
      </w:r>
      <w:r>
        <w:t>Yvele</w:t>
      </w:r>
      <w:r>
        <w:t xml:space="preserve"> </w:t>
      </w:r>
      <w:r>
        <w:t>shal</w:t>
      </w:r>
      <w:r>
        <w:t xml:space="preserve"> </w:t>
      </w:r>
      <w:r>
        <w:t>have</w:t>
      </w:r>
      <w:r>
        <w:t xml:space="preserve"> </w:t>
      </w:r>
      <w:r>
        <w:t>that</w:t>
      </w:r>
      <w:r>
        <w:t xml:space="preserve"> </w:t>
      </w:r>
      <w:r>
        <w:t>yvele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647 (data/riverside_cats/PrT_riv.cat)</w:t>
        <w:br/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648 (data/riverside_cats/PrT_riv.cat)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throte</w:t>
      </w:r>
      <w:r>
        <w:t xml:space="preserve"> </w:t>
      </w:r>
      <w:r>
        <w:rPr>
          <w:i/>
        </w:rPr>
        <w:t>is</w:t>
      </w:r>
      <w:r>
        <w:t xml:space="preserve"> </w:t>
      </w:r>
      <w:r>
        <w:t>kut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semynge</w:t>
      </w:r>
      <w:r>
        <w:br/>
        <w:br/>
      </w:r>
    </w:p>
    <w:p>
      <w:r>
        <w:rPr>
          <w:b/>
        </w:rPr>
        <w:t>Present 3rd sg must end in -th : wil</w:t>
      </w:r>
      <w:r>
        <w:br/>
        <w:t>The Prioress' Tale 653 (data/riverside_cats/PrT_riv.cat)</w:t>
        <w:br/>
      </w:r>
      <w:r>
        <w:rPr>
          <w:i/>
        </w:rPr>
        <w:t>Wil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glorie</w:t>
      </w:r>
      <w:r>
        <w:t xml:space="preserve"> </w:t>
      </w:r>
      <w:r>
        <w:t>laste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661 (data/riverside_cats/PrT_riv.cat)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661 (data/riverside_cats/PrT_riv.cat)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668 (data/riverside_cats/PrT_riv.cat)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greyn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thy</w:t>
      </w:r>
      <w:r>
        <w:t xml:space="preserve"> </w:t>
      </w:r>
      <w:r>
        <w:t>tonge</w:t>
      </w:r>
      <w:r>
        <w:t xml:space="preserve"> </w:t>
      </w:r>
      <w:r>
        <w:t>ytake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673 (data/riverside_cats/PrT_riv.cat)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abbot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Past plural must end in -en or -e : trikled</w:t>
      </w:r>
      <w:r>
        <w:br/>
        <w:t>The Prioress' Tale 674 (data/riverside_cats/PrT_riv.cat)</w:t>
        <w:br/>
      </w:r>
      <w:r>
        <w:t>His</w:t>
      </w:r>
      <w:r>
        <w:t xml:space="preserve"> </w:t>
      </w:r>
      <w:r>
        <w:t>salte</w:t>
      </w:r>
      <w:r>
        <w:t xml:space="preserve"> </w:t>
      </w:r>
      <w:r>
        <w:t>teeris</w:t>
      </w:r>
      <w:r>
        <w:t xml:space="preserve"> </w:t>
      </w:r>
      <w:r>
        <w:rPr>
          <w:i/>
        </w:rPr>
        <w:t>trikled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reyn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683 (data/riverside_cats/PrT_riv.cat)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God</w:t>
      </w:r>
      <w:r>
        <w:t xml:space="preserve"> </w:t>
      </w:r>
      <w:r>
        <w:t>leve</w:t>
      </w:r>
      <w:r>
        <w:t xml:space="preserve"> </w:t>
      </w:r>
      <w:r>
        <w:t>us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meete</w:t>
      </w:r>
      <w:r>
        <w:br/>
        <w:br/>
      </w:r>
    </w:p>
    <w:p>
      <w:r>
        <w:rPr>
          <w:b/>
        </w:rPr>
        <w:t>Present 3rd sg must end in -th : is</w:t>
      </w:r>
      <w:r>
        <w:br/>
        <w:t>The Prioress' Tale 685 (data/riverside_cats/PrT_riv.cat)</w:t>
        <w:br/>
      </w:r>
      <w:r>
        <w:t>With</w:t>
      </w:r>
      <w:r>
        <w:t xml:space="preserve"> </w:t>
      </w:r>
      <w:r>
        <w:t>cursed</w:t>
      </w:r>
      <w:r>
        <w:t xml:space="preserve"> </w:t>
      </w:r>
      <w:r>
        <w:t>Jewes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notable</w:t>
      </w:r>
      <w:r>
        <w:br/>
        <w:br/>
      </w:r>
    </w:p>
    <w:p>
      <w:r>
        <w:rPr>
          <w:b/>
        </w:rPr>
        <w:t>Present 3rd sg must end in -th : multiplie</w:t>
      </w:r>
      <w:r>
        <w:br/>
        <w:t>The Prioress' Tale 689 (data/riverside_cats/PrT_riv.cat)</w:t>
        <w:br/>
      </w:r>
      <w:r>
        <w:t>On</w:t>
      </w:r>
      <w:r>
        <w:t xml:space="preserve"> </w:t>
      </w:r>
      <w:r>
        <w:t>us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mercy</w:t>
      </w:r>
      <w:r>
        <w:t xml:space="preserve"> </w:t>
      </w:r>
      <w:r>
        <w:rPr>
          <w:i/>
        </w:rPr>
        <w:t>multiplie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17 (data/riverside_cats/TC2_riv.cat)</w:t>
        <w:br/>
      </w:r>
      <w:r>
        <w:t>Disblameth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any</w:t>
      </w:r>
      <w:r>
        <w:t xml:space="preserve"> </w:t>
      </w:r>
      <w:r>
        <w:t>word</w:t>
      </w:r>
      <w:r>
        <w:t xml:space="preserve"> </w:t>
      </w:r>
      <w:r>
        <w:rPr>
          <w:i/>
        </w:rPr>
        <w:t>be</w:t>
      </w:r>
      <w:r>
        <w:t xml:space="preserve"> </w:t>
      </w:r>
      <w:r>
        <w:t>lame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21 (data/riverside_cats/TC2_riv.cat)</w:t>
        <w:br/>
      </w:r>
      <w:r>
        <w:t>A</w:t>
      </w:r>
      <w:r>
        <w:t xml:space="preserve"> </w:t>
      </w:r>
      <w:r>
        <w:t>blynd</w:t>
      </w:r>
      <w:r>
        <w:t xml:space="preserve"> </w:t>
      </w:r>
      <w:r>
        <w:t>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juggen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hewis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22 (data/riverside_cats/TC2_riv.cat)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ek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forme</w:t>
      </w:r>
      <w:r>
        <w:t xml:space="preserve"> </w:t>
      </w:r>
      <w:r>
        <w:t>of</w:t>
      </w:r>
      <w:r>
        <w:t xml:space="preserve"> </w:t>
      </w:r>
      <w:r>
        <w:t>speche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26 (data/riverside_cats/TC2_riv.cat)</w:t>
        <w:br/>
      </w:r>
      <w:r>
        <w:t>And</w:t>
      </w:r>
      <w:r>
        <w:t xml:space="preserve"> </w:t>
      </w:r>
      <w:r>
        <w:t>spedde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31 (data/riverside_cats/TC2_riv.cat)</w:t>
        <w:br/>
      </w:r>
      <w:r>
        <w:t>That</w:t>
      </w:r>
      <w:r>
        <w:t xml:space="preserve"> </w:t>
      </w:r>
      <w:r>
        <w:t>herkneth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storie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35 (data/riverside_cats/TC2_riv.cat)</w:t>
        <w:br/>
      </w:r>
      <w:r>
        <w:t>I</w:t>
      </w:r>
      <w:r>
        <w:t xml:space="preserve"> </w:t>
      </w:r>
      <w:r>
        <w:t>noot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wonderynge</w:t>
      </w:r>
      <w:r>
        <w:br/>
        <w:br/>
      </w:r>
    </w:p>
    <w:p>
      <w:r>
        <w:rPr>
          <w:b/>
        </w:rPr>
        <w:t>Present 3rd sg must end in -th : went</w:t>
      </w:r>
      <w:r>
        <w:br/>
        <w:t>Troilus and Criseyde; Book II 36 (data/riverside_cats/TC2_riv.cat)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rPr>
          <w:i/>
        </w:rPr>
        <w:t>went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 37 (data/riverside_cats/TC2_riv.cat)</w:t>
        <w:br/>
      </w:r>
      <w:r>
        <w:rPr>
          <w:i/>
        </w:rPr>
        <w:t>Halt</w:t>
      </w:r>
      <w:r>
        <w:t xml:space="preserve"> </w:t>
      </w:r>
      <w:r>
        <w:t>nat</w:t>
      </w:r>
      <w:r>
        <w:t xml:space="preserve"> </w:t>
      </w:r>
      <w:r>
        <w:t>o</w:t>
      </w:r>
      <w:r>
        <w:t xml:space="preserve"> </w:t>
      </w:r>
      <w:r>
        <w:t>path</w:t>
      </w:r>
      <w:r>
        <w:t xml:space="preserve"> </w:t>
      </w:r>
      <w:r>
        <w:t>or</w:t>
      </w:r>
      <w:r>
        <w:t xml:space="preserve"> </w:t>
      </w:r>
      <w:r>
        <w:t>alwey</w:t>
      </w:r>
      <w:r>
        <w:t xml:space="preserve"> </w:t>
      </w:r>
      <w:r>
        <w:t>o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39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ferde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don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45 (data/riverside_cats/TC2_riv.cat)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thi</w:t>
      </w:r>
      <w:r>
        <w:t xml:space="preserve"> </w:t>
      </w:r>
      <w:r>
        <w:t>purpos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liken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-th : bitit</w:t>
      </w:r>
      <w:r>
        <w:br/>
        <w:t>Troilus and Criseyde; Book II 48 (data/riverside_cats/TC2_riv.cat)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bitit</w:t>
      </w:r>
      <w:r>
        <w:t xml:space="preserve"> </w:t>
      </w:r>
      <w:r>
        <w:t>But</w:t>
      </w:r>
      <w:r>
        <w:t xml:space="preserve"> </w:t>
      </w:r>
      <w:r>
        <w:t>syn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53 (data/riverside_cats/TC2_riv.cat)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bawme</w:t>
      </w:r>
      <w:r>
        <w:t xml:space="preserve"> </w:t>
      </w:r>
      <w:r>
        <w:rPr>
          <w:i/>
        </w:rPr>
        <w:t>is</w:t>
      </w:r>
      <w:r>
        <w:t xml:space="preserve"> </w:t>
      </w:r>
      <w:r>
        <w:t>fletyng</w:t>
      </w:r>
      <w:r>
        <w:t xml:space="preserve"> </w:t>
      </w:r>
      <w:r>
        <w:t>every</w:t>
      </w:r>
      <w:r>
        <w:t xml:space="preserve"> </w:t>
      </w:r>
      <w:r>
        <w:t>mede</w:t>
      </w:r>
      <w:r>
        <w:br/>
        <w:br/>
      </w:r>
    </w:p>
    <w:p>
      <w:r>
        <w:rPr>
          <w:b/>
        </w:rPr>
        <w:t>Weak pt sg must end in -ed, -d, or -t : bitidde</w:t>
      </w:r>
      <w:r>
        <w:br/>
        <w:t>Troilus and Criseyde; Book II 55 (data/riverside_cats/TC2_riv.cat)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white</w:t>
      </w:r>
      <w:r>
        <w:t xml:space="preserve"> </w:t>
      </w:r>
      <w:r>
        <w:t>Bole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bitidde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62 (data/riverside_cats/TC2_riv.cat)</w:t>
        <w:br/>
      </w:r>
      <w:r>
        <w:t>In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 (data/riverside_cats/TC2_riv.cat)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viage</w:t>
      </w:r>
      <w:r>
        <w:t xml:space="preserve"> </w:t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way</w:t>
      </w:r>
      <w:r>
        <w:t xml:space="preserve"> </w:t>
      </w:r>
      <w:r>
        <w:t>ful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79 (data/riverside_cats/TC2_riv.cat)</w:t>
        <w:br/>
      </w:r>
      <w:r>
        <w:t>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folk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91 (data/riverside_cats/TC2_riv.cat)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t>doun</w:t>
      </w:r>
      <w:r>
        <w:t xml:space="preserve"> </w:t>
      </w:r>
      <w:r>
        <w:t>on</w:t>
      </w:r>
      <w:r>
        <w:t xml:space="preserve"> </w:t>
      </w:r>
      <w:r>
        <w:t>bench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98 (data/riverside_cats/TC2_riv.cat)</w:t>
        <w:br/>
      </w:r>
      <w:r>
        <w:t>Uncle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youre</w:t>
      </w:r>
      <w:r>
        <w:t xml:space="preserve"> </w:t>
      </w:r>
      <w:r>
        <w:t>maistresse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101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kyng</w:t>
      </w:r>
      <w:r>
        <w:t xml:space="preserve"> </w:t>
      </w:r>
      <w:r>
        <w:t>Layus</w:t>
      </w:r>
      <w:r>
        <w:t xml:space="preserve"> </w:t>
      </w:r>
      <w:r>
        <w:t>deyde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II 101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kyng</w:t>
      </w:r>
      <w:r>
        <w:t xml:space="preserve"> </w:t>
      </w:r>
      <w:r>
        <w:t>Layus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104 (data/riverside_cats/TC2_riv.cat)</w:t>
        <w:br/>
      </w:r>
      <w:r>
        <w:t>How</w:t>
      </w:r>
      <w:r>
        <w:t xml:space="preserve"> </w:t>
      </w:r>
      <w:r>
        <w:t>the</w:t>
      </w:r>
      <w:r>
        <w:t xml:space="preserve"> </w:t>
      </w:r>
      <w:r>
        <w:t>bisshop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rPr>
          <w:i/>
        </w:rPr>
        <w:t>kan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112 (data/riverside_cats/TC2_riv.cat)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don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som</w:t>
      </w:r>
      <w:r>
        <w:t xml:space="preserve"> </w:t>
      </w:r>
      <w:r>
        <w:t>observaunce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 113 (data/riverside_cats/TC2_riv.cat)</w:t>
        <w:br/>
      </w:r>
      <w:r>
        <w:t>I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ye</w:t>
      </w:r>
      <w:r>
        <w:t xml:space="preserve"> </w:t>
      </w:r>
      <w:r>
        <w:t>mad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114 (data/riverside_cats/TC2_riv.cat)</w:t>
        <w:br/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widewes</w:t>
      </w:r>
      <w:r>
        <w:t xml:space="preserve"> </w:t>
      </w:r>
      <w:r>
        <w:t>lif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3rd sg must end in -th : save</w:t>
      </w:r>
      <w:r>
        <w:br/>
        <w:t>Troilus and Criseyde; Book II 114 (data/riverside_cats/TC2_riv.cat)</w:t>
        <w:br/>
      </w:r>
      <w: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widewes</w:t>
      </w:r>
      <w:r>
        <w:t xml:space="preserve"> </w:t>
      </w:r>
      <w:r>
        <w:t>lif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Strong pt sg must not end in -en or -e : satte</w:t>
      </w:r>
      <w:r>
        <w:br/>
        <w:t>Troilus and Criseyde; Book II 117 (data/riverside_cats/TC2_riv.cat)</w:t>
        <w:br/>
      </w:r>
      <w:r>
        <w:t>It</w:t>
      </w:r>
      <w:r>
        <w:t xml:space="preserve"> </w:t>
      </w:r>
      <w:r>
        <w:rPr>
          <w:i/>
        </w:rPr>
        <w:t>satte</w:t>
      </w:r>
      <w:r>
        <w:t xml:space="preserve"> </w:t>
      </w:r>
      <w:r>
        <w:t>me</w:t>
      </w:r>
      <w:r>
        <w:t xml:space="preserve"> </w:t>
      </w:r>
      <w:r>
        <w:t>wel</w:t>
      </w:r>
      <w:r>
        <w:t xml:space="preserve"> </w:t>
      </w:r>
      <w:r>
        <w:t>bet</w:t>
      </w:r>
      <w:r>
        <w:t xml:space="preserve"> </w:t>
      </w:r>
      <w:r>
        <w:t>ay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cave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119 (data/riverside_cats/TC2_riv.cat)</w:t>
        <w:br/>
      </w:r>
      <w:r>
        <w:t>Lat</w:t>
      </w:r>
      <w:r>
        <w:t xml:space="preserve"> </w:t>
      </w:r>
      <w:r>
        <w:t>maydens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daunce</w:t>
      </w:r>
      <w:r>
        <w:t xml:space="preserve"> </w:t>
      </w:r>
      <w:r>
        <w:t>and</w:t>
      </w:r>
      <w:r>
        <w:t xml:space="preserve"> </w:t>
      </w:r>
      <w:r>
        <w:t>yonge</w:t>
      </w:r>
      <w:r>
        <w:t xml:space="preserve"> </w:t>
      </w:r>
      <w:r>
        <w:t>wyves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121 (data/riverside_cats/TC2_riv.cat)</w:t>
        <w:br/>
      </w:r>
      <w:r>
        <w:t>Yet</w:t>
      </w:r>
      <w:r>
        <w:t xml:space="preserve"> </w:t>
      </w:r>
      <w:r>
        <w:t>koude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123 (data/riverside_cats/TC2_riv.cat)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</w:t>
      </w:r>
      <w:r>
        <w:t xml:space="preserve"> </w:t>
      </w:r>
      <w:r>
        <w:t>th</w:t>
      </w:r>
      <w:r>
        <w:t xml:space="preserve"> </w:t>
      </w:r>
      <w:r>
        <w:t>assege</w:t>
      </w:r>
      <w:r>
        <w:t xml:space="preserve"> </w:t>
      </w:r>
      <w:r>
        <w:t>aweye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127 (data/riverside_cats/TC2_riv.cat)</w:t>
        <w:br/>
      </w:r>
      <w:r>
        <w:t>Ye</w:t>
      </w:r>
      <w:r>
        <w:t xml:space="preserve"> </w:t>
      </w:r>
      <w:r>
        <w:t>holy</w:t>
      </w:r>
      <w:r>
        <w:t xml:space="preserve"> </w:t>
      </w:r>
      <w:r>
        <w:t>God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130 (data/riverside_cats/TC2_riv.cat)</w:t>
        <w:br/>
      </w:r>
      <w:r>
        <w:t>It</w:t>
      </w:r>
      <w:r>
        <w:t xml:space="preserve"> </w:t>
      </w:r>
      <w:r>
        <w:t>sholde</w:t>
      </w:r>
      <w:r>
        <w:t xml:space="preserve"> </w:t>
      </w:r>
      <w:r>
        <w:t>ben</w:t>
      </w:r>
      <w:r>
        <w:t xml:space="preserve"> </w:t>
      </w:r>
      <w:r>
        <w:t>some</w:t>
      </w:r>
      <w:r>
        <w:t xml:space="preserve"> </w:t>
      </w:r>
      <w:r>
        <w:t>jape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131 (data/riverside_cats/TC2_riv.cat)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youreselven</w:t>
      </w:r>
      <w:r>
        <w:t xml:space="preserve"> </w:t>
      </w:r>
      <w:r>
        <w:t>telle</w:t>
      </w:r>
      <w:r>
        <w:t xml:space="preserve"> </w:t>
      </w:r>
      <w:r>
        <w:t>us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132 (data/riverside_cats/TC2_riv.cat)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</w:t>
      </w:r>
      <w:r>
        <w:t xml:space="preserve"> </w:t>
      </w:r>
      <w:r>
        <w:t>arede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leene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133 (data/riverside_cats/TC2_riv.cat)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meene</w:t>
      </w:r>
      <w:r>
        <w:br/>
        <w:br/>
      </w:r>
    </w:p>
    <w:p>
      <w:r>
        <w:rPr>
          <w:b/>
        </w:rPr>
        <w:t>Present 3rd sg must end in -th : desired</w:t>
      </w:r>
      <w:r>
        <w:br/>
        <w:t>Troilus and Criseyde; Book II 144 (data/riverside_cats/TC2_riv.cat)</w:t>
        <w:br/>
      </w:r>
      <w:r>
        <w:t>To</w:t>
      </w:r>
      <w:r>
        <w:t xml:space="preserve"> </w:t>
      </w:r>
      <w:r>
        <w:t>knowe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desired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147 (data/riverside_cats/TC2_riv.cat)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147 (data/riverside_cats/TC2_riv.cat)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 152 (data/riverside_cats/TC2_riv.cat)</w:t>
        <w:br/>
      </w:r>
      <w:r>
        <w:t>As</w:t>
      </w:r>
      <w:r>
        <w:t xml:space="preserve"> </w:t>
      </w:r>
      <w:r>
        <w:t>frendes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thei</w:t>
      </w:r>
      <w:r>
        <w:t xml:space="preserve"> </w:t>
      </w:r>
      <w:r>
        <w:t>ben</w:t>
      </w:r>
      <w:r>
        <w:t xml:space="preserve"> </w:t>
      </w:r>
      <w:r>
        <w:t>mette</w:t>
      </w:r>
      <w:r>
        <w:t xml:space="preserve"> </w:t>
      </w:r>
      <w:r>
        <w:t>yfere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 153 (data/riverside_cats/TC2_riv.cat)</w:t>
        <w:br/>
      </w:r>
      <w:r>
        <w:t>Tyl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axen</w:t>
      </w:r>
      <w:r>
        <w:t xml:space="preserve"> </w:t>
      </w:r>
      <w:r>
        <w:t>hym</w:t>
      </w:r>
      <w:r>
        <w:t xml:space="preserve"> </w:t>
      </w:r>
      <w:r>
        <w:t>how</w:t>
      </w:r>
      <w:r>
        <w:t xml:space="preserve"> </w:t>
      </w:r>
      <w:r>
        <w:t>Ector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-th : save</w:t>
      </w:r>
      <w:r>
        <w:br/>
        <w:t>Troilus and Criseyde; Book II 163 (data/riverside_cats/TC2_riv.cat)</w:t>
        <w:br/>
      </w:r>
      <w:r>
        <w:t>Thei</w:t>
      </w:r>
      <w:r>
        <w:t xml:space="preserve"> </w:t>
      </w:r>
      <w:r>
        <w:t>faren</w:t>
      </w:r>
      <w:r>
        <w:t xml:space="preserve"> </w:t>
      </w:r>
      <w:r>
        <w:t>wel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hem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165 (data/riverside_cats/TC2_riv.cat)</w:t>
        <w:br/>
      </w:r>
      <w:r>
        <w:t>A</w:t>
      </w:r>
      <w:r>
        <w:t xml:space="preserve"> </w:t>
      </w:r>
      <w:r>
        <w:t>kynges</w:t>
      </w:r>
      <w:r>
        <w:t xml:space="preserve"> </w:t>
      </w:r>
      <w:r>
        <w:t>sone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169 (data/riverside_cats/TC2_riv.cat)</w:t>
        <w:br/>
      </w:r>
      <w:r>
        <w:t>In</w:t>
      </w:r>
      <w:r>
        <w:t xml:space="preserve"> </w:t>
      </w:r>
      <w:r>
        <w:t>good</w:t>
      </w:r>
      <w:r>
        <w:t xml:space="preserve"> </w:t>
      </w:r>
      <w:r>
        <w:t>faith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soth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171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mene</w:t>
      </w:r>
      <w:r>
        <w:t xml:space="preserve"> </w:t>
      </w:r>
      <w:r>
        <w:t>Ector</w:t>
      </w:r>
      <w:r>
        <w:t xml:space="preserve"> </w:t>
      </w:r>
      <w:r>
        <w:t>and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175 (data/riverside_cats/TC2_riv.cat)</w:t>
        <w:br/>
      </w:r>
      <w:r>
        <w:t>Hire</w:t>
      </w:r>
      <w:r>
        <w:t xml:space="preserve"> </w:t>
      </w:r>
      <w:r>
        <w:t>myght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wyde</w:t>
      </w:r>
      <w:r>
        <w:t xml:space="preserve"> </w:t>
      </w:r>
      <w:r>
        <w:t>yknowe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182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knowe</w:t>
      </w:r>
      <w:r>
        <w:t xml:space="preserve"> </w:t>
      </w:r>
      <w:r>
        <w:t>nat</w:t>
      </w:r>
      <w:r>
        <w:t xml:space="preserve"> </w:t>
      </w:r>
      <w:r>
        <w:t>swiche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183 (data/riverside_cats/TC2_riv.cat)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Ector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sooth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190 (data/riverside_cats/TC2_riv.cat)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sooth</w:t>
      </w:r>
      <w:r>
        <w:t xml:space="preserve"> </w:t>
      </w:r>
      <w:r>
        <w:t>ywys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192 (data/riverside_cats/TC2_riv.cat)</w:t>
        <w:br/>
      </w:r>
      <w:r>
        <w:t>He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upon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196 (data/riverside_cats/TC2_riv.cat)</w:t>
        <w:br/>
      </w:r>
      <w:r>
        <w:t>Ther</w:t>
      </w:r>
      <w:r>
        <w:t xml:space="preserve"> </w:t>
      </w:r>
      <w:r>
        <w:t>nas</w:t>
      </w:r>
      <w:r>
        <w:t xml:space="preserve"> </w:t>
      </w:r>
      <w:r>
        <w:t>no</w:t>
      </w:r>
      <w:r>
        <w:t xml:space="preserve"> </w:t>
      </w:r>
      <w:r>
        <w:t>cry</w:t>
      </w:r>
      <w:r>
        <w:t xml:space="preserve"> </w:t>
      </w:r>
      <w:r>
        <w:t>but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199 (data/riverside_cats/TC2_riv.cat)</w:t>
        <w:br/>
      </w:r>
      <w:r>
        <w:t>Now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t>hurte</w:t>
      </w:r>
      <w:r>
        <w:t xml:space="preserve"> </w:t>
      </w:r>
      <w:r>
        <w:t>and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down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 202 (data/riverside_cats/TC2_riv.cat)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ther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non</w:t>
      </w:r>
      <w:r>
        <w:t xml:space="preserve"> </w:t>
      </w:r>
      <w:r>
        <w:t>withstonde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204 (data/riverside_cats/TC2_riv.cat)</w:t>
        <w:br/>
      </w:r>
      <w:r>
        <w:t>Therto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frendlieste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lest</w:t>
      </w:r>
      <w:r>
        <w:br/>
        <w:t>Troilus and Criseyde; Book II 206 (data/riverside_cats/TC2_riv.cat)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</w:t>
      </w:r>
      <w:r>
        <w:t xml:space="preserve"> </w:t>
      </w:r>
      <w:r>
        <w:t>best</w:t>
      </w:r>
      <w:r>
        <w:t xml:space="preserve"> </w:t>
      </w:r>
      <w:r>
        <w:t>felawshipe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206 (data/riverside_cats/TC2_riv.cat)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t>lest</w:t>
      </w:r>
      <w:r>
        <w:t xml:space="preserve"> </w:t>
      </w:r>
      <w:r>
        <w:t>best</w:t>
      </w:r>
      <w:r>
        <w:t xml:space="preserve"> </w:t>
      </w:r>
      <w:r>
        <w:t>felawshipe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212 (data/riverside_cats/TC2_riv.cat)</w:t>
        <w:br/>
      </w:r>
      <w:r>
        <w:t>And</w:t>
      </w:r>
      <w:r>
        <w:t xml:space="preserve"> </w:t>
      </w:r>
      <w:r>
        <w:t>namelich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214 (data/riverside_cats/TC2_riv.cat)</w:t>
        <w:br/>
      </w:r>
      <w:r>
        <w:t>With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wisdom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216 (data/riverside_cats/TC2_riv.cat)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</w:t>
      </w:r>
      <w:r>
        <w:t xml:space="preserve"> </w:t>
      </w:r>
      <w:r>
        <w:t>gan</w:t>
      </w:r>
      <w:r>
        <w:t xml:space="preserve"> </w:t>
      </w:r>
      <w:r>
        <w:t>fer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 223 (data/riverside_cats/TC2_riv.cat)</w:t>
        <w:br/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youreself</w:t>
      </w:r>
      <w:r>
        <w:t xml:space="preserve"> </w:t>
      </w:r>
      <w:r>
        <w:t>to</w:t>
      </w:r>
      <w:r>
        <w:t xml:space="preserve"> </w:t>
      </w:r>
      <w:r>
        <w:t>disfigure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224 (data/riverside_cats/TC2_riv.cat)</w:t>
        <w:br/>
      </w:r>
      <w:r>
        <w:t>Sith</w:t>
      </w:r>
      <w:r>
        <w:t xml:space="preserve"> </w:t>
      </w:r>
      <w:r>
        <w:t>yow</w:t>
      </w:r>
      <w:r>
        <w:t xml:space="preserve"> </w:t>
      </w:r>
      <w:r>
        <w:rPr>
          <w:i/>
        </w:rPr>
        <w:t>is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fair</w:t>
      </w:r>
      <w:r>
        <w:t xml:space="preserve"> </w:t>
      </w:r>
      <w:r>
        <w:t>an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242 (data/riverside_cats/TC2_riv.cat)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rPr>
          <w:i/>
        </w:rPr>
        <w:t>have</w:t>
      </w:r>
      <w:r>
        <w:t xml:space="preserve"> </w:t>
      </w:r>
      <w:r>
        <w:t>so</w:t>
      </w:r>
      <w:r>
        <w:t xml:space="preserve"> </w:t>
      </w:r>
      <w:r>
        <w:t>litel</w:t>
      </w:r>
      <w:r>
        <w:t xml:space="preserve"> </w:t>
      </w:r>
      <w:r>
        <w:t>quyt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 249 (data/riverside_cats/TC2_riv.cat)</w:t>
        <w:br/>
      </w:r>
      <w:r>
        <w:t>And</w:t>
      </w:r>
      <w:r>
        <w:t xml:space="preserve"> </w:t>
      </w:r>
      <w:r>
        <w:t>sey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nece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-th : kiste</w:t>
      </w:r>
      <w:r>
        <w:br/>
        <w:t>Troilus and Criseyde; Book II 250 (data/riverside_cats/TC2_riv.cat)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hire</w:t>
      </w:r>
      <w:r>
        <w:t xml:space="preserve"> </w:t>
      </w:r>
      <w:r>
        <w:t>uncle</w:t>
      </w:r>
      <w:r>
        <w:t xml:space="preserve"> </w:t>
      </w:r>
      <w:r>
        <w:t>anoon</w:t>
      </w:r>
      <w:r>
        <w:t xml:space="preserve"> </w:t>
      </w:r>
      <w:r>
        <w:t>hire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II 252 (data/riverside_cats/TC2_riv.cat)</w:t>
        <w:br/>
      </w:r>
      <w:r>
        <w:t>Tak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261 (data/riverside_cats/TC2_riv.cat)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bihovely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271 (data/riverside_cats/TC2_riv.cat)</w:t>
        <w:br/>
      </w:r>
      <w:r>
        <w:t>For</w:t>
      </w:r>
      <w:r>
        <w:t xml:space="preserve"> </w:t>
      </w:r>
      <w:r>
        <w:t>tendre</w:t>
      </w:r>
      <w:r>
        <w:t xml:space="preserve"> </w:t>
      </w:r>
      <w:r>
        <w:t>wittes</w:t>
      </w:r>
      <w:r>
        <w:t xml:space="preserve"> </w:t>
      </w:r>
      <w:r>
        <w:t>wenen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wyle</w:t>
      </w:r>
      <w:r>
        <w:br/>
        <w:br/>
      </w:r>
    </w:p>
    <w:p>
      <w:r>
        <w:rPr>
          <w:b/>
        </w:rPr>
        <w:t>Past plural must end in -en or -e : sey</w:t>
      </w:r>
      <w:r>
        <w:br/>
        <w:t>Troilus and Criseyde; Book II 277 (data/riverside_cats/TC2_riv.cat)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er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277 (data/riverside_cats/TC2_riv.cat)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er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282 (data/riverside_cats/TC2_riv.cat)</w:t>
        <w:br/>
      </w:r>
      <w:r>
        <w:t>Som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kan</w:t>
      </w:r>
      <w:r>
        <w:t xml:space="preserve"> </w:t>
      </w:r>
      <w:r>
        <w:t>receyven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282 (data/riverside_cats/TC2_riv.cat)</w:t>
        <w:br/>
      </w:r>
      <w:r>
        <w:t>Som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shape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kan</w:t>
      </w:r>
      <w:r>
        <w:t xml:space="preserve"> </w:t>
      </w:r>
      <w:r>
        <w:t>receyven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287 (data/riverside_cats/TC2_riv.cat)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blame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-th : slake</w:t>
      </w:r>
      <w:r>
        <w:br/>
        <w:t>Troilus and Criseyde; Book II 291 (data/riverside_cats/TC2_riv.cat)</w:t>
        <w:br/>
      </w:r>
      <w:r>
        <w:t>Cache</w:t>
      </w:r>
      <w:r>
        <w:t xml:space="preserve"> </w:t>
      </w:r>
      <w:r>
        <w:t>it</w:t>
      </w:r>
      <w:r>
        <w:t xml:space="preserve"> </w:t>
      </w:r>
      <w:r>
        <w:t>anon</w:t>
      </w:r>
      <w:r>
        <w:t xml:space="preserve"> </w:t>
      </w:r>
      <w:r>
        <w:t>lest</w:t>
      </w:r>
      <w:r>
        <w:t xml:space="preserve"> </w:t>
      </w:r>
      <w:r>
        <w:t>aventure</w:t>
      </w:r>
      <w:r>
        <w:t xml:space="preserve"> </w:t>
      </w:r>
      <w:r>
        <w:rPr>
          <w:i/>
        </w:rPr>
        <w:t>slake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293 (data/riverside_cats/TC2_riv.cat)</w:t>
        <w:br/>
      </w:r>
      <w:r>
        <w:t>Yif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hond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 299 (data/riverside_cats/TC2_riv.cat)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othes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304 (data/riverside_cats/TC2_riv.cat)</w:t>
        <w:br/>
      </w:r>
      <w:r>
        <w:t>For</w:t>
      </w:r>
      <w:r>
        <w:t xml:space="preserve"> </w:t>
      </w:r>
      <w:r>
        <w:t>hardely</w:t>
      </w:r>
      <w:r>
        <w:t xml:space="preserve"> </w:t>
      </w:r>
      <w:r>
        <w:t>the</w:t>
      </w:r>
      <w:r>
        <w:t xml:space="preserve"> </w:t>
      </w:r>
      <w:r>
        <w:t>werst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305 (data/riverside_cats/TC2_riv.cat)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306 (data/riverside_cats/TC2_riv.cat)</w:t>
        <w:br/>
      </w:r>
      <w:r>
        <w:t>Yet</w:t>
      </w:r>
      <w:r>
        <w:t xml:space="preserve"> </w:t>
      </w:r>
      <w:r>
        <w:t>trist</w:t>
      </w:r>
      <w:r>
        <w:t xml:space="preserve"> </w:t>
      </w:r>
      <w:r>
        <w:t>alwey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fynde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310 (data/riverside_cats/TC2_riv.cat)</w:t>
        <w:br/>
      </w:r>
      <w:r>
        <w:t>Quod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and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311 (data/riverside_cats/TC2_riv.cat)</w:t>
        <w:br/>
      </w:r>
      <w:r>
        <w:t>For</w:t>
      </w:r>
      <w:r>
        <w:t xml:space="preserve"> </w:t>
      </w:r>
      <w:r>
        <w:t>both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agast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313 (data/riverside_cats/TC2_riv.cat)</w:t>
        <w:br/>
      </w:r>
      <w:r>
        <w:t>For</w:t>
      </w:r>
      <w:r>
        <w:t xml:space="preserve"> </w:t>
      </w:r>
      <w:r>
        <w:t>whethir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rPr>
          <w:i/>
        </w:rPr>
        <w:t>be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315 (data/riverside_cats/TC2_riv.cat)</w:t>
        <w:br/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now</w:t>
      </w:r>
      <w:r>
        <w:t xml:space="preserve"> </w:t>
      </w:r>
      <w:r>
        <w:t>herkeneth</w:t>
      </w:r>
      <w:r>
        <w:t xml:space="preserve"> </w:t>
      </w:r>
      <w:r>
        <w:t>I</w:t>
      </w:r>
      <w:r>
        <w:t xml:space="preserve"> </w:t>
      </w:r>
      <w:r>
        <w:t>shall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lest</w:t>
      </w:r>
      <w:r>
        <w:br/>
        <w:t>Troilus and Criseyde; Book II 322 (data/riverside_cats/TC2_riv.cat)</w:t>
        <w:br/>
      </w:r>
      <w:r>
        <w:t>Doth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hym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330 (data/riverside_cats/TC2_riv.cat)</w:t>
        <w:br/>
      </w:r>
      <w:r>
        <w:t>Allas</w:t>
      </w:r>
      <w:r>
        <w:t xml:space="preserve"> </w:t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337 (data/riverside_cats/TC2_riv.cat)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cruel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 338 (data/riverside_cats/TC2_riv.cat)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deth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recche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339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and</w:t>
      </w:r>
      <w:r>
        <w:t xml:space="preserve"> </w:t>
      </w:r>
      <w:r>
        <w:t>worthi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341 (data/riverside_cats/TC2_riv.cat)</w:t>
        <w:br/>
      </w:r>
      <w:r>
        <w:t>If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swich</w:t>
      </w:r>
      <w:r>
        <w:t xml:space="preserve"> </w:t>
      </w:r>
      <w:r>
        <w:t>youre</w:t>
      </w:r>
      <w:r>
        <w:t xml:space="preserve"> </w:t>
      </w:r>
      <w:r>
        <w:t>beaute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343 (data/riverside_cats/TC2_riv.cat)</w:t>
        <w:br/>
      </w:r>
      <w:r>
        <w:t>Avysement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byfore</w:t>
      </w:r>
      <w:r>
        <w:t xml:space="preserve"> </w:t>
      </w:r>
      <w:r>
        <w:t>the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346 (data/riverside_cats/TC2_riv.cat)</w:t>
        <w:br/>
      </w:r>
      <w:r>
        <w:t>Wo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t>beaute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routheles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349 (data/riverside_cats/TC2_riv.cat)</w:t>
        <w:br/>
      </w:r>
      <w:r>
        <w:t>If</w:t>
      </w:r>
      <w:r>
        <w:t xml:space="preserve"> </w:t>
      </w:r>
      <w:r>
        <w:t>therwithal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351 (data/riverside_cats/TC2_riv.cat)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think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gaude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Troilus and Criseyde; Book II 353 (data/riverside_cats/TC2_riv.cat)</w:t>
        <w:br/>
      </w:r>
      <w:r>
        <w:t>Were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than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baude</w:t>
      </w:r>
      <w:r>
        <w:br/>
        <w:br/>
      </w:r>
    </w:p>
    <w:p>
      <w:r>
        <w:rPr>
          <w:b/>
        </w:rPr>
        <w:t>Present 3rd sg must end in -th : shente</w:t>
      </w:r>
      <w:r>
        <w:br/>
        <w:t>Troilus and Criseyde; Book II 357 (data/riverside_cats/TC2_riv.cat)</w:t>
        <w:br/>
      </w:r>
      <w:r>
        <w:t>Thorugh</w:t>
      </w:r>
      <w:r>
        <w:t xml:space="preserve"> </w:t>
      </w:r>
      <w:r>
        <w:t>myn</w:t>
      </w:r>
      <w:r>
        <w:t xml:space="preserve"> </w:t>
      </w:r>
      <w:r>
        <w:t>abet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thyn</w:t>
      </w:r>
      <w:r>
        <w:t xml:space="preserve"> </w:t>
      </w:r>
      <w:r>
        <w:t>honour</w:t>
      </w:r>
      <w:r>
        <w:t xml:space="preserve"> </w:t>
      </w:r>
      <w:r>
        <w:rPr>
          <w:i/>
        </w:rPr>
        <w:t>shente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361 (data/riverside_cats/TC2_riv.cat)</w:t>
        <w:br/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and</w:t>
      </w:r>
      <w:r>
        <w:t xml:space="preserve"> </w:t>
      </w:r>
      <w:r>
        <w:t>moore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364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nevere</w:t>
      </w:r>
      <w:r>
        <w:t xml:space="preserve"> </w:t>
      </w:r>
      <w:r>
        <w:t>other</w:t>
      </w:r>
      <w:r>
        <w:t xml:space="preserve"> </w:t>
      </w:r>
      <w:r>
        <w:t>mente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366 (data/riverside_cats/TC2_riv.cat)</w:t>
        <w:br/>
      </w:r>
      <w:r>
        <w:t>Ne</w:t>
      </w:r>
      <w:r>
        <w:t xml:space="preserve"> </w:t>
      </w:r>
      <w:r>
        <w:t>doute</w:t>
      </w:r>
      <w:r>
        <w:t xml:space="preserve"> </w:t>
      </w:r>
      <w:r>
        <w:t>of</w:t>
      </w:r>
      <w:r>
        <w:t xml:space="preserve"> </w:t>
      </w:r>
      <w:r>
        <w:t>resoun</w:t>
      </w:r>
      <w:r>
        <w:t xml:space="preserve"> </w:t>
      </w:r>
      <w:r>
        <w:t>pardee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370 (data/riverside_cats/TC2_riv.cat)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fool</w:t>
      </w:r>
      <w:r>
        <w:t xml:space="preserve"> </w:t>
      </w:r>
      <w:r>
        <w:t>of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371 (data/riverside_cats/TC2_riv.cat)</w:t>
        <w:br/>
      </w:r>
      <w:r>
        <w:rPr>
          <w:i/>
        </w:rPr>
        <w:t>Wol</w:t>
      </w:r>
      <w:r>
        <w:t xml:space="preserve"> </w:t>
      </w:r>
      <w:r>
        <w:t>deme</w:t>
      </w:r>
      <w:r>
        <w:t xml:space="preserve"> </w:t>
      </w:r>
      <w:r>
        <w:t>it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frendshipe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374 (data/riverside_cats/TC2_riv.cat)</w:t>
        <w:br/>
      </w:r>
      <w:r>
        <w:t>Thenk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wisely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377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therto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so</w:t>
      </w:r>
      <w:r>
        <w:t xml:space="preserve"> </w:t>
      </w:r>
      <w:r>
        <w:t>selde</w:t>
      </w:r>
      <w:r>
        <w:br/>
        <w:br/>
      </w:r>
    </w:p>
    <w:p>
      <w:r>
        <w:rPr>
          <w:b/>
        </w:rPr>
        <w:t>Strong pt sg must not end in -en or -e : byhelde</w:t>
      </w:r>
      <w:r>
        <w:br/>
        <w:t>Troilus and Criseyde; Book II 378 (data/riverside_cats/TC2_riv.cat)</w:t>
        <w:br/>
      </w:r>
      <w:r>
        <w:t>What</w:t>
      </w:r>
      <w:r>
        <w:t xml:space="preserve"> </w:t>
      </w:r>
      <w:r>
        <w:t>fors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rPr>
          <w:i/>
        </w:rPr>
        <w:t>byhelde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381 (data/riverside_cats/TC2_riv.cat)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382 (data/riverside_cats/TC2_riv.cat)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t>youre</w:t>
      </w:r>
      <w:r>
        <w:t xml:space="preserve"> </w:t>
      </w:r>
      <w:r>
        <w:t>beste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382 (data/riverside_cats/TC2_riv.cat)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t>youre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389 (data/riverside_cats/TC2_riv.cat)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reed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don</w:t>
      </w:r>
      <w:r>
        <w:t xml:space="preserve"> </w:t>
      </w:r>
      <w:r>
        <w:t>of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390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Certein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390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Certein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392 (data/riverside_cats/TC2_riv.cat)</w:t>
        <w:br/>
      </w:r>
      <w:r>
        <w:t>As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skilful</w:t>
      </w:r>
      <w:r>
        <w:t xml:space="preserve"> </w:t>
      </w:r>
      <w:r>
        <w:t>guerdonynge</w:t>
      </w:r>
      <w:r>
        <w:br/>
        <w:br/>
      </w:r>
    </w:p>
    <w:p>
      <w:r>
        <w:rPr>
          <w:b/>
        </w:rPr>
        <w:t>Present 3rd sg must end in -th : devoure</w:t>
      </w:r>
      <w:r>
        <w:br/>
        <w:t>Troilus and Criseyde; Book II 395 (data/riverside_cats/TC2_riv.cat)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age</w:t>
      </w:r>
      <w:r>
        <w:t xml:space="preserve"> </w:t>
      </w:r>
      <w:r>
        <w:t>the</w:t>
      </w:r>
      <w:r>
        <w:t xml:space="preserve"> </w:t>
      </w:r>
      <w:r>
        <w:rPr>
          <w:i/>
        </w:rPr>
        <w:t>devoure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396 (data/riverside_cats/TC2_riv.cat)</w:t>
        <w:br/>
      </w:r>
      <w:r>
        <w:t>Go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old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of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398 (data/riverside_cats/TC2_riv.cat)</w:t>
        <w:br/>
      </w:r>
      <w:r>
        <w:t>To</w:t>
      </w:r>
      <w:r>
        <w:t xml:space="preserve"> </w:t>
      </w:r>
      <w:r>
        <w:t>late</w:t>
      </w:r>
      <w:r>
        <w:t xml:space="preserve"> </w:t>
      </w:r>
      <w:r>
        <w:t>ywar</w:t>
      </w:r>
      <w:r>
        <w:t xml:space="preserve"> </w:t>
      </w:r>
      <w:r>
        <w:t>quod</w:t>
      </w:r>
      <w:r>
        <w:t xml:space="preserve"> </w:t>
      </w:r>
      <w:r>
        <w:t>Beaute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400 (data/riverside_cats/TC2_riv.cat)</w:t>
        <w:br/>
      </w:r>
      <w:r>
        <w:t>The</w:t>
      </w:r>
      <w:r>
        <w:t xml:space="preserve"> </w:t>
      </w:r>
      <w:r>
        <w:t>kynges</w:t>
      </w:r>
      <w:r>
        <w:t xml:space="preserve"> </w:t>
      </w:r>
      <w:r>
        <w:t>fool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crien</w:t>
      </w:r>
      <w:r>
        <w:t xml:space="preserve"> </w:t>
      </w:r>
      <w:r>
        <w:t>loude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411 (data/riverside_cats/TC2_riv.cat)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t>sholden</w:t>
      </w:r>
      <w:r>
        <w:t xml:space="preserve"> </w:t>
      </w:r>
      <w:r>
        <w:t>straunge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3rd sg must end in -th : ret</w:t>
      </w:r>
      <w:r>
        <w:br/>
        <w:t>Troilus and Criseyde; Book II 413 (data/riverside_cats/TC2_riv.cat)</w:t>
        <w:br/>
      </w:r>
      <w:r>
        <w:rPr>
          <w:i/>
        </w:rPr>
        <w:t>Ret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defende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414 (data/riverside_cats/TC2_riv.cat)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trusted</w:t>
      </w:r>
      <w:r>
        <w:t xml:space="preserve"> </w:t>
      </w:r>
      <w:r>
        <w:t>douteles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416 (data/riverside_cats/TC2_riv.cat)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outher</w:t>
      </w:r>
      <w:r>
        <w:t xml:space="preserve"> </w:t>
      </w:r>
      <w:r>
        <w:t>hym</w:t>
      </w:r>
      <w:r>
        <w:t xml:space="preserve"> </w:t>
      </w:r>
      <w:r>
        <w:t>or</w:t>
      </w:r>
      <w:r>
        <w:t xml:space="preserve"> </w:t>
      </w:r>
      <w:r>
        <w:t>Achilles</w:t>
      </w:r>
      <w:r>
        <w:br/>
        <w:br/>
      </w:r>
    </w:p>
    <w:p>
      <w:r>
        <w:rPr>
          <w:b/>
        </w:rPr>
        <w:t>Present 3rd sg must end in -th : leve</w:t>
      </w:r>
      <w:r>
        <w:br/>
        <w:t>Troilus and Criseyde; Book II 420 (data/riverside_cats/TC2_riv.cat)</w:t>
        <w:br/>
      </w:r>
      <w:r>
        <w:t>This</w:t>
      </w:r>
      <w:r>
        <w:t xml:space="preserve"> </w:t>
      </w:r>
      <w:r>
        <w:t>false</w:t>
      </w:r>
      <w:r>
        <w:t xml:space="preserve"> </w:t>
      </w:r>
      <w:r>
        <w:t>world</w:t>
      </w:r>
      <w:r>
        <w:t xml:space="preserve"> </w:t>
      </w:r>
      <w:r>
        <w:t>allas</w:t>
      </w:r>
      <w:r>
        <w:t xml:space="preserve"> </w:t>
      </w:r>
      <w:r>
        <w:t>who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rPr>
          <w:i/>
        </w:rPr>
        <w:t>leve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421 (data/riverside_cats/TC2_riv.cat)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422 (data/riverside_cats/TC2_riv.cat)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reed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blisful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422 (data/riverside_cats/TC2_riv.cat)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reed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blisful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423 (data/riverside_cats/TC2_riv.cat)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verray</w:t>
      </w:r>
      <w:r>
        <w:t xml:space="preserve"> </w:t>
      </w:r>
      <w:r>
        <w:t>mede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byheeste</w:t>
      </w:r>
      <w:r>
        <w:br/>
        <w:br/>
      </w:r>
    </w:p>
    <w:p>
      <w:r>
        <w:rPr>
          <w:b/>
        </w:rPr>
        <w:t>Present 3rd sg must end in -th : purveye</w:t>
      </w:r>
      <w:r>
        <w:br/>
        <w:t>Troilus and Criseyde; Book II 426 (data/riverside_cats/TC2_riv.cat)</w:t>
        <w:br/>
      </w:r>
      <w:r>
        <w:t>Thow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dredful</w:t>
      </w:r>
      <w:r>
        <w:t xml:space="preserve"> </w:t>
      </w:r>
      <w:r>
        <w:t>cas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rPr>
          <w:i/>
        </w:rPr>
        <w:t>purveye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II 439 (data/riverside_cats/TC2_riv.cat)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nedes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Weak pt sg must end in -ed, -d, or -t : kaughte</w:t>
      </w:r>
      <w:r>
        <w:br/>
        <w:t>Troilus and Criseyde; Book II 448 (data/riverside_cats/TC2_riv.cat)</w:t>
        <w:br/>
      </w:r>
      <w:r>
        <w:t>Tyl</w:t>
      </w:r>
      <w:r>
        <w:t xml:space="preserve"> </w:t>
      </w:r>
      <w:r>
        <w:t>she</w:t>
      </w:r>
      <w:r>
        <w:t xml:space="preserve"> </w:t>
      </w:r>
      <w:r>
        <w:t>agayn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lappe</w:t>
      </w:r>
      <w:r>
        <w:t xml:space="preserve"> </w:t>
      </w:r>
      <w:r>
        <w:rPr>
          <w:i/>
        </w:rPr>
        <w:t>kaughte</w:t>
      </w:r>
      <w:r>
        <w:br/>
        <w:br/>
      </w:r>
    </w:p>
    <w:p>
      <w:r>
        <w:rPr>
          <w:b/>
        </w:rPr>
        <w:t>Present 3rd sg must end in -th : sle</w:t>
      </w:r>
      <w:r>
        <w:br/>
        <w:t>Troilus and Criseyde; Book II 459 (data/riverside_cats/TC2_riv.cat)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sle</w:t>
      </w:r>
      <w:r>
        <w:t xml:space="preserve"> </w:t>
      </w:r>
      <w:r>
        <w:t>here</w:t>
      </w:r>
      <w:r>
        <w:t xml:space="preserve"> </w:t>
      </w:r>
      <w:r>
        <w:t>hymself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460 (data/riverside_cats/TC2_riv.cat)</w:t>
        <w:br/>
      </w:r>
      <w:r>
        <w:t>In</w:t>
      </w:r>
      <w:r>
        <w:t xml:space="preserve"> </w:t>
      </w:r>
      <w:r>
        <w:t>my</w:t>
      </w:r>
      <w:r>
        <w:t xml:space="preserve"> </w:t>
      </w:r>
      <w:r>
        <w:t>presence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solas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464 (data/riverside_cats/TC2_riv.cat)</w:t>
        <w:br/>
      </w:r>
      <w:r>
        <w:t>A</w:t>
      </w:r>
      <w:r>
        <w:t xml:space="preserve"> </w:t>
      </w:r>
      <w:r>
        <w:t>Lord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tid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chaunce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468 (data/riverside_cats/TC2_riv.cat)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myn</w:t>
      </w:r>
      <w:r>
        <w:t xml:space="preserve"> </w:t>
      </w:r>
      <w:r>
        <w:t>honour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Weak pt sg must end in -ed, -d, or -t : for</w:t>
      </w:r>
      <w:r>
        <w:br/>
        <w:t>Troilus and Criseyde; Book II 469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his</w:t>
      </w:r>
      <w:r>
        <w:t xml:space="preserve"> </w:t>
      </w:r>
      <w:r>
        <w:t>lif</w:t>
      </w:r>
      <w:r>
        <w:t xml:space="preserve"> </w:t>
      </w:r>
      <w:r>
        <w:t>and</w:t>
      </w:r>
      <w:r>
        <w:t xml:space="preserve"> </w:t>
      </w:r>
      <w:r>
        <w:t>stynte</w:t>
      </w:r>
      <w:r>
        <w:t xml:space="preserve"> </w:t>
      </w:r>
      <w:r>
        <w:rPr>
          <w:i/>
        </w:rPr>
        <w:t>for</w:t>
      </w:r>
      <w:r>
        <w:t xml:space="preserve"> </w:t>
      </w:r>
      <w:r>
        <w:t>to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470 (data/riverside_cats/TC2_riv.cat)</w:t>
        <w:br/>
      </w:r>
      <w:r>
        <w:t>Of</w:t>
      </w:r>
      <w:r>
        <w:t xml:space="preserve"> </w:t>
      </w:r>
      <w:r>
        <w:t>harmes</w:t>
      </w:r>
      <w:r>
        <w:t xml:space="preserve"> </w:t>
      </w:r>
      <w:r>
        <w:t>two</w:t>
      </w:r>
      <w:r>
        <w:t xml:space="preserve"> </w:t>
      </w:r>
      <w:r>
        <w:t>the</w:t>
      </w:r>
      <w:r>
        <w:t xml:space="preserve"> </w:t>
      </w:r>
      <w:r>
        <w:t>lesse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475 (data/riverside_cats/TC2_riv.cat)</w:t>
        <w:br/>
      </w:r>
      <w:r>
        <w:t>Now</w:t>
      </w:r>
      <w:r>
        <w:t xml:space="preserve"> </w:t>
      </w:r>
      <w:r>
        <w:t>wel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-th : cesse</w:t>
      </w:r>
      <w:r>
        <w:br/>
        <w:t>Troilus and Criseyde; Book II 483 (data/riverside_cats/TC2_riv.cat)</w:t>
        <w:br/>
      </w:r>
      <w:r>
        <w:t>But</w:t>
      </w:r>
      <w:r>
        <w:t xml:space="preserve"> </w:t>
      </w:r>
      <w:r>
        <w:rPr>
          <w:i/>
        </w:rPr>
        <w:t>cesse</w:t>
      </w:r>
      <w:r>
        <w:t xml:space="preserve"> </w:t>
      </w:r>
      <w:r>
        <w:t>cause</w:t>
      </w:r>
      <w:r>
        <w:t xml:space="preserve"> </w:t>
      </w:r>
      <w:r>
        <w:t>ay</w:t>
      </w:r>
      <w:r>
        <w:t xml:space="preserve"> </w:t>
      </w:r>
      <w:r>
        <w:t>cesseth</w:t>
      </w:r>
      <w:r>
        <w:t xml:space="preserve"> </w:t>
      </w:r>
      <w:r>
        <w:t>maladie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485 (data/riverside_cats/TC2_riv.cat)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proces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depper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488 (data/riverside_cats/TC2_riv.cat)</w:t>
        <w:br/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on</w:t>
      </w:r>
      <w:r>
        <w:t xml:space="preserve"> </w:t>
      </w:r>
      <w:r>
        <w:t>o</w:t>
      </w:r>
      <w:r>
        <w:t xml:space="preserve"> </w:t>
      </w:r>
      <w:r>
        <w:t>day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492 (data/riverside_cats/TC2_riv.cat)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t xml:space="preserve"> </w:t>
      </w:r>
      <w:r>
        <w:t>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495 (data/riverside_cats/TC2_riv.cat)</w:t>
        <w:br/>
      </w:r>
      <w:r>
        <w:t>Ne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cause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502 (data/riverside_cats/TC2_riv.cat)</w:t>
        <w:br/>
      </w:r>
      <w:r>
        <w:rPr>
          <w:i/>
        </w:rPr>
        <w:t>Woot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503 (data/riverside_cats/TC2_riv.cat)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I</w:t>
      </w:r>
      <w:r>
        <w:t xml:space="preserve"> </w:t>
      </w:r>
      <w:r>
        <w:t>preye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531 (data/riverside_cats/TC2_riv.cat)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goost</w:t>
      </w:r>
      <w:r>
        <w:t xml:space="preserve"> </w:t>
      </w:r>
      <w:r>
        <w:t>departe</w:t>
      </w:r>
      <w:r>
        <w:t xml:space="preserve"> </w:t>
      </w:r>
      <w:r>
        <w:t>awey</w:t>
      </w:r>
      <w:r>
        <w:t xml:space="preserve"> </w:t>
      </w:r>
      <w:r>
        <w:t>fro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535 (data/riverside_cats/TC2_riv.cat)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t>hertes</w:t>
      </w:r>
      <w:r>
        <w:t xml:space="preserve"> </w:t>
      </w:r>
      <w:r>
        <w:t>botme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ysounded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537 (data/riverside_cats/TC2_riv.cat)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werste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bywreyen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542 (data/riverside_cats/TC2_riv.cat)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gan</w:t>
      </w:r>
      <w:r>
        <w:t xml:space="preserve"> </w:t>
      </w:r>
      <w:r>
        <w:t>stille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547 (data/riverside_cats/TC2_riv.cat)</w:t>
        <w:br/>
      </w:r>
      <w:r>
        <w:t>That</w:t>
      </w:r>
      <w:r>
        <w:t xml:space="preserve"> </w:t>
      </w:r>
      <w:r>
        <w:t>slepen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549 (data/riverside_cats/TC2_riv.cat)</w:t>
        <w:br/>
      </w:r>
      <w:r>
        <w:t>Ye</w:t>
      </w:r>
      <w:r>
        <w:t xml:space="preserve"> </w:t>
      </w:r>
      <w:r>
        <w:t>frend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youre</w:t>
      </w:r>
      <w:r>
        <w:t xml:space="preserve"> </w:t>
      </w:r>
      <w:r>
        <w:t>hedes</w:t>
      </w:r>
      <w:r>
        <w:t xml:space="preserve"> </w:t>
      </w:r>
      <w:r>
        <w:t>ake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II 562 (data/riverside_cats/TC2_riv.cat)</w:t>
        <w:br/>
      </w:r>
      <w:r>
        <w:t>And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com</w:t>
      </w:r>
      <w:r>
        <w:t xml:space="preserve"> </w:t>
      </w:r>
      <w:r>
        <w:t>and</w:t>
      </w:r>
      <w:r>
        <w:t xml:space="preserve"> </w:t>
      </w:r>
      <w:r>
        <w:t>fond</w:t>
      </w:r>
      <w:r>
        <w:t xml:space="preserve"> </w:t>
      </w:r>
      <w:r>
        <w:t>he</w:t>
      </w:r>
      <w:r>
        <w:t xml:space="preserve"> </w:t>
      </w:r>
      <w:r>
        <w:rPr>
          <w:i/>
        </w:rPr>
        <w:t>wepte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563 (data/riverside_cats/TC2_riv.cat)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568 (data/riverside_cats/TC2_riv.cat)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nevere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br/>
        <w:br/>
      </w:r>
    </w:p>
    <w:p>
      <w:r>
        <w:rPr>
          <w:b/>
        </w:rPr>
        <w:t>Strong participle must end in -en or -e : isworn</w:t>
      </w:r>
      <w:r>
        <w:br/>
        <w:t>Troilus and Criseyde; Book II 570 (data/riverside_cats/TC2_riv.cat)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wight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rPr>
          <w:i/>
        </w:rPr>
        <w:t>isworn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585 (data/riverside_cats/TC2_riv.cat)</w:t>
        <w:br/>
      </w:r>
      <w:r>
        <w:t>Wel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ryng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ruby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587 (data/riverside_cats/TC2_riv.cat)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II 590 (data/riverside_cats/TC2_riv.cat)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ye</w:t>
      </w:r>
      <w:r>
        <w:t xml:space="preserve"> </w:t>
      </w:r>
      <w:r>
        <w:t>shenden</w:t>
      </w:r>
      <w:r>
        <w:t xml:space="preserve"> </w:t>
      </w:r>
      <w:r>
        <w:t>every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596 (data/riverside_cats/TC2_riv.cat)</w:t>
        <w:br/>
      </w:r>
      <w:r>
        <w:t>With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hom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 598 (data/riverside_cats/TC2_riv.cat)</w:t>
        <w:br/>
      </w:r>
      <w:r>
        <w:t>Criseyde</w:t>
      </w:r>
      <w:r>
        <w:t xml:space="preserve"> </w:t>
      </w:r>
      <w:r>
        <w:t>aros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607 (data/riverside_cats/TC2_riv.cat)</w:t>
        <w:br/>
      </w:r>
      <w:r>
        <w:t>For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possibilite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608 (data/riverside_cats/TC2_riv.cat)</w:t>
        <w:br/>
      </w:r>
      <w:r>
        <w:t>A</w:t>
      </w:r>
      <w:r>
        <w:t xml:space="preserve"> </w:t>
      </w:r>
      <w:r>
        <w:t>womman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tobreste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 609 (data/riverside_cats/TC2_riv.cat)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naught</w:t>
      </w:r>
      <w:r>
        <w:t xml:space="preserve"> </w:t>
      </w:r>
      <w:r>
        <w:t>love</w:t>
      </w:r>
      <w:r>
        <w:t xml:space="preserve"> </w:t>
      </w:r>
      <w:r>
        <w:t>ayein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hire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615 (data/riverside_cats/TC2_riv.cat)</w:t>
        <w:br/>
      </w:r>
      <w:r>
        <w:t>A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</w:t>
      </w:r>
      <w:r>
        <w:t xml:space="preserve"> </w:t>
      </w:r>
      <w:r>
        <w:t>Cast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t>wyde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618 (data/riverside_cats/TC2_riv.cat)</w:t>
        <w:br/>
      </w:r>
      <w:r>
        <w:t>Of</w:t>
      </w:r>
      <w:r>
        <w:t xml:space="preserve"> </w:t>
      </w:r>
      <w:r>
        <w:t>Dardanus</w:t>
      </w:r>
      <w:r>
        <w:t xml:space="preserve"> </w:t>
      </w:r>
      <w:r>
        <w:t>there</w:t>
      </w:r>
      <w:r>
        <w:t xml:space="preserve"> </w:t>
      </w:r>
      <w:r>
        <w:t>opyn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cheyne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623 (data/riverside_cats/TC2_riv.cat)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bityden</w:t>
      </w:r>
      <w:r>
        <w:t xml:space="preserve"> </w:t>
      </w:r>
      <w:r>
        <w:t>of</w:t>
      </w:r>
      <w:r>
        <w:t xml:space="preserve"> </w:t>
      </w:r>
      <w:r>
        <w:t>necessitee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642 (data/riverside_cats/TC2_riv.cat)</w:t>
        <w:br/>
      </w:r>
      <w:r>
        <w:t>That</w:t>
      </w:r>
      <w:r>
        <w:t xml:space="preserve"> </w:t>
      </w:r>
      <w:r>
        <w:t>thirled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horn</w:t>
      </w:r>
      <w:r>
        <w:t xml:space="preserve"> </w:t>
      </w:r>
      <w:r>
        <w:t>and</w:t>
      </w:r>
      <w:r>
        <w:t xml:space="preserve"> </w:t>
      </w:r>
      <w:r>
        <w:t>nerf</w:t>
      </w:r>
      <w:r>
        <w:t xml:space="preserve"> </w:t>
      </w:r>
      <w:r>
        <w:t>and</w:t>
      </w:r>
      <w:r>
        <w:t xml:space="preserve"> </w:t>
      </w:r>
      <w:r>
        <w:t>rynde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646 (data/riverside_cats/TC2_riv.cat)</w:t>
        <w:br/>
      </w:r>
      <w:r>
        <w:t>When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upon</w:t>
      </w:r>
      <w:r>
        <w:t xml:space="preserve"> </w:t>
      </w:r>
      <w:r>
        <w:t>hym</w:t>
      </w:r>
      <w:r>
        <w:t xml:space="preserve"> </w:t>
      </w:r>
      <w:r>
        <w:rPr>
          <w:i/>
        </w:rPr>
        <w:t>herde</w:t>
      </w:r>
      <w:r>
        <w:t xml:space="preserve"> </w:t>
      </w:r>
      <w:r>
        <w:t>cryen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648 (data/riverside_cats/TC2_riv.cat)</w:t>
        <w:br/>
      </w:r>
      <w:r>
        <w:t>How</w:t>
      </w:r>
      <w:r>
        <w:t xml:space="preserve"> </w:t>
      </w:r>
      <w:r>
        <w:t>sobrelich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down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653 (data/riverside_cats/TC2_riv.cat)</w:t>
        <w:br/>
      </w:r>
      <w:r>
        <w:t>Remembryng</w:t>
      </w:r>
      <w:r>
        <w:t xml:space="preserve"> </w:t>
      </w:r>
      <w:r>
        <w:t>hire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II 654 (data/riverside_cats/TC2_riv.cat)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uncle</w:t>
      </w:r>
      <w:r>
        <w:t xml:space="preserve"> </w:t>
      </w:r>
      <w:r>
        <w:t>swerith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658 (data/riverside_cats/TC2_riv.cat)</w:t>
        <w:br/>
      </w:r>
      <w:r>
        <w:t>Whil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forby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Present 3rd sg must end in -th : mote</w:t>
      </w:r>
      <w:r>
        <w:br/>
        <w:t>Troilus and Criseyde; Book II 670 (data/riverside_cats/TC2_riv.cat)</w:t>
        <w:br/>
      </w:r>
      <w:r>
        <w:t>Now</w:t>
      </w:r>
      <w:r>
        <w:t xml:space="preserve"> </w:t>
      </w:r>
      <w:r>
        <w:t>whoso</w:t>
      </w:r>
      <w:r>
        <w:t xml:space="preserve"> </w:t>
      </w:r>
      <w:r>
        <w:t>seith</w:t>
      </w:r>
      <w:r>
        <w:t xml:space="preserve"> </w:t>
      </w:r>
      <w:r>
        <w:t>so</w:t>
      </w:r>
      <w:r>
        <w:t xml:space="preserve"> </w:t>
      </w:r>
      <w:r>
        <w:rPr>
          <w:i/>
        </w:rPr>
        <w:t>mote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ythe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672 (data/riverside_cats/TC2_riv.cat)</w:t>
        <w:br/>
      </w:r>
      <w:r>
        <w:t>Er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wrought</w:t>
      </w:r>
      <w:r>
        <w:t xml:space="preserve"> </w:t>
      </w:r>
      <w:r>
        <w:t>withowten</w:t>
      </w:r>
      <w:r>
        <w:t xml:space="preserve"> </w:t>
      </w:r>
      <w:r>
        <w:t>any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686 (data/riverside_cats/TC2_riv.cat)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sonner</w:t>
      </w:r>
      <w:r>
        <w:t xml:space="preserve"> </w:t>
      </w:r>
      <w:r>
        <w:t>spedde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 686 (data/riverside_cats/TC2_riv.cat)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sonner</w:t>
      </w:r>
      <w:r>
        <w:t xml:space="preserve"> </w:t>
      </w:r>
      <w:r>
        <w:rPr>
          <w:i/>
        </w:rPr>
        <w:t>spedde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708 (data/riverside_cats/TC2_riv.cat)</w:t>
        <w:br/>
      </w:r>
      <w:r>
        <w:t>Ek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my</w:t>
      </w:r>
      <w:r>
        <w:t xml:space="preserve"> </w:t>
      </w:r>
      <w:r>
        <w:t>kynges</w:t>
      </w:r>
      <w:r>
        <w:t xml:space="preserve"> </w:t>
      </w:r>
      <w:r>
        <w:t>sone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 716 (data/riverside_cats/TC2_riv.cat)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Present 3rd sg must end in -th : forbet</w:t>
      </w:r>
      <w:r>
        <w:br/>
        <w:t>Troilus and Criseyde; Book II 717 (data/riverside_cats/TC2_riv.cat)</w:t>
        <w:br/>
      </w:r>
      <w:r>
        <w:t>He</w:t>
      </w:r>
      <w:r>
        <w:t xml:space="preserve"> </w:t>
      </w:r>
      <w:r>
        <w:t>naught</w:t>
      </w:r>
      <w:r>
        <w:t xml:space="preserve"> </w:t>
      </w:r>
      <w:r>
        <w:rPr>
          <w:i/>
        </w:rPr>
        <w:t>forbet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718 (data/riverside_cats/TC2_riv.cat)</w:t>
        <w:br/>
      </w:r>
      <w:r>
        <w:rPr>
          <w:i/>
        </w:rPr>
        <w:t>Be</w:t>
      </w:r>
      <w:r>
        <w:t xml:space="preserve"> </w:t>
      </w:r>
      <w:r>
        <w:t>drynkeles</w:t>
      </w:r>
      <w:r>
        <w:t xml:space="preserve"> </w:t>
      </w:r>
      <w:r>
        <w:t>for</w:t>
      </w:r>
      <w:r>
        <w:t xml:space="preserve"> </w:t>
      </w:r>
      <w:r>
        <w:t>alwey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723 (data/riverside_cats/TC2_riv.cat)</w:t>
        <w:br/>
      </w:r>
      <w:r>
        <w:t>His</w:t>
      </w:r>
      <w:r>
        <w:t xml:space="preserve"> </w:t>
      </w:r>
      <w:r>
        <w:t>thewes</w:t>
      </w:r>
      <w:r>
        <w:t xml:space="preserve"> </w:t>
      </w:r>
      <w:r>
        <w:t>goode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nyce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727 (data/riverside_cats/TC2_riv.cat)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make</w:t>
      </w:r>
      <w:r>
        <w:t xml:space="preserve"> </w:t>
      </w:r>
      <w:r>
        <w:t>avaunt</w:t>
      </w:r>
      <w:r>
        <w:t xml:space="preserve"> </w:t>
      </w:r>
      <w:r>
        <w:t>by</w:t>
      </w:r>
      <w:r>
        <w:t xml:space="preserve"> </w:t>
      </w:r>
      <w:r>
        <w:t>juste</w:t>
      </w:r>
      <w:r>
        <w:t xml:space="preserve"> </w:t>
      </w:r>
      <w:r>
        <w:t>cause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728 (data/riverside_cats/TC2_riv.cat)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bynde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clause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729 (data/riverside_cats/TC2_riv.cat)</w:t>
        <w:br/>
      </w:r>
      <w:r>
        <w:t>Now</w:t>
      </w:r>
      <w:r>
        <w:t xml:space="preserve"> </w:t>
      </w:r>
      <w:r>
        <w:t>sette</w:t>
      </w:r>
      <w:r>
        <w:t xml:space="preserve"> </w:t>
      </w:r>
      <w:r>
        <w:t>a</w:t>
      </w:r>
      <w:r>
        <w:t xml:space="preserve"> </w:t>
      </w:r>
      <w:r>
        <w:t>caas</w:t>
      </w:r>
      <w:r>
        <w:t xml:space="preserve"> </w:t>
      </w:r>
      <w:r>
        <w:t>the</w:t>
      </w:r>
      <w:r>
        <w:t xml:space="preserve"> </w:t>
      </w:r>
      <w:r>
        <w:t>hardest</w:t>
      </w:r>
      <w:r>
        <w:t xml:space="preserve"> </w:t>
      </w:r>
      <w:r>
        <w:rPr>
          <w:i/>
        </w:rPr>
        <w:t>is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739 (data/riverside_cats/TC2_riv.cat)</w:t>
        <w:br/>
      </w:r>
      <w:r>
        <w:t>For</w:t>
      </w:r>
      <w:r>
        <w:t xml:space="preserve"> </w:t>
      </w:r>
      <w:r>
        <w:t>out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740 (data/riverside_cats/TC2_riv.cat)</w:t>
        <w:br/>
      </w:r>
      <w:r>
        <w:t>Save</w:t>
      </w:r>
      <w:r>
        <w:t xml:space="preserve"> </w:t>
      </w:r>
      <w:r>
        <w:t>only</w:t>
      </w:r>
      <w:r>
        <w:t xml:space="preserve"> </w:t>
      </w:r>
      <w:r>
        <w:t>Ector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742 (data/riverside_cats/TC2_riv.cat)</w:t>
        <w:br/>
      </w:r>
      <w:r>
        <w:t>But</w:t>
      </w:r>
      <w:r>
        <w:t xml:space="preserve"> </w:t>
      </w:r>
      <w:r>
        <w:t>swich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ek</w:t>
      </w:r>
      <w:r>
        <w:t xml:space="preserve"> </w:t>
      </w:r>
      <w:r>
        <w:t>myn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-th : spede</w:t>
      </w:r>
      <w:r>
        <w:br/>
        <w:t>Troilus and Criseyde; Book II 744 (data/riverside_cats/TC2_riv.cat)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myself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749 (data/riverside_cats/TC2_riv.cat)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have</w:t>
      </w:r>
      <w:r>
        <w:t xml:space="preserve"> </w:t>
      </w:r>
      <w:r>
        <w:t>joye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749 (data/riverside_cats/TC2_riv.cat)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rPr>
          <w:i/>
        </w:rPr>
        <w:t>have</w:t>
      </w:r>
      <w:r>
        <w:t xml:space="preserve"> </w:t>
      </w:r>
      <w:r>
        <w:t>joye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757 (data/riverside_cats/TC2_riv.cat)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t>lyve</w:t>
      </w:r>
      <w:r>
        <w:t xml:space="preserve"> </w:t>
      </w:r>
      <w:r>
        <w:t>I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761 (data/riverside_cats/TC2_riv.cat)</w:t>
        <w:br/>
      </w:r>
      <w:r>
        <w:t>Upon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763 (data/riverside_cats/TC2_riv.cat)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763 (data/riverside_cats/TC2_riv.cat)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766 (data/riverside_cats/TC2_riv.cat)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cloude</w:t>
      </w:r>
      <w:r>
        <w:t xml:space="preserve"> </w:t>
      </w:r>
      <w:r>
        <w:rPr>
          <w:i/>
        </w:rPr>
        <w:t>is</w:t>
      </w:r>
      <w:r>
        <w:t xml:space="preserve"> </w:t>
      </w:r>
      <w:r>
        <w:t>put</w:t>
      </w:r>
      <w:r>
        <w:t xml:space="preserve"> </w:t>
      </w:r>
      <w:r>
        <w:t>with</w:t>
      </w:r>
      <w:r>
        <w:t xml:space="preserve"> </w:t>
      </w:r>
      <w:r>
        <w:t>wynd</w:t>
      </w:r>
      <w:r>
        <w:t xml:space="preserve"> </w:t>
      </w:r>
      <w:r>
        <w:t>to</w:t>
      </w:r>
      <w:r>
        <w:t xml:space="preserve"> </w:t>
      </w:r>
      <w:r>
        <w:t>flighte</w:t>
      </w:r>
      <w:r>
        <w:br/>
        <w:br/>
      </w:r>
    </w:p>
    <w:p>
      <w:r>
        <w:rPr>
          <w:b/>
        </w:rPr>
        <w:t>Present 3rd sg must end in -th : oversprat</w:t>
      </w:r>
      <w:r>
        <w:br/>
        <w:t>Troilus and Criseyde; Book II 767 (data/riverside_cats/TC2_riv.cat)</w:t>
        <w:br/>
      </w:r>
      <w:r>
        <w:t>Which</w:t>
      </w:r>
      <w:r>
        <w:t xml:space="preserve"> </w:t>
      </w:r>
      <w:r>
        <w:rPr>
          <w:i/>
        </w:rPr>
        <w:t>oversprat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778 (data/riverside_cats/TC2_riv.cat)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the</w:t>
      </w:r>
      <w:r>
        <w:t xml:space="preserve"> </w:t>
      </w:r>
      <w:r>
        <w:t>mooste</w:t>
      </w:r>
      <w:r>
        <w:t xml:space="preserve"> </w:t>
      </w:r>
      <w:r>
        <w:t>stormy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783 (data/riverside_cats/TC2_riv.cat)</w:t>
        <w:br/>
      </w:r>
      <w:r>
        <w:t>Whan</w:t>
      </w:r>
      <w:r>
        <w:t xml:space="preserve"> </w:t>
      </w:r>
      <w:r>
        <w:t>us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but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t>sitte</w:t>
      </w:r>
      <w:r>
        <w:t xml:space="preserve"> </w:t>
      </w:r>
      <w:r>
        <w:t>and</w:t>
      </w:r>
      <w:r>
        <w:t xml:space="preserve"> </w:t>
      </w:r>
      <w:r>
        <w:t>thinke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784 (data/riverside_cats/TC2_riv.cat)</w:t>
        <w:br/>
      </w:r>
      <w:r>
        <w:t>Oure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oure</w:t>
      </w:r>
      <w:r>
        <w:t xml:space="preserve"> </w:t>
      </w:r>
      <w:r>
        <w:t>owen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drynke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789 (data/riverside_cats/TC2_riv.cat)</w:t>
        <w:br/>
      </w:r>
      <w:r>
        <w:t>But</w:t>
      </w:r>
      <w:r>
        <w:t xml:space="preserve"> </w:t>
      </w:r>
      <w:r>
        <w:t>harm</w:t>
      </w:r>
      <w:r>
        <w:t xml:space="preserve"> </w:t>
      </w:r>
      <w:r>
        <w:t>ydoon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whoso</w:t>
      </w:r>
      <w:r>
        <w:t xml:space="preserve"> </w:t>
      </w:r>
      <w:r>
        <w:t>it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-th : rewe</w:t>
      </w:r>
      <w:r>
        <w:br/>
        <w:t>Troilus and Criseyde; Book II 789 (data/riverside_cats/TC2_riv.cat)</w:t>
        <w:br/>
      </w:r>
      <w:r>
        <w:t>But</w:t>
      </w:r>
      <w:r>
        <w:t xml:space="preserve"> </w:t>
      </w:r>
      <w:r>
        <w:t>harm</w:t>
      </w:r>
      <w:r>
        <w:t xml:space="preserve"> </w:t>
      </w:r>
      <w:r>
        <w:t>ydoon</w:t>
      </w:r>
      <w:r>
        <w:t xml:space="preserve"> </w:t>
      </w:r>
      <w:r>
        <w:t>is</w:t>
      </w:r>
      <w:r>
        <w:t xml:space="preserve"> </w:t>
      </w:r>
      <w:r>
        <w:t>doon</w:t>
      </w:r>
      <w:r>
        <w:t xml:space="preserve"> </w:t>
      </w:r>
      <w:r>
        <w:t>whoso</w:t>
      </w:r>
      <w:r>
        <w:t xml:space="preserve"> </w:t>
      </w:r>
      <w:r>
        <w:t>it</w:t>
      </w:r>
      <w:r>
        <w:t xml:space="preserve"> </w:t>
      </w:r>
      <w:r>
        <w:rPr>
          <w:i/>
        </w:rPr>
        <w:t>rewe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794 (data/riverside_cats/TC2_riv.cat)</w:t>
        <w:br/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rPr>
          <w:i/>
        </w:rPr>
        <w:t>is</w:t>
      </w:r>
      <w:r>
        <w:t xml:space="preserve"> </w:t>
      </w:r>
      <w:r>
        <w:t>swich</w:t>
      </w:r>
      <w:r>
        <w:t xml:space="preserve"> </w:t>
      </w:r>
      <w:r>
        <w:t>love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796 (data/riverside_cats/TC2_riv.cat)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802 (data/riverside_cats/TC2_riv.cat)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cause</w:t>
      </w:r>
      <w:r>
        <w:t xml:space="preserve"> </w:t>
      </w:r>
      <w:r>
        <w:t>yet</w:t>
      </w:r>
      <w:r>
        <w:t xml:space="preserve"> </w:t>
      </w:r>
      <w:r>
        <w:t>hem</w:t>
      </w:r>
      <w:r>
        <w:t xml:space="preserve"> </w:t>
      </w:r>
      <w:r>
        <w:t>semen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803 (data/riverside_cats/TC2_riv.cat)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harm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hire</w:t>
      </w:r>
      <w:r>
        <w:t xml:space="preserve"> </w:t>
      </w:r>
      <w:r>
        <w:t>frendes</w:t>
      </w:r>
      <w:r>
        <w:t xml:space="preserve"> </w:t>
      </w:r>
      <w:r>
        <w:t>quemen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804 (data/riverside_cats/TC2_riv.cat)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stoppen</w:t>
      </w:r>
      <w:r>
        <w:t xml:space="preserve"> </w:t>
      </w:r>
      <w:r>
        <w:t>every</w:t>
      </w:r>
      <w:r>
        <w:t xml:space="preserve"> </w:t>
      </w:r>
      <w:r>
        <w:t>wikked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813 (data/riverside_cats/TC2_riv.cat)</w:t>
        <w:br/>
      </w:r>
      <w:r>
        <w:t>Adown</w:t>
      </w:r>
      <w:r>
        <w:t xml:space="preserve"> </w:t>
      </w:r>
      <w:r>
        <w:t>the</w:t>
      </w:r>
      <w:r>
        <w:t xml:space="preserve"> </w:t>
      </w:r>
      <w:r>
        <w:t>steyre</w:t>
      </w:r>
      <w:r>
        <w:t xml:space="preserve"> </w:t>
      </w:r>
      <w:r>
        <w:t>anonright</w:t>
      </w:r>
      <w:r>
        <w:t xml:space="preserve"> </w:t>
      </w:r>
      <w:r>
        <w:t>tho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827 (data/riverside_cats/TC2_riv.cat)</w:t>
        <w:br/>
      </w:r>
      <w:r>
        <w:t>She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Love</w:t>
      </w:r>
      <w:r>
        <w:t xml:space="preserve"> </w:t>
      </w:r>
      <w:r>
        <w:t>to</w:t>
      </w:r>
      <w:r>
        <w:t xml:space="preserve"> </w:t>
      </w:r>
      <w:r>
        <w:t>whom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834 (data/riverside_cats/TC2_riv.cat)</w:t>
        <w:br/>
      </w:r>
      <w:r>
        <w:t>Ye</w:t>
      </w:r>
      <w:r>
        <w:t xml:space="preserve"> </w:t>
      </w:r>
      <w:r>
        <w:t>blisful</w:t>
      </w:r>
      <w:r>
        <w:t xml:space="preserve"> </w:t>
      </w:r>
      <w:r>
        <w:t>god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byset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841 (data/riverside_cats/TC2_riv.cat)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welle</w:t>
      </w:r>
      <w:r>
        <w:t xml:space="preserve"> </w:t>
      </w:r>
      <w:r>
        <w:t>of</w:t>
      </w:r>
      <w:r>
        <w:t xml:space="preserve"> </w:t>
      </w:r>
      <w:r>
        <w:t>worthynesse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847 (data/riverside_cats/TC2_riv.cat)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</w:t>
      </w:r>
      <w:r>
        <w:t xml:space="preserve"> </w:t>
      </w:r>
      <w:r>
        <w:t>wherso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847 (data/riverside_cats/TC2_riv.cat)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thrift</w:t>
      </w:r>
      <w:r>
        <w:t xml:space="preserve"> </w:t>
      </w:r>
      <w:r>
        <w:t>have</w:t>
      </w:r>
      <w:r>
        <w:t xml:space="preserve"> </w:t>
      </w:r>
      <w:r>
        <w:t>he</w:t>
      </w:r>
      <w:r>
        <w:t xml:space="preserve"> </w:t>
      </w:r>
      <w:r>
        <w:t>wherso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851 (data/riverside_cats/TC2_riv.cat)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855 (data/riverside_cats/TC2_riv.cat)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862 (data/riverside_cats/TC2_riv.cat)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wers</w:t>
      </w:r>
      <w:r>
        <w:t xml:space="preserve"> </w:t>
      </w:r>
      <w:r>
        <w:t>of</w:t>
      </w:r>
      <w:r>
        <w:t xml:space="preserve"> </w:t>
      </w:r>
      <w:r>
        <w:t>kynde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864 (data/riverside_cats/TC2_riv.cat)</w:t>
        <w:br/>
      </w:r>
      <w:r>
        <w:rPr>
          <w:i/>
        </w:rPr>
        <w:t>May</w:t>
      </w:r>
      <w:r>
        <w:t xml:space="preserve"> </w:t>
      </w:r>
      <w:r>
        <w:t>nought</w:t>
      </w:r>
      <w:r>
        <w:t xml:space="preserve"> </w:t>
      </w:r>
      <w:r>
        <w:t>endure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see</w:t>
      </w:r>
      <w:r>
        <w:t xml:space="preserve"> </w:t>
      </w:r>
      <w:r>
        <w:t>for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866 (data/riverside_cats/TC2_riv.cat)</w:t>
        <w:br/>
      </w:r>
      <w:r>
        <w:t>No</w:t>
      </w:r>
      <w:r>
        <w:t xml:space="preserve"> </w:t>
      </w:r>
      <w:r>
        <w:t>wele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sorwe</w:t>
      </w:r>
      <w:r>
        <w:t xml:space="preserve"> </w:t>
      </w:r>
      <w:r>
        <w:t>dryen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866 (data/riverside_cats/TC2_riv.cat)</w:t>
        <w:br/>
      </w:r>
      <w:r>
        <w:t>No</w:t>
      </w:r>
      <w:r>
        <w:t xml:space="preserve"> </w:t>
      </w:r>
      <w:r>
        <w:t>wele</w:t>
      </w:r>
      <w:r>
        <w:t xml:space="preserve"> </w:t>
      </w:r>
      <w:r>
        <w:t>is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sorwe</w:t>
      </w:r>
      <w:r>
        <w:t xml:space="preserve"> </w:t>
      </w:r>
      <w:r>
        <w:t>dryen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870 (data/riverside_cats/TC2_riv.cat)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rPr>
          <w:i/>
        </w:rPr>
        <w:t>wol</w:t>
      </w:r>
      <w:r>
        <w:t xml:space="preserve"> </w:t>
      </w:r>
      <w:r>
        <w:t>love</w:t>
      </w:r>
      <w:r>
        <w:t xml:space="preserve"> </w:t>
      </w:r>
      <w:r>
        <w:t>unto</w:t>
      </w:r>
      <w:r>
        <w:t xml:space="preserve"> </w:t>
      </w:r>
      <w:r>
        <w:t>my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872 (data/riverside_cats/TC2_riv.cat)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growen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875 (data/riverside_cats/TC2_riv.cat)</w:t>
        <w:br/>
      </w:r>
      <w:r>
        <w:t>Now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peril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 876 (data/riverside_cats/TC2_riv.cat)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song</w:t>
      </w:r>
      <w:r>
        <w:t xml:space="preserve"> </w:t>
      </w:r>
      <w:r>
        <w:t>right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885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swych</w:t>
      </w:r>
      <w:r>
        <w:t xml:space="preserve"> </w:t>
      </w:r>
      <w:r>
        <w:t>blisse</w:t>
      </w:r>
      <w:r>
        <w:t xml:space="preserve"> </w:t>
      </w:r>
      <w:r>
        <w:t>among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890 (data/riverside_cats/TC2_riv.cat)</w:t>
        <w:br/>
      </w:r>
      <w:r>
        <w:t>But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892 (data/riverside_cats/TC2_riv.cat)</w:t>
        <w:br/>
      </w:r>
      <w:r>
        <w:t>They</w:t>
      </w:r>
      <w:r>
        <w:t xml:space="preserve"> </w:t>
      </w:r>
      <w:r>
        <w:t>wenen</w:t>
      </w:r>
      <w:r>
        <w:t xml:space="preserve"> </w:t>
      </w:r>
      <w:r>
        <w:t>all</w:t>
      </w:r>
      <w:r>
        <w:t xml:space="preserve"> </w:t>
      </w:r>
      <w:r>
        <w:rPr>
          <w:i/>
        </w:rPr>
        <w:t>be</w:t>
      </w:r>
      <w:r>
        <w:t xml:space="preserve"> </w:t>
      </w:r>
      <w:r>
        <w:t>love</w:t>
      </w:r>
      <w:r>
        <w:t xml:space="preserve"> </w:t>
      </w:r>
      <w:r>
        <w:t>if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892 (data/riverside_cats/TC2_riv.cat)</w:t>
        <w:br/>
      </w:r>
      <w:r>
        <w:t>They</w:t>
      </w:r>
      <w:r>
        <w:t xml:space="preserve"> </w:t>
      </w:r>
      <w:r>
        <w:t>wenen</w:t>
      </w:r>
      <w:r>
        <w:t xml:space="preserve"> </w:t>
      </w:r>
      <w:r>
        <w:t>all</w:t>
      </w:r>
      <w:r>
        <w:t xml:space="preserve"> </w:t>
      </w:r>
      <w:r>
        <w:rPr>
          <w:i/>
        </w:rPr>
        <w:t>be</w:t>
      </w:r>
      <w:r>
        <w:t xml:space="preserve"> </w:t>
      </w:r>
      <w:r>
        <w:t>love</w:t>
      </w:r>
      <w:r>
        <w:t xml:space="preserve"> </w:t>
      </w:r>
      <w:r>
        <w:t>if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893 (data/riverside_cats/TC2_riv.cat)</w:t>
        <w:br/>
      </w:r>
      <w:r>
        <w:t>Do</w:t>
      </w:r>
      <w:r>
        <w:t xml:space="preserve"> </w:t>
      </w:r>
      <w:r>
        <w:t>wey</w:t>
      </w:r>
      <w:r>
        <w:t xml:space="preserve"> </w:t>
      </w:r>
      <w:r>
        <w:t>do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of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895 (data/riverside_cats/TC2_riv.cat)</w:t>
        <w:br/>
      </w:r>
      <w:r>
        <w:t>Aught</w:t>
      </w:r>
      <w:r>
        <w:t xml:space="preserve"> </w:t>
      </w:r>
      <w:r>
        <w:t>fair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Why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 897 (data/riverside_cats/TC2_riv.cat)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naught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898 (data/riverside_cats/TC2_riv.cat)</w:t>
        <w:br/>
      </w:r>
      <w:r>
        <w:t>But</w:t>
      </w:r>
      <w:r>
        <w:t xml:space="preserve"> </w:t>
      </w:r>
      <w:r>
        <w:t>seyde</w:t>
      </w:r>
      <w:r>
        <w:t xml:space="preserve"> </w:t>
      </w:r>
      <w:r>
        <w:t>Ywys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nyght</w:t>
      </w:r>
      <w:r>
        <w:t xml:space="preserve"> </w:t>
      </w:r>
      <w:r>
        <w:t>as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899 (data/riverside_cats/TC2_riv.cat)</w:t>
        <w:br/>
      </w:r>
      <w:r>
        <w:t>But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Past plural must end in -en or -e : went</w:t>
      </w:r>
      <w:r>
        <w:br/>
        <w:t>Troilus and Criseyde; Book II 910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hire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rPr>
          <w:i/>
        </w:rPr>
        <w:t>went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II 924 (data/riverside_cats/TC2_riv.cat)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slep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927 (data/riverside_cats/TC2_riv.cat)</w:t>
        <w:br/>
      </w:r>
      <w:r>
        <w:t>Under</w:t>
      </w:r>
      <w:r>
        <w:t xml:space="preserve"> </w:t>
      </w:r>
      <w:r>
        <w:t>hire</w:t>
      </w:r>
      <w:r>
        <w:t xml:space="preserve"> </w:t>
      </w:r>
      <w:r>
        <w:t>brest</w:t>
      </w:r>
      <w:r>
        <w:t xml:space="preserve"> </w:t>
      </w:r>
      <w:r>
        <w:t>his</w:t>
      </w:r>
      <w:r>
        <w:t xml:space="preserve"> </w:t>
      </w:r>
      <w:r>
        <w:t>longe</w:t>
      </w:r>
      <w:r>
        <w:t xml:space="preserve"> </w:t>
      </w:r>
      <w:r>
        <w:t>clawes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929 (data/riverside_cats/TC2_riv.cat)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into</w:t>
      </w:r>
      <w:r>
        <w:t xml:space="preserve"> </w:t>
      </w:r>
      <w:r>
        <w:t>hire</w:t>
      </w:r>
      <w:r>
        <w:t xml:space="preserve"> </w:t>
      </w:r>
      <w:r>
        <w:t>brest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933 (data/riverside_cats/TC2_riv.cat)</w:t>
        <w:br/>
      </w:r>
      <w:r>
        <w:t>Of</w:t>
      </w:r>
      <w:r>
        <w:t xml:space="preserve"> </w:t>
      </w:r>
      <w:r>
        <w:t>Troilus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paleis</w:t>
      </w:r>
      <w:r>
        <w:t xml:space="preserve"> </w:t>
      </w:r>
      <w:r>
        <w:t>riden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934 (data/riverside_cats/TC2_riv.cat)</w:t>
        <w:br/>
      </w:r>
      <w:r>
        <w:t>Fro</w:t>
      </w:r>
      <w:r>
        <w:t xml:space="preserve"> </w:t>
      </w:r>
      <w:r>
        <w:t>the</w:t>
      </w:r>
      <w:r>
        <w:t xml:space="preserve"> </w:t>
      </w:r>
      <w:r>
        <w:t>scarmuch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944 (data/riverside_cats/TC2_riv.cat)</w:t>
        <w:br/>
      </w:r>
      <w:r>
        <w:t>But</w:t>
      </w:r>
      <w:r>
        <w:t xml:space="preserve"> </w:t>
      </w:r>
      <w:r>
        <w:t>ris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soupe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dyghte</w:t>
      </w:r>
      <w:r>
        <w:br/>
        <w:t>Troilus and Criseyde; Book II 948 (data/riverside_cats/TC2_riv.cat)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hym</w:t>
      </w:r>
      <w:r>
        <w:t xml:space="preserve"> </w:t>
      </w:r>
      <w:r>
        <w:rPr>
          <w:i/>
        </w:rPr>
        <w:t>dyghte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951 (data/riverside_cats/TC2_riv.cat)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som</w:t>
      </w:r>
      <w:r>
        <w:t xml:space="preserve"> </w:t>
      </w:r>
      <w:r>
        <w:t>tydynge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957 (data/riverside_cats/TC2_riv.cat)</w:t>
        <w:br/>
      </w:r>
      <w:r>
        <w:t>Sire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957 (data/riverside_cats/TC2_riv.cat)</w:t>
        <w:br/>
      </w:r>
      <w:r>
        <w:t>Sire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964 (data/riverside_cats/TC2_riv.cat)</w:t>
        <w:br/>
      </w:r>
      <w:r>
        <w:t>Algate</w:t>
      </w:r>
      <w:r>
        <w:t xml:space="preserve"> </w:t>
      </w:r>
      <w:r>
        <w:t>a</w:t>
      </w:r>
      <w:r>
        <w:t xml:space="preserve"> </w:t>
      </w:r>
      <w:r>
        <w:t>foot</w:t>
      </w:r>
      <w:r>
        <w:t xml:space="preserve"> </w:t>
      </w:r>
      <w:r>
        <w:rPr>
          <w:i/>
        </w:rPr>
        <w:t>is</w:t>
      </w:r>
      <w:r>
        <w:t xml:space="preserve"> </w:t>
      </w:r>
      <w:r>
        <w:t>hameled</w:t>
      </w:r>
      <w:r>
        <w:t xml:space="preserve"> </w:t>
      </w:r>
      <w:r>
        <w:t>of</w:t>
      </w:r>
      <w:r>
        <w:t xml:space="preserve"> </w:t>
      </w:r>
      <w:r>
        <w:t>thi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966 (data/riverside_cats/TC2_riv.cat)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byfore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966 (data/riverside_cats/TC2_riv.cat)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byfore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975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Lord</w:t>
      </w:r>
      <w:r>
        <w:t xml:space="preserve"> </w:t>
      </w:r>
      <w:r>
        <w:t>al</w:t>
      </w:r>
      <w:r>
        <w:t xml:space="preserve"> </w:t>
      </w:r>
      <w:r>
        <w:t>thyn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980 (data/riverside_cats/TC2_riv.cat)</w:t>
        <w:br/>
      </w:r>
      <w:r>
        <w:t>It</w:t>
      </w:r>
      <w:r>
        <w:t xml:space="preserve"> </w:t>
      </w:r>
      <w:r>
        <w:t>spredeth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joie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tosterte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981 (data/riverside_cats/TC2_riv.cat)</w:t>
        <w:br/>
      </w:r>
      <w:r>
        <w:t>But</w:t>
      </w:r>
      <w:r>
        <w:t xml:space="preserve"> </w:t>
      </w:r>
      <w:r>
        <w:t>Lord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lyven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983 (data/riverside_cats/TC2_riv.cat)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t>awey</w:t>
      </w:r>
      <w:r>
        <w:t xml:space="preserve"> </w:t>
      </w:r>
      <w:r>
        <w:t>be</w:t>
      </w:r>
      <w:r>
        <w:t xml:space="preserve"> </w:t>
      </w:r>
      <w:r>
        <w:t>dryven</w:t>
      </w:r>
      <w:r>
        <w:br/>
        <w:br/>
      </w:r>
    </w:p>
    <w:p>
      <w:r>
        <w:rPr>
          <w:b/>
        </w:rPr>
        <w:t>Present 3rd sg must end in -th : departe</w:t>
      </w:r>
      <w:r>
        <w:br/>
        <w:t>Troilus and Criseyde; Book II 990 (data/riverside_cats/TC2_riv.cat)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abid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nyght</w:t>
      </w:r>
      <w:r>
        <w:t xml:space="preserve"> </w:t>
      </w:r>
      <w:r>
        <w:rPr>
          <w:i/>
        </w:rPr>
        <w:t>departe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1001 (data/riverside_cats/TC2_riv.cat)</w:t>
        <w:br/>
      </w:r>
      <w:r>
        <w:t>On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along</w:t>
      </w:r>
      <w:r>
        <w:t xml:space="preserve"> </w:t>
      </w:r>
      <w:r>
        <w:t>thyn</w:t>
      </w:r>
      <w:r>
        <w:t xml:space="preserve"> </w:t>
      </w:r>
      <w:r>
        <w:t>yvel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1004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outrely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 1016 (data/riverside_cats/TC2_riv.cat)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than</w:t>
      </w:r>
      <w:r>
        <w:t xml:space="preserve"> </w:t>
      </w:r>
      <w:r>
        <w:t>maystow</w:t>
      </w:r>
      <w:r>
        <w:t xml:space="preserve"> </w:t>
      </w:r>
      <w:r>
        <w:t>us</w:t>
      </w:r>
      <w:r>
        <w:t xml:space="preserve"> </w:t>
      </w:r>
      <w:r>
        <w:t>salue</w:t>
      </w:r>
      <w:r>
        <w:br/>
        <w:br/>
      </w:r>
    </w:p>
    <w:p>
      <w:r>
        <w:rPr>
          <w:b/>
        </w:rPr>
        <w:t>Present 3rd sg must end in -th : us</w:t>
      </w:r>
      <w:r>
        <w:br/>
        <w:t>Troilus and Criseyde; Book II 1019 (data/riverside_cats/TC2_riv.cat)</w:t>
        <w:br/>
      </w:r>
      <w:r>
        <w:t>To</w:t>
      </w:r>
      <w:r>
        <w:t xml:space="preserve"> </w:t>
      </w:r>
      <w:r>
        <w:t>tarien</w:t>
      </w:r>
      <w:r>
        <w:t xml:space="preserve"> </w:t>
      </w:r>
      <w:r>
        <w:t>ought</w:t>
      </w:r>
      <w:r>
        <w:t xml:space="preserve"> </w:t>
      </w:r>
      <w:r>
        <w:t>God</w:t>
      </w:r>
      <w:r>
        <w:t xml:space="preserve"> </w:t>
      </w:r>
      <w:r>
        <w:t>shilde</w:t>
      </w:r>
      <w:r>
        <w:t xml:space="preserve"> </w:t>
      </w:r>
      <w:r>
        <w:rPr>
          <w:i/>
        </w:rPr>
        <w:t>us</w:t>
      </w:r>
      <w:r>
        <w:t xml:space="preserve"> </w:t>
      </w:r>
      <w:r>
        <w:t>fro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1021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speek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somwhat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3rd sg must end in -th : write</w:t>
      </w:r>
      <w:r>
        <w:br/>
        <w:t>Troilus and Criseyde; Book II 1026 (data/riverside_cats/TC2_riv.cat)</w:t>
        <w:br/>
      </w:r>
      <w:r>
        <w:t>Ne</w:t>
      </w:r>
      <w:r>
        <w:t xml:space="preserve"> </w:t>
      </w:r>
      <w:r>
        <w:t>scryvenyssh</w:t>
      </w:r>
      <w:r>
        <w:t xml:space="preserve"> </w:t>
      </w:r>
      <w:r>
        <w:t>or</w:t>
      </w:r>
      <w:r>
        <w:t xml:space="preserve"> </w:t>
      </w:r>
      <w:r>
        <w:t>craftyly</w:t>
      </w:r>
      <w:r>
        <w:t xml:space="preserve"> </w:t>
      </w:r>
      <w:r>
        <w:t>thow</w:t>
      </w:r>
      <w:r>
        <w:t xml:space="preserve"> </w:t>
      </w:r>
      <w:r>
        <w:t>it</w:t>
      </w:r>
      <w:r>
        <w:t xml:space="preserve"> </w:t>
      </w:r>
      <w:r>
        <w:rPr>
          <w:i/>
        </w:rPr>
        <w:t>write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1040 (data/riverside_cats/TC2_riv.cat)</w:t>
        <w:br/>
      </w:r>
      <w:r>
        <w:t>The</w:t>
      </w:r>
      <w:r>
        <w:t xml:space="preserve"> </w:t>
      </w:r>
      <w:r>
        <w:t>forme</w:t>
      </w:r>
      <w:r>
        <w:t xml:space="preserve"> </w:t>
      </w:r>
      <w:r>
        <w:t>alwey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</w:t>
      </w:r>
      <w:r>
        <w:br/>
        <w:br/>
      </w:r>
    </w:p>
    <w:p>
      <w:r>
        <w:rPr>
          <w:b/>
        </w:rPr>
        <w:t>Present 3rd sg must end in -th : lest</w:t>
      </w:r>
      <w:r>
        <w:br/>
        <w:t>Troilus and Criseyde; Book II 1051 (data/riverside_cats/TC2_riv.cat)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Pandare</w:t>
      </w:r>
      <w:r>
        <w:t xml:space="preserve"> </w:t>
      </w:r>
      <w:r>
        <w:t>answered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1052 (data/riverside_cats/TC2_riv.cat)</w:t>
        <w:br/>
      </w:r>
      <w:r>
        <w:t>Do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therwith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mote</w:t>
      </w:r>
      <w:r>
        <w:br/>
        <w:t>Troilus and Criseyde; Book II 1056 (data/riverside_cats/TC2_riv.cat)</w:t>
        <w:br/>
      </w:r>
      <w:r>
        <w:t>Lat</w:t>
      </w:r>
      <w:r>
        <w:t xml:space="preserve"> </w:t>
      </w:r>
      <w:r>
        <w:t>be</w:t>
      </w:r>
      <w:r>
        <w:t xml:space="preserve"> </w:t>
      </w:r>
      <w:r>
        <w:t>and</w:t>
      </w:r>
      <w:r>
        <w:t xml:space="preserve"> </w:t>
      </w:r>
      <w:r>
        <w:t>sory</w:t>
      </w:r>
      <w:r>
        <w:t xml:space="preserve"> </w:t>
      </w:r>
      <w:r>
        <w:rPr>
          <w:i/>
        </w:rPr>
        <w:t>mote</w:t>
      </w:r>
      <w:r>
        <w:t xml:space="preserve"> </w:t>
      </w:r>
      <w:r>
        <w:t>he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1087 (data/riverside_cats/TC2_riv.cat)</w:t>
        <w:br/>
      </w:r>
      <w:r>
        <w:t>The</w:t>
      </w:r>
      <w:r>
        <w:t xml:space="preserve"> </w:t>
      </w:r>
      <w:r>
        <w:t>ruby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signet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 1089 (data/riverside_cats/TC2_riv.cat)</w:t>
        <w:br/>
      </w:r>
      <w:r>
        <w:t>Therwith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tymes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 1090 (data/riverside_cats/TC2_riv.cat)</w:t>
        <w:br/>
      </w:r>
      <w:r>
        <w:t>He</w:t>
      </w:r>
      <w:r>
        <w:t xml:space="preserve"> </w:t>
      </w:r>
      <w:r>
        <w:rPr>
          <w:i/>
        </w:rPr>
        <w:t>kiste</w:t>
      </w:r>
      <w:r>
        <w:t xml:space="preserve"> </w:t>
      </w:r>
      <w:r>
        <w:t>tho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shette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 1090 (data/riverside_cats/TC2_riv.cat)</w:t>
        <w:br/>
      </w:r>
      <w:r>
        <w:t>He</w:t>
      </w:r>
      <w:r>
        <w:t xml:space="preserve"> </w:t>
      </w:r>
      <w:r>
        <w:t>kiste</w:t>
      </w:r>
      <w:r>
        <w:t xml:space="preserve"> </w:t>
      </w:r>
      <w:r>
        <w:t>tho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1092 (data/riverside_cats/TC2_riv.cat)</w:t>
        <w:br/>
      </w:r>
      <w:r>
        <w:t>The</w:t>
      </w:r>
      <w:r>
        <w:t xml:space="preserve"> </w:t>
      </w:r>
      <w:r>
        <w:t>shapyn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1092 (data/riverside_cats/TC2_riv.cat)</w:t>
        <w:br/>
      </w:r>
      <w:r>
        <w:t>The</w:t>
      </w:r>
      <w:r>
        <w:t xml:space="preserve"> </w:t>
      </w:r>
      <w:r>
        <w:t>shapyn</w:t>
      </w:r>
      <w:r>
        <w:t xml:space="preserve"> </w:t>
      </w:r>
      <w: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II 1094 (data/riverside_cats/TC2_riv.cat)</w:t>
        <w:br/>
      </w:r>
      <w:r>
        <w:t>Amorwe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neces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 1097 (data/riverside_cats/TC2_riv.cat)</w:t>
        <w:br/>
      </w:r>
      <w:r>
        <w:t>So</w:t>
      </w:r>
      <w:r>
        <w:t xml:space="preserve"> </w:t>
      </w:r>
      <w:r>
        <w:t>fressh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1100 (data/riverside_cats/TC2_riv.cat)</w:t>
        <w:br/>
      </w:r>
      <w:r>
        <w:t>Criseyde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hire</w:t>
      </w:r>
      <w:r>
        <w:t xml:space="preserve"> </w:t>
      </w:r>
      <w:r>
        <w:t>uncle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 1102 (data/riverside_cats/TC2_riv.cat)</w:t>
        <w:br/>
      </w:r>
      <w:r>
        <w:t>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comynge</w:t>
      </w:r>
      <w:r>
        <w:t xml:space="preserve"> </w:t>
      </w:r>
      <w:r>
        <w:t>thus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-th : lest</w:t>
      </w:r>
      <w:r>
        <w:br/>
        <w:t>Troilus and Criseyde; Book II 1110 (data/riverside_cats/TC2_riv.cat)</w:t>
        <w:br/>
      </w:r>
      <w:r>
        <w:t>Game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hood</w:t>
      </w:r>
      <w:r>
        <w:t xml:space="preserve"> </w:t>
      </w:r>
      <w:r>
        <w:t>but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1111 (data/riverside_cats/TC2_riv.cat)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come</w:t>
      </w:r>
      <w:r>
        <w:t xml:space="preserve"> </w:t>
      </w:r>
      <w:r>
        <w:t>into</w:t>
      </w:r>
      <w:r>
        <w:t xml:space="preserve"> </w:t>
      </w:r>
      <w:r>
        <w:t>town</w:t>
      </w:r>
      <w:r>
        <w:t xml:space="preserve"> </w:t>
      </w:r>
      <w:r>
        <w:t>a</w:t>
      </w:r>
      <w:r>
        <w:t xml:space="preserve"> </w:t>
      </w:r>
      <w:r>
        <w:t>gest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1114 (data/riverside_cats/TC2_riv.cat)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gardyn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1114 (data/riverside_cats/TC2_riv.cat)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gardyn</w:t>
      </w:r>
      <w:r>
        <w:t xml:space="preserve"> </w:t>
      </w:r>
      <w:r>
        <w:t>go</w:t>
      </w:r>
      <w:r>
        <w:t xml:space="preserve"> </w:t>
      </w:r>
      <w:r>
        <w:t>we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1124 (data/riverside_cats/TC2_riv.cat)</w:t>
        <w:br/>
      </w:r>
      <w:r>
        <w:t>Avyseth</w:t>
      </w:r>
      <w:r>
        <w:t xml:space="preserve"> </w:t>
      </w:r>
      <w:r>
        <w:t>yow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II 1126 (data/riverside_cats/TC2_riv.cat)</w:t>
        <w:br/>
      </w:r>
      <w:r>
        <w:t>Or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pleynly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1127 (data/riverside_cats/TC2_riv.cat)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lyven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1135 (data/riverside_cats/TC2_riv.cat)</w:t>
        <w:br/>
      </w:r>
      <w:r>
        <w:t>And</w:t>
      </w:r>
      <w:r>
        <w:t xml:space="preserve"> </w:t>
      </w:r>
      <w:r>
        <w:t>loketh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1143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grettest</w:t>
      </w:r>
      <w:r>
        <w:t xml:space="preserve"> </w:t>
      </w:r>
      <w:r>
        <w:t>wondre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 1148 (data/riverside_cats/TC2_riv.cat)</w:t>
        <w:br/>
      </w:r>
      <w:r>
        <w:t>To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it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-th : bycome</w:t>
      </w:r>
      <w:r>
        <w:br/>
        <w:t>Troilus and Criseyde; Book II 1151 (data/riverside_cats/TC2_riv.cat)</w:t>
        <w:br/>
      </w:r>
      <w:r>
        <w:t>Of</w:t>
      </w:r>
      <w:r>
        <w:t xml:space="preserve"> </w:t>
      </w:r>
      <w:r>
        <w:t>hym</w:t>
      </w:r>
      <w:r>
        <w:t xml:space="preserve"> </w:t>
      </w:r>
      <w:r>
        <w:t>ye</w:t>
      </w:r>
      <w:r>
        <w:t xml:space="preserve"> </w:t>
      </w:r>
      <w:r>
        <w:t>recche</w:t>
      </w:r>
      <w:r>
        <w:t xml:space="preserve"> </w:t>
      </w:r>
      <w:r>
        <w:t>leest</w:t>
      </w:r>
      <w:r>
        <w:t xml:space="preserve"> </w:t>
      </w:r>
      <w:r>
        <w:t>wher</w:t>
      </w:r>
      <w:r>
        <w:t xml:space="preserve"> </w:t>
      </w:r>
      <w:r>
        <w:t>he</w:t>
      </w:r>
      <w:r>
        <w:t xml:space="preserve"> </w:t>
      </w:r>
      <w:r>
        <w:rPr>
          <w:i/>
        </w:rPr>
        <w:t>bycome</w:t>
      </w:r>
      <w:r>
        <w:br/>
        <w:br/>
      </w:r>
    </w:p>
    <w:p>
      <w:r>
        <w:rPr>
          <w:b/>
        </w:rPr>
        <w:t>Present 3rd sg must end in -th : sterve</w:t>
      </w:r>
      <w:r>
        <w:br/>
        <w:t>Troilus and Criseyde; Book II 1152 (data/riverside_cats/TC2_riv.cat)</w:t>
        <w:br/>
      </w:r>
      <w:r>
        <w:t>And</w:t>
      </w:r>
      <w:r>
        <w:t xml:space="preserve"> </w:t>
      </w:r>
      <w:r>
        <w:t>whethir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1157 (data/riverside_cats/TC2_riv.cat)</w:t>
        <w:br/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and</w:t>
      </w:r>
      <w:r>
        <w:t xml:space="preserve"> </w:t>
      </w:r>
      <w:r>
        <w:t>gauren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 1160 (data/riverside_cats/TC2_riv.cat)</w:t>
        <w:br/>
      </w:r>
      <w:r>
        <w:t>Swich</w:t>
      </w:r>
      <w:r>
        <w:t xml:space="preserve"> </w:t>
      </w:r>
      <w:r>
        <w:t>answere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youreself</w:t>
      </w:r>
      <w:r>
        <w:t xml:space="preserve"> </w:t>
      </w:r>
      <w:r>
        <w:t>purveye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1163 (data/riverside_cats/TC2_riv.cat)</w:t>
        <w:br/>
      </w:r>
      <w:r>
        <w:t>Therwith</w:t>
      </w:r>
      <w:r>
        <w:t xml:space="preserve"> </w:t>
      </w:r>
      <w:r>
        <w:t>she</w:t>
      </w:r>
      <w:r>
        <w:t xml:space="preserve"> </w:t>
      </w:r>
      <w:r>
        <w:t>lough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dyne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1171 (data/riverside_cats/TC2_riv.cat)</w:t>
        <w:br/>
      </w:r>
      <w:r>
        <w:t>Now</w:t>
      </w:r>
      <w:r>
        <w:t xml:space="preserve"> </w:t>
      </w:r>
      <w:r>
        <w:t>em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dyne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1171 (data/riverside_cats/TC2_riv.cat)</w:t>
        <w:br/>
      </w:r>
      <w:r>
        <w:t>Now</w:t>
      </w:r>
      <w:r>
        <w:t xml:space="preserve"> </w:t>
      </w:r>
      <w:r>
        <w:t>em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dyne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1173 (data/riverside_cats/TC2_riv.cat)</w:t>
        <w:br/>
      </w:r>
      <w:r>
        <w:t>And</w:t>
      </w:r>
      <w:r>
        <w:t xml:space="preserve"> </w:t>
      </w:r>
      <w:r>
        <w:t>streght</w:t>
      </w:r>
      <w:r>
        <w:t xml:space="preserve"> </w:t>
      </w:r>
      <w:r>
        <w:t>into</w:t>
      </w:r>
      <w:r>
        <w:t xml:space="preserve"> </w:t>
      </w:r>
      <w:r>
        <w:t>hire</w:t>
      </w:r>
      <w:r>
        <w:t xml:space="preserve"> </w:t>
      </w:r>
      <w:r>
        <w:t>chambre</w:t>
      </w:r>
      <w:r>
        <w:t xml:space="preserve"> </w:t>
      </w:r>
      <w:r>
        <w:t>gan</w:t>
      </w:r>
      <w:r>
        <w:t xml:space="preserve"> </w:t>
      </w:r>
      <w:r>
        <w:t>she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 1183 (data/riverside_cats/TC2_riv.cat)</w:t>
        <w:br/>
      </w:r>
      <w:r>
        <w:t>I</w:t>
      </w:r>
      <w:r>
        <w:t xml:space="preserve"> </w:t>
      </w:r>
      <w:r>
        <w:t>vouche</w:t>
      </w:r>
      <w:r>
        <w:t xml:space="preserve"> </w:t>
      </w:r>
      <w:r>
        <w:t>sauf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Do</w:t>
      </w:r>
      <w:r>
        <w:t xml:space="preserve"> </w:t>
      </w:r>
      <w:r>
        <w:t>what</w:t>
      </w:r>
      <w:r>
        <w:t xml:space="preserve"> </w:t>
      </w:r>
      <w:r>
        <w:t>you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1190 (data/riverside_cats/TC2_riv.cat)</w:t>
        <w:br/>
      </w:r>
      <w:r>
        <w:t>And</w:t>
      </w:r>
      <w:r>
        <w:t xml:space="preserve"> </w:t>
      </w:r>
      <w:r>
        <w:t>knew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whos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hym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1197 (data/riverside_cats/TC2_riv.cat)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theron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</w:t>
      </w:r>
      <w:r>
        <w:t xml:space="preserve"> </w:t>
      </w:r>
      <w:r>
        <w:t>noot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1201 (data/riverside_cats/TC2_riv.cat)</w:t>
        <w:br/>
      </w:r>
      <w:r>
        <w:t>Myself</w:t>
      </w:r>
      <w:r>
        <w:t xml:space="preserve"> </w:t>
      </w:r>
      <w:r>
        <w:t>to</w:t>
      </w:r>
      <w:r>
        <w:t xml:space="preserve"> </w:t>
      </w:r>
      <w:r>
        <w:t>medes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sowe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1212 (data/riverside_cats/TC2_riv.cat)</w:t>
        <w:br/>
      </w:r>
      <w:r>
        <w:t>Depardieux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God</w:t>
      </w:r>
      <w:r>
        <w:t xml:space="preserve"> </w:t>
      </w:r>
      <w:r>
        <w:t>leve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1213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1213 (data/riverside_cats/TC2_riv.cat)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1219 (data/riverside_cats/TC2_riv.cat)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in</w:t>
      </w:r>
      <w:r>
        <w:t xml:space="preserve"> </w:t>
      </w:r>
      <w:r>
        <w:t>short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1230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the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1240 (data/riverside_cats/TC2_riv.cat)</w:t>
        <w:br/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played</w:t>
      </w:r>
      <w:r>
        <w:t xml:space="preserve"> </w:t>
      </w:r>
      <w:r>
        <w:t>tirant</w:t>
      </w:r>
      <w:r>
        <w:t xml:space="preserve"> </w:t>
      </w:r>
      <w:r>
        <w:t>neigh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Past plural must end in -en or -e : declamed</w:t>
      </w:r>
      <w:r>
        <w:br/>
        <w:t>Troilus and Criseyde; Book II 1247 (data/riverside_cats/TC2_riv.cat)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declamed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pt sg must end in -ed, -d, or -t : aspide</w:t>
      </w:r>
      <w:r>
        <w:br/>
        <w:t>Troilus and Criseyde; Book II 1252 (data/riverside_cats/TC2_riv.cat)</w:t>
        <w:br/>
      </w:r>
      <w:r>
        <w:t>To</w:t>
      </w:r>
      <w:r>
        <w:t xml:space="preserve"> </w:t>
      </w:r>
      <w:r>
        <w:t>paleisward</w:t>
      </w:r>
      <w:r>
        <w:t xml:space="preserve"> </w:t>
      </w:r>
      <w:r>
        <w:t>and</w:t>
      </w:r>
      <w:r>
        <w:t xml:space="preserve"> </w:t>
      </w:r>
      <w:r>
        <w:t>Pandare</w:t>
      </w:r>
      <w:r>
        <w:t xml:space="preserve"> </w:t>
      </w:r>
      <w:r>
        <w:t>hym</w:t>
      </w:r>
      <w:r>
        <w:t xml:space="preserve"> </w:t>
      </w:r>
      <w:r>
        <w:rPr>
          <w:i/>
        </w:rPr>
        <w:t>aspide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1259 (data/riverside_cats/TC2_riv.cat)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his</w:t>
      </w:r>
      <w:r>
        <w:t xml:space="preserve"> </w:t>
      </w:r>
      <w:r>
        <w:t>look</w:t>
      </w:r>
      <w:r>
        <w:t xml:space="preserve"> </w:t>
      </w:r>
      <w:r>
        <w:t>debonairly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1260 (data/riverside_cats/TC2_riv.cat)</w:t>
        <w:br/>
      </w:r>
      <w:r>
        <w:t>And</w:t>
      </w:r>
      <w:r>
        <w:t xml:space="preserve"> </w:t>
      </w:r>
      <w:r>
        <w:t>bekked</w:t>
      </w:r>
      <w:r>
        <w:t xml:space="preserve"> </w:t>
      </w:r>
      <w:r>
        <w:t>on</w:t>
      </w:r>
      <w:r>
        <w:t xml:space="preserve"> </w:t>
      </w:r>
      <w:r>
        <w:t>Pandare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1263 (data/riverside_cats/TC2_riv.cat)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wher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manly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1270 (data/riverside_cats/TC2_riv.cat)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swych</w:t>
      </w:r>
      <w:r>
        <w:t xml:space="preserve"> </w:t>
      </w:r>
      <w:r>
        <w:t>routh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destresse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1273 (data/riverside_cats/TC2_riv.cat)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pulle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this</w:t>
      </w:r>
      <w:r>
        <w:t xml:space="preserve"> </w:t>
      </w:r>
      <w:r>
        <w:t>nexte</w:t>
      </w:r>
      <w:r>
        <w:t xml:space="preserve"> </w:t>
      </w:r>
      <w:r>
        <w:t>wyke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 1274 (data/riverside_cats/TC2_riv.cat)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mo</w:t>
      </w:r>
      <w:r>
        <w:t xml:space="preserve"> </w:t>
      </w:r>
      <w:r>
        <w:t>swich</w:t>
      </w:r>
      <w:r>
        <w:t xml:space="preserve"> </w:t>
      </w:r>
      <w:r>
        <w:t>thornes</w:t>
      </w:r>
      <w:r>
        <w:t xml:space="preserve"> </w:t>
      </w:r>
      <w:r>
        <w:t>on</w:t>
      </w:r>
      <w:r>
        <w:t xml:space="preserve"> </w:t>
      </w:r>
      <w:r>
        <w:t>to</w:t>
      </w:r>
      <w:r>
        <w:t xml:space="preserve"> </w:t>
      </w:r>
      <w:r>
        <w:t>pike</w:t>
      </w:r>
      <w:r>
        <w:br/>
        <w:br/>
      </w:r>
    </w:p>
    <w:p>
      <w:r>
        <w:rPr>
          <w:b/>
        </w:rPr>
        <w:t>Present 3rd sg must end in -th : pray</w:t>
      </w:r>
      <w:r>
        <w:br/>
        <w:t>Troilus and Criseyde; Book II 1277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Nece</w:t>
      </w:r>
      <w:r>
        <w:t xml:space="preserve"> </w:t>
      </w:r>
      <w:r>
        <w:t>I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</w:t>
      </w:r>
      <w:r>
        <w:t xml:space="preserve"> </w:t>
      </w:r>
      <w:r>
        <w:t>hertely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1282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ye</w:t>
      </w:r>
      <w:r>
        <w:t xml:space="preserve"> </w:t>
      </w:r>
      <w:r>
        <w:t>sey</w:t>
      </w:r>
      <w:r>
        <w:t xml:space="preserve"> </w:t>
      </w:r>
      <w:r>
        <w:t>me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1282 (data/riverside_cats/TC2_riv.cat)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3rd sg must end in -th : rit</w:t>
      </w:r>
      <w:r>
        <w:br/>
        <w:t>Troilus and Criseyde; Book II 1284 (data/riverside_cats/TC2_riv.cat)</w:t>
        <w:br/>
      </w:r>
      <w:r>
        <w:t>Lo</w:t>
      </w:r>
      <w:r>
        <w:t xml:space="preserve"> </w:t>
      </w:r>
      <w:r>
        <w:t>yond</w:t>
      </w:r>
      <w:r>
        <w:t xml:space="preserve"> </w:t>
      </w:r>
      <w:r>
        <w:t>he</w:t>
      </w:r>
      <w:r>
        <w:t xml:space="preserve"> </w:t>
      </w:r>
      <w:r>
        <w:rPr>
          <w:i/>
        </w:rPr>
        <w:t>rit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doth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1288 (data/riverside_cats/TC2_riv.cat)</w:t>
        <w:br/>
      </w:r>
      <w:r>
        <w:t>Lat</w:t>
      </w:r>
      <w:r>
        <w:t xml:space="preserve"> </w:t>
      </w:r>
      <w:r>
        <w:t>nycete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1290 (data/riverside_cats/TC2_riv.cat)</w:t>
        <w:br/>
      </w:r>
      <w:r>
        <w:t>Considered</w:t>
      </w:r>
      <w:r>
        <w:t xml:space="preserve"> </w:t>
      </w:r>
      <w:r>
        <w:t>al</w:t>
      </w:r>
      <w:r>
        <w:t xml:space="preserve"> </w:t>
      </w:r>
      <w:r>
        <w:t>thing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 1303 (data/riverside_cats/TC2_riv.cat)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 1312 (data/riverside_cats/TC2_riv.cat)</w:t>
        <w:br/>
      </w:r>
      <w:r>
        <w:t>Who</w:t>
      </w:r>
      <w:r>
        <w:t xml:space="preserve"> </w:t>
      </w:r>
      <w:r>
        <w:t>Troilus</w:t>
      </w:r>
      <w:r>
        <w:t xml:space="preserve"> </w:t>
      </w:r>
      <w:r>
        <w:t>Nay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moone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1315 (data/riverside_cats/TC2_riv.cat)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kan</w:t>
      </w:r>
      <w:r>
        <w:t xml:space="preserve"> </w:t>
      </w:r>
      <w:r>
        <w:t>helen</w:t>
      </w:r>
      <w:r>
        <w:t xml:space="preserve"> </w:t>
      </w:r>
      <w:r>
        <w:t>the</w:t>
      </w:r>
      <w:r>
        <w:t xml:space="preserve"> </w:t>
      </w:r>
      <w:r>
        <w:t>of</w:t>
      </w:r>
      <w:r>
        <w:t xml:space="preserve"> </w:t>
      </w:r>
      <w:r>
        <w:t>thyn</w:t>
      </w:r>
      <w:r>
        <w:t xml:space="preserve"> </w:t>
      </w:r>
      <w:r>
        <w:t>accesse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1350 (data/riverside_cats/TC2_riv.cat)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swiche</w:t>
      </w:r>
      <w:r>
        <w:t xml:space="preserve"> </w:t>
      </w:r>
      <w:r>
        <w:t>answeres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1357 (data/riverside_cats/TC2_riv.cat)</w:t>
        <w:br/>
      </w:r>
      <w:r>
        <w:t>And</w:t>
      </w:r>
      <w:r>
        <w:t xml:space="preserve"> </w:t>
      </w:r>
      <w:r>
        <w:t>bisily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1360 (data/riverside_cats/TC2_riv.cat)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thi</w:t>
      </w:r>
      <w:r>
        <w:t xml:space="preserve"> </w:t>
      </w:r>
      <w:r>
        <w:t>disese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1362 (data/riverside_cats/TC2_riv.cat)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dayes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II 1371 (data/riverside_cats/TC2_riv.cat)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herte</w:t>
      </w:r>
      <w:r>
        <w:t xml:space="preserve"> </w:t>
      </w:r>
      <w:r>
        <w:t>it</w:t>
      </w:r>
      <w:r>
        <w:t xml:space="preserve"> </w:t>
      </w:r>
      <w:r>
        <w:rPr>
          <w:i/>
        </w:rPr>
        <w:t>mot</w:t>
      </w:r>
      <w:r>
        <w:t xml:space="preserve"> </w:t>
      </w:r>
      <w:r>
        <w:t>som</w:t>
      </w:r>
      <w:r>
        <w:t xml:space="preserve"> </w:t>
      </w:r>
      <w:r>
        <w:t>routhe</w:t>
      </w:r>
      <w:r>
        <w:t xml:space="preserve"> </w:t>
      </w:r>
      <w:r>
        <w:t>impresse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1373 (data/riverside_cats/TC2_riv.cat)</w:t>
        <w:br/>
      </w:r>
      <w:r>
        <w:t>Peraunter</w:t>
      </w:r>
      <w:r>
        <w:t xml:space="preserve"> </w:t>
      </w:r>
      <w:r>
        <w:t>thynkestow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bende</w:t>
      </w:r>
      <w:r>
        <w:br/>
        <w:t>Troilus and Criseyde; Book II 1378 (data/riverside_cats/TC2_riv.cat)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rPr>
          <w:i/>
        </w:rPr>
        <w:t>bende</w:t>
      </w:r>
      <w:r>
        <w:t xml:space="preserve"> </w:t>
      </w:r>
      <w:r>
        <w:t>yeet</w:t>
      </w:r>
      <w:r>
        <w:t xml:space="preserve"> </w:t>
      </w:r>
      <w:r>
        <w:t>she</w:t>
      </w:r>
      <w:r>
        <w:t xml:space="preserve"> </w:t>
      </w:r>
      <w:r>
        <w:t>stant</w:t>
      </w:r>
      <w:r>
        <w:t xml:space="preserve"> </w:t>
      </w:r>
      <w:r>
        <w:t>on</w:t>
      </w:r>
      <w:r>
        <w:t xml:space="preserve"> </w:t>
      </w:r>
      <w:r>
        <w:t>roote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1379 (data/riverside_cats/TC2_riv.cat)</w:t>
        <w:br/>
      </w:r>
      <w:r>
        <w:t>What</w:t>
      </w:r>
      <w:r>
        <w:t xml:space="preserve"> </w:t>
      </w:r>
      <w:r>
        <w:t>in</w:t>
      </w:r>
      <w:r>
        <w:t xml:space="preserve"> </w:t>
      </w:r>
      <w:r>
        <w:t>effect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unto</w:t>
      </w:r>
      <w:r>
        <w:t xml:space="preserve"> </w:t>
      </w:r>
      <w:r>
        <w:t>my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1386 (data/riverside_cats/TC2_riv.cat)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descendeth</w:t>
      </w:r>
      <w:r>
        <w:t xml:space="preserve"> </w:t>
      </w:r>
      <w:r>
        <w:t>than</w:t>
      </w:r>
      <w:r>
        <w:t xml:space="preserve"> </w:t>
      </w:r>
      <w:r>
        <w:rPr>
          <w:i/>
        </w:rPr>
        <w:t>don</w:t>
      </w:r>
      <w:r>
        <w:t xml:space="preserve"> </w:t>
      </w:r>
      <w:r>
        <w:t>thynges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Present 3rd sg must end in -th : cesse</w:t>
      </w:r>
      <w:r>
        <w:br/>
        <w:t>Troilus and Criseyde; Book II 1388 (data/riverside_cats/TC2_riv.cat)</w:t>
        <w:br/>
      </w:r>
      <w:r>
        <w:t>Ful</w:t>
      </w:r>
      <w:r>
        <w:t xml:space="preserve"> </w:t>
      </w:r>
      <w:r>
        <w:t>lightly</w:t>
      </w:r>
      <w:r>
        <w:t xml:space="preserve"> </w:t>
      </w:r>
      <w:r>
        <w:rPr>
          <w:i/>
        </w:rPr>
        <w:t>cesse</w:t>
      </w:r>
      <w:r>
        <w:t xml:space="preserve"> </w:t>
      </w:r>
      <w:r>
        <w:t>wynd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aryse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1391 (data/riverside_cats/TC2_riv.cat)</w:t>
        <w:br/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rejoissen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gret</w:t>
      </w:r>
      <w:r>
        <w:t xml:space="preserve"> </w:t>
      </w:r>
      <w:r>
        <w:t>empryse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II 1392 (data/riverside_cats/TC2_riv.cat)</w:t>
        <w:br/>
      </w:r>
      <w:r>
        <w:t>Acheved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1393 (data/riverside_cats/TC2_riv.cat)</w:t>
        <w:br/>
      </w:r>
      <w:r>
        <w:t>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men</w:t>
      </w:r>
      <w:r>
        <w:t xml:space="preserve"> </w:t>
      </w:r>
      <w:r>
        <w:t>ben</w:t>
      </w:r>
      <w:r>
        <w:t xml:space="preserve"> </w:t>
      </w:r>
      <w:r>
        <w:t>the</w:t>
      </w:r>
      <w:r>
        <w:t xml:space="preserve"> </w:t>
      </w:r>
      <w:r>
        <w:t>lenger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Present 3rd sg must end in -th : lest</w:t>
      </w:r>
      <w:r>
        <w:br/>
        <w:t>Troilus and Criseyde; Book II 1394 (data/riverside_cats/TC2_riv.cat)</w:t>
        <w:br/>
      </w:r>
      <w:r>
        <w:t>But</w:t>
      </w:r>
      <w:r>
        <w:t xml:space="preserve"> </w:t>
      </w:r>
      <w:r>
        <w:t>Troilus</w:t>
      </w:r>
      <w:r>
        <w:t xml:space="preserve"> </w:t>
      </w:r>
      <w:r>
        <w:t>yet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1396 (data/riverside_cats/TC2_riv.cat)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</w:t>
      </w:r>
      <w:r>
        <w:t xml:space="preserve"> </w:t>
      </w:r>
      <w:r>
        <w:t>brother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lovest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1400 (data/riverside_cats/TC2_riv.cat)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ese</w:t>
      </w:r>
      <w:r>
        <w:t xml:space="preserve"> </w:t>
      </w:r>
      <w:r>
        <w:t>unwist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hymselve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1402 (data/riverside_cats/TC2_riv.cat)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1412 (data/riverside_cats/TC2_riv.cat)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1417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and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1417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and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1422 (data/riverside_cats/TC2_riv.cat)</w:t>
        <w:br/>
      </w:r>
      <w:r>
        <w:t>Deiphebus</w:t>
      </w:r>
      <w:r>
        <w:t xml:space="preserve"> </w:t>
      </w:r>
      <w:r>
        <w:t>hym</w:t>
      </w:r>
      <w:r>
        <w:t xml:space="preserve"> </w:t>
      </w:r>
      <w:r>
        <w:t>answerde</w:t>
      </w:r>
      <w:r>
        <w:t xml:space="preserve"> </w:t>
      </w:r>
      <w:r>
        <w:t>O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 1436 (data/riverside_cats/TC2_riv.cat)</w:t>
        <w:br/>
      </w:r>
      <w:r>
        <w:t>And</w:t>
      </w:r>
      <w:r>
        <w:t xml:space="preserve"> </w:t>
      </w:r>
      <w:r>
        <w:t>yif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preye</w:t>
      </w:r>
      <w:r>
        <w:t xml:space="preserve"> </w:t>
      </w:r>
      <w:r>
        <w:t>as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1438 (data/riverside_cats/TC2_riv.cat)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bretheren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1445 (data/riverside_cats/TC2_riv.cat)</w:t>
        <w:br/>
      </w:r>
      <w:r>
        <w:t>Answerd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1448 (data/riverside_cats/TC2_riv.cat)</w:t>
        <w:br/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1449 (data/riverside_cats/TC2_riv.cat)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leden</w:t>
      </w:r>
      <w:r>
        <w:t xml:space="preserve"> </w:t>
      </w:r>
      <w:r>
        <w:t>Paris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 1449 (data/riverside_cats/TC2_riv.cat)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leden</w:t>
      </w:r>
      <w:r>
        <w:t xml:space="preserve"> </w:t>
      </w:r>
      <w:r>
        <w:t>Paris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1450 (data/riverside_cats/TC2_riv.cat)</w:t>
        <w:br/>
      </w:r>
      <w:r>
        <w:t>Of</w:t>
      </w:r>
      <w:r>
        <w:t xml:space="preserve"> </w:t>
      </w:r>
      <w:r>
        <w:t>Ector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1454 (data/riverside_cats/TC2_riv.cat)</w:t>
        <w:br/>
      </w:r>
      <w:r>
        <w:rPr>
          <w:i/>
        </w:rPr>
        <w:t>May</w:t>
      </w:r>
      <w:r>
        <w:t xml:space="preserve"> </w:t>
      </w:r>
      <w:r>
        <w:t>seyn</w:t>
      </w:r>
      <w:r>
        <w:t xml:space="preserve"> </w:t>
      </w:r>
      <w:r>
        <w:t>no</w:t>
      </w:r>
      <w:r>
        <w:t xml:space="preserve"> </w:t>
      </w:r>
      <w:r>
        <w:t>bet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1454 (data/riverside_cats/TC2_riv.cat)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bet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1456 (data/riverside_cats/TC2_riv.cat)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swich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hym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1459 (data/riverside_cats/TC2_riv.cat)</w:t>
        <w:br/>
      </w:r>
      <w:r>
        <w:t>Syre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1468 (data/riverside_cats/TC2_riv.cat)</w:t>
        <w:br/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aboute</w:t>
      </w:r>
      <w:r>
        <w:t xml:space="preserve"> </w:t>
      </w:r>
      <w:r>
        <w:t>eftsones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1471 (data/riverside_cats/TC2_riv.cat)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more</w:t>
      </w:r>
      <w:r>
        <w:t xml:space="preserve"> </w:t>
      </w:r>
      <w:r>
        <w:t>aboute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drecche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1484 (data/riverside_cats/TC2_riv.cat)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bygynne</w:t>
      </w:r>
      <w:r>
        <w:br/>
        <w:br/>
      </w:r>
    </w:p>
    <w:p>
      <w:r>
        <w:rPr>
          <w:b/>
        </w:rPr>
        <w:t>Present 3rd sg must end in -th : bygynne</w:t>
      </w:r>
      <w:r>
        <w:br/>
        <w:t>Troilus and Criseyde; Book II 1484 (data/riverside_cats/TC2_riv.cat)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bygynne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1497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hym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tyme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1498 (data/riverside_cats/TC2_riv.cat)</w:t>
        <w:br/>
      </w:r>
      <w:r>
        <w:t>To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wel</w:t>
      </w:r>
      <w:r>
        <w:t xml:space="preserve"> </w:t>
      </w:r>
      <w:r>
        <w:t>tomorwe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1508 (data/riverside_cats/TC2_riv.cat)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fare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1520 (data/riverside_cats/TC2_riv.cat)</w:t>
        <w:br/>
      </w:r>
      <w:r>
        <w:t>Sey</w:t>
      </w:r>
      <w:r>
        <w:t xml:space="preserve"> </w:t>
      </w:r>
      <w:r>
        <w:t>that</w:t>
      </w:r>
      <w:r>
        <w:t xml:space="preserve"> </w:t>
      </w:r>
      <w:r>
        <w:t>thi</w:t>
      </w:r>
      <w:r>
        <w:t xml:space="preserve"> </w:t>
      </w:r>
      <w:r>
        <w:t>fevre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the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1523 (data/riverside_cats/TC2_riv.cat)</w:t>
        <w:br/>
      </w:r>
      <w:r>
        <w:t>For</w:t>
      </w:r>
      <w:r>
        <w:t xml:space="preserve"> </w:t>
      </w:r>
      <w:r>
        <w:t>parde</w:t>
      </w:r>
      <w:r>
        <w:t xml:space="preserve"> </w:t>
      </w:r>
      <w:r>
        <w:t>sik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in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1526 (data/riverside_cats/TC2_riv.cat)</w:t>
        <w:br/>
      </w:r>
      <w:r>
        <w:t>Thi</w:t>
      </w:r>
      <w:r>
        <w:t xml:space="preserve"> </w:t>
      </w:r>
      <w:r>
        <w:t>grace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fully</w:t>
      </w:r>
      <w:r>
        <w:t xml:space="preserve"> </w:t>
      </w:r>
      <w:r>
        <w:t>ther</w:t>
      </w:r>
      <w:r>
        <w:t xml:space="preserve"> </w:t>
      </w:r>
      <w:r>
        <w:t>conferme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1537 (data/riverside_cats/TC2_riv.cat)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blyve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1540 (data/riverside_cats/TC2_riv.cat)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t>hous</w:t>
      </w:r>
      <w:r>
        <w:t xml:space="preserve"> </w:t>
      </w:r>
      <w:r>
        <w:t>at</w:t>
      </w:r>
      <w:r>
        <w:t xml:space="preserve"> </w:t>
      </w:r>
      <w:r>
        <w:t>nyght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1547 (data/riverside_cats/TC2_riv.cat)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1551 (data/riverside_cats/TC2_riv.cat)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graunted</w:t>
      </w:r>
      <w:r>
        <w:t xml:space="preserve"> </w:t>
      </w:r>
      <w:r>
        <w:t>anonright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1564 (data/riverside_cats/TC2_riv.cat)</w:t>
        <w:br/>
      </w:r>
      <w:r>
        <w:t>But</w:t>
      </w:r>
      <w:r>
        <w:t xml:space="preserve"> </w:t>
      </w:r>
      <w:r>
        <w:t>fle</w:t>
      </w:r>
      <w:r>
        <w:t xml:space="preserve"> </w:t>
      </w:r>
      <w:r>
        <w:t>we</w:t>
      </w:r>
      <w:r>
        <w:t xml:space="preserve"> </w:t>
      </w:r>
      <w:r>
        <w:t>now</w:t>
      </w:r>
      <w:r>
        <w:t xml:space="preserve"> </w:t>
      </w:r>
      <w:r>
        <w:t>prolixitee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1565 (data/riverside_cats/TC2_riv.cat)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faste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Troilus and Criseyde; Book II 1570 (data/riverside_cats/TC2_riv.cat)</w:t>
        <w:br/>
      </w:r>
      <w:r>
        <w:t>And</w:t>
      </w:r>
      <w:r>
        <w:t xml:space="preserve"> </w:t>
      </w:r>
      <w:r>
        <w:rPr>
          <w:i/>
        </w:rPr>
        <w:t>fedde</w:t>
      </w:r>
      <w:r>
        <w:t xml:space="preserve"> </w:t>
      </w:r>
      <w:r>
        <w:t>hem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myghte</w:t>
      </w:r>
      <w:r>
        <w:t xml:space="preserve"> </w:t>
      </w:r>
      <w:r>
        <w:t>like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1584 (data/riverside_cats/TC2_riv.cat)</w:t>
        <w:br/>
      </w:r>
      <w:r>
        <w:t>As</w:t>
      </w:r>
      <w:r>
        <w:t xml:space="preserve"> </w:t>
      </w:r>
      <w:r>
        <w:t>folk</w:t>
      </w:r>
      <w:r>
        <w:t xml:space="preserve"> </w:t>
      </w:r>
      <w:r>
        <w:rPr>
          <w:i/>
        </w:rPr>
        <w:t>don</w:t>
      </w:r>
      <w:r>
        <w:t xml:space="preserve"> </w:t>
      </w:r>
      <w:r>
        <w:t>yet</w:t>
      </w:r>
      <w:r>
        <w:t xml:space="preserve"> </w:t>
      </w:r>
      <w:r>
        <w:t>whan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t>hath</w:t>
      </w:r>
      <w:r>
        <w:t xml:space="preserve"> </w:t>
      </w:r>
      <w:r>
        <w:t>bygonne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1587 (data/riverside_cats/TC2_riv.cat)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that</w:t>
      </w:r>
      <w:r>
        <w:t xml:space="preserve"> </w:t>
      </w:r>
      <w:r>
        <w:t>fewe</w:t>
      </w:r>
      <w:r>
        <w:t xml:space="preserve"> </w:t>
      </w:r>
      <w:r>
        <w:t>lordes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1587 (data/riverside_cats/TC2_riv.cat)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that</w:t>
      </w:r>
      <w:r>
        <w:t xml:space="preserve"> </w:t>
      </w:r>
      <w:r>
        <w:t>fewe</w:t>
      </w:r>
      <w:r>
        <w:t xml:space="preserve"> </w:t>
      </w:r>
      <w:r>
        <w:t>lordes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1593 (data/riverside_cats/TC2_riv.cat)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wolde</w:t>
      </w:r>
      <w:r>
        <w:t xml:space="preserve"> </w:t>
      </w:r>
      <w:r>
        <w:t>hire</w:t>
      </w:r>
      <w:r>
        <w:t xml:space="preserve"> </w:t>
      </w:r>
      <w:r>
        <w:t>glorifie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1594 (data/riverside_cats/TC2_riv.cat)</w:t>
        <w:br/>
      </w:r>
      <w:r>
        <w:t>To</w:t>
      </w:r>
      <w:r>
        <w:t xml:space="preserve"> </w:t>
      </w:r>
      <w:r>
        <w:t>mowen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don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1601 (data/riverside_cats/TC2_riv.cat)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1601 (data/riverside_cats/TC2_riv.cat)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1605 (data/riverside_cats/TC2_riv.cat)</w:t>
        <w:br/>
      </w:r>
      <w:r>
        <w:t>Took</w:t>
      </w:r>
      <w:r>
        <w:t xml:space="preserve"> </w:t>
      </w:r>
      <w:r>
        <w:t>first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blyve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 1609 (data/riverside_cats/TC2_riv.cat)</w:t>
        <w:br/>
      </w:r>
      <w:r>
        <w:t>And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it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1610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folk</w:t>
      </w:r>
      <w:r>
        <w:t xml:space="preserve"> </w:t>
      </w:r>
      <w:r>
        <w:rPr>
          <w:i/>
        </w:rPr>
        <w:t>be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II 1613 (data/riverside_cats/TC2_riv.cat)</w:t>
        <w:br/>
      </w:r>
      <w:r>
        <w:t>My</w:t>
      </w:r>
      <w:r>
        <w:t xml:space="preserve"> </w:t>
      </w:r>
      <w:r>
        <w:t>lordes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ladys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1614 (data/riverside_cats/TC2_riv.cat)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lenger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1620 (data/riverside_cats/TC2_riv.cat)</w:t>
        <w:br/>
      </w:r>
      <w:r>
        <w:t>Anhonged</w:t>
      </w:r>
      <w:r>
        <w:t xml:space="preserve"> </w:t>
      </w:r>
      <w:r>
        <w:rPr>
          <w:i/>
        </w:rPr>
        <w:t>be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-th : it</w:t>
      </w:r>
      <w:r>
        <w:br/>
        <w:t>Troilus and Criseyde; Book II 1627 (data/riverside_cats/TC2_riv.cat)</w:t>
        <w:br/>
      </w:r>
      <w:r>
        <w:t>I</w:t>
      </w:r>
      <w:r>
        <w:t xml:space="preserve"> </w:t>
      </w:r>
      <w:r>
        <w:t>meene</w:t>
      </w:r>
      <w:r>
        <w:t xml:space="preserve"> </w:t>
      </w:r>
      <w:r>
        <w:t>Ector</w:t>
      </w:r>
      <w:r>
        <w:t xml:space="preserve"> </w:t>
      </w:r>
      <w:r>
        <w:t>or</w:t>
      </w:r>
      <w:r>
        <w:t xml:space="preserve"> </w:t>
      </w:r>
      <w:r>
        <w:t>woot</w:t>
      </w:r>
      <w:r>
        <w:t xml:space="preserve"> </w:t>
      </w:r>
      <w:r>
        <w:rPr>
          <w:i/>
        </w:rPr>
        <w:t>it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1631 (data/riverside_cats/TC2_riv.cat)</w:t>
        <w:br/>
      </w:r>
      <w:r>
        <w:t>She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hireself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1631 (data/riverside_cats/TC2_riv.cat)</w:t>
        <w:br/>
      </w:r>
      <w:r>
        <w:t>She</w:t>
      </w:r>
      <w:r>
        <w:t xml:space="preserve"> </w:t>
      </w:r>
      <w:r>
        <w:t>tolde</w:t>
      </w:r>
      <w:r>
        <w:t xml:space="preserve"> </w:t>
      </w:r>
      <w:r>
        <w:t>hireself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1633 (data/riverside_cats/TC2_riv.cat)</w:t>
        <w:br/>
      </w:r>
      <w:r>
        <w:t>By</w:t>
      </w:r>
      <w:r>
        <w:t xml:space="preserve"> </w:t>
      </w:r>
      <w:r>
        <w:t>cause</w:t>
      </w:r>
      <w:r>
        <w:t xml:space="preserve"> </w:t>
      </w:r>
      <w:r>
        <w:t>lo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a</w:t>
      </w:r>
      <w:r>
        <w:t xml:space="preserve"> </w:t>
      </w:r>
      <w:r>
        <w:t>lady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1635 (data/riverside_cats/TC2_riv.cat)</w:t>
        <w:br/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wyte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1638 (data/riverside_cats/TC2_riv.cat)</w:t>
        <w:br/>
      </w:r>
      <w:r>
        <w:t>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thi</w:t>
      </w:r>
      <w:r>
        <w:t xml:space="preserve"> </w:t>
      </w:r>
      <w:r>
        <w:t>soule</w:t>
      </w:r>
      <w:r>
        <w:t xml:space="preserve"> </w:t>
      </w:r>
      <w:r>
        <w:t>ibrought</w:t>
      </w:r>
      <w:r>
        <w:t xml:space="preserve"> </w:t>
      </w:r>
      <w:r>
        <w:rPr>
          <w:i/>
        </w:rPr>
        <w:t>have</w:t>
      </w:r>
      <w:r>
        <w:t xml:space="preserve"> </w:t>
      </w:r>
      <w:r>
        <w:t>I</w:t>
      </w:r>
      <w:r>
        <w:t xml:space="preserve"> </w:t>
      </w:r>
      <w:r>
        <w:t>thi</w:t>
      </w:r>
      <w:r>
        <w:t xml:space="preserve"> </w:t>
      </w:r>
      <w:r>
        <w:t>beere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1642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hem</w:t>
      </w:r>
      <w:r>
        <w:t xml:space="preserve"> </w:t>
      </w:r>
      <w:r>
        <w:t>So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1643 (data/riverside_cats/TC2_riv.cat)</w:t>
        <w:br/>
      </w:r>
      <w:r>
        <w:t>Ne</w:t>
      </w:r>
      <w:r>
        <w:t xml:space="preserve"> </w:t>
      </w:r>
      <w:r>
        <w:t>moore</w:t>
      </w:r>
      <w:r>
        <w:t xml:space="preserve"> </w:t>
      </w:r>
      <w:r>
        <w:t>prees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1644 (data/riverside_cats/TC2_riv.cat)</w:t>
        <w:br/>
      </w:r>
      <w:r>
        <w:t>Criseda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1645 (data/riverside_cats/TC2_riv.cat)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enduren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1646 (data/riverside_cats/TC2_riv.cat)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1646 (data/riverside_cats/TC2_riv.cat)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1647 (data/riverside_cats/TC2_riv.cat)</w:t>
        <w:br/>
      </w:r>
      <w:r>
        <w:t>And</w:t>
      </w:r>
      <w:r>
        <w:t xml:space="preserve"> </w:t>
      </w:r>
      <w:r>
        <w:t>fewe</w:t>
      </w:r>
      <w:r>
        <w:t xml:space="preserve"> </w:t>
      </w:r>
      <w:r>
        <w:t>folk</w:t>
      </w:r>
      <w:r>
        <w:t xml:space="preserve"> </w:t>
      </w:r>
      <w:r>
        <w:rPr>
          <w:i/>
        </w:rPr>
        <w:t>may</w:t>
      </w:r>
      <w:r>
        <w:t xml:space="preserve"> </w:t>
      </w:r>
      <w:r>
        <w:t>lightly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warm</w:t>
      </w:r>
      <w:r>
        <w:br/>
        <w:br/>
      </w:r>
    </w:p>
    <w:p>
      <w:r>
        <w:rPr>
          <w:b/>
        </w:rPr>
        <w:t>Present plural must end in -en or -e : loketh</w:t>
      </w:r>
      <w:r>
        <w:br/>
        <w:t>Troilus and Criseyde; Book II 1648 (data/riverside_cats/TC2_riv.cat)</w:t>
        <w:br/>
      </w:r>
      <w:r>
        <w:t>Now</w:t>
      </w:r>
      <w:r>
        <w:t xml:space="preserve"> </w:t>
      </w:r>
      <w:r>
        <w:rPr>
          <w:i/>
        </w:rPr>
        <w:t>loketh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1651 (data/riverside_cats/TC2_riv.cat)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bet</w:t>
      </w:r>
      <w:r>
        <w:t xml:space="preserve"> </w:t>
      </w:r>
      <w:r>
        <w:t>she</w:t>
      </w:r>
      <w:r>
        <w:t xml:space="preserve"> </w:t>
      </w:r>
      <w:r>
        <w:t>bide</w:t>
      </w:r>
      <w:r>
        <w:t xml:space="preserve"> </w:t>
      </w:r>
      <w:r>
        <w:t>til</w:t>
      </w:r>
      <w:r>
        <w:t xml:space="preserve"> </w:t>
      </w:r>
      <w:r>
        <w:t>eftsonys</w:t>
      </w:r>
      <w:r>
        <w:br/>
        <w:br/>
      </w:r>
    </w:p>
    <w:p>
      <w:r>
        <w:rPr>
          <w:b/>
        </w:rPr>
        <w:t>Present 3rd sg must end in -th : bide</w:t>
      </w:r>
      <w:r>
        <w:br/>
        <w:t>Troilus and Criseyde; Book II 1651 (data/riverside_cats/TC2_riv.cat)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bet</w:t>
      </w:r>
      <w:r>
        <w:t xml:space="preserve"> </w:t>
      </w:r>
      <w:r>
        <w:t>she</w:t>
      </w:r>
      <w:r>
        <w:t xml:space="preserve"> </w:t>
      </w:r>
      <w:r>
        <w:rPr>
          <w:i/>
        </w:rPr>
        <w:t>bide</w:t>
      </w:r>
      <w:r>
        <w:t xml:space="preserve"> </w:t>
      </w:r>
      <w:r>
        <w:t>til</w:t>
      </w:r>
      <w:r>
        <w:t xml:space="preserve"> </w:t>
      </w:r>
      <w:r>
        <w:t>eftsonys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1652 (data/riverside_cats/TC2_riv.cat)</w:t>
        <w:br/>
      </w:r>
      <w:r>
        <w:t>Now</w:t>
      </w:r>
      <w:r>
        <w:t xml:space="preserve"> </w:t>
      </w:r>
      <w:r>
        <w:t>loketh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knowen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1654 (data/riverside_cats/TC2_riv.cat)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 1656 (data/riverside_cats/TC2_riv.cat)</w:t>
        <w:br/>
      </w:r>
      <w:r>
        <w:t>Reherce</w:t>
      </w:r>
      <w:r>
        <w:t xml:space="preserve"> </w:t>
      </w:r>
      <w:r>
        <w:t>hire</w:t>
      </w:r>
      <w:r>
        <w:t xml:space="preserve"> </w:t>
      </w:r>
      <w:r>
        <w:t>cas</w:t>
      </w:r>
      <w:r>
        <w:t xml:space="preserve"> </w:t>
      </w:r>
      <w:r>
        <w:t>unlik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kan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1660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straunge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forbere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 1660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is</w:t>
      </w:r>
      <w:r>
        <w:t xml:space="preserve"> </w:t>
      </w:r>
      <w:r>
        <w:t>straunge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forbere</w:t>
      </w:r>
      <w:r>
        <w:br/>
        <w:br/>
      </w:r>
    </w:p>
    <w:p>
      <w:r>
        <w:rPr>
          <w:b/>
        </w:rPr>
        <w:t>Present 3rd sg must end in -th : thar</w:t>
      </w:r>
      <w:r>
        <w:br/>
        <w:t>Troilus and Criseyde; Book II 1661 (data/riverside_cats/TC2_riv.cat)</w:t>
        <w:br/>
      </w:r>
      <w:r>
        <w:t>His</w:t>
      </w:r>
      <w:r>
        <w:t xml:space="preserve"> </w:t>
      </w:r>
      <w:r>
        <w:t>ese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nought</w:t>
      </w:r>
      <w:r>
        <w:t xml:space="preserve"> </w:t>
      </w:r>
      <w:r>
        <w:t>for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 1679 (data/riverside_cats/TC2_riv.cat)</w:t>
        <w:br/>
      </w:r>
      <w:r>
        <w:t>Receyveth</w:t>
      </w:r>
      <w:r>
        <w:t xml:space="preserve"> </w:t>
      </w:r>
      <w:r>
        <w:t>wrong</w:t>
      </w:r>
      <w:r>
        <w:t xml:space="preserve"> </w:t>
      </w:r>
      <w:r>
        <w:t>as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weel</w:t>
      </w:r>
      <w:r>
        <w:t xml:space="preserve"> </w:t>
      </w:r>
      <w:r>
        <w:t>here</w:t>
      </w:r>
      <w:r>
        <w:t xml:space="preserve"> </w:t>
      </w:r>
      <w:r>
        <w:t>Pandare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1684 (data/riverside_cats/TC2_riv.cat)</w:t>
        <w:br/>
      </w:r>
      <w:r>
        <w:t>Quod</w:t>
      </w:r>
      <w:r>
        <w:t xml:space="preserve"> </w:t>
      </w:r>
      <w:r>
        <w:t>Troilus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II 1686 (data/riverside_cats/TC2_riv.cat)</w:t>
        <w:br/>
      </w:r>
      <w:r>
        <w:rPr>
          <w:i/>
        </w:rPr>
        <w:t>Have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hire</w:t>
      </w:r>
      <w:r>
        <w:t xml:space="preserve"> </w:t>
      </w:r>
      <w:r>
        <w:t>cause</w:t>
      </w:r>
      <w:r>
        <w:t xml:space="preserve"> </w:t>
      </w:r>
      <w:r>
        <w:t>to</w:t>
      </w:r>
      <w:r>
        <w:t xml:space="preserve"> </w:t>
      </w:r>
      <w:r>
        <w:t>sustene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 1688 (data/riverside_cats/TC2_riv.cat)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youre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 1689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</w:t>
      </w:r>
      <w:r>
        <w:t xml:space="preserve"> </w:t>
      </w:r>
      <w:r>
        <w:t>hire</w:t>
      </w:r>
      <w:r>
        <w:t xml:space="preserve"> </w:t>
      </w:r>
      <w:r>
        <w:t>leve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II 1689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take</w:t>
      </w:r>
      <w:r>
        <w:t xml:space="preserve"> </w:t>
      </w:r>
      <w:r>
        <w:t>hire</w:t>
      </w:r>
      <w:r>
        <w:t xml:space="preserve"> </w:t>
      </w:r>
      <w:r>
        <w:t>leve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vouche</w:t>
      </w:r>
      <w:r>
        <w:br/>
        <w:t>Troilus and Criseyde; Book II 1691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1691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1711 (data/riverside_cats/TC2_riv.cat)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 1720 (data/riverside_cats/TC2_riv.cat)</w:t>
        <w:br/>
      </w:r>
      <w:r>
        <w:t>Hem</w:t>
      </w:r>
      <w:r>
        <w:t xml:space="preserve"> </w:t>
      </w:r>
      <w:r>
        <w:t>alle</w:t>
      </w:r>
      <w:r>
        <w:t xml:space="preserve"> </w:t>
      </w:r>
      <w:r>
        <w:t>thre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goodly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1724 (data/riverside_cats/TC2_riv.cat)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uncle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1725 (data/riverside_cats/TC2_riv.cat)</w:t>
        <w:br/>
      </w:r>
      <w:r>
        <w:t>And</w:t>
      </w:r>
      <w:r>
        <w:t xml:space="preserve"> </w:t>
      </w:r>
      <w:r>
        <w:t>arm</w:t>
      </w:r>
      <w:r>
        <w:t xml:space="preserve"> </w:t>
      </w:r>
      <w:r>
        <w:t>in</w:t>
      </w:r>
      <w:r>
        <w:t xml:space="preserve"> </w:t>
      </w:r>
      <w:r>
        <w:t>arm</w:t>
      </w:r>
      <w:r>
        <w:t xml:space="preserve"> </w:t>
      </w:r>
      <w:r>
        <w:t>inward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1731 (data/riverside_cats/TC2_riv.cat)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oon</w:t>
      </w:r>
      <w:r>
        <w:t xml:space="preserve"> </w:t>
      </w:r>
      <w:r>
        <w:rPr>
          <w:i/>
        </w:rPr>
        <w:t>is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t>amende</w:t>
      </w:r>
      <w:r>
        <w:br/>
        <w:br/>
      </w:r>
    </w:p>
    <w:p>
      <w:r>
        <w:rPr>
          <w:b/>
        </w:rPr>
        <w:t>Present 3rd sg must end in -th : amende</w:t>
      </w:r>
      <w:r>
        <w:br/>
        <w:t>Troilus and Criseyde; Book II 1731 (data/riverside_cats/TC2_riv.cat)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oon</w:t>
      </w:r>
      <w:r>
        <w:t xml:space="preserve"> </w:t>
      </w:r>
      <w:r>
        <w:t>is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rPr>
          <w:i/>
        </w:rPr>
        <w:t>amende</w:t>
      </w:r>
      <w:r>
        <w:br/>
        <w:br/>
      </w:r>
    </w:p>
    <w:p>
      <w:r>
        <w:rPr>
          <w:b/>
        </w:rPr>
        <w:t>Present 3rd sg must end in -th : defende</w:t>
      </w:r>
      <w:r>
        <w:br/>
        <w:t>Troilus and Criseyde; Book II 1733 (data/riverside_cats/TC2_riv.cat)</w:t>
        <w:br/>
      </w:r>
      <w:r>
        <w:t>Nece</w:t>
      </w:r>
      <w:r>
        <w:t xml:space="preserve"> </w:t>
      </w:r>
      <w:r>
        <w:t>I</w:t>
      </w:r>
      <w:r>
        <w:t xml:space="preserve"> </w:t>
      </w:r>
      <w:r>
        <w:t>conjure</w:t>
      </w:r>
      <w:r>
        <w:t xml:space="preserve"> </w:t>
      </w:r>
      <w:r>
        <w:t>and</w:t>
      </w:r>
      <w:r>
        <w:t xml:space="preserve"> </w:t>
      </w:r>
      <w:r>
        <w:t>heighly</w:t>
      </w:r>
      <w:r>
        <w:t xml:space="preserve"> </w:t>
      </w:r>
      <w:r>
        <w:t>yow</w:t>
      </w:r>
      <w:r>
        <w:t xml:space="preserve"> </w:t>
      </w:r>
      <w:r>
        <w:rPr>
          <w:i/>
        </w:rPr>
        <w:t>defende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 1734 (data/riverside_cats/TC2_riv.cat)</w:t>
        <w:br/>
      </w:r>
      <w:r>
        <w:t>On</w:t>
      </w:r>
      <w:r>
        <w:t xml:space="preserve"> </w:t>
      </w:r>
      <w:r>
        <w:t>his</w:t>
      </w:r>
      <w:r>
        <w:t xml:space="preserve"> </w:t>
      </w:r>
      <w:r>
        <w:t>half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soule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1737 (data/riverside_cats/TC2_riv.cat)</w:t>
        <w:br/>
      </w:r>
      <w:r>
        <w:t>Fy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Thynk</w:t>
      </w:r>
      <w:r>
        <w:t xml:space="preserve"> </w:t>
      </w:r>
      <w:r>
        <w:t>which</w:t>
      </w:r>
      <w:r>
        <w:t xml:space="preserve"> </w:t>
      </w:r>
      <w:r>
        <w:t>oon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1740 (data/riverside_cats/TC2_riv.cat)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seyn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1740 (data/riverside_cats/TC2_riv.cat)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1743 (data/riverside_cats/TC2_riv.cat)</w:t>
        <w:br/>
      </w:r>
      <w:r>
        <w:t>While</w:t>
      </w:r>
      <w:r>
        <w:t xml:space="preserve"> </w:t>
      </w:r>
      <w:r>
        <w:t>folk</w:t>
      </w:r>
      <w:r>
        <w:t xml:space="preserve"> </w:t>
      </w:r>
      <w:r>
        <w:rPr>
          <w:i/>
        </w:rPr>
        <w:t>is</w:t>
      </w:r>
      <w:r>
        <w:t xml:space="preserve"> </w:t>
      </w:r>
      <w:r>
        <w:t>blent</w:t>
      </w:r>
      <w:r>
        <w:t xml:space="preserve"> </w:t>
      </w:r>
      <w:r>
        <w:t>lo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 1743 (data/riverside_cats/TC2_riv.cat)</w:t>
        <w:br/>
      </w:r>
      <w:r>
        <w:t>While</w:t>
      </w:r>
      <w:r>
        <w:t xml:space="preserve"> </w:t>
      </w:r>
      <w:r>
        <w:t>folk</w:t>
      </w:r>
      <w:r>
        <w:t xml:space="preserve"> </w:t>
      </w:r>
      <w:r>
        <w:rPr>
          <w:i/>
        </w:rPr>
        <w:t>is</w:t>
      </w:r>
      <w:r>
        <w:t xml:space="preserve"> </w:t>
      </w:r>
      <w:r>
        <w:t>blent</w:t>
      </w:r>
      <w:r>
        <w:t xml:space="preserve"> </w:t>
      </w:r>
      <w:r>
        <w:t>lo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Present plural must end in -en or -e : dar</w:t>
      </w:r>
      <w:r>
        <w:br/>
        <w:t>Troilus and Criseyde; Book II 1747 (data/riverside_cats/TC2_riv.cat)</w:t>
        <w:br/>
      </w:r>
      <w:r>
        <w:t>Than</w:t>
      </w:r>
      <w:r>
        <w:t xml:space="preserve"> </w:t>
      </w:r>
      <w:r>
        <w:rPr>
          <w:i/>
        </w:rPr>
        <w:t>dar</w:t>
      </w:r>
      <w:r>
        <w:t xml:space="preserve"> </w:t>
      </w:r>
      <w:r>
        <w:t>ye</w:t>
      </w:r>
      <w:r>
        <w:t xml:space="preserve"> </w:t>
      </w:r>
      <w:r>
        <w:t>naught</w:t>
      </w:r>
      <w:r>
        <w:t xml:space="preserve"> </w:t>
      </w:r>
      <w:r>
        <w:t>And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 1757 (data/riverside_cats/TC2_riv.cat)</w:t>
        <w:br/>
      </w:r>
      <w:r>
        <w:t>Of</w:t>
      </w:r>
      <w:r>
        <w:t xml:space="preserve"> </w:t>
      </w:r>
      <w:r>
        <w:t>love</w:t>
      </w:r>
      <w:r>
        <w:t xml:space="preserve"> </w:t>
      </w:r>
      <w:r>
        <w:t>O</w:t>
      </w:r>
      <w:r>
        <w:t xml:space="preserve"> </w:t>
      </w:r>
      <w:r>
        <w:t>myghty</w:t>
      </w:r>
      <w:r>
        <w:t xml:space="preserve"> </w:t>
      </w:r>
      <w:r>
        <w:t>God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1712 (data/riverside_cats/SumT_riv.cat)</w:t>
        <w:br/>
      </w:r>
      <w:r>
        <w:t>To</w:t>
      </w:r>
      <w:r>
        <w:t xml:space="preserve"> </w:t>
      </w:r>
      <w:r>
        <w:t>preche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to</w:t>
      </w:r>
      <w:r>
        <w:t xml:space="preserve"> </w:t>
      </w:r>
      <w:r>
        <w:t>begge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1714 (data/riverside_cats/SumT_riv.cat)</w:t>
        <w:br/>
      </w:r>
      <w:r>
        <w:rPr>
          <w:i/>
        </w:rPr>
        <w:t>Hadde</w:t>
      </w:r>
      <w:r>
        <w:t xml:space="preserve"> </w:t>
      </w:r>
      <w:r>
        <w:t>preched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chirche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1719 (data/riverside_cats/SumT_riv.cat)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divine</w:t>
      </w:r>
      <w:r>
        <w:t xml:space="preserve"> </w:t>
      </w:r>
      <w:r>
        <w:t>servyce</w:t>
      </w:r>
      <w:r>
        <w:t xml:space="preserve"> </w:t>
      </w:r>
      <w:r>
        <w:rPr>
          <w:i/>
        </w:rPr>
        <w:t>is</w:t>
      </w:r>
      <w:r>
        <w:t xml:space="preserve"> </w:t>
      </w:r>
      <w:r>
        <w:t>honoured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1720 (data/riverside_cats/SumT_riv.cat)</w:t>
        <w:br/>
      </w:r>
      <w:r>
        <w:t>Nat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wasted</w:t>
      </w:r>
      <w:r>
        <w:t xml:space="preserve"> </w:t>
      </w:r>
      <w:r>
        <w:t>and</w:t>
      </w:r>
      <w:r>
        <w:t xml:space="preserve"> </w:t>
      </w:r>
      <w:r>
        <w:t>devoured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1723 (data/riverside_cats/SumT_riv.cat)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in</w:t>
      </w:r>
      <w:r>
        <w:t xml:space="preserve"> </w:t>
      </w:r>
      <w:r>
        <w:t>wele</w:t>
      </w:r>
      <w:r>
        <w:t xml:space="preserve"> </w:t>
      </w:r>
      <w:r>
        <w:t>and</w:t>
      </w:r>
      <w:r>
        <w:t xml:space="preserve"> </w:t>
      </w:r>
      <w:r>
        <w:t>habundaunce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1730 (data/riverside_cats/SumT_riv.cat)</w:t>
        <w:br/>
      </w:r>
      <w:r>
        <w:t>Ful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flesshhook</w:t>
      </w:r>
      <w:r>
        <w:t xml:space="preserve"> </w:t>
      </w:r>
      <w:r>
        <w:t>or</w:t>
      </w:r>
      <w:r>
        <w:t xml:space="preserve"> </w:t>
      </w:r>
      <w:r>
        <w:t>with</w:t>
      </w:r>
      <w:r>
        <w:t xml:space="preserve"> </w:t>
      </w:r>
      <w:r>
        <w:t>oules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1734 (data/riverside_cats/SumT_riv.cat)</w:t>
        <w:br/>
      </w:r>
      <w:r>
        <w:t>With</w:t>
      </w:r>
      <w:r>
        <w:t xml:space="preserve"> </w:t>
      </w:r>
      <w:r>
        <w:t>qui</w:t>
      </w:r>
      <w:r>
        <w:t xml:space="preserve"> </w:t>
      </w:r>
      <w:r>
        <w:t>cum</w:t>
      </w:r>
      <w:r>
        <w:t xml:space="preserve"> </w:t>
      </w:r>
      <w:r>
        <w:t>patre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lyst</w:t>
      </w:r>
      <w:r>
        <w:br/>
        <w:t>The Summoner's Tale 1748 (data/riverside_cats/SumT_riv.cat)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lyst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cheese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1748 (data/riverside_cats/SumT_riv.cat)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lyst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cheese</w:t>
      </w:r>
      <w:r>
        <w:br/>
        <w:br/>
      </w:r>
    </w:p>
    <w:p>
      <w:r>
        <w:rPr>
          <w:b/>
        </w:rPr>
        <w:t>Past plural must end in -en or -e : yaf</w:t>
      </w:r>
      <w:r>
        <w:br/>
        <w:t>The Summoner's Tale 1756 (data/riverside_cats/SumT_riv.cat)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yaf</w:t>
      </w:r>
      <w:r>
        <w:t xml:space="preserve"> </w:t>
      </w:r>
      <w:r>
        <w:t>hem</w:t>
      </w:r>
      <w:r>
        <w:t xml:space="preserve"> </w:t>
      </w:r>
      <w:r>
        <w:t>leyde</w:t>
      </w:r>
      <w:r>
        <w:t xml:space="preserve"> </w:t>
      </w:r>
      <w:r>
        <w:t>it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1765 (data/riverside_cats/SumT_riv.cat)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hous</w:t>
      </w:r>
      <w:r>
        <w:t xml:space="preserve"> </w:t>
      </w:r>
      <w:r>
        <w:t>by</w:t>
      </w:r>
      <w:r>
        <w:t xml:space="preserve"> </w:t>
      </w:r>
      <w:r>
        <w:t>hous</w:t>
      </w:r>
      <w:r>
        <w:t xml:space="preserve"> </w:t>
      </w:r>
      <w:r>
        <w:t>til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yelde</w:t>
      </w:r>
      <w:r>
        <w:br/>
        <w:t>The Summoner's Tale 1772 (data/riverside_cats/SumT_riv.cat)</w:t>
        <w:br/>
      </w:r>
      <w:r>
        <w:t>Thomas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yow</w:t>
      </w:r>
      <w:r>
        <w:t xml:space="preserve"> </w:t>
      </w:r>
      <w:r>
        <w:t>Ful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1782 (data/riverside_cats/SumT_riv.cat)</w:t>
        <w:br/>
      </w:r>
      <w:r>
        <w:t>How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fare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March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3rd sg must end in -th : blesse</w:t>
      </w:r>
      <w:r>
        <w:br/>
        <w:t>The Summoner's Tale 1787 (data/riverside_cats/SumT_riv.cat)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oure</w:t>
      </w:r>
      <w:r>
        <w:t xml:space="preserve"> </w:t>
      </w:r>
      <w:r>
        <w:t>othere</w:t>
      </w:r>
      <w:r>
        <w:t xml:space="preserve"> </w:t>
      </w:r>
      <w:r>
        <w:t>freendes</w:t>
      </w:r>
      <w:r>
        <w:t xml:space="preserve"> </w:t>
      </w:r>
      <w:r>
        <w:t>God</w:t>
      </w:r>
      <w:r>
        <w:t xml:space="preserve"> </w:t>
      </w:r>
      <w:r>
        <w:t>hem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1791 (data/riverside_cats/SumT_riv.cat)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Summoner's Tale 1794 (data/riverside_cats/SumT_riv.cat)</w:t>
        <w:br/>
      </w:r>
      <w:r>
        <w:t>For</w:t>
      </w:r>
      <w:r>
        <w:t xml:space="preserve"> </w:t>
      </w:r>
      <w:r>
        <w:t>lettre</w:t>
      </w:r>
      <w:r>
        <w:t xml:space="preserve"> </w:t>
      </w:r>
      <w:r>
        <w:t>sleeth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1796 (data/riverside_cats/SumT_riv.cat)</w:t>
        <w:br/>
      </w:r>
      <w:r>
        <w:t>And</w:t>
      </w:r>
      <w:r>
        <w:t xml:space="preserve"> </w:t>
      </w:r>
      <w:r>
        <w:t>spende</w:t>
      </w:r>
      <w:r>
        <w:t xml:space="preserve"> </w:t>
      </w:r>
      <w:r>
        <w:t>hir</w:t>
      </w:r>
      <w:r>
        <w:t xml:space="preserve"> </w:t>
      </w:r>
      <w:r>
        <w:t>good</w:t>
      </w:r>
      <w:r>
        <w:t xml:space="preserve"> </w:t>
      </w:r>
      <w:r>
        <w:t>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-th : she</w:t>
      </w:r>
      <w:r>
        <w:br/>
        <w:t>The Summoner's Tale 1797 (data/riverside_cats/SumT_riv.cat)</w:t>
        <w:br/>
      </w:r>
      <w:r>
        <w:t>And</w:t>
      </w:r>
      <w:r>
        <w:t xml:space="preserve"> </w:t>
      </w:r>
      <w:r>
        <w:t>there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oure</w:t>
      </w:r>
      <w:r>
        <w:t xml:space="preserve"> </w:t>
      </w:r>
      <w:r>
        <w:t>dame</w:t>
      </w:r>
      <w:r>
        <w:t xml:space="preserve"> </w:t>
      </w:r>
      <w:r>
        <w:t>A</w:t>
      </w:r>
      <w:r>
        <w:t xml:space="preserve"> </w:t>
      </w:r>
      <w:r>
        <w:t>Where</w:t>
      </w:r>
      <w:r>
        <w:t xml:space="preserve"> </w:t>
      </w:r>
      <w:r>
        <w:t>is</w:t>
      </w:r>
      <w:r>
        <w:t xml:space="preserve"> </w:t>
      </w:r>
      <w:r>
        <w:rPr>
          <w:i/>
        </w:rPr>
        <w:t>she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1798 (data/riverside_cats/SumT_riv.cat)</w:t>
        <w:br/>
      </w:r>
      <w:r>
        <w:t>Yond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wol</w:t>
      </w:r>
      <w:r>
        <w:br/>
        <w:t>The Summoner's Tale 1799 (data/riverside_cats/SumT_riv.cat)</w:t>
        <w:br/>
      </w:r>
      <w:r>
        <w:t>Seyde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1806 (data/riverside_cats/SumT_riv.cat)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servant</w:t>
      </w:r>
      <w:r>
        <w:t xml:space="preserve"> </w:t>
      </w:r>
      <w:r>
        <w:t>every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1807 (data/riverside_cats/SumT_riv.cat)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yaf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save</w:t>
      </w:r>
      <w:r>
        <w:br/>
        <w:t>The Summoner's Tale 1809 (data/riverside_cats/SumT_riv.cat)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chirche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save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amende</w:t>
      </w:r>
      <w:r>
        <w:br/>
        <w:t>The Summoner's Tale 1810 (data/riverside_cats/SumT_riv.cat)</w:t>
        <w:br/>
      </w:r>
      <w:r>
        <w:t>Ye</w:t>
      </w:r>
      <w:r>
        <w:t xml:space="preserve"> </w:t>
      </w:r>
      <w:r>
        <w:t>God</w:t>
      </w:r>
      <w:r>
        <w:t xml:space="preserve"> </w:t>
      </w:r>
      <w:r>
        <w:rPr>
          <w:i/>
        </w:rPr>
        <w:t>amende</w:t>
      </w:r>
      <w:r>
        <w:t xml:space="preserve"> </w:t>
      </w:r>
      <w:r>
        <w:t>defautes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1814 (data/riverside_cats/SumT_riv.cat)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t>greve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1818 (data/riverside_cats/SumT_riv.cat)</w:t>
        <w:br/>
      </w:r>
      <w:r>
        <w:t>In</w:t>
      </w:r>
      <w:r>
        <w:t xml:space="preserve"> </w:t>
      </w:r>
      <w:r>
        <w:t>shrift</w:t>
      </w:r>
      <w:r>
        <w:t xml:space="preserve"> </w:t>
      </w:r>
      <w:r>
        <w:t>in</w:t>
      </w:r>
      <w:r>
        <w:t xml:space="preserve"> </w:t>
      </w:r>
      <w:r>
        <w:t>prechyng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1822 (data/riverside_cats/SumT_riv.cat)</w:t>
        <w:br/>
      </w:r>
      <w:r>
        <w:t>To</w:t>
      </w:r>
      <w:r>
        <w:t xml:space="preserve"> </w:t>
      </w:r>
      <w:r>
        <w:t>sprede</w:t>
      </w:r>
      <w:r>
        <w:t xml:space="preserve"> </w:t>
      </w:r>
      <w:r>
        <w:t>his</w:t>
      </w:r>
      <w:r>
        <w:t xml:space="preserve"> </w:t>
      </w:r>
      <w:r>
        <w:t>word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-th : kan</w:t>
      </w:r>
      <w:r>
        <w:br/>
        <w:t>The Summoner's Tale 1826 (data/riverside_cats/SumT_riv.cat)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1837 (data/riverside_cats/SumT_riv.cat)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dyne</w:t>
      </w:r>
      <w:r>
        <w:t xml:space="preserve"> </w:t>
      </w:r>
      <w:r>
        <w:t>I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1837 (data/riverside_cats/SumT_riv.cat)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dyne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1847 (data/riverside_cats/SumT_riv.cat)</w:t>
        <w:br/>
      </w:r>
      <w:r>
        <w:t>To</w:t>
      </w:r>
      <w:r>
        <w:t xml:space="preserve"> </w:t>
      </w:r>
      <w:r>
        <w:t>wake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stomak</w:t>
      </w:r>
      <w:r>
        <w:t xml:space="preserve"> </w:t>
      </w:r>
      <w:r>
        <w:rPr>
          <w:i/>
        </w:rPr>
        <w:t>is</w:t>
      </w:r>
      <w:r>
        <w:t xml:space="preserve"> </w:t>
      </w:r>
      <w:r>
        <w:t>destroyed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1852 (data/riverside_cats/SumT_riv.cat)</w:t>
        <w:br/>
      </w:r>
      <w:r>
        <w:t>My</w:t>
      </w:r>
      <w:r>
        <w:t xml:space="preserve"> </w:t>
      </w:r>
      <w:r>
        <w:t>child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withinne</w:t>
      </w:r>
      <w:r>
        <w:t xml:space="preserve"> </w:t>
      </w:r>
      <w:r>
        <w:t>thise</w:t>
      </w:r>
      <w:r>
        <w:t xml:space="preserve"> </w:t>
      </w:r>
      <w:r>
        <w:t>wykes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1856 (data/riverside_cats/SumT_riv.cat)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half</w:t>
      </w:r>
      <w:r>
        <w:t xml:space="preserve"> </w:t>
      </w:r>
      <w:r>
        <w:t>an</w:t>
      </w:r>
      <w:r>
        <w:t xml:space="preserve"> </w:t>
      </w:r>
      <w:r>
        <w:t>hour</w:t>
      </w:r>
      <w:r>
        <w:br/>
        <w:br/>
      </w:r>
    </w:p>
    <w:p>
      <w:r>
        <w:rPr>
          <w:b/>
        </w:rPr>
        <w:t>Present 3rd sg must end in -th : wisse</w:t>
      </w:r>
      <w:r>
        <w:br/>
        <w:t>The Summoner's Tale 1858 (data/riverside_cats/SumT_riv.cat)</w:t>
        <w:br/>
      </w:r>
      <w:r>
        <w:t>In</w:t>
      </w:r>
      <w:r>
        <w:t xml:space="preserve"> </w:t>
      </w:r>
      <w:r>
        <w:t>myn</w:t>
      </w:r>
      <w:r>
        <w:t xml:space="preserve"> </w:t>
      </w:r>
      <w:r>
        <w:t>avision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wisse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1860 (data/riverside_cats/SumT_riv.cat)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trewe</w:t>
      </w:r>
      <w:r>
        <w:t xml:space="preserve"> </w:t>
      </w:r>
      <w:r>
        <w:t>freres</w:t>
      </w:r>
      <w:r>
        <w:t xml:space="preserve"> </w:t>
      </w:r>
      <w:r>
        <w:t>fifty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1861 (data/riverside_cats/SumT_riv.cat)</w:t>
        <w:br/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now</w:t>
      </w:r>
      <w:r>
        <w:t xml:space="preserve"> </w:t>
      </w:r>
      <w:r>
        <w:t>God</w:t>
      </w:r>
      <w:r>
        <w:t xml:space="preserve"> </w:t>
      </w:r>
      <w:r>
        <w:t>be</w:t>
      </w:r>
      <w:r>
        <w:t xml:space="preserve"> </w:t>
      </w:r>
      <w:r>
        <w:t>thanked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loone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1876 (data/riverside_cats/SumT_riv.cat)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worldes</w:t>
      </w:r>
      <w:r>
        <w:t xml:space="preserve"> </w:t>
      </w:r>
      <w:r>
        <w:t>lust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despit</w:t>
      </w:r>
      <w:r>
        <w:br/>
        <w:br/>
      </w:r>
    </w:p>
    <w:p>
      <w:r>
        <w:rPr>
          <w:b/>
        </w:rPr>
        <w:t>Present 3rd sg must end in -th : wol</w:t>
      </w:r>
      <w:r>
        <w:br/>
        <w:t>The Summoner's Tale 1879 (data/riverside_cats/SumT_riv.cat)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preye</w:t>
      </w:r>
      <w:r>
        <w:t xml:space="preserve"> </w:t>
      </w:r>
      <w:r>
        <w:t>he</w:t>
      </w:r>
      <w:r>
        <w:t xml:space="preserve"> </w:t>
      </w:r>
      <w:r>
        <w:t>moot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-th : moot</w:t>
      </w:r>
      <w:r>
        <w:br/>
        <w:t>The Summoner's Tale 1879 (data/riverside_cats/SumT_riv.cat)</w:t>
        <w:br/>
      </w:r>
      <w:r>
        <w:t>Whoso</w:t>
      </w:r>
      <w:r>
        <w:t xml:space="preserve"> </w:t>
      </w:r>
      <w:r>
        <w:t>wol</w:t>
      </w:r>
      <w:r>
        <w:t xml:space="preserve"> </w:t>
      </w:r>
      <w:r>
        <w:t>preye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1894 (data/riverside_cats/SumT_riv.cat)</w:t>
        <w:br/>
      </w:r>
      <w:r>
        <w:t>Aaron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in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Infinitive must end in -en or -e : gon</w:t>
      </w:r>
      <w:r>
        <w:br/>
        <w:t>The Summoner's Tale 1896 (data/riverside_cats/SumT_riv.cat)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do</w:t>
      </w:r>
      <w:r>
        <w:br/>
        <w:t>The Summoner's Tale 1897 (data/riverside_cats/SumT_riv.cat)</w:t>
        <w:br/>
      </w:r>
      <w:r>
        <w:t>To</w:t>
      </w:r>
      <w:r>
        <w:t xml:space="preserve"> </w:t>
      </w:r>
      <w:r>
        <w:t>preye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1911 (data/riverside_cats/SumT_riv.cat)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preyeres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1918 (data/riverside_cats/SumT_riv.cat)</w:t>
        <w:br/>
      </w:r>
      <w:r>
        <w:t>But</w:t>
      </w:r>
      <w:r>
        <w:t xml:space="preserve"> </w:t>
      </w:r>
      <w:r>
        <w:t>herkne</w:t>
      </w:r>
      <w:r>
        <w:t xml:space="preserve"> </w:t>
      </w:r>
      <w:r>
        <w:t>now</w:t>
      </w:r>
      <w:r>
        <w:t xml:space="preserve"> </w:t>
      </w:r>
      <w:r>
        <w:t>Thomas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1924 (data/riverside_cats/SumT_riv.cat)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1925 (data/riverside_cats/SumT_riv.cat)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likker</w:t>
      </w:r>
      <w:r>
        <w:t xml:space="preserve"> </w:t>
      </w:r>
      <w:r>
        <w:t>oure</w:t>
      </w:r>
      <w:r>
        <w:t xml:space="preserve"> </w:t>
      </w:r>
      <w:r>
        <w:t>professioun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1942 (data/riverside_cats/SumT_riv.cat)</w:t>
        <w:br/>
      </w:r>
      <w:r>
        <w:t>Thomas</w:t>
      </w:r>
      <w:r>
        <w:t xml:space="preserve"> </w:t>
      </w:r>
      <w:r>
        <w:t>Thomas</w:t>
      </w:r>
      <w:r>
        <w:t xml:space="preserve"> </w:t>
      </w:r>
      <w:r>
        <w:t>So</w:t>
      </w:r>
      <w:r>
        <w:t xml:space="preserve"> </w:t>
      </w:r>
      <w:r>
        <w:t>moote</w:t>
      </w:r>
      <w:r>
        <w:t xml:space="preserve"> </w:t>
      </w:r>
      <w:r>
        <w:t>I</w:t>
      </w:r>
      <w:r>
        <w:t xml:space="preserve"> </w:t>
      </w:r>
      <w:r>
        <w:t>ryde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1943 (data/riverside_cats/SumT_riv.cat)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clepid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Yve</w:t>
      </w:r>
      <w:r>
        <w:br/>
        <w:br/>
      </w:r>
    </w:p>
    <w:p>
      <w:r>
        <w:rPr>
          <w:b/>
        </w:rPr>
        <w:t>Present 3rd sg must end in -th : sende</w:t>
      </w:r>
      <w:r>
        <w:br/>
        <w:t>The Summoner's Tale 1946 (data/riverside_cats/SumT_riv.cat)</w:t>
        <w:br/>
      </w:r>
      <w:r>
        <w:t>To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thee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heele</w:t>
      </w:r>
      <w:r>
        <w:t xml:space="preserve"> </w:t>
      </w:r>
      <w:r>
        <w:t>and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-th : help</w:t>
      </w:r>
      <w:r>
        <w:br/>
        <w:t>The Summoner's Tale 1949 (data/riverside_cats/SumT_riv.cat)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Crist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fewe</w:t>
      </w:r>
      <w:r>
        <w:t xml:space="preserve"> </w:t>
      </w:r>
      <w:r>
        <w:t>yeres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1958 (data/riverside_cats/SumT_riv.cat)</w:t>
        <w:br/>
      </w:r>
      <w:r>
        <w:t>Youre</w:t>
      </w:r>
      <w:r>
        <w:t xml:space="preserve"> </w:t>
      </w:r>
      <w:r>
        <w:t>inconstance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1962 (data/riverside_cats/SumT_riv.cat)</w:t>
        <w:br/>
      </w:r>
      <w:r>
        <w:t>Youre</w:t>
      </w:r>
      <w:r>
        <w:t xml:space="preserve"> </w:t>
      </w:r>
      <w:r>
        <w:t>maladye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to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1962 (data/riverside_cats/SumT_riv.cat)</w:t>
        <w:br/>
      </w:r>
      <w:r>
        <w:t>Youre</w:t>
      </w:r>
      <w:r>
        <w:t xml:space="preserve"> </w:t>
      </w:r>
      <w:r>
        <w:t>maladye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1965 (data/riverside_cats/SumT_riv.cat)</w:t>
        <w:br/>
      </w:r>
      <w:r>
        <w:t>A</w:t>
      </w:r>
      <w:r>
        <w:t xml:space="preserve"> </w:t>
      </w:r>
      <w:r>
        <w:t>yif</w:t>
      </w:r>
      <w:r>
        <w:t xml:space="preserve"> </w:t>
      </w:r>
      <w:r>
        <w:t>that</w:t>
      </w:r>
      <w:r>
        <w:t xml:space="preserve"> </w:t>
      </w:r>
      <w:r>
        <w:t>frere</w:t>
      </w:r>
      <w:r>
        <w:t xml:space="preserve"> </w:t>
      </w:r>
      <w:r>
        <w:t>a</w:t>
      </w:r>
      <w:r>
        <w:t xml:space="preserve"> </w:t>
      </w:r>
      <w:r>
        <w:t>peny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1969 (data/riverside_cats/SumT_riv.cat)</w:t>
        <w:br/>
      </w:r>
      <w:r>
        <w:rPr>
          <w:i/>
        </w:rPr>
        <w:t>Is</w:t>
      </w:r>
      <w:r>
        <w:t xml:space="preserve"> </w:t>
      </w:r>
      <w:r>
        <w:t>moore</w:t>
      </w:r>
      <w:r>
        <w:t xml:space="preserve"> </w:t>
      </w:r>
      <w:r>
        <w:t>strong</w:t>
      </w:r>
      <w:r>
        <w:t xml:space="preserve"> </w:t>
      </w:r>
      <w:r>
        <w:t>than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toscatered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1969 (data/riverside_cats/SumT_riv.cat)</w:t>
        <w:br/>
      </w:r>
      <w:r>
        <w:rPr>
          <w:i/>
        </w:rPr>
        <w:t>Is</w:t>
      </w:r>
      <w:r>
        <w:t xml:space="preserve"> </w:t>
      </w:r>
      <w:r>
        <w:t>moore</w:t>
      </w:r>
      <w:r>
        <w:t xml:space="preserve"> </w:t>
      </w:r>
      <w:r>
        <w:t>strong</w:t>
      </w:r>
      <w:r>
        <w:t xml:space="preserve"> </w:t>
      </w:r>
      <w:r>
        <w:t>than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toscatered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1978 (data/riverside_cats/SumT_riv.cat)</w:t>
        <w:br/>
      </w:r>
      <w:r>
        <w:t>Thomas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lernen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1979 (data/riverside_cats/SumT_riv.cat)</w:t>
        <w:br/>
      </w:r>
      <w:r>
        <w:t>Of</w:t>
      </w:r>
      <w:r>
        <w:t xml:space="preserve"> </w:t>
      </w:r>
      <w:r>
        <w:t>buyldynge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chirches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1980 (data/riverside_cats/SumT_riv.cat)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</w:t>
      </w:r>
      <w:r>
        <w:t xml:space="preserve"> </w:t>
      </w:r>
      <w:r>
        <w:t>in</w:t>
      </w:r>
      <w:r>
        <w:t xml:space="preserve"> </w:t>
      </w:r>
      <w:r>
        <w:t>Thomas</w:t>
      </w:r>
      <w:r>
        <w:t xml:space="preserve"> </w:t>
      </w:r>
      <w:r>
        <w:t>lyf</w:t>
      </w:r>
      <w:r>
        <w:t xml:space="preserve"> </w:t>
      </w:r>
      <w:r>
        <w:t>of</w:t>
      </w:r>
      <w:r>
        <w:t xml:space="preserve"> </w:t>
      </w:r>
      <w:r>
        <w:t>Inde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1984 (data/riverside_cats/SumT_riv.cat)</w:t>
        <w:br/>
      </w:r>
      <w:r>
        <w:t>Youre</w:t>
      </w:r>
      <w:r>
        <w:t xml:space="preserve"> </w:t>
      </w:r>
      <w:r>
        <w:t>wyf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meke</w:t>
      </w:r>
      <w:r>
        <w:t xml:space="preserve"> </w:t>
      </w:r>
      <w:r>
        <w:t>and</w:t>
      </w:r>
      <w:r>
        <w:t xml:space="preserve"> </w:t>
      </w:r>
      <w:r>
        <w:t>pacient</w:t>
      </w:r>
      <w:r>
        <w:br/>
        <w:br/>
      </w:r>
    </w:p>
    <w:p>
      <w:r>
        <w:rPr>
          <w:b/>
        </w:rPr>
        <w:t>Present 3rd sg must end in -th : leste</w:t>
      </w:r>
      <w:r>
        <w:br/>
        <w:t>The Summoner's Tale 1985 (data/riverside_cats/SumT_riv.cat)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Thomas</w:t>
      </w:r>
      <w:r>
        <w:t xml:space="preserve"> </w:t>
      </w:r>
      <w:r>
        <w:t>trowe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1989 (data/riverside_cats/SumT_riv.cat)</w:t>
        <w:br/>
      </w:r>
      <w:r>
        <w:t>Withinne</w:t>
      </w:r>
      <w:r>
        <w:t xml:space="preserve"> </w:t>
      </w:r>
      <w:r>
        <w:t>thyn</w:t>
      </w:r>
      <w:r>
        <w:t xml:space="preserve"> </w:t>
      </w:r>
      <w:r>
        <w:t>hous</w:t>
      </w:r>
      <w:r>
        <w:t xml:space="preserve"> </w:t>
      </w:r>
      <w:r>
        <w:t>ne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no</w:t>
      </w:r>
      <w:r>
        <w:t xml:space="preserve"> </w:t>
      </w:r>
      <w:r>
        <w:t>leon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1997 (data/riverside_cats/SumT_riv.cat)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lyves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2003 (data/riverside_cats/SumT_riv.cat)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hath</w:t>
      </w:r>
      <w:r>
        <w:t xml:space="preserve"> </w:t>
      </w:r>
      <w:r>
        <w:t>caught</w:t>
      </w:r>
      <w:r>
        <w:t xml:space="preserve"> </w:t>
      </w:r>
      <w:r>
        <w:t>an</w:t>
      </w:r>
      <w:r>
        <w:t xml:space="preserve"> </w:t>
      </w:r>
      <w:r>
        <w:t>ire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2004 (data/riverside_cats/SumT_riv.cat)</w:t>
        <w:br/>
      </w:r>
      <w:r>
        <w:t>Vengeance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thanne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2007 (data/riverside_cats/SumT_riv.cat)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hymself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destruccion</w:t>
      </w:r>
      <w:r>
        <w:br/>
        <w:br/>
      </w:r>
    </w:p>
    <w:p>
      <w:r>
        <w:rPr>
          <w:b/>
        </w:rPr>
        <w:t>Present 3rd sg must end in -th : kan</w:t>
      </w:r>
      <w:r>
        <w:br/>
        <w:t>The Summoner's Tale 2009 (data/riverside_cats/SumT_riv.cat)</w:t>
        <w:br/>
      </w:r>
      <w:r>
        <w:rPr>
          <w:i/>
        </w:rPr>
        <w:t>Kan</w:t>
      </w:r>
      <w:r>
        <w:t xml:space="preserve"> </w:t>
      </w:r>
      <w:r>
        <w:t>seye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</w:t>
      </w:r>
      <w:r>
        <w:t xml:space="preserve"> </w:t>
      </w:r>
      <w:r>
        <w:t>homycide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2015 (data/riverside_cats/SumT_riv.cat)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harm</w:t>
      </w:r>
      <w:r>
        <w:t xml:space="preserve"> </w:t>
      </w:r>
      <w:r>
        <w:t>and</w:t>
      </w:r>
      <w:r>
        <w:t xml:space="preserve"> </w:t>
      </w:r>
      <w:r>
        <w:t>certes</w:t>
      </w:r>
      <w:r>
        <w:t xml:space="preserve"> </w:t>
      </w:r>
      <w:r>
        <w:t>greet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2022 (data/riverside_cats/SumT_riv.cat)</w:t>
        <w:br/>
      </w:r>
      <w:r>
        <w:t>Anon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t>bifore</w:t>
      </w:r>
      <w:r>
        <w:t xml:space="preserve"> </w:t>
      </w:r>
      <w:r>
        <w:t>the</w:t>
      </w:r>
      <w:r>
        <w:t xml:space="preserve"> </w:t>
      </w:r>
      <w:r>
        <w:t>juge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2023 (data/riverside_cats/SumT_riv.cat)</w:t>
        <w:br/>
      </w:r>
      <w:r>
        <w:t>That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thy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-th : charge</w:t>
      </w:r>
      <w:r>
        <w:br/>
        <w:t>The Summoner's Tale 2026 (data/riverside_cats/SumT_riv.cat)</w:t>
        <w:br/>
      </w:r>
      <w:r>
        <w:t>Go</w:t>
      </w:r>
      <w:r>
        <w:t xml:space="preserve"> </w:t>
      </w:r>
      <w:r>
        <w:t>lede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deeth</w:t>
      </w:r>
      <w:r>
        <w:t xml:space="preserve"> </w:t>
      </w:r>
      <w:r>
        <w:t>I</w:t>
      </w:r>
      <w:r>
        <w:t xml:space="preserve"> </w:t>
      </w:r>
      <w:r>
        <w:rPr>
          <w:i/>
        </w:rPr>
        <w:t>charge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2032 (data/riverside_cats/SumT_riv.cat)</w:t>
        <w:br/>
      </w:r>
      <w:r>
        <w:t>They</w:t>
      </w:r>
      <w:r>
        <w:t xml:space="preserve"> </w:t>
      </w:r>
      <w:r>
        <w:t>seiden</w:t>
      </w:r>
      <w:r>
        <w:t xml:space="preserve"> </w:t>
      </w:r>
      <w:r>
        <w:t>Lord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t>ne</w:t>
      </w:r>
      <w:r>
        <w:t xml:space="preserve"> </w:t>
      </w:r>
      <w:r>
        <w:t>hath</w:t>
      </w:r>
      <w:r>
        <w:t xml:space="preserve"> </w:t>
      </w:r>
      <w:r>
        <w:t>nat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2034 (data/riverside_cats/SumT_riv.cat)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2035 (data/riverside_cats/SumT_riv.cat)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bothe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t>two</w:t>
      </w:r>
      <w:r>
        <w:t xml:space="preserve"> </w:t>
      </w:r>
      <w:r>
        <w:t>and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2035 (data/riverside_cats/SumT_riv.cat)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bothe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t>two</w:t>
      </w:r>
      <w:r>
        <w:t xml:space="preserve"> </w:t>
      </w:r>
      <w:r>
        <w:t>and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Infinitive must end in -en or -e : doon</w:t>
      </w:r>
      <w:r>
        <w:br/>
        <w:t>The Summoner's Tale 2042 (data/riverside_cats/SumT_riv.cat)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dide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sleen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2048 (data/riverside_cats/SumT_riv.cat)</w:t>
        <w:br/>
      </w:r>
      <w:r>
        <w:t>A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vicius</w:t>
      </w:r>
      <w:r>
        <w:br/>
        <w:br/>
      </w:r>
    </w:p>
    <w:p>
      <w:r>
        <w:rPr>
          <w:b/>
        </w:rPr>
        <w:t>Present 3rd sg must end in -th : be</w:t>
      </w:r>
      <w:r>
        <w:br/>
        <w:t>The Summoner's Tale 2048 (data/riverside_cats/SumT_riv.cat)</w:t>
        <w:br/>
      </w:r>
      <w:r>
        <w:t>A</w:t>
      </w:r>
      <w:r>
        <w:t xml:space="preserve"> </w:t>
      </w:r>
      <w:r>
        <w:t>lord</w:t>
      </w:r>
      <w:r>
        <w:t xml:space="preserve"> </w:t>
      </w:r>
      <w:r>
        <w:t>is</w:t>
      </w:r>
      <w:r>
        <w:t xml:space="preserve"> </w:t>
      </w:r>
      <w:r>
        <w:t>lost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vicius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2051 (data/riverside_cats/SumT_riv.cat)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an</w:t>
      </w:r>
      <w:r>
        <w:t xml:space="preserve"> </w:t>
      </w:r>
      <w:r>
        <w:t>eye</w:t>
      </w:r>
      <w:r>
        <w:t xml:space="preserve"> </w:t>
      </w:r>
      <w:r>
        <w:t>and</w:t>
      </w:r>
      <w:r>
        <w:t xml:space="preserve"> </w:t>
      </w:r>
      <w:r>
        <w:t>many</w:t>
      </w:r>
      <w:r>
        <w:t xml:space="preserve"> </w:t>
      </w:r>
      <w:r>
        <w:t>an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2059 (data/riverside_cats/SumT_riv.cat)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wyn</w:t>
      </w:r>
      <w:r>
        <w:t xml:space="preserve"> </w:t>
      </w:r>
      <w:r>
        <w:t>bireveth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2062 (data/riverside_cats/SumT_riv.cat)</w:t>
        <w:br/>
      </w:r>
      <w:r>
        <w:t>An</w:t>
      </w:r>
      <w:r>
        <w:t xml:space="preserve"> </w:t>
      </w:r>
      <w:r>
        <w:t>hondred</w:t>
      </w:r>
      <w:r>
        <w:t xml:space="preserve"> </w:t>
      </w:r>
      <w:r>
        <w:t>part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don</w:t>
      </w:r>
      <w:r>
        <w:t xml:space="preserve"> </w:t>
      </w:r>
      <w:r>
        <w:t>bifoore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2073 (data/riverside_cats/SumT_riv.cat)</w:t>
        <w:br/>
      </w:r>
      <w:r>
        <w:t>His</w:t>
      </w:r>
      <w:r>
        <w:t xml:space="preserve"> </w:t>
      </w:r>
      <w:r>
        <w:t>sone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2073 (data/riverside_cats/SumT_riv.cat)</w:t>
        <w:br/>
      </w:r>
      <w:r>
        <w:t>His</w:t>
      </w:r>
      <w:r>
        <w:t xml:space="preserve"> </w:t>
      </w:r>
      <w:r>
        <w:t>sone</w:t>
      </w:r>
      <w:r>
        <w:t xml:space="preserve"> </w:t>
      </w:r>
      <w:r>
        <w:t>was</w:t>
      </w:r>
      <w:r>
        <w:t xml:space="preserve"> </w:t>
      </w:r>
      <w:r>
        <w:t>slayn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2078 (data/riverside_cats/SumT_riv.cat)</w:t>
        <w:br/>
      </w:r>
      <w:r>
        <w:t>But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2082 (data/riverside_cats/SumT_riv.cat)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Babiloigne</w:t>
      </w:r>
      <w:r>
        <w:t xml:space="preserve"> </w:t>
      </w:r>
      <w:r>
        <w:t>to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-th : kan</w:t>
      </w:r>
      <w:r>
        <w:br/>
        <w:t>The Summoner's Tale 2085 (data/riverside_cats/SumT_riv.cat)</w:t>
        <w:br/>
      </w:r>
      <w:r>
        <w:t>Lo</w:t>
      </w:r>
      <w:r>
        <w:t xml:space="preserve"> </w:t>
      </w:r>
      <w:r>
        <w:t>what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teche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2101 (data/riverside_cats/SumT_riv.cat)</w:t>
        <w:br/>
      </w:r>
      <w:r>
        <w:t>Whan</w:t>
      </w:r>
      <w:r>
        <w:t xml:space="preserve"> </w:t>
      </w:r>
      <w:r>
        <w:t>othere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eyse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2104 (data/riverside_cats/SumT_riv.cat)</w:t>
        <w:br/>
      </w:r>
      <w:r>
        <w:t>Parfourned</w:t>
      </w:r>
      <w:r>
        <w:t xml:space="preserve"> </w:t>
      </w:r>
      <w:r>
        <w:rPr>
          <w:i/>
        </w:rPr>
        <w:t>is</w:t>
      </w:r>
      <w:r>
        <w:t xml:space="preserve"> </w:t>
      </w:r>
      <w:r>
        <w:t>ne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pavement</w:t>
      </w:r>
      <w:r>
        <w:br/>
        <w:br/>
      </w:r>
    </w:p>
    <w:p>
      <w:r>
        <w:rPr>
          <w:b/>
        </w:rPr>
        <w:t>Present 3rd sg must end in -th : save</w:t>
      </w:r>
      <w:r>
        <w:br/>
        <w:t>The Summoner's Tale 2112 (data/riverside_cats/SumT_riv.cat)</w:t>
        <w:br/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Thomas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-th : kan</w:t>
      </w:r>
      <w:r>
        <w:br/>
        <w:t>The Summoner's Tale 2114 (data/riverside_cats/SumT_riv.cat)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teche</w:t>
      </w:r>
      <w:r>
        <w:t xml:space="preserve"> </w:t>
      </w:r>
      <w:r>
        <w:t>and</w:t>
      </w:r>
      <w:r>
        <w:t xml:space="preserve"> </w:t>
      </w:r>
      <w:r>
        <w:t>werchen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2115 (data/riverside_cats/SumT_riv.cat)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litel</w:t>
      </w:r>
      <w:r>
        <w:t xml:space="preserve"> </w:t>
      </w:r>
      <w:r>
        <w:t>tyme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2117 (data/riverside_cats/SumT_riv.cat)</w:t>
        <w:br/>
      </w:r>
      <w:r>
        <w:rPr>
          <w:i/>
        </w:rPr>
        <w:t>Han</w:t>
      </w:r>
      <w:r>
        <w:t xml:space="preserve"> </w:t>
      </w:r>
      <w:r>
        <w:t>freres</w:t>
      </w:r>
      <w:r>
        <w:t xml:space="preserve"> </w:t>
      </w:r>
      <w:r>
        <w:t>been</w:t>
      </w:r>
      <w:r>
        <w:t xml:space="preserve"> </w:t>
      </w:r>
      <w:r>
        <w:t>that</w:t>
      </w:r>
      <w:r>
        <w:t xml:space="preserve"> </w:t>
      </w:r>
      <w:r>
        <w:t>fynde</w:t>
      </w:r>
      <w:r>
        <w:t xml:space="preserve"> </w:t>
      </w:r>
      <w:r>
        <w:t>I</w:t>
      </w:r>
      <w:r>
        <w:t xml:space="preserve"> </w:t>
      </w:r>
      <w:r>
        <w:t>of</w:t>
      </w:r>
      <w:r>
        <w:t xml:space="preserve"> </w:t>
      </w:r>
      <w:r>
        <w:t>record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2126 (data/riverside_cats/SumT_riv.cat)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thus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youre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2139 (data/riverside_cats/SumT_riv.cat)</w:t>
        <w:br/>
      </w:r>
      <w:r>
        <w:t>Lo</w:t>
      </w:r>
      <w:r>
        <w:t xml:space="preserve"> </w:t>
      </w:r>
      <w:r>
        <w:t>heer</w:t>
      </w:r>
      <w:r>
        <w:t xml:space="preserve"> </w:t>
      </w:r>
      <w:r>
        <w:t>my</w:t>
      </w:r>
      <w:r>
        <w:t xml:space="preserve"> </w:t>
      </w:r>
      <w:r>
        <w:t>feith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lak</w:t>
      </w:r>
      <w:r>
        <w:br/>
        <w:br/>
      </w:r>
    </w:p>
    <w:p>
      <w:r>
        <w:rPr>
          <w:b/>
        </w:rPr>
        <w:t>Past plural must end in -en or -e : cam</w:t>
      </w:r>
      <w:r>
        <w:br/>
        <w:t>The Summoner's Tale 2157 (data/riverside_cats/SumT_riv.cat)</w:t>
        <w:br/>
      </w:r>
      <w:r>
        <w:rPr>
          <w:i/>
        </w:rPr>
        <w:t>Cam</w:t>
      </w:r>
      <w:r>
        <w:t xml:space="preserve"> </w:t>
      </w:r>
      <w:r>
        <w:t>lepynge</w:t>
      </w:r>
      <w:r>
        <w:t xml:space="preserve"> </w:t>
      </w:r>
      <w:r>
        <w:t>in</w:t>
      </w:r>
      <w:r>
        <w:t xml:space="preserve"> </w:t>
      </w:r>
      <w:r>
        <w:t>and</w:t>
      </w:r>
      <w:r>
        <w:t xml:space="preserve"> </w:t>
      </w:r>
      <w:r>
        <w:t>chaced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-th : see</w:t>
      </w:r>
      <w:r>
        <w:br/>
        <w:t>The Summoner's Tale 2169 (data/riverside_cats/SumT_riv.cat)</w:t>
        <w:br/>
      </w:r>
      <w:r>
        <w:t>Til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2171 (data/riverside_cats/SumT_riv.cat)</w:t>
        <w:br/>
      </w:r>
      <w:r>
        <w:t>What</w:t>
      </w:r>
      <w:r>
        <w:t xml:space="preserve"> </w:t>
      </w:r>
      <w:r>
        <w:t>frere</w:t>
      </w:r>
      <w:r>
        <w:t xml:space="preserve"> </w:t>
      </w:r>
      <w:r>
        <w:t>John</w:t>
      </w:r>
      <w:r>
        <w:t xml:space="preserve"> </w:t>
      </w:r>
      <w:r>
        <w:t>what</w:t>
      </w:r>
      <w:r>
        <w:t xml:space="preserve"> </w:t>
      </w:r>
      <w:r>
        <w:t>maner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2174 (data/riverside_cats/SumT_riv.cat)</w:t>
        <w:br/>
      </w:r>
      <w:r>
        <w:t>Sit</w:t>
      </w:r>
      <w:r>
        <w:t xml:space="preserve"> </w:t>
      </w:r>
      <w:r>
        <w:t>doun</w:t>
      </w:r>
      <w:r>
        <w:t xml:space="preserve"> </w:t>
      </w:r>
      <w:r>
        <w:t>anon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youre</w:t>
      </w:r>
      <w:r>
        <w:t xml:space="preserve"> </w:t>
      </w:r>
      <w:r>
        <w:t>grief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2175 (data/riverside_cats/SumT_riv.cat)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-th : yelde</w:t>
      </w:r>
      <w:r>
        <w:br/>
        <w:t>The Summoner's Tale 2177 (data/riverside_cats/SumT_riv.cat)</w:t>
        <w:br/>
      </w:r>
      <w:r>
        <w:t>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yow</w:t>
      </w:r>
      <w:r>
        <w:t xml:space="preserve"> </w:t>
      </w:r>
      <w:r>
        <w:t>adoun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2178 (data/riverside_cats/SumT_riv.cat)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povre</w:t>
      </w:r>
      <w:r>
        <w:t xml:space="preserve"> </w:t>
      </w:r>
      <w:r>
        <w:t>a</w:t>
      </w:r>
      <w:r>
        <w:t xml:space="preserve"> </w:t>
      </w:r>
      <w:r>
        <w:t>page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2191 (data/riverside_cats/SumT_riv.cat)</w:t>
        <w:br/>
      </w:r>
      <w:r>
        <w:t>This</w:t>
      </w:r>
      <w:r>
        <w:t xml:space="preserve"> </w:t>
      </w:r>
      <w:r>
        <w:t>day</w:t>
      </w:r>
      <w:r>
        <w:t xml:space="preserve"> </w:t>
      </w:r>
      <w:r>
        <w:t>bityd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t>ordre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it</w:t>
      </w:r>
      <w:r>
        <w:br/>
        <w:t>The Summoner's Tale 2193 (data/riverside_cats/SumT_riv.cat)</w:t>
        <w:br/>
      </w:r>
      <w:r>
        <w:t>Of</w:t>
      </w:r>
      <w:r>
        <w:t xml:space="preserve"> </w:t>
      </w:r>
      <w:r>
        <w:t>hooly</w:t>
      </w:r>
      <w:r>
        <w:t xml:space="preserve"> </w:t>
      </w:r>
      <w:r>
        <w:t>chirche</w:t>
      </w:r>
      <w:r>
        <w:t xml:space="preserve"> </w:t>
      </w:r>
      <w:r>
        <w:t>God</w:t>
      </w:r>
      <w:r>
        <w:t xml:space="preserve"> </w:t>
      </w:r>
      <w:r>
        <w:t>amende</w:t>
      </w:r>
      <w:r>
        <w:t xml:space="preserve"> </w:t>
      </w:r>
      <w:r>
        <w:rPr>
          <w:i/>
        </w:rPr>
        <w:t>it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Summoner's Tale 2194 (data/riverside_cats/SumT_riv.cat)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2194 (data/riverside_cats/SumT_riv.cat)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Summoner's Tale 2198 (data/riverside_cats/SumT_riv.cat)</w:t>
        <w:br/>
      </w:r>
      <w:r>
        <w:t>Tel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grief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anon</w:t>
      </w:r>
      <w:r>
        <w:t xml:space="preserve"> </w:t>
      </w:r>
      <w:r>
        <w:t>hym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2199 (data/riverside_cats/SumT_riv.cat)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biforn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plural must end in -en or -e : wel</w:t>
      </w:r>
      <w:r>
        <w:br/>
        <w:t>The Summoner's Tale 2199 (data/riverside_cats/SumT_riv.cat)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biforn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rPr>
          <w:i/>
        </w:rPr>
        <w:t>wel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2203 (data/riverside_cats/SumT_riv.cat)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oght</w:t>
      </w:r>
      <w:r>
        <w:t xml:space="preserve"> </w:t>
      </w:r>
      <w:r>
        <w:t>elles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feithfully</w:t>
      </w:r>
      <w:r>
        <w:br/>
        <w:br/>
      </w:r>
    </w:p>
    <w:p>
      <w:r>
        <w:rPr>
          <w:b/>
        </w:rPr>
        <w:t>Present 3rd sg must end in -th : speede</w:t>
      </w:r>
      <w:r>
        <w:br/>
        <w:t>The Summoner's Tale 2205 (data/riverside_cats/SumT_riv.cat)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thynketh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speede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2208 (data/riverside_cats/SumT_riv.cat)</w:t>
        <w:br/>
      </w:r>
      <w:r>
        <w:t>His</w:t>
      </w:r>
      <w:r>
        <w:t xml:space="preserve"> </w:t>
      </w:r>
      <w:r>
        <w:t>sike</w:t>
      </w:r>
      <w:r>
        <w:t xml:space="preserve"> </w:t>
      </w:r>
      <w:r>
        <w:t>heed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vanytee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2210 (data/riverside_cats/SumT_riv.cat)</w:t>
        <w:br/>
      </w:r>
      <w:r>
        <w:t>Madame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-th : wol</w:t>
      </w:r>
      <w:r>
        <w:br/>
        <w:t>The Summoner's Tale 2214 (data/riverside_cats/SumT_riv.cat)</w:t>
        <w:br/>
      </w:r>
      <w:r>
        <w:t>To</w:t>
      </w:r>
      <w:r>
        <w:t xml:space="preserve"> </w:t>
      </w:r>
      <w:r>
        <w:t>parte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departed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2218 (data/riverside_cats/SumT_riv.cat)</w:t>
        <w:br/>
      </w:r>
      <w:r>
        <w:t>How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ymaginacioun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2222 (data/riverside_cats/SumT_riv.cat)</w:t>
        <w:br/>
      </w:r>
      <w:r>
        <w:t>In</w:t>
      </w:r>
      <w:r>
        <w:t xml:space="preserve"> </w:t>
      </w:r>
      <w:r>
        <w:t>arsmetrike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-th : may</w:t>
      </w:r>
      <w:r>
        <w:br/>
        <w:t>The Summoner's Tale 2231 (data/riverside_cats/SumT_riv.cat)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inpossible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2236 (data/riverside_cats/SumT_riv.cat)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kan</w:t>
      </w:r>
      <w:r>
        <w:t xml:space="preserve"> </w:t>
      </w:r>
      <w:r>
        <w:t>deemen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Present 3rd sg must end in -th : kan</w:t>
      </w:r>
      <w:r>
        <w:br/>
        <w:t>The Summoner's Tale 2236 (data/riverside_cats/SumT_riv.cat)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deemen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2241 (data/riverside_cats/SumT_riv.cat)</w:t>
        <w:br/>
      </w:r>
      <w:r>
        <w:t>Now</w:t>
      </w:r>
      <w:r>
        <w:t xml:space="preserve"> </w:t>
      </w:r>
      <w:r>
        <w:t>ete</w:t>
      </w:r>
      <w:r>
        <w:t xml:space="preserve"> </w:t>
      </w:r>
      <w:r>
        <w:t>youre</w:t>
      </w:r>
      <w:r>
        <w:t xml:space="preserve"> </w:t>
      </w:r>
      <w:r>
        <w:t>mete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rPr>
          <w:i/>
        </w:rPr>
        <w:t>go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2242 (data/riverside_cats/SumT_riv.cat)</w:t>
        <w:br/>
      </w:r>
      <w:r>
        <w:t>Lat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t xml:space="preserve"> </w:t>
      </w:r>
      <w:r>
        <w:t>honge</w:t>
      </w:r>
      <w:r>
        <w:t xml:space="preserve"> </w:t>
      </w:r>
      <w:r>
        <w:t>hymself</w:t>
      </w:r>
      <w:r>
        <w:t xml:space="preserve"> </w:t>
      </w:r>
      <w:r>
        <w:t>a</w:t>
      </w:r>
      <w:r>
        <w:t xml:space="preserve"> </w:t>
      </w:r>
      <w:r>
        <w:t>devel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Summoner's Tale 2244 (data/riverside_cats/SumT_riv.cat)</w:t>
        <w:br/>
      </w:r>
      <w:r>
        <w:t>That</w:t>
      </w:r>
      <w:r>
        <w:t xml:space="preserve"> </w:t>
      </w:r>
      <w:r>
        <w:t>karf</w:t>
      </w:r>
      <w:r>
        <w:t xml:space="preserve"> </w:t>
      </w:r>
      <w:r>
        <w:t>his</w:t>
      </w:r>
      <w:r>
        <w:t xml:space="preserve"> </w:t>
      </w:r>
      <w:r>
        <w:t>mete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2253 (data/riverside_cats/SumT_riv.cat)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weder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2261 (data/riverside_cats/SumT_riv.cat)</w:t>
        <w:br/>
      </w:r>
      <w:r>
        <w:rPr>
          <w:i/>
        </w:rPr>
        <w:t>Shal</w:t>
      </w:r>
      <w:r>
        <w:t xml:space="preserve"> </w:t>
      </w:r>
      <w:r>
        <w:t>parfourne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nombre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covent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Summoner's Tale 2262 (data/riverside_cats/SumT_riv.cat)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they</w:t>
      </w:r>
      <w:r>
        <w:t xml:space="preserve"> </w:t>
      </w:r>
      <w:r>
        <w:t>knele</w:t>
      </w:r>
      <w:r>
        <w:t xml:space="preserve"> </w:t>
      </w:r>
      <w:r>
        <w:t>doun</w:t>
      </w:r>
      <w:r>
        <w:t xml:space="preserve"> </w:t>
      </w:r>
      <w:r>
        <w:t>by</w:t>
      </w:r>
      <w:r>
        <w:t xml:space="preserve"> </w:t>
      </w:r>
      <w:r>
        <w:t>oon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2266 (data/riverside_cats/SumT_riv.cat)</w:t>
        <w:br/>
      </w:r>
      <w:r>
        <w:rPr>
          <w:i/>
        </w:rPr>
        <w:t>Shal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nose</w:t>
      </w:r>
      <w:r>
        <w:t xml:space="preserve"> </w:t>
      </w:r>
      <w:r>
        <w:t>upright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nave</w:t>
      </w:r>
      <w:r>
        <w:br/>
        <w:br/>
      </w:r>
    </w:p>
    <w:p>
      <w:r>
        <w:rPr>
          <w:b/>
        </w:rPr>
        <w:t>Present 3rd sg must end in -th : shal</w:t>
      </w:r>
      <w:r>
        <w:br/>
        <w:t>The Summoner's Tale 2267 (data/riverside_cats/SumT_riv.cat)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with</w:t>
      </w:r>
      <w:r>
        <w:t xml:space="preserve"> </w:t>
      </w:r>
      <w:r>
        <w:t>bely</w:t>
      </w:r>
      <w:r>
        <w:t xml:space="preserve"> </w:t>
      </w:r>
      <w:r>
        <w:t>stif</w:t>
      </w:r>
      <w:r>
        <w:t xml:space="preserve"> </w:t>
      </w:r>
      <w:r>
        <w:t>and</w:t>
      </w:r>
      <w:r>
        <w:t xml:space="preserve"> </w:t>
      </w:r>
      <w:r>
        <w:t>toght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2271 (data/riverside_cats/SumT_riv.cat)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</w:t>
      </w:r>
      <w:r>
        <w:t xml:space="preserve"> </w:t>
      </w:r>
      <w:r>
        <w:t>up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2272 (data/riverside_cats/SumT_riv.cat)</w:t>
        <w:br/>
      </w:r>
      <w:r>
        <w:t>By</w:t>
      </w:r>
      <w:r>
        <w:t xml:space="preserve"> </w:t>
      </w:r>
      <w:r>
        <w:t>preeve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demonstratif</w:t>
      </w:r>
      <w:r>
        <w:br/>
        <w:br/>
      </w:r>
    </w:p>
    <w:p>
      <w:r>
        <w:rPr>
          <w:b/>
        </w:rPr>
        <w:t>Present 3rd sg must end in -th : wol</w:t>
      </w:r>
      <w:r>
        <w:br/>
        <w:t>The Summoner's Tale 2273 (data/riverside_cats/SumT_riv.cat)</w:t>
        <w:br/>
      </w:r>
      <w:r>
        <w:t>That</w:t>
      </w:r>
      <w:r>
        <w:t xml:space="preserve"> </w:t>
      </w:r>
      <w:r>
        <w:t>equally</w:t>
      </w:r>
      <w:r>
        <w:t xml:space="preserve"> </w:t>
      </w:r>
      <w:r>
        <w:t>the</w:t>
      </w:r>
      <w:r>
        <w:t xml:space="preserve"> </w:t>
      </w:r>
      <w:r>
        <w:t>soun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2277 (data/riverside_cats/SumT_riv.cat)</w:t>
        <w:br/>
      </w:r>
      <w:r>
        <w:t>Shal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fruyt</w:t>
      </w:r>
      <w:r>
        <w:t xml:space="preserve"> </w:t>
      </w:r>
      <w:r>
        <w:t>as</w:t>
      </w:r>
      <w:r>
        <w:t xml:space="preserve"> </w:t>
      </w:r>
      <w:r>
        <w:t>resoun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2278 (data/riverside_cats/SumT_riv.cat)</w:t>
        <w:br/>
      </w:r>
      <w:r>
        <w:t>The</w:t>
      </w:r>
      <w:r>
        <w:t xml:space="preserve"> </w:t>
      </w:r>
      <w:r>
        <w:t>noble</w:t>
      </w:r>
      <w:r>
        <w:t xml:space="preserve"> </w:t>
      </w:r>
      <w:r>
        <w:t>usage</w:t>
      </w:r>
      <w:r>
        <w:t xml:space="preserve"> </w:t>
      </w:r>
      <w:r>
        <w:t>of</w:t>
      </w:r>
      <w:r>
        <w:t xml:space="preserve"> </w:t>
      </w:r>
      <w:r>
        <w:t>freres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2279 (data/riverside_cats/SumT_riv.cat)</w:t>
        <w:br/>
      </w:r>
      <w:r>
        <w:t>The</w:t>
      </w:r>
      <w:r>
        <w:t xml:space="preserve"> </w:t>
      </w:r>
      <w:r>
        <w:t>worthy</w:t>
      </w:r>
      <w:r>
        <w:t xml:space="preserve"> </w:t>
      </w:r>
      <w:r>
        <w:t>men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shul</w:t>
      </w:r>
      <w:r>
        <w:t xml:space="preserve"> </w:t>
      </w:r>
      <w:r>
        <w:t>first</w:t>
      </w:r>
      <w:r>
        <w:t xml:space="preserve"> </w:t>
      </w:r>
      <w:r>
        <w:t>be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2284 (data/riverside_cats/SumT_riv.cat)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fartes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-th : is</w:t>
      </w:r>
      <w:r>
        <w:br/>
        <w:t>The Summoner's Tale 2294 (data/riverside_cats/SumT_riv.cat)</w:t>
        <w:br/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almoost</w:t>
      </w:r>
      <w:r>
        <w:t xml:space="preserve"> </w:t>
      </w:r>
      <w:r>
        <w:t>at</w:t>
      </w:r>
      <w:r>
        <w:t xml:space="preserve"> </w:t>
      </w:r>
      <w:r>
        <w:t>towne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84 (data/riverside_cats/ClT_riv.cat)</w:t>
        <w:br/>
      </w:r>
      <w:r>
        <w:t>Wedde</w:t>
      </w:r>
      <w:r>
        <w:t xml:space="preserve"> </w:t>
      </w:r>
      <w:r>
        <w:t>no</w:t>
      </w:r>
      <w:r>
        <w:t xml:space="preserve"> </w:t>
      </w:r>
      <w:r>
        <w:t>wyf</w:t>
      </w:r>
      <w:r>
        <w:t xml:space="preserve"> </w:t>
      </w:r>
      <w:r>
        <w:t>for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91 (data/riverside_cats/ClT_riv.cat)</w:t>
        <w:br/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105 (data/riverside_cats/ClT_riv.cat)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leste</w:t>
      </w:r>
      <w:r>
        <w:br/>
        <w:t>The Clerk's Tale 105 (data/riverside_cats/ClT_riv.cat)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youre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that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110 (data/riverside_cats/ClT_riv.cat)</w:t>
        <w:br/>
      </w:r>
      <w:r>
        <w:t>Save</w:t>
      </w:r>
      <w:r>
        <w:t xml:space="preserve"> </w:t>
      </w:r>
      <w:r>
        <w:t>o</w:t>
      </w:r>
      <w:r>
        <w:t xml:space="preserve"> </w:t>
      </w:r>
      <w:r>
        <w:t>thyng</w:t>
      </w:r>
      <w:r>
        <w:t xml:space="preserve"> </w:t>
      </w:r>
      <w:r>
        <w:t>lord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youre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leste</w:t>
      </w:r>
      <w:r>
        <w:br/>
        <w:t>The Clerk's Tale 111 (data/riverside_cats/ClT_riv.cat)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smyt</w:t>
      </w:r>
      <w:r>
        <w:br/>
        <w:t>The Clerk's Tale 122 (data/riverside_cats/ClT_riv.cat)</w:t>
        <w:br/>
      </w:r>
      <w:r>
        <w:t>And</w:t>
      </w:r>
      <w:r>
        <w:t xml:space="preserve"> </w:t>
      </w:r>
      <w:r>
        <w:t>deeth</w:t>
      </w:r>
      <w:r>
        <w:t xml:space="preserve"> </w:t>
      </w:r>
      <w:r>
        <w:t>manaceth</w:t>
      </w:r>
      <w:r>
        <w:t xml:space="preserve"> </w:t>
      </w:r>
      <w:r>
        <w:t>every</w:t>
      </w:r>
      <w:r>
        <w:t xml:space="preserve"> </w:t>
      </w:r>
      <w:r>
        <w:t>age</w:t>
      </w:r>
      <w:r>
        <w:t xml:space="preserve"> </w:t>
      </w:r>
      <w:r>
        <w:t>and</w:t>
      </w:r>
      <w:r>
        <w:t xml:space="preserve"> </w:t>
      </w:r>
      <w:r>
        <w:rPr>
          <w:i/>
        </w:rPr>
        <w:t>smyt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125 (data/riverside_cats/ClT_riv.cat)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deye</w:t>
      </w:r>
      <w:r>
        <w:t xml:space="preserve"> </w:t>
      </w:r>
      <w:r>
        <w:t>as</w:t>
      </w:r>
      <w:r>
        <w:t xml:space="preserve"> </w:t>
      </w:r>
      <w:r>
        <w:t>uncerteyn</w:t>
      </w:r>
      <w:r>
        <w:t xml:space="preserve"> </w:t>
      </w:r>
      <w:r>
        <w:t>we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129 (data/riverside_cats/ClT_riv.cat)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lord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assente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Clerk's Tale 133 (data/riverside_cats/ClT_riv.cat)</w:t>
        <w:br/>
      </w:r>
      <w:r>
        <w:t>Honour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deeme</w:t>
      </w:r>
      <w:r>
        <w:br/>
        <w:br/>
      </w:r>
    </w:p>
    <w:p>
      <w:r>
        <w:rPr>
          <w:b/>
        </w:rPr>
        <w:t>Present 3rd sg must end in -th : forbede</w:t>
      </w:r>
      <w:r>
        <w:br/>
        <w:t>The Clerk's Tale 136 (data/riverside_cats/ClT_riv.cat)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bifelle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Clerk's Tale 140 (data/riverside_cats/ClT_riv.cat)</w:t>
        <w:br/>
      </w:r>
      <w:r>
        <w:t>Wherfore</w:t>
      </w:r>
      <w:r>
        <w:t xml:space="preserve"> </w:t>
      </w:r>
      <w:r>
        <w:t>we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you</w:t>
      </w:r>
      <w:r>
        <w:t xml:space="preserve"> </w:t>
      </w:r>
      <w:r>
        <w:t>hastily</w:t>
      </w:r>
      <w:r>
        <w:t xml:space="preserve"> </w:t>
      </w:r>
      <w:r>
        <w:t>to</w:t>
      </w:r>
      <w:r>
        <w:t xml:space="preserve"> </w:t>
      </w:r>
      <w:r>
        <w:t>wyve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142 (data/riverside_cats/ClT_riv.cat)</w:t>
        <w:br/>
      </w:r>
      <w:r>
        <w:t>Made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han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143 (data/riverside_cats/ClT_riv.cat)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peple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146 (data/riverside_cats/ClT_riv.cat)</w:t>
        <w:br/>
      </w:r>
      <w:r>
        <w:t>That</w:t>
      </w:r>
      <w:r>
        <w:t xml:space="preserve"> </w:t>
      </w:r>
      <w:r>
        <w:t>seelde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founde</w:t>
      </w:r>
      <w:r>
        <w:t xml:space="preserve"> </w:t>
      </w:r>
      <w:r>
        <w:t>in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Present 3rd sg must end in -th : woot</w:t>
      </w:r>
      <w:r>
        <w:br/>
        <w:t>The Clerk's Tale 155 (data/riverside_cats/ClT_riv.cat)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children</w:t>
      </w:r>
      <w:r>
        <w:t xml:space="preserve"> </w:t>
      </w:r>
      <w:r>
        <w:t>ofte</w:t>
      </w:r>
      <w:r>
        <w:t xml:space="preserve"> </w:t>
      </w:r>
      <w:r>
        <w:t>been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161 (data/riverside_cats/ClT_riv.cat)</w:t>
        <w:br/>
      </w:r>
      <w:r>
        <w:t>I</w:t>
      </w:r>
      <w:r>
        <w:t xml:space="preserve"> </w:t>
      </w:r>
      <w:r>
        <w:t>hym</w:t>
      </w:r>
      <w:r>
        <w:t xml:space="preserve"> </w:t>
      </w:r>
      <w:r>
        <w:t>bitake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doon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leste</w:t>
      </w:r>
      <w:r>
        <w:br/>
        <w:t>The Clerk's Tale 161 (data/riverside_cats/ClT_riv.cat)</w:t>
        <w:br/>
      </w:r>
      <w:r>
        <w:t>I</w:t>
      </w:r>
      <w:r>
        <w:t xml:space="preserve"> </w:t>
      </w:r>
      <w:r>
        <w:t>hym</w:t>
      </w:r>
      <w:r>
        <w:t xml:space="preserve"> </w:t>
      </w:r>
      <w:r>
        <w:t>bitake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doon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166 (data/riverside_cats/ClT_riv.cat)</w:t>
        <w:br/>
      </w:r>
      <w:r>
        <w:t>To</w:t>
      </w:r>
      <w:r>
        <w:t xml:space="preserve"> </w:t>
      </w:r>
      <w:r>
        <w:t>worshipe</w:t>
      </w:r>
      <w:r>
        <w:t xml:space="preserve"> </w:t>
      </w:r>
      <w:r>
        <w:t>hire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Clerk's Tale 169 (data/riverside_cats/ClT_riv.cat)</w:t>
        <w:br/>
      </w:r>
      <w:r>
        <w:t>And</w:t>
      </w:r>
      <w:r>
        <w:t xml:space="preserve"> </w:t>
      </w:r>
      <w:r>
        <w:t>forthermoore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swere</w:t>
      </w:r>
      <w:r>
        <w:t xml:space="preserve"> </w:t>
      </w:r>
      <w:r>
        <w:t>that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170 (data/riverside_cats/ClT_riv.cat)</w:t>
        <w:br/>
      </w:r>
      <w:r>
        <w:t>Agayn</w:t>
      </w:r>
      <w:r>
        <w:t xml:space="preserve"> </w:t>
      </w:r>
      <w:r>
        <w:t>my</w:t>
      </w:r>
      <w:r>
        <w:t xml:space="preserve"> </w:t>
      </w:r>
      <w:r>
        <w:t>choys</w:t>
      </w:r>
      <w:r>
        <w:t xml:space="preserve"> </w:t>
      </w:r>
      <w:r>
        <w:rPr>
          <w:i/>
        </w:rPr>
        <w:t>shul</w:t>
      </w:r>
      <w:r>
        <w:t xml:space="preserve"> </w:t>
      </w:r>
      <w:r>
        <w:t>neither</w:t>
      </w:r>
      <w:r>
        <w:t xml:space="preserve"> </w:t>
      </w:r>
      <w:r>
        <w:t>grucche</w:t>
      </w:r>
      <w:r>
        <w:t xml:space="preserve"> </w:t>
      </w:r>
      <w:r>
        <w:t>ne</w:t>
      </w:r>
      <w:r>
        <w:t xml:space="preserve"> </w:t>
      </w:r>
      <w:r>
        <w:t>stryve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Clerk's Tale 171 (data/riverside_cats/ClT_riv.cat)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forgoon</w:t>
      </w:r>
      <w:r>
        <w:t xml:space="preserve"> </w:t>
      </w:r>
      <w:r>
        <w:t>my</w:t>
      </w:r>
      <w:r>
        <w:t xml:space="preserve"> </w:t>
      </w:r>
      <w:r>
        <w:t>libertee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173 (data/riverside_cats/ClT_riv.cat)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ther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wyve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180 (data/riverside_cats/ClT_riv.cat)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spousaille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209 (data/riverside_cats/ClT_riv.cat)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fair</w:t>
      </w:r>
      <w:r>
        <w:t xml:space="preserve"> </w:t>
      </w:r>
      <w:r>
        <w:t>ynogh</w:t>
      </w:r>
      <w:r>
        <w:t xml:space="preserve"> </w:t>
      </w:r>
      <w:r>
        <w:t>to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Clerk's Tale 223 (data/riverside_cats/ClT_riv.cat)</w:t>
        <w:br/>
      </w:r>
      <w:r>
        <w:t>A</w:t>
      </w:r>
      <w:r>
        <w:t xml:space="preserve"> </w:t>
      </w:r>
      <w:r>
        <w:t>fewe</w:t>
      </w:r>
      <w:r>
        <w:t xml:space="preserve"> </w:t>
      </w:r>
      <w:r>
        <w:t>sheep</w:t>
      </w:r>
      <w:r>
        <w:t xml:space="preserve"> </w:t>
      </w:r>
      <w:r>
        <w:t>spynnynge</w:t>
      </w:r>
      <w:r>
        <w:t xml:space="preserve"> </w:t>
      </w:r>
      <w:r>
        <w:t>on</w:t>
      </w:r>
      <w:r>
        <w:t xml:space="preserve"> </w:t>
      </w:r>
      <w:r>
        <w:t>feeld</w:t>
      </w:r>
      <w:r>
        <w:t xml:space="preserve"> </w:t>
      </w:r>
      <w:r>
        <w:t>she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Clerk's Tale 224 (data/riverside_cats/ClT_riv.cat)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noght</w:t>
      </w:r>
      <w:r>
        <w:t xml:space="preserve"> </w:t>
      </w:r>
      <w:r>
        <w:t>been</w:t>
      </w:r>
      <w:r>
        <w:t xml:space="preserve"> </w:t>
      </w:r>
      <w:r>
        <w:t>ydel</w:t>
      </w:r>
      <w:r>
        <w:t xml:space="preserve"> </w:t>
      </w:r>
      <w:r>
        <w:t>til</w:t>
      </w:r>
      <w:r>
        <w:t xml:space="preserve"> </w:t>
      </w:r>
      <w:r>
        <w:t>she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231 (data/riverside_cats/ClT_riv.cat)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231 (data/riverside_cats/ClT_riv.cat)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-th : have</w:t>
      </w:r>
      <w:r>
        <w:br/>
        <w:t>The Clerk's Tale 242 (data/riverside_cats/ClT_riv.cat)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greet</w:t>
      </w:r>
      <w:r>
        <w:t xml:space="preserve"> </w:t>
      </w:r>
      <w:r>
        <w:t>insight</w:t>
      </w:r>
      <w:r>
        <w:br/>
        <w:br/>
      </w:r>
    </w:p>
    <w:p>
      <w:r>
        <w:rPr>
          <w:b/>
        </w:rPr>
        <w:t>Present 3rd sg must end in -th : kan</w:t>
      </w:r>
      <w:r>
        <w:br/>
        <w:t>The Clerk's Tale 246 (data/riverside_cats/ClT_riv.cat)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of</w:t>
      </w:r>
      <w:r>
        <w:t xml:space="preserve"> </w:t>
      </w:r>
      <w:r>
        <w:t>weddyng</w:t>
      </w:r>
      <w:r>
        <w:t xml:space="preserve"> </w:t>
      </w:r>
      <w:r>
        <w:t>cam</w:t>
      </w:r>
      <w:r>
        <w:t xml:space="preserve"> </w:t>
      </w:r>
      <w:r>
        <w:t>but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Past plural must end in -en or -e : wondred</w:t>
      </w:r>
      <w:r>
        <w:br/>
        <w:t>The Clerk's Tale 248 (data/riverside_cats/ClT_riv.cat)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merveille</w:t>
      </w:r>
      <w:r>
        <w:t xml:space="preserve"> </w:t>
      </w:r>
      <w:r>
        <w:rPr>
          <w:i/>
        </w:rPr>
        <w:t>wondred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wol</w:t>
      </w:r>
      <w:r>
        <w:br/>
        <w:t>The Clerk's Tale 250 (data/riverside_cats/ClT_riv.cat)</w:t>
        <w:br/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oure</w:t>
      </w:r>
      <w:r>
        <w:t xml:space="preserve"> </w:t>
      </w:r>
      <w:r>
        <w:t>lord</w:t>
      </w:r>
      <w:r>
        <w:t xml:space="preserve"> </w:t>
      </w:r>
      <w:r>
        <w:t>yet</w:t>
      </w:r>
      <w:r>
        <w:t xml:space="preserve"> </w:t>
      </w:r>
      <w:r>
        <w:t>leve</w:t>
      </w:r>
      <w:r>
        <w:t xml:space="preserve"> </w:t>
      </w:r>
      <w:r>
        <w:t>his</w:t>
      </w:r>
      <w:r>
        <w:t xml:space="preserve"> </w:t>
      </w:r>
      <w:r>
        <w:t>vanytee</w:t>
      </w:r>
      <w:r>
        <w:br/>
        <w:br/>
      </w:r>
    </w:p>
    <w:p>
      <w:r>
        <w:rPr>
          <w:b/>
        </w:rPr>
        <w:t>Present 3rd sg must end in -th : wol</w:t>
      </w:r>
      <w:r>
        <w:br/>
        <w:t>The Clerk's Tale 251 (data/riverside_cats/ClT_riv.cat)</w:t>
        <w:br/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wedde</w:t>
      </w:r>
      <w:r>
        <w:t xml:space="preserve"> </w:t>
      </w:r>
      <w:r>
        <w:t>Allas</w:t>
      </w:r>
      <w:r>
        <w:t xml:space="preserve"> </w:t>
      </w:r>
      <w:r>
        <w:t>Allas</w:t>
      </w:r>
      <w:r>
        <w:t xml:space="preserve"> </w:t>
      </w:r>
      <w:r>
        <w:t>the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Present 3rd sg must end in -th : wole</w:t>
      </w:r>
      <w:r>
        <w:br/>
        <w:t>The Clerk's Tale 252 (data/riverside_cats/ClT_riv.cat)</w:t>
        <w:br/>
      </w:r>
      <w:r>
        <w:t>Why</w:t>
      </w:r>
      <w:r>
        <w:t xml:space="preserve"> </w:t>
      </w:r>
      <w:r>
        <w:rPr>
          <w:i/>
        </w:rPr>
        <w:t>wole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hymself</w:t>
      </w:r>
      <w:r>
        <w:t xml:space="preserve"> </w:t>
      </w:r>
      <w:r>
        <w:t>and</w:t>
      </w:r>
      <w:r>
        <w:t xml:space="preserve"> </w:t>
      </w:r>
      <w:r>
        <w:t>us</w:t>
      </w:r>
      <w:r>
        <w:t xml:space="preserve"> </w:t>
      </w:r>
      <w:r>
        <w:t>bigile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266 (data/riverside_cats/ClT_riv.cat)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last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Clerk's Tale 272 (data/riverside_cats/ClT_riv.cat)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t>village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273 (data/riverside_cats/ClT_riv.cat)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array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-th : woot</w:t>
      </w:r>
      <w:r>
        <w:br/>
        <w:t>The Clerk's Tale 274 (data/riverside_cats/ClT_riv.cat)</w:t>
        <w:br/>
      </w:r>
      <w:r>
        <w:t>Grisilde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ful</w:t>
      </w:r>
      <w:r>
        <w:t xml:space="preserve"> </w:t>
      </w:r>
      <w:r>
        <w:t>innocent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276 (data/riverside_cats/ClT_riv.cat)</w:t>
        <w:br/>
      </w:r>
      <w:r>
        <w:t>To</w:t>
      </w:r>
      <w:r>
        <w:t xml:space="preserve"> </w:t>
      </w:r>
      <w:r>
        <w:t>fecchen</w:t>
      </w:r>
      <w:r>
        <w:t xml:space="preserve"> </w:t>
      </w:r>
      <w:r>
        <w:t>water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welle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277 (data/riverside_cats/ClT_riv.cat)</w:t>
        <w:br/>
      </w:r>
      <w:r>
        <w:t>And</w:t>
      </w:r>
      <w:r>
        <w:t xml:space="preserve"> </w:t>
      </w:r>
      <w:r>
        <w:t>cometh</w:t>
      </w:r>
      <w:r>
        <w:t xml:space="preserve"> </w:t>
      </w:r>
      <w:r>
        <w:t>hoom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278 (data/riverside_cats/ClT_riv.cat)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thilke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280 (data/riverside_cats/ClT_riv.cat)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fayn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284 (data/riverside_cats/ClT_riv.cat)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at</w:t>
      </w:r>
      <w:r>
        <w:t xml:space="preserve"> </w:t>
      </w:r>
      <w:r>
        <w:t>hoom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holde</w:t>
      </w:r>
      <w:r>
        <w:br/>
        <w:t>The Clerk's Tale 287 (data/riverside_cats/ClT_riv.cat)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t>this</w:t>
      </w:r>
      <w:r>
        <w:t xml:space="preserve"> </w:t>
      </w:r>
      <w:r>
        <w:t>wey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rPr>
          <w:i/>
        </w:rPr>
        <w:t>holde</w:t>
      </w:r>
      <w:r>
        <w:br/>
        <w:br/>
      </w:r>
    </w:p>
    <w:p>
      <w:r>
        <w:rPr>
          <w:b/>
        </w:rPr>
        <w:t>Infinitive must end in -en or -e : gon</w:t>
      </w:r>
      <w:r>
        <w:br/>
        <w:t>The Clerk's Tale 288 (data/riverside_cats/ClT_riv.cat)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over</w:t>
      </w:r>
      <w:r>
        <w:t xml:space="preserve"> </w:t>
      </w:r>
      <w:r>
        <w:t>hir</w:t>
      </w:r>
      <w:r>
        <w:t xml:space="preserve"> </w:t>
      </w:r>
      <w:r>
        <w:t>thresshfold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Clerk's Tale 299 (data/riverside_cats/ClT_riv.cat)</w:t>
        <w:br/>
      </w:r>
      <w:r>
        <w:rPr>
          <w:i/>
        </w:rPr>
        <w:t>Answerde</w:t>
      </w:r>
      <w:r>
        <w:t xml:space="preserve"> </w:t>
      </w:r>
      <w:r>
        <w:t>Lord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Clerk's Tale 301 (data/riverside_cats/ClT_riv.cat)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she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fette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311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liketh</w:t>
      </w:r>
      <w:r>
        <w:t xml:space="preserve"> </w:t>
      </w:r>
      <w:r>
        <w:t>me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lust</w:t>
      </w:r>
      <w:r>
        <w:br/>
        <w:t>The Clerk's Tale 322 (data/riverside_cats/ClT_riv.cat)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lust</w:t>
      </w:r>
      <w:r>
        <w:t xml:space="preserve"> </w:t>
      </w:r>
      <w:r>
        <w:t>governeth</w:t>
      </w:r>
      <w:r>
        <w:t xml:space="preserve"> </w:t>
      </w:r>
      <w:r>
        <w:t>this</w:t>
      </w:r>
      <w:r>
        <w:t xml:space="preserve"> </w:t>
      </w:r>
      <w:r>
        <w:t>mateere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326 (data/riverside_cats/ClT_riv.cat)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axe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hire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328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337 (data/riverside_cats/ClT_riv.cat)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astoned</w:t>
      </w:r>
      <w:r>
        <w:br/>
        <w:br/>
      </w:r>
    </w:p>
    <w:p>
      <w:r>
        <w:rPr>
          <w:b/>
        </w:rPr>
        <w:t>Present plural must end in -en or -e : arn</w:t>
      </w:r>
      <w:r>
        <w:br/>
        <w:t>The Clerk's Tale 342 (data/riverside_cats/ClT_riv.cat)</w:t>
        <w:br/>
      </w:r>
      <w:r>
        <w:t>Thise</w:t>
      </w:r>
      <w:r>
        <w:t xml:space="preserve"> </w:t>
      </w:r>
      <w:r>
        <w:rPr>
          <w:i/>
        </w:rPr>
        <w:t>arn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Clerk's Tale 344 (data/riverside_cats/ClT_riv.cat)</w:t>
        <w:br/>
      </w:r>
      <w:r>
        <w:t>Grisilde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346 (data/riverside_cats/ClT_riv.cat)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wedde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347 (data/riverside_cats/ClT_riv.cat)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347 (data/riverside_cats/ClT_riv.cat)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349 (data/riverside_cats/ClT_riv.cat)</w:t>
        <w:br/>
      </w:r>
      <w:r>
        <w:t>That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in</w:t>
      </w:r>
      <w:r>
        <w:t xml:space="preserve"> </w:t>
      </w:r>
      <w:r>
        <w:t>hastif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350 (data/riverside_cats/ClT_riv.cat)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assente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yow</w:t>
      </w:r>
      <w:r>
        <w:t xml:space="preserve"> </w:t>
      </w:r>
      <w:r>
        <w:t>avyse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351 (data/riverside_cats/ClT_riv.cat)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ye</w:t>
      </w:r>
      <w:r>
        <w:t xml:space="preserve"> </w:t>
      </w:r>
      <w:r>
        <w:t>redy</w:t>
      </w:r>
      <w:r>
        <w:t xml:space="preserve"> </w:t>
      </w:r>
      <w:r>
        <w:t>with</w:t>
      </w:r>
      <w:r>
        <w:t xml:space="preserve"> </w:t>
      </w:r>
      <w:r>
        <w:t>good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353 (data/riverside_cats/ClT_riv.cat)</w:t>
        <w:br/>
      </w:r>
      <w:r>
        <w:t>As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thynketh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laughe</w:t>
      </w:r>
      <w:r>
        <w:t xml:space="preserve"> </w:t>
      </w:r>
      <w:r>
        <w:t>or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355 (data/riverside_cats/ClT_riv.cat)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ne</w:t>
      </w:r>
      <w:r>
        <w:t xml:space="preserve"> </w:t>
      </w:r>
      <w:r>
        <w:rPr>
          <w:i/>
        </w:rPr>
        <w:t>sey</w:t>
      </w:r>
      <w:r>
        <w:t xml:space="preserve"> </w:t>
      </w:r>
      <w:r>
        <w:t>nat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365 (data/riverside_cats/ClT_riv.cat)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</w:t>
      </w:r>
      <w:r>
        <w:t xml:space="preserve"> </w:t>
      </w:r>
      <w:r>
        <w:t>Grisilde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369 (data/riverside_cats/ClT_riv.cat)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standeth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371 (data/riverside_cats/ClT_riv.cat)</w:t>
        <w:br/>
      </w:r>
      <w:r>
        <w:t>Whoso</w:t>
      </w:r>
      <w:r>
        <w:t xml:space="preserve"> </w:t>
      </w:r>
      <w:r>
        <w:t>me</w:t>
      </w:r>
      <w:r>
        <w:t xml:space="preserve"> </w:t>
      </w:r>
      <w:r>
        <w:t>loveth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379 (data/riverside_cats/ClT_riv.cat)</w:t>
        <w:br/>
      </w:r>
      <w:r>
        <w:t>Hir</w:t>
      </w:r>
      <w:r>
        <w:t xml:space="preserve"> </w:t>
      </w:r>
      <w:r>
        <w:t>heris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kembd</w:t>
      </w:r>
      <w:r>
        <w:t xml:space="preserve"> </w:t>
      </w:r>
      <w:r>
        <w:t>that</w:t>
      </w:r>
      <w:r>
        <w:t xml:space="preserve"> </w:t>
      </w:r>
      <w:r>
        <w:t>lay</w:t>
      </w:r>
      <w:r>
        <w:t xml:space="preserve"> </w:t>
      </w:r>
      <w:r>
        <w:t>untressed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381 (data/riverside_cats/ClT_riv.cat)</w:t>
        <w:br/>
      </w:r>
      <w:r>
        <w:t>A</w:t>
      </w:r>
      <w:r>
        <w:t xml:space="preserve"> </w:t>
      </w:r>
      <w:r>
        <w:t>corone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ydressed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Clerk's Tale 387 (data/riverside_cats/ClT_riv.cat)</w:t>
        <w:br/>
      </w:r>
      <w:r>
        <w:t>Broght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cause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t>hire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The Clerk's Tale 389 (data/riverside_cats/ClT_riv.cat)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paleys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400 (data/riverside_cats/ClT_riv.cat)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she</w:t>
      </w:r>
      <w:r>
        <w:t xml:space="preserve"> </w:t>
      </w:r>
      <w:r>
        <w:t>woxen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Past plural must end in -en or -e : trowed</w:t>
      </w:r>
      <w:r>
        <w:br/>
        <w:t>The Clerk's Tale 403 (data/riverside_cats/ClT_riv.cat)</w:t>
        <w:br/>
      </w:r>
      <w:r>
        <w:t>Unnethe</w:t>
      </w:r>
      <w:r>
        <w:t xml:space="preserve"> </w:t>
      </w:r>
      <w:r>
        <w:rPr>
          <w:i/>
        </w:rPr>
        <w:t>trowed</w:t>
      </w:r>
      <w:r>
        <w:t xml:space="preserve"> </w:t>
      </w:r>
      <w:r>
        <w:t>they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Past plural must end in -en or -e : han</w:t>
      </w:r>
      <w:r>
        <w:br/>
        <w:t>The Clerk's Tale 403 (data/riverside_cats/ClT_riv.cat)</w:t>
        <w:br/>
      </w:r>
      <w:r>
        <w:t>Unnethe</w:t>
      </w:r>
      <w:r>
        <w:t xml:space="preserve"> </w:t>
      </w:r>
      <w:r>
        <w:t>trowed</w:t>
      </w:r>
      <w:r>
        <w:t xml:space="preserve"> </w:t>
      </w:r>
      <w:r>
        <w:t>they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Clerk's Tale 420 (data/riverside_cats/ClT_riv.cat)</w:t>
        <w:br/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Saluce</w:t>
      </w:r>
      <w:r>
        <w:t xml:space="preserve"> </w:t>
      </w:r>
      <w:r>
        <w:t>upon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427 (data/riverside_cats/ClT_riv.cat)</w:t>
        <w:br/>
      </w:r>
      <w:r>
        <w:t>A</w:t>
      </w:r>
      <w:r>
        <w:t xml:space="preserve"> </w:t>
      </w:r>
      <w:r>
        <w:t>prudent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seyn</w:t>
      </w:r>
      <w:r>
        <w:t xml:space="preserve"> </w:t>
      </w:r>
      <w:r>
        <w:t>ful</w:t>
      </w:r>
      <w:r>
        <w:t xml:space="preserve"> </w:t>
      </w:r>
      <w:r>
        <w:t>seelde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438 (data/riverside_cats/ClT_riv.cat)</w:t>
        <w:br/>
      </w:r>
      <w:r>
        <w:t>So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rype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participle must end in -en or -e : souked</w:t>
      </w:r>
      <w:r>
        <w:br/>
        <w:t>The Clerk's Tale 450 (data/riverside_cats/ClT_riv.cat)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child</w:t>
      </w:r>
      <w:r>
        <w:t xml:space="preserve"> </w:t>
      </w:r>
      <w:r>
        <w:t>had</w:t>
      </w:r>
      <w:r>
        <w:t xml:space="preserve"> </w:t>
      </w:r>
      <w:r>
        <w:rPr>
          <w:i/>
        </w:rPr>
        <w:t>souked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throwe</w:t>
      </w:r>
      <w:r>
        <w:br/>
        <w:br/>
      </w:r>
    </w:p>
    <w:p>
      <w:r>
        <w:rPr>
          <w:b/>
        </w:rPr>
        <w:t>Present 3rd sg must end in -th : sit</w:t>
      </w:r>
      <w:r>
        <w:br/>
        <w:t>The Clerk's Tale 460 (data/riverside_cats/ClT_riv.cat)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that</w:t>
      </w:r>
      <w:r>
        <w:t xml:space="preserve"> </w:t>
      </w:r>
      <w:r>
        <w:t>yvele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Clerk's Tale 468 (data/riverside_cats/ClT_riv.cat)</w:t>
        <w:br/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estaat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Clerk's Tale 474 (data/riverside_cats/ClT_riv.cat)</w:t>
        <w:br/>
      </w:r>
      <w:r>
        <w:t>For</w:t>
      </w:r>
      <w:r>
        <w:t xml:space="preserve"> </w:t>
      </w:r>
      <w:r>
        <w:t>any</w:t>
      </w:r>
      <w:r>
        <w:t xml:space="preserve"> </w:t>
      </w:r>
      <w:r>
        <w:t>wele</w:t>
      </w:r>
      <w:r>
        <w:t xml:space="preserve"> </w:t>
      </w:r>
      <w:r>
        <w:t>ye</w:t>
      </w:r>
      <w:r>
        <w:t xml:space="preserve"> </w:t>
      </w:r>
      <w:r>
        <w:rPr>
          <w:i/>
        </w:rPr>
        <w:t>moot</w:t>
      </w:r>
      <w:r>
        <w:t xml:space="preserve"> </w:t>
      </w:r>
      <w:r>
        <w:t>youreselven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476 (data/riverside_cats/ClT_riv.cat)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hereth</w:t>
      </w:r>
      <w:r>
        <w:t xml:space="preserve"> </w:t>
      </w:r>
      <w:r>
        <w:t>it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477 (data/riverside_cats/ClT_riv.cat)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youreself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cam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477 (data/riverside_cats/ClT_riv.cat)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youreself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478 (data/riverside_cats/ClT_riv.cat)</w:t>
        <w:br/>
      </w:r>
      <w:r>
        <w:t>Into</w:t>
      </w:r>
      <w:r>
        <w:t xml:space="preserve"> </w:t>
      </w:r>
      <w:r>
        <w:t>this</w:t>
      </w:r>
      <w:r>
        <w:t xml:space="preserve"> </w:t>
      </w:r>
      <w:r>
        <w:t>hous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Clerk's Tale 481 (data/riverside_cats/ClT_riv.cat)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481 (data/riverside_cats/ClT_riv.cat)</w:t>
        <w:br/>
      </w:r>
      <w:r>
        <w:t>They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485 (data/riverside_cats/ClT_riv.cat)</w:t>
        <w:br/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spoken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489 (data/riverside_cats/ClT_riv.cat)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leste</w:t>
      </w:r>
      <w:r>
        <w:br/>
        <w:t>The Clerk's Tale 490 (data/riverside_cats/ClT_riv.cat)</w:t>
        <w:br/>
      </w:r>
      <w:r>
        <w:t>Nat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but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peple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woot</w:t>
      </w:r>
      <w:r>
        <w:br/>
        <w:t>The Clerk's Tale 491 (data/riverside_cats/ClT_riv.cat)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looth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491 (data/riverside_cats/ClT_riv.cat)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looth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493 (data/riverside_cats/ClT_riv.cat)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but</w:t>
      </w:r>
      <w:r>
        <w:t xml:space="preserve"> </w:t>
      </w:r>
      <w:r>
        <w:t>this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505 (data/riverside_cats/ClT_riv.cat)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3rd sg must end in -th : save</w:t>
      </w:r>
      <w:r>
        <w:br/>
        <w:t>The Clerk's Tale 505 (data/riverside_cats/ClT_riv.cat)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506 (data/riverside_cats/ClT_riv.cat)</w:t>
        <w:br/>
      </w:r>
      <w:r>
        <w:t>Liken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displese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509 (data/riverside_cats/ClT_riv.cat)</w:t>
        <w:br/>
      </w:r>
      <w:r>
        <w:t>This</w:t>
      </w:r>
      <w:r>
        <w:t xml:space="preserve"> </w:t>
      </w:r>
      <w:r>
        <w:t>wyl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510 (data/riverside_cats/ClT_riv.cat)</w:t>
        <w:br/>
      </w:r>
      <w:r>
        <w:t>No</w:t>
      </w:r>
      <w:r>
        <w:t xml:space="preserve"> </w:t>
      </w:r>
      <w:r>
        <w:t>lengthe</w:t>
      </w:r>
      <w:r>
        <w:t xml:space="preserve"> </w:t>
      </w:r>
      <w:r>
        <w:t>of</w:t>
      </w:r>
      <w:r>
        <w:t xml:space="preserve"> </w:t>
      </w:r>
      <w:r>
        <w:t>tyme</w:t>
      </w:r>
      <w:r>
        <w:t xml:space="preserve"> </w:t>
      </w:r>
      <w:r>
        <w:t>or</w:t>
      </w:r>
      <w:r>
        <w:t xml:space="preserve"> </w:t>
      </w:r>
      <w:r>
        <w:t>deeth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deface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515 (data/riverside_cats/ClT_riv.cat)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520 (data/riverside_cats/ClT_riv.cat)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feithful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founden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-th : kan</w:t>
      </w:r>
      <w:r>
        <w:br/>
        <w:t>The Clerk's Tale 521 (data/riverside_cats/ClT_riv.cat)</w:t>
        <w:br/>
      </w:r>
      <w:r>
        <w:t>In</w:t>
      </w:r>
      <w:r>
        <w:t xml:space="preserve"> </w:t>
      </w:r>
      <w:r>
        <w:t>thynges</w:t>
      </w:r>
      <w:r>
        <w:t xml:space="preserve"> </w:t>
      </w:r>
      <w:r>
        <w:t>grete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swich</w:t>
      </w:r>
      <w:r>
        <w:t xml:space="preserve"> </w:t>
      </w:r>
      <w:r>
        <w:t>folk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Clerk's Tale 523 (data/riverside_cats/ClT_riv.cat)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knew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loved</w:t>
      </w:r>
      <w:r>
        <w:t xml:space="preserve"> </w:t>
      </w:r>
      <w:r>
        <w:t>and</w:t>
      </w:r>
      <w:r>
        <w:t xml:space="preserve"> </w:t>
      </w:r>
      <w:r>
        <w:rPr>
          <w:i/>
        </w:rPr>
        <w:t>dradde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532 (data/riverside_cats/ClT_riv.cat)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Clerk's Tale 534 (data/riverside_cats/ClT_riv.cat)</w:t>
        <w:br/>
      </w:r>
      <w:r>
        <w:t>And</w:t>
      </w:r>
      <w:r>
        <w:t xml:space="preserve"> </w:t>
      </w:r>
      <w:r>
        <w:t>spak</w:t>
      </w:r>
      <w:r>
        <w:t xml:space="preserve"> </w:t>
      </w:r>
      <w:r>
        <w:t>namoore</w:t>
      </w:r>
      <w:r>
        <w:t xml:space="preserve"> </w:t>
      </w:r>
      <w:r>
        <w:t>but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t>he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536 (data/riverside_cats/ClT_riv.cat)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it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536 (data/riverside_cats/ClT_riv.cat)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slayn</w:t>
      </w:r>
      <w:r>
        <w:t xml:space="preserve"> </w:t>
      </w:r>
      <w:r>
        <w:t>it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544 (data/riverside_cats/ClT_riv.cat)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slawen</w:t>
      </w:r>
      <w:r>
        <w:t xml:space="preserve"> </w:t>
      </w:r>
      <w:r>
        <w:t>it</w:t>
      </w:r>
      <w:r>
        <w:t xml:space="preserve"> </w:t>
      </w:r>
      <w:r>
        <w:t>right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Clerk's Tale 550 (data/riverside_cats/ClT_riv.cat)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moste</w:t>
      </w:r>
      <w:r>
        <w:t xml:space="preserve"> </w:t>
      </w:r>
      <w:r>
        <w:t>kisse</w:t>
      </w:r>
      <w:r>
        <w:t xml:space="preserve"> </w:t>
      </w:r>
      <w:r>
        <w:t>hire</w:t>
      </w:r>
      <w:r>
        <w:t xml:space="preserve"> </w:t>
      </w:r>
      <w:r>
        <w:t>child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-th : he</w:t>
      </w:r>
      <w:r>
        <w:br/>
        <w:t>The Clerk's Tale 557 (data/riverside_cats/ClT_riv.cat)</w:t>
        <w:br/>
      </w:r>
      <w:r>
        <w:t>Of</w:t>
      </w:r>
      <w:r>
        <w:t xml:space="preserve"> </w:t>
      </w:r>
      <w:r>
        <w:t>thilke</w:t>
      </w:r>
      <w:r>
        <w:t xml:space="preserve"> </w:t>
      </w:r>
      <w:r>
        <w:t>Fader</w:t>
      </w:r>
      <w:r>
        <w:t xml:space="preserve"> </w:t>
      </w:r>
      <w:r>
        <w:t>blessed</w:t>
      </w:r>
      <w:r>
        <w:t xml:space="preserve"> </w:t>
      </w:r>
      <w:r>
        <w:t>moote</w:t>
      </w:r>
      <w:r>
        <w:t xml:space="preserve"> </w:t>
      </w:r>
      <w:r>
        <w:rPr>
          <w:i/>
        </w:rP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563 (data/riverside_cats/ClT_riv.cat)</w:t>
        <w:br/>
      </w:r>
      <w:r>
        <w:t>Wel</w:t>
      </w:r>
      <w:r>
        <w:t xml:space="preserve"> </w:t>
      </w:r>
      <w:r>
        <w:t>myghte</w:t>
      </w:r>
      <w:r>
        <w:t xml:space="preserve"> </w:t>
      </w:r>
      <w:r>
        <w:t>a</w:t>
      </w:r>
      <w:r>
        <w:t xml:space="preserve"> </w:t>
      </w:r>
      <w:r>
        <w:t>mooder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cryd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3rd sg must end in -th : wol</w:t>
      </w:r>
      <w:r>
        <w:br/>
        <w:t>The Clerk's Tale 573 (data/riverside_cats/ClT_riv.cat)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Clerk's Tale 581 (data/riverside_cats/ClT_riv.cat)</w:t>
        <w:br/>
      </w:r>
      <w:r>
        <w:t>As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hir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588 (data/riverside_cats/ClT_riv.cat)</w:t>
        <w:br/>
      </w:r>
      <w:r>
        <w:t>Ne</w:t>
      </w:r>
      <w:r>
        <w:t xml:space="preserve"> </w:t>
      </w:r>
      <w:r>
        <w:t>whenne</w:t>
      </w:r>
      <w:r>
        <w:t xml:space="preserve"> </w:t>
      </w:r>
      <w:r>
        <w:t>he</w:t>
      </w:r>
      <w:r>
        <w:t xml:space="preserve"> </w:t>
      </w:r>
      <w:r>
        <w:t>cam</w:t>
      </w:r>
      <w:r>
        <w:t xml:space="preserve"> </w:t>
      </w:r>
      <w:r>
        <w:t>ne</w:t>
      </w:r>
      <w:r>
        <w:t xml:space="preserve"> </w:t>
      </w:r>
      <w:r>
        <w:t>whider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595 (data/riverside_cats/ClT_riv.cat)</w:t>
        <w:br/>
      </w:r>
      <w:r>
        <w:t>From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for</w:t>
      </w:r>
      <w:r>
        <w:t xml:space="preserve"> </w:t>
      </w:r>
      <w:r>
        <w:t>oght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Clerk's Tale 614 (data/riverside_cats/ClT_riv.cat)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fader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Clerk's Tale 619 (data/riverside_cats/ClT_riv.cat)</w:t>
        <w:br/>
      </w:r>
      <w:r>
        <w:t>This</w:t>
      </w:r>
      <w:r>
        <w:t xml:space="preserve"> </w:t>
      </w:r>
      <w:r>
        <w:t>markys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yet</w:t>
      </w:r>
      <w:r>
        <w:t xml:space="preserve"> </w:t>
      </w:r>
      <w:r>
        <w:t>another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620 (data/riverside_cats/ClT_riv.cat)</w:t>
        <w:br/>
      </w:r>
      <w:r>
        <w:t>To</w:t>
      </w:r>
      <w:r>
        <w:t xml:space="preserve"> </w:t>
      </w:r>
      <w:r>
        <w:t>tempte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yet</w:t>
      </w:r>
      <w:r>
        <w:t xml:space="preserve"> </w:t>
      </w:r>
      <w:r>
        <w:t>ofter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624 (data/riverside_cats/ClT_riv.cat)</w:t>
        <w:br/>
      </w:r>
      <w:r>
        <w:t>Wyf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markys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626 (data/riverside_cats/ClT_riv.cat)</w:t>
        <w:br/>
      </w:r>
      <w:r>
        <w:t>And</w:t>
      </w:r>
      <w:r>
        <w:t xml:space="preserve"> </w:t>
      </w:r>
      <w:r>
        <w:t>namely</w:t>
      </w:r>
      <w:r>
        <w:t xml:space="preserve"> </w:t>
      </w:r>
      <w:r>
        <w:t>sith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yboren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Clerk's Tale 631 (data/riverside_cats/ClT_riv.cat)</w:t>
        <w:br/>
      </w:r>
      <w:r>
        <w:t>Now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they</w:t>
      </w:r>
      <w:r>
        <w:t xml:space="preserve"> </w:t>
      </w:r>
      <w:r>
        <w:t>thus</w:t>
      </w:r>
      <w:r>
        <w:t xml:space="preserve"> </w:t>
      </w:r>
      <w:r>
        <w:t>Whan</w:t>
      </w:r>
      <w:r>
        <w:t xml:space="preserve"> </w:t>
      </w:r>
      <w:r>
        <w:t>Walter</w:t>
      </w:r>
      <w:r>
        <w:t xml:space="preserve"> </w:t>
      </w:r>
      <w:r>
        <w:t>is</w:t>
      </w:r>
      <w:r>
        <w:t xml:space="preserve"> </w:t>
      </w:r>
      <w:r>
        <w:t>agon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632 (data/riverside_cats/ClT_riv.cat)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of</w:t>
      </w:r>
      <w:r>
        <w:t xml:space="preserve"> </w:t>
      </w:r>
      <w:r>
        <w:t>Janicle</w:t>
      </w:r>
      <w:r>
        <w:t xml:space="preserve"> </w:t>
      </w:r>
      <w:r>
        <w:t>succede</w:t>
      </w:r>
      <w:r>
        <w:br/>
        <w:br/>
      </w:r>
    </w:p>
    <w:p>
      <w:r>
        <w:rPr>
          <w:b/>
        </w:rPr>
        <w:t>Present 3rd sg must end in -th : list</w:t>
      </w:r>
      <w:r>
        <w:br/>
        <w:t>The Clerk's Tale 647 (data/riverside_cats/ClT_riv.cat)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Naught</w:t>
      </w:r>
      <w:r>
        <w:t xml:space="preserve"> </w:t>
      </w:r>
      <w:r>
        <w:t>greveth</w:t>
      </w:r>
      <w:r>
        <w:t xml:space="preserve"> </w:t>
      </w:r>
      <w:r>
        <w:t>me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Clerk's Tale 648 (data/riverside_cats/ClT_riv.cat)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doughter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649 (data/riverside_cats/ClT_riv.cat)</w:t>
        <w:br/>
      </w:r>
      <w:r>
        <w:t>At</w:t>
      </w:r>
      <w:r>
        <w:t xml:space="preserve"> </w:t>
      </w:r>
      <w:r>
        <w:t>youre</w:t>
      </w:r>
      <w:r>
        <w:t xml:space="preserve"> </w:t>
      </w:r>
      <w:r>
        <w:t>comandement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649 (data/riverside_cats/ClT_riv.cat)</w:t>
        <w:br/>
      </w:r>
      <w:r>
        <w:t>At</w:t>
      </w:r>
      <w:r>
        <w:t xml:space="preserve"> </w:t>
      </w:r>
      <w:r>
        <w:t>youre</w:t>
      </w:r>
      <w:r>
        <w:t xml:space="preserve"> </w:t>
      </w:r>
      <w:r>
        <w:t>comandement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659 (data/riverside_cats/ClT_riv.cat)</w:t>
        <w:br/>
      </w:r>
      <w:r>
        <w:t>And</w:t>
      </w:r>
      <w:r>
        <w:t xml:space="preserve"> </w:t>
      </w:r>
      <w:r>
        <w:t>certes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prescience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661 (data/riverside_cats/ClT_riv.cat)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withouten</w:t>
      </w:r>
      <w:r>
        <w:t xml:space="preserve"> </w:t>
      </w:r>
      <w:r>
        <w:t>necligence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664 (data/riverside_cats/ClT_riv.cat)</w:t>
        <w:br/>
      </w:r>
      <w:r>
        <w:t>For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666 (data/riverside_cats/ClT_riv.cat)</w:t>
        <w:br/>
      </w:r>
      <w:r>
        <w:t>Deth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noght</w:t>
      </w:r>
      <w:r>
        <w:t xml:space="preserve"> </w:t>
      </w:r>
      <w:r>
        <w:t>make</w:t>
      </w:r>
      <w:r>
        <w:t xml:space="preserve"> </w:t>
      </w:r>
      <w:r>
        <w:t>no</w:t>
      </w:r>
      <w:r>
        <w:t xml:space="preserve"> </w:t>
      </w:r>
      <w:r>
        <w:t>comparisoun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669 (data/riverside_cats/ClT_riv.cat)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t>two</w:t>
      </w:r>
      <w:r>
        <w:t xml:space="preserve"> </w:t>
      </w:r>
      <w:r>
        <w:t>and</w:t>
      </w:r>
      <w:r>
        <w:t xml:space="preserve"> </w:t>
      </w:r>
      <w:r>
        <w:t>wondreth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Clerk's Tale 674 (data/riverside_cats/ClT_riv.cat)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kan</w:t>
      </w:r>
      <w:r>
        <w:br/>
        <w:t>The Clerk's Tale 675 (data/riverside_cats/ClT_riv.cat)</w:t>
        <w:br/>
      </w:r>
      <w:r>
        <w:t>Or</w:t>
      </w:r>
      <w:r>
        <w:t xml:space="preserve"> </w:t>
      </w:r>
      <w:r>
        <w:t>worse</w:t>
      </w:r>
      <w:r>
        <w:t xml:space="preserve"> </w:t>
      </w:r>
      <w:r>
        <w:t>if</w:t>
      </w:r>
      <w:r>
        <w:t xml:space="preserve"> </w:t>
      </w:r>
      <w:r>
        <w:t>men</w:t>
      </w:r>
      <w:r>
        <w:t xml:space="preserve"> </w:t>
      </w:r>
      <w:r>
        <w:t>worse</w:t>
      </w:r>
      <w:r>
        <w:t xml:space="preserve"> </w:t>
      </w:r>
      <w:r>
        <w:rPr>
          <w:i/>
        </w:rPr>
        <w:t>kan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686 (data/riverside_cats/ClT_riv.cat)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Boloigne</w:t>
      </w:r>
      <w:r>
        <w:t xml:space="preserve"> </w:t>
      </w:r>
      <w:r>
        <w:t>he</w:t>
      </w:r>
      <w:r>
        <w:t xml:space="preserve"> </w:t>
      </w:r>
      <w:r>
        <w:t>tendrely</w:t>
      </w:r>
      <w:r>
        <w:t xml:space="preserve"> </w:t>
      </w:r>
      <w:r>
        <w:t>it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689 (data/riverside_cats/ClT_riv.cat)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soothly</w:t>
      </w:r>
      <w:r>
        <w:t xml:space="preserve"> </w:t>
      </w:r>
      <w:r>
        <w:t>knowen</w:t>
      </w:r>
      <w:r>
        <w:t xml:space="preserve"> </w:t>
      </w:r>
      <w:r>
        <w:t>therbifoore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693 (data/riverside_cats/ClT_riv.cat)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suffred</w:t>
      </w:r>
      <w:r>
        <w:t xml:space="preserve"> </w:t>
      </w:r>
      <w:r>
        <w:t>this</w:t>
      </w:r>
      <w:r>
        <w:t xml:space="preserve"> </w:t>
      </w:r>
      <w:r>
        <w:t>with</w:t>
      </w:r>
      <w:r>
        <w:t xml:space="preserve"> </w:t>
      </w:r>
      <w:r>
        <w:t>sad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Clerk's Tale 703 (data/riverside_cats/ClT_riv.cat)</w:t>
        <w:br/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stynte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entencion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705 (data/riverside_cats/ClT_riv.cat)</w:t>
        <w:br/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firste</w:t>
      </w:r>
      <w:r>
        <w:t xml:space="preserve"> </w:t>
      </w:r>
      <w:r>
        <w:t>purpos</w:t>
      </w:r>
      <w:r>
        <w:t xml:space="preserve"> </w:t>
      </w:r>
      <w:r>
        <w:t>slake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718 (data/riverside_cats/ClT_riv.cat)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thanked</w:t>
      </w:r>
      <w:r>
        <w:t xml:space="preserve"> </w:t>
      </w:r>
      <w:r>
        <w:t>al</w:t>
      </w:r>
      <w:r>
        <w:t xml:space="preserve"> </w:t>
      </w:r>
      <w:r>
        <w:t>fil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Weak pt sg must end in -ed, -d, or -t : spradde</w:t>
      </w:r>
      <w:r>
        <w:br/>
        <w:t>The Clerk's Tale 722 (data/riverside_cats/ClT_riv.cat)</w:t>
        <w:br/>
      </w:r>
      <w:r>
        <w:t>The</w:t>
      </w:r>
      <w:r>
        <w:t xml:space="preserve"> </w:t>
      </w:r>
      <w:r>
        <w:t>sclaundre</w:t>
      </w:r>
      <w:r>
        <w:t xml:space="preserve"> </w:t>
      </w:r>
      <w:r>
        <w:t>of</w:t>
      </w:r>
      <w:r>
        <w:t xml:space="preserve"> </w:t>
      </w:r>
      <w:r>
        <w:t>Walter</w:t>
      </w:r>
      <w:r>
        <w:t xml:space="preserve"> </w:t>
      </w:r>
      <w:r>
        <w:t>ofte</w:t>
      </w:r>
      <w:r>
        <w:t xml:space="preserve"> </w:t>
      </w:r>
      <w:r>
        <w:t>and</w:t>
      </w:r>
      <w:r>
        <w:t xml:space="preserve"> </w:t>
      </w:r>
      <w:r>
        <w:t>wyde</w:t>
      </w:r>
      <w:r>
        <w:t xml:space="preserve"> </w:t>
      </w:r>
      <w:r>
        <w:rPr>
          <w:i/>
        </w:rPr>
        <w:t>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724 (data/riverside_cats/ClT_riv.cat)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povre</w:t>
      </w:r>
      <w:r>
        <w:t xml:space="preserve"> </w:t>
      </w:r>
      <w:r>
        <w:t>womman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727 (data/riverside_cats/ClT_riv.cat)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peples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730 (data/riverside_cats/ClT_riv.cat)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hym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sclaundre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diffame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740 (data/riverside_cats/ClT_riv.cat)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crueel</w:t>
      </w:r>
      <w:r>
        <w:t xml:space="preserve"> </w:t>
      </w:r>
      <w:r>
        <w:t>purpos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suffyse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749 (data/riverside_cats/ClT_riv.cat)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publiced</w:t>
      </w:r>
      <w:r>
        <w:t xml:space="preserve"> </w:t>
      </w:r>
      <w:r>
        <w:t>atte</w:t>
      </w:r>
      <w:r>
        <w:t xml:space="preserve"> </w:t>
      </w:r>
      <w:r>
        <w:t>fulle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750 (data/riverside_cats/ClT_riv.cat)</w:t>
        <w:br/>
      </w:r>
      <w:r>
        <w:t>The</w:t>
      </w:r>
      <w:r>
        <w:t xml:space="preserve"> </w:t>
      </w:r>
      <w:r>
        <w:t>rude</w:t>
      </w:r>
      <w:r>
        <w:t xml:space="preserve"> </w:t>
      </w:r>
      <w:r>
        <w:t>peple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764 (data/riverside_cats/ClT_riv.cat)</w:t>
        <w:br/>
      </w:r>
      <w:r>
        <w:t>To</w:t>
      </w:r>
      <w:r>
        <w:t xml:space="preserve"> </w:t>
      </w:r>
      <w:r>
        <w:t>the</w:t>
      </w:r>
      <w:r>
        <w:t xml:space="preserve"> </w:t>
      </w:r>
      <w:r>
        <w:t>Erl</w:t>
      </w:r>
      <w:r>
        <w:t xml:space="preserve"> </w:t>
      </w:r>
      <w:r>
        <w:t>of</w:t>
      </w:r>
      <w:r>
        <w:t xml:space="preserve"> </w:t>
      </w:r>
      <w:r>
        <w:t>Panyk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774 (data/riverside_cats/ClT_riv.cat)</w:t>
        <w:br/>
      </w:r>
      <w:r>
        <w:t>For</w:t>
      </w:r>
      <w:r>
        <w:t xml:space="preserve"> </w:t>
      </w:r>
      <w:r>
        <w:t>at</w:t>
      </w:r>
      <w:r>
        <w:t xml:space="preserve"> </w:t>
      </w:r>
      <w:r>
        <w:t>day</w:t>
      </w:r>
      <w:r>
        <w:t xml:space="preserve"> </w:t>
      </w:r>
      <w:r>
        <w:t>set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792 (data/riverside_cats/ClT_riv.cat)</w:t>
        <w:br/>
      </w:r>
      <w:r>
        <w:t>Certes</w:t>
      </w:r>
      <w:r>
        <w:t xml:space="preserve"> </w:t>
      </w:r>
      <w:r>
        <w:t>Grisilde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ynogh</w:t>
      </w:r>
      <w:r>
        <w:t xml:space="preserve"> </w:t>
      </w:r>
      <w:r>
        <w:t>plesance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793 (data/riverside_cats/ClT_riv.cat)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goodnesse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798 (data/riverside_cats/ClT_riv.cat)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servitute</w:t>
      </w:r>
      <w:r>
        <w:t xml:space="preserve"> </w:t>
      </w:r>
      <w:r>
        <w:t>in</w:t>
      </w:r>
      <w:r>
        <w:t xml:space="preserve"> </w:t>
      </w:r>
      <w:r>
        <w:t>sondry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799 (data/riverside_cats/ClT_riv.cat)</w:t>
        <w:br/>
      </w:r>
      <w:r>
        <w:t>I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doon</w:t>
      </w:r>
      <w:r>
        <w:t xml:space="preserve"> </w:t>
      </w:r>
      <w:r>
        <w:t>as</w:t>
      </w:r>
      <w:r>
        <w:t xml:space="preserve"> </w:t>
      </w:r>
      <w:r>
        <w:t>every</w:t>
      </w:r>
      <w:r>
        <w:t xml:space="preserve"> </w:t>
      </w:r>
      <w:r>
        <w:t>plowman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805 (data/riverside_cats/ClT_riv.cat)</w:t>
        <w:br/>
      </w:r>
      <w:r>
        <w:t>My</w:t>
      </w:r>
      <w:r>
        <w:t xml:space="preserve"> </w:t>
      </w:r>
      <w:r>
        <w:t>newe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comynge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810 (data/riverside_cats/ClT_riv.cat)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alwey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prosperitee</w:t>
      </w:r>
      <w:r>
        <w:br/>
        <w:br/>
      </w:r>
    </w:p>
    <w:p>
      <w:r>
        <w:rPr>
          <w:b/>
        </w:rPr>
        <w:t>Present 3rd sg must end in -th : kan</w:t>
      </w:r>
      <w:r>
        <w:br/>
        <w:t>The Clerk's Tale 816 (data/riverside_cats/ClT_riv.cat)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t>poverte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kan</w:t>
      </w:r>
      <w:r>
        <w:t xml:space="preserve"> </w:t>
      </w:r>
      <w:r>
        <w:t>ne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816 (data/riverside_cats/ClT_riv.cat)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t>poverte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kan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817 (data/riverside_cats/ClT_riv.cat)</w:t>
        <w:br/>
      </w:r>
      <w:r>
        <w:t>Maken</w:t>
      </w:r>
      <w:r>
        <w:t xml:space="preserve"> </w:t>
      </w:r>
      <w:r>
        <w:t>comparison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glaade</w:t>
      </w:r>
      <w:r>
        <w:br/>
        <w:t>The Clerk's Tale 822 (data/riverside_cats/ClT_riv.cat)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wysly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glaade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825 (data/riverside_cats/ClT_riv.cat)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-th : may</w:t>
      </w:r>
      <w:r>
        <w:br/>
        <w:t>The Clerk's Tale 825 (data/riverside_cats/ClT_riv.cat)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828 (data/riverside_cats/ClT_riv.cat)</w:t>
        <w:br/>
      </w:r>
      <w:r>
        <w:rPr>
          <w:i/>
        </w:rPr>
        <w:t>Han</w:t>
      </w:r>
      <w:r>
        <w:t xml:space="preserve"> </w:t>
      </w:r>
      <w:r>
        <w:t>holden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nobleye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831 (data/riverside_cats/ClT_riv.cat)</w:t>
        <w:br/>
      </w:r>
      <w:r>
        <w:t>Foryelde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838 (data/riverside_cats/ClT_riv.cat)</w:t>
        <w:br/>
      </w:r>
      <w:r>
        <w:t>And</w:t>
      </w:r>
      <w:r>
        <w:t xml:space="preserve"> </w:t>
      </w:r>
      <w:r>
        <w:t>am</w:t>
      </w:r>
      <w:r>
        <w:t xml:space="preserve"> </w:t>
      </w:r>
      <w:r>
        <w:t>youre</w:t>
      </w:r>
      <w:r>
        <w:t xml:space="preserve"> </w:t>
      </w:r>
      <w:r>
        <w:t>trewe</w:t>
      </w:r>
      <w:r>
        <w:t xml:space="preserve"> </w:t>
      </w:r>
      <w:r>
        <w:t>wyf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shilde</w:t>
      </w:r>
      <w:r>
        <w:br/>
        <w:t>The Clerk's Tale 839 (data/riverside_cats/ClT_riv.cat)</w:t>
        <w:br/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lordes</w:t>
      </w:r>
      <w:r>
        <w:t xml:space="preserve"> </w:t>
      </w:r>
      <w:r>
        <w:t>wyf</w:t>
      </w:r>
      <w:r>
        <w:t xml:space="preserve"> </w:t>
      </w:r>
      <w:r>
        <w:t>to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graunte</w:t>
      </w:r>
      <w:r>
        <w:br/>
        <w:t>The Clerk's Tale 842 (data/riverside_cats/ClT_riv.cat)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wele</w:t>
      </w:r>
      <w:r>
        <w:t xml:space="preserve"> </w:t>
      </w:r>
      <w:r>
        <w:t>and</w:t>
      </w:r>
      <w:r>
        <w:t xml:space="preserve"> </w:t>
      </w:r>
      <w:r>
        <w:t>prosperitee</w:t>
      </w:r>
      <w:r>
        <w:br/>
        <w:br/>
      </w:r>
    </w:p>
    <w:p>
      <w:r>
        <w:rPr>
          <w:b/>
        </w:rPr>
        <w:t>Infinitive must end in -en or -e : goon</w:t>
      </w:r>
      <w:r>
        <w:br/>
        <w:t>The Clerk's Tale 847 (data/riverside_cats/ClT_riv.cat)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goon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goon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849 (data/riverside_cats/ClT_riv.cat)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first</w:t>
      </w:r>
      <w:r>
        <w:t xml:space="preserve"> </w:t>
      </w:r>
      <w:r>
        <w:t>broghte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Past plural must end in -en or -e : semed</w:t>
      </w:r>
      <w:r>
        <w:br/>
        <w:t>The Clerk's Tale 853 (data/riverside_cats/ClT_riv.cat)</w:t>
        <w:br/>
      </w:r>
      <w:r>
        <w:t>Ye</w:t>
      </w:r>
      <w:r>
        <w:t xml:space="preserve"> </w:t>
      </w:r>
      <w:r>
        <w:rPr>
          <w:i/>
        </w:rPr>
        <w:t>semed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speche</w:t>
      </w:r>
      <w:r>
        <w:t xml:space="preserve"> </w:t>
      </w:r>
      <w:r>
        <w:t>and</w:t>
      </w:r>
      <w:r>
        <w:t xml:space="preserve"> </w:t>
      </w:r>
      <w:r>
        <w:t>youre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855 (data/riverside_cats/ClT_riv.cat)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algate</w:t>
      </w:r>
      <w:r>
        <w:t xml:space="preserve"> </w:t>
      </w:r>
      <w:r>
        <w:t>I</w:t>
      </w:r>
      <w:r>
        <w:t xml:space="preserve"> </w:t>
      </w:r>
      <w:r>
        <w:t>fynde</w:t>
      </w:r>
      <w:r>
        <w:t xml:space="preserve"> </w:t>
      </w:r>
      <w:r>
        <w:t>it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857 (data/riverside_cats/ClT_riv.cat)</w:t>
        <w:br/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oold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857 (data/riverside_cats/ClT_riv.cat)</w:t>
        <w:br/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oold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859 (data/riverside_cats/ClT_riv.cat)</w:t>
        <w:br/>
      </w:r>
      <w:r>
        <w:t>To</w:t>
      </w:r>
      <w:r>
        <w:t xml:space="preserve"> </w:t>
      </w:r>
      <w:r>
        <w:t>dyen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862 (data/riverside_cats/ClT_riv.cat)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fadres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870 (data/riverside_cats/ClT_riv.cat)</w:t>
        <w:br/>
      </w:r>
      <w:r>
        <w:t>Inwith</w:t>
      </w:r>
      <w:r>
        <w:t xml:space="preserve"> </w:t>
      </w:r>
      <w:r>
        <w:t>youre</w:t>
      </w:r>
      <w:r>
        <w:t xml:space="preserve"> </w:t>
      </w:r>
      <w:r>
        <w:t>chambre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874 (data/riverside_cats/ClT_riv.cat)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nat</w:t>
      </w:r>
      <w:r>
        <w:t xml:space="preserve"> </w:t>
      </w:r>
      <w:r>
        <w:t>youre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875 (data/riverside_cats/ClT_riv.cat)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smoklees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paleys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876 (data/riverside_cats/ClT_riv.cat)</w:t>
        <w:br/>
      </w:r>
      <w:r>
        <w:t>Ye</w:t>
      </w:r>
      <w:r>
        <w:t xml:space="preserve"> </w:t>
      </w:r>
      <w:r>
        <w:t>koude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dishonest</w:t>
      </w:r>
      <w:r>
        <w:t xml:space="preserve"> </w:t>
      </w:r>
      <w:r>
        <w:t>a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880 (data/riverside_cats/ClT_riv.cat)</w:t>
        <w:br/>
      </w:r>
      <w:r>
        <w:t>Lat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lyk</w:t>
      </w:r>
      <w:r>
        <w:t xml:space="preserve"> </w:t>
      </w:r>
      <w:r>
        <w:t>a</w:t>
      </w:r>
      <w:r>
        <w:t xml:space="preserve"> </w:t>
      </w:r>
      <w:r>
        <w:t>worm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896 (data/riverside_cats/ClT_riv.cat)</w:t>
        <w:br/>
      </w:r>
      <w:r>
        <w:t>Toward</w:t>
      </w:r>
      <w:r>
        <w:t xml:space="preserve"> </w:t>
      </w:r>
      <w:r>
        <w:t>hir</w:t>
      </w:r>
      <w:r>
        <w:t xml:space="preserve"> </w:t>
      </w:r>
      <w:r>
        <w:t>fadre</w:t>
      </w:r>
      <w:r>
        <w:t xml:space="preserve"> </w:t>
      </w:r>
      <w:r>
        <w:t>hous</w:t>
      </w:r>
      <w:r>
        <w:t xml:space="preserve"> </w:t>
      </w:r>
      <w:r>
        <w:t>forth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-th : folwe</w:t>
      </w:r>
      <w:r>
        <w:br/>
        <w:t>The Clerk's Tale 897 (data/riverside_cats/ClT_riv.cat)</w:t>
        <w:br/>
      </w:r>
      <w:r>
        <w:t>The</w:t>
      </w:r>
      <w:r>
        <w:t xml:space="preserve"> </w:t>
      </w:r>
      <w:r>
        <w:t>folk</w:t>
      </w:r>
      <w:r>
        <w:t xml:space="preserve"> </w:t>
      </w:r>
      <w:r>
        <w:t>hire</w:t>
      </w:r>
      <w:r>
        <w:t xml:space="preserve"> </w:t>
      </w:r>
      <w:r>
        <w:rPr>
          <w:i/>
        </w:rPr>
        <w:t>folwe</w:t>
      </w:r>
      <w:r>
        <w:t xml:space="preserve"> </w:t>
      </w:r>
      <w:r>
        <w:t>wepynge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Clerk's Tale 898 (data/riverside_cats/ClT_riv.cat)</w:t>
        <w:br/>
      </w:r>
      <w:r>
        <w:t>And</w:t>
      </w:r>
      <w:r>
        <w:t xml:space="preserve"> </w:t>
      </w:r>
      <w:r>
        <w:t>Fortune</w:t>
      </w:r>
      <w:r>
        <w:t xml:space="preserve"> </w:t>
      </w:r>
      <w:r>
        <w:t>ay</w:t>
      </w:r>
      <w:r>
        <w:t xml:space="preserve"> </w:t>
      </w:r>
      <w:r>
        <w:t>they</w:t>
      </w:r>
      <w:r>
        <w:t xml:space="preserve"> </w:t>
      </w:r>
      <w:r>
        <w:t>cursen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924 (data/riverside_cats/ClT_riv.cat)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as</w:t>
      </w:r>
      <w:r>
        <w:t xml:space="preserve"> </w:t>
      </w:r>
      <w:r>
        <w:t>by</w:t>
      </w:r>
      <w:r>
        <w:t xml:space="preserve"> </w:t>
      </w:r>
      <w:r>
        <w:t>hire</w:t>
      </w:r>
      <w:r>
        <w:t xml:space="preserve"> </w:t>
      </w:r>
      <w:r>
        <w:t>contenaunce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925 (data/riverside_cats/ClT_riv.cat)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grete</w:t>
      </w:r>
      <w:r>
        <w:t xml:space="preserve"> </w:t>
      </w:r>
      <w:r>
        <w:t>estaat</w:t>
      </w:r>
      <w:r>
        <w:br/>
        <w:br/>
      </w:r>
    </w:p>
    <w:p>
      <w:r>
        <w:rPr>
          <w:b/>
        </w:rPr>
        <w:t>Present 3rd sg must end in -th : list</w:t>
      </w:r>
      <w:r>
        <w:br/>
        <w:t>The Clerk's Tale 933 (data/riverside_cats/ClT_riv.cat)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</w:t>
      </w:r>
      <w:r>
        <w:t xml:space="preserve"> </w:t>
      </w:r>
      <w:r>
        <w:t>konne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Present 3rd sg must end in -th : kan</w:t>
      </w:r>
      <w:r>
        <w:br/>
        <w:t>The Clerk's Tale 936 (data/riverside_cats/ClT_riv.cat)</w:t>
        <w:br/>
      </w:r>
      <w:r>
        <w:t>Ther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humblesse</w:t>
      </w:r>
      <w:r>
        <w:t xml:space="preserve"> </w:t>
      </w:r>
      <w:r>
        <w:t>hym</w:t>
      </w:r>
      <w:r>
        <w:t xml:space="preserve"> </w:t>
      </w:r>
      <w:r>
        <w:t>acquite</w:t>
      </w:r>
      <w:r>
        <w:br/>
        <w:br/>
      </w:r>
    </w:p>
    <w:p>
      <w:r>
        <w:rPr>
          <w:b/>
        </w:rPr>
        <w:t>Present 3rd sg must end in -th : kan</w:t>
      </w:r>
      <w:r>
        <w:br/>
        <w:t>The Clerk's Tale 937 (data/riverside_cats/ClT_riv.cat)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ne</w:t>
      </w:r>
      <w:r>
        <w:t xml:space="preserve"> </w:t>
      </w:r>
      <w:r>
        <w:rPr>
          <w:i/>
        </w:rPr>
        <w:t>kan</w:t>
      </w:r>
      <w:r>
        <w:t xml:space="preserve"> </w:t>
      </w:r>
      <w:r>
        <w:t>been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-th : kan</w:t>
      </w:r>
      <w:r>
        <w:br/>
        <w:t>The Clerk's Tale 937 (data/riverside_cats/ClT_riv.cat)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ne</w:t>
      </w:r>
      <w:r>
        <w:t xml:space="preserve"> </w:t>
      </w:r>
      <w:r>
        <w:rPr>
          <w:i/>
        </w:rPr>
        <w:t>kan</w:t>
      </w:r>
      <w:r>
        <w:t xml:space="preserve"> </w:t>
      </w:r>
      <w:r>
        <w:t>been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938 (data/riverside_cats/ClT_riv.cat)</w:t>
        <w:br/>
      </w:r>
      <w:r>
        <w:t>As</w:t>
      </w:r>
      <w:r>
        <w:t xml:space="preserve"> </w:t>
      </w:r>
      <w:r>
        <w:t>wommen</w:t>
      </w:r>
      <w:r>
        <w:t xml:space="preserve"> </w:t>
      </w:r>
      <w:r>
        <w:t>been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falle</w:t>
      </w:r>
      <w:r>
        <w:t xml:space="preserve"> </w:t>
      </w:r>
      <w:r>
        <w:t>of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939 (data/riverside_cats/ClT_riv.cat)</w:t>
        <w:br/>
      </w:r>
      <w:r>
        <w:t>Fro</w:t>
      </w:r>
      <w:r>
        <w:t xml:space="preserve"> </w:t>
      </w:r>
      <w:r>
        <w:t>Boloigne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Erl</w:t>
      </w:r>
      <w:r>
        <w:t xml:space="preserve"> </w:t>
      </w:r>
      <w:r>
        <w:t>of</w:t>
      </w:r>
      <w:r>
        <w:t xml:space="preserve"> </w:t>
      </w:r>
      <w:r>
        <w:t>Panyk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Clerk's Tale 951 (data/riverside_cats/ClT_riv.cat)</w:t>
        <w:br/>
      </w:r>
      <w:r>
        <w:t>Cam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heste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knees</w:t>
      </w:r>
      <w:r>
        <w:t xml:space="preserve"> </w:t>
      </w:r>
      <w:r>
        <w:t>hire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954 (data/riverside_cats/ClT_riv.cat)</w:t>
        <w:br/>
      </w:r>
      <w:r>
        <w:t>This</w:t>
      </w:r>
      <w:r>
        <w:t xml:space="preserve"> </w:t>
      </w:r>
      <w:r>
        <w:t>mayden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wedded</w:t>
      </w:r>
      <w:r>
        <w:t xml:space="preserve"> </w:t>
      </w:r>
      <w:r>
        <w:t>been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955 (data/riverside_cats/ClT_riv.cat)</w:t>
        <w:br/>
      </w:r>
      <w:r>
        <w:t>Received</w:t>
      </w:r>
      <w:r>
        <w:t xml:space="preserve"> </w:t>
      </w:r>
      <w:r>
        <w:rPr>
          <w:i/>
        </w:rPr>
        <w:t>be</w:t>
      </w:r>
      <w:r>
        <w:t xml:space="preserve"> </w:t>
      </w:r>
      <w:r>
        <w:t>tomorwe</w:t>
      </w:r>
      <w:r>
        <w:t xml:space="preserve"> </w:t>
      </w:r>
      <w:r>
        <w:t>as</w:t>
      </w:r>
      <w:r>
        <w:t xml:space="preserve"> </w:t>
      </w:r>
      <w:r>
        <w:t>roially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965 (data/riverside_cats/ClT_riv.cat)</w:t>
        <w:br/>
      </w:r>
      <w:r>
        <w:t>Thogh</w:t>
      </w:r>
      <w:r>
        <w:t xml:space="preserve"> </w:t>
      </w:r>
      <w:r>
        <w:t>thyn</w:t>
      </w:r>
      <w:r>
        <w:t xml:space="preserve"> </w:t>
      </w:r>
      <w:r>
        <w:t>array</w:t>
      </w:r>
      <w:r>
        <w:t xml:space="preserve"> </w:t>
      </w:r>
      <w:r>
        <w:rPr>
          <w:i/>
        </w:rPr>
        <w:t>be</w:t>
      </w:r>
      <w:r>
        <w:t xml:space="preserve"> </w:t>
      </w:r>
      <w:r>
        <w:t>badde</w:t>
      </w:r>
      <w:r>
        <w:t xml:space="preserve"> </w:t>
      </w:r>
      <w:r>
        <w:t>and</w:t>
      </w:r>
      <w:r>
        <w:t xml:space="preserve"> </w:t>
      </w:r>
      <w:r>
        <w:t>yvel</w:t>
      </w:r>
      <w:r>
        <w:t xml:space="preserve"> </w:t>
      </w:r>
      <w:r>
        <w:t>biseye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968 (data/riverside_cats/ClT_riv.cat)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lust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972 (data/riverside_cats/ClT_riv.cat)</w:t>
        <w:br/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goost</w:t>
      </w:r>
      <w:r>
        <w:t xml:space="preserve"> </w:t>
      </w:r>
      <w:r>
        <w:t>withinne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stente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982 (data/riverside_cats/ClT_riv.cat)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children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988 (data/riverside_cats/ClT_riv.cat)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fairer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deemen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989 (data/riverside_cats/ClT_riv.cat)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Grisilde</w:t>
      </w:r>
      <w:r>
        <w:t xml:space="preserve"> </w:t>
      </w:r>
      <w:r>
        <w:t>and</w:t>
      </w:r>
      <w:r>
        <w:t xml:space="preserve"> </w:t>
      </w:r>
      <w:r>
        <w:t>moore</w:t>
      </w:r>
      <w:r>
        <w:t xml:space="preserve"> </w:t>
      </w:r>
      <w:r>
        <w:t>tendre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997 (data/riverside_cats/ClT_riv.cat)</w:t>
        <w:br/>
      </w:r>
      <w:r>
        <w:t>Delitynge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rumbul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1000 (data/riverside_cats/ClT_riv.cat)</w:t>
        <w:br/>
      </w:r>
      <w:r>
        <w:t>Youre</w:t>
      </w:r>
      <w:r>
        <w:t xml:space="preserve"> </w:t>
      </w:r>
      <w:r>
        <w:t>doom</w:t>
      </w:r>
      <w:r>
        <w:t xml:space="preserve"> </w:t>
      </w:r>
      <w:r>
        <w:rPr>
          <w:i/>
        </w:rPr>
        <w:t>is</w:t>
      </w:r>
      <w:r>
        <w:t xml:space="preserve"> </w:t>
      </w:r>
      <w:r>
        <w:t>fals</w:t>
      </w:r>
      <w:r>
        <w:t xml:space="preserve"> </w:t>
      </w:r>
      <w:r>
        <w:t>youre</w:t>
      </w:r>
      <w:r>
        <w:t xml:space="preserve"> </w:t>
      </w:r>
      <w:r>
        <w:t>constance</w:t>
      </w:r>
      <w:r>
        <w:t xml:space="preserve"> </w:t>
      </w:r>
      <w:r>
        <w:t>yvele</w:t>
      </w:r>
      <w:r>
        <w:t xml:space="preserve"> </w:t>
      </w:r>
      <w:r>
        <w:t>preeveth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1001 (data/riverside_cats/ClT_riv.cat)</w:t>
        <w:br/>
      </w:r>
      <w:r>
        <w:t>A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fool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on</w:t>
      </w:r>
      <w:r>
        <w:t xml:space="preserve"> </w:t>
      </w:r>
      <w:r>
        <w:t>yow</w:t>
      </w:r>
      <w:r>
        <w:t xml:space="preserve"> </w:t>
      </w:r>
      <w:r>
        <w:t>leeveth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1013 (data/riverside_cats/ClT_riv.cat)</w:t>
        <w:br/>
      </w:r>
      <w:r>
        <w:t>But</w:t>
      </w:r>
      <w:r>
        <w:t xml:space="preserve"> </w:t>
      </w:r>
      <w:r>
        <w:t>with</w:t>
      </w:r>
      <w:r>
        <w:t xml:space="preserve"> </w:t>
      </w:r>
      <w:r>
        <w:t>glad</w:t>
      </w:r>
      <w:r>
        <w:t xml:space="preserve"> </w:t>
      </w:r>
      <w:r>
        <w:t>cheere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The Clerk's Tale 1023 (data/riverside_cats/ClT_riv.cat)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meene</w:t>
      </w:r>
      <w:r>
        <w:t xml:space="preserve"> </w:t>
      </w:r>
      <w:r>
        <w:t>while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-th : wol</w:t>
      </w:r>
      <w:r>
        <w:br/>
        <w:t>The Clerk's Tale 1035 (data/riverside_cats/ClT_riv.cat)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sende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1039 (data/riverside_cats/ClT_riv.cat)</w:t>
        <w:br/>
      </w:r>
      <w:r>
        <w:t>This</w:t>
      </w:r>
      <w:r>
        <w:t xml:space="preserve"> </w:t>
      </w:r>
      <w:r>
        <w:t>tendre</w:t>
      </w:r>
      <w:r>
        <w:t xml:space="preserve"> </w:t>
      </w:r>
      <w:r>
        <w:t>mayden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1051 (data/riverside_cats/ClT_riv.cat)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</w:t>
      </w:r>
      <w:r>
        <w:t xml:space="preserve"> </w:t>
      </w:r>
      <w:r>
        <w:t>Grisilde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Clerk's Tale 1059 (data/riverside_cats/ClT_riv.cat)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Clerk's Tale 1062 (data/riverside_cats/ClT_riv.cat)</w:t>
        <w:br/>
      </w:r>
      <w:r>
        <w:t>Grisilde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-th : save</w:t>
      </w:r>
      <w:r>
        <w:br/>
        <w:t>The Clerk's Tale 1064 (data/riverside_cats/ClT_riv.cat)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hadde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1065 (data/riverside_cats/ClT_riv.cat)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which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supposed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1072 (data/riverside_cats/ClT_riv.cat)</w:t>
        <w:br/>
      </w:r>
      <w:r>
        <w:t>And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ootherweys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seyd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1089 (data/riverside_cats/ClT_riv.cat)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saved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children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pace</w:t>
      </w:r>
      <w:r>
        <w:br/>
        <w:t>The Clerk's Tale 1092 (data/riverside_cats/ClT_riv.cat)</w:t>
        <w:br/>
      </w:r>
      <w:r>
        <w:t>No</w:t>
      </w:r>
      <w:r>
        <w:t xml:space="preserve"> </w:t>
      </w:r>
      <w:r>
        <w:t>fors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ne</w:t>
      </w:r>
      <w:r>
        <w:t xml:space="preserve"> </w:t>
      </w:r>
      <w:r>
        <w:t>whan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rPr>
          <w:i/>
        </w:rPr>
        <w:t>pace</w:t>
      </w:r>
      <w:r>
        <w:br/>
        <w:br/>
      </w:r>
    </w:p>
    <w:p>
      <w:r>
        <w:rPr>
          <w:b/>
        </w:rPr>
        <w:t>Past plural must end in -en or -e : say</w:t>
      </w:r>
      <w:r>
        <w:br/>
        <w:t>The Clerk's Tale 1114 (data/riverside_cats/ClT_riv.cat)</w:t>
        <w:br/>
      </w:r>
      <w:r>
        <w:t>Thise</w:t>
      </w:r>
      <w:r>
        <w:t xml:space="preserve"> </w:t>
      </w:r>
      <w:r>
        <w:t>ladyes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hir</w:t>
      </w:r>
      <w:r>
        <w:t xml:space="preserve"> </w:t>
      </w:r>
      <w:r>
        <w:t>tyme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1115 (data/riverside_cats/ClT_riv.cat)</w:t>
        <w:br/>
      </w:r>
      <w:r>
        <w:rPr>
          <w:i/>
        </w:rPr>
        <w:t>Han</w:t>
      </w:r>
      <w:r>
        <w:t xml:space="preserve"> </w:t>
      </w:r>
      <w:r>
        <w:t>taken</w:t>
      </w:r>
      <w:r>
        <w:t xml:space="preserve"> </w:t>
      </w:r>
      <w:r>
        <w:t>hire</w:t>
      </w:r>
      <w:r>
        <w:t xml:space="preserve"> </w:t>
      </w:r>
      <w:r>
        <w:t>and</w:t>
      </w:r>
      <w:r>
        <w:t xml:space="preserve"> </w:t>
      </w:r>
      <w:r>
        <w:t>into</w:t>
      </w:r>
      <w:r>
        <w:t xml:space="preserve"> </w:t>
      </w:r>
      <w:r>
        <w:t>chambre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1119 (data/riverside_cats/ClT_riv.cat)</w:t>
        <w:br/>
      </w:r>
      <w:r>
        <w:t>Upon</w:t>
      </w:r>
      <w:r>
        <w:t xml:space="preserve"> </w:t>
      </w:r>
      <w:r>
        <w:t>hire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t>into</w:t>
      </w:r>
      <w:r>
        <w:t xml:space="preserve"> </w:t>
      </w:r>
      <w:r>
        <w:t>halle</w:t>
      </w:r>
      <w:r>
        <w:t xml:space="preserve"> </w:t>
      </w:r>
      <w:r>
        <w:t>hire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Clerk's Tale 1138 (data/riverside_cats/ClT_riv.cat)</w:t>
        <w:br/>
      </w:r>
      <w:r>
        <w:t>Al</w:t>
      </w:r>
      <w:r>
        <w:t xml:space="preserve"> </w:t>
      </w:r>
      <w:r>
        <w:rPr>
          <w:i/>
        </w:rPr>
        <w:t>putte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in</w:t>
      </w:r>
      <w:r>
        <w:t xml:space="preserve"> </w:t>
      </w:r>
      <w:r>
        <w:t>greet</w:t>
      </w:r>
      <w:r>
        <w:t xml:space="preserve"> </w:t>
      </w:r>
      <w:r>
        <w:t>assay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1139 (data/riverside_cats/ClT_riv.cat)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1139 (data/riverside_cats/ClT_riv.cat)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1142 (data/riverside_cats/ClT_riv.cat)</w:t>
        <w:br/>
      </w:r>
      <w:r>
        <w:t>This</w:t>
      </w:r>
      <w:r>
        <w:t xml:space="preserve"> </w:t>
      </w:r>
      <w:r>
        <w:t>storie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nat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wyves</w:t>
      </w:r>
      <w:r>
        <w:t xml:space="preserve"> </w:t>
      </w:r>
      <w:r>
        <w:t>sholde</w:t>
      </w:r>
      <w:r>
        <w:br/>
        <w:br/>
      </w:r>
    </w:p>
    <w:p>
      <w:r>
        <w:rPr>
          <w:b/>
        </w:rPr>
        <w:t>Present 3rd sg must end in -th : sent</w:t>
      </w:r>
      <w:r>
        <w:br/>
        <w:t>The Clerk's Tale 1151 (data/riverside_cats/ClT_riv.cat)</w:t>
        <w:br/>
      </w:r>
      <w:r>
        <w:t>Receyven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gree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sent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1152 (data/riverside_cats/ClT_riv.cat)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preeve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</w:t>
      </w:r>
      <w:r>
        <w:br/>
        <w:br/>
      </w:r>
    </w:p>
    <w:p>
      <w:r>
        <w:rPr>
          <w:b/>
        </w:rPr>
        <w:t>Present 3rd sg must end in -th : preeve</w:t>
      </w:r>
      <w:r>
        <w:br/>
        <w:t>The Clerk's Tale 1152 (data/riverside_cats/ClT_riv.cat)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rPr>
          <w:i/>
        </w:rPr>
        <w:t>preeve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Clerk's Tale 1152 (data/riverside_cats/ClT_riv.cat)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preeve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wroghte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Clerk's Tale 1153 (data/riverside_cats/ClT_riv.cat)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tempteth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boghte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1155 (data/riverside_cats/ClT_riv.cat)</w:t>
        <w:br/>
      </w:r>
      <w:r>
        <w:t>He</w:t>
      </w:r>
      <w:r>
        <w:t xml:space="preserve"> </w:t>
      </w:r>
      <w:r>
        <w:t>preeveth</w:t>
      </w:r>
      <w:r>
        <w:t xml:space="preserve"> </w:t>
      </w:r>
      <w:r>
        <w:t>folk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be</w:t>
      </w:r>
      <w:r>
        <w:br/>
        <w:t>The Clerk's Tale 1168 (data/riverside_cats/ClT_riv.cat)</w:t>
        <w:br/>
      </w:r>
      <w:r>
        <w:t>With</w:t>
      </w:r>
      <w:r>
        <w:t xml:space="preserve"> </w:t>
      </w:r>
      <w:r>
        <w:t>bras</w:t>
      </w:r>
      <w:r>
        <w:t xml:space="preserve"> </w:t>
      </w:r>
      <w:r>
        <w:t>that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coyne</w:t>
      </w:r>
      <w:r>
        <w:t xml:space="preserve"> </w:t>
      </w:r>
      <w:r>
        <w:rPr>
          <w:i/>
        </w:rPr>
        <w:t>be</w:t>
      </w:r>
      <w:r>
        <w:t xml:space="preserve"> </w:t>
      </w:r>
      <w:r>
        <w:t>fair</w:t>
      </w:r>
      <w:r>
        <w:t xml:space="preserve"> </w:t>
      </w:r>
      <w:r>
        <w:t>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-th : mayntene</w:t>
      </w:r>
      <w:r>
        <w:br/>
        <w:t>The Clerk's Tale 1171 (data/riverside_cats/ClT_riv.cat)</w:t>
        <w:br/>
      </w:r>
      <w:r>
        <w:t>Whos</w:t>
      </w:r>
      <w:r>
        <w:t xml:space="preserve"> </w:t>
      </w:r>
      <w:r>
        <w:t>lyf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secte</w:t>
      </w:r>
      <w:r>
        <w:t xml:space="preserve"> </w:t>
      </w:r>
      <w:r>
        <w:t>God</w:t>
      </w:r>
      <w:r>
        <w:t xml:space="preserve"> </w:t>
      </w:r>
      <w:r>
        <w:rPr>
          <w:i/>
        </w:rPr>
        <w:t>mayntene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1174 (data/riverside_cats/ClT_riv.cat)</w:t>
        <w:br/>
      </w:r>
      <w:r>
        <w:rPr>
          <w:i/>
        </w:rPr>
        <w:t>Seyn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song</w:t>
      </w:r>
      <w:r>
        <w:t xml:space="preserve"> </w:t>
      </w:r>
      <w:r>
        <w:t>to</w:t>
      </w:r>
      <w:r>
        <w:t xml:space="preserve"> </w:t>
      </w:r>
      <w:r>
        <w:t>glade</w:t>
      </w:r>
      <w:r>
        <w:t xml:space="preserve"> </w:t>
      </w:r>
      <w:r>
        <w:t>yow</w:t>
      </w:r>
      <w:r>
        <w:t xml:space="preserve"> </w:t>
      </w:r>
      <w:r>
        <w:t>I</w:t>
      </w:r>
      <w:r>
        <w:t xml:space="preserve"> </w:t>
      </w:r>
      <w:r>
        <w:t>wene</w:t>
      </w:r>
      <w:r>
        <w:br/>
        <w:br/>
      </w:r>
    </w:p>
    <w:p>
      <w:r>
        <w:rPr>
          <w:b/>
        </w:rPr>
        <w:t>Present 3rd sg must end in -th : is</w:t>
      </w:r>
      <w:r>
        <w:br/>
        <w:t>The Clerk's Tale 1177 (data/riverside_cats/ClT_riv.cat)</w:t>
        <w:br/>
      </w:r>
      <w:r>
        <w:t>Grisilde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hire</w:t>
      </w:r>
      <w:r>
        <w:t xml:space="preserve"> </w:t>
      </w:r>
      <w:r>
        <w:t>pacience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1182 (data/riverside_cats/ClT_riv.cat)</w:t>
        <w:br/>
      </w:r>
      <w:r>
        <w:t>Grisildis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certein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3rd sg must end in -th : shal</w:t>
      </w:r>
      <w:r>
        <w:br/>
        <w:t>The Clerk's Tale 1204 (data/riverside_cats/ClT_riv.cat)</w:t>
        <w:br/>
      </w:r>
      <w:r>
        <w:rPr>
          <w:i/>
        </w:rPr>
        <w:t>Shal</w:t>
      </w:r>
      <w:r>
        <w:t xml:space="preserve"> </w:t>
      </w:r>
      <w:r>
        <w:t>perce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aventaille</w:t>
      </w:r>
      <w:r>
        <w:br/>
        <w:br/>
      </w:r>
    </w:p>
    <w:p>
      <w:r>
        <w:rPr>
          <w:b/>
        </w:rPr>
        <w:t>Present 3rd sg must end in -th : devyne</w:t>
      </w:r>
      <w:r>
        <w:br/>
        <w:t>House of Fame 14 (data/riverside_cats/HF_riv.cat)</w:t>
        <w:br/>
      </w:r>
      <w:r>
        <w:rPr>
          <w:i/>
        </w:rPr>
        <w:t>Devyne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certeinly</w:t>
      </w:r>
      <w:r>
        <w:br/>
        <w:br/>
      </w:r>
    </w:p>
    <w:p>
      <w:r>
        <w:rPr>
          <w:b/>
        </w:rPr>
        <w:t>Present plural must end in -en or -e : sayn</w:t>
      </w:r>
      <w:r>
        <w:br/>
        <w:t>House of Fame 23 (data/riverside_cats/HF_riv.cat)</w:t>
        <w:br/>
      </w:r>
      <w:r>
        <w:t>Or</w:t>
      </w:r>
      <w:r>
        <w:t xml:space="preserve"> </w:t>
      </w:r>
      <w:r>
        <w:t>ellys</w:t>
      </w:r>
      <w:r>
        <w:t xml:space="preserve"> </w:t>
      </w:r>
      <w:r>
        <w:t>thus</w:t>
      </w:r>
      <w:r>
        <w:t xml:space="preserve"> </w:t>
      </w:r>
      <w:r>
        <w:t>as</w:t>
      </w:r>
      <w:r>
        <w:t xml:space="preserve"> </w:t>
      </w:r>
      <w:r>
        <w:t>other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29 (data/riverside_cats/HF_riv.cat)</w:t>
        <w:br/>
      </w:r>
      <w:r>
        <w:t>That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curious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44 (data/riverside_cats/HF_riv.cat)</w:t>
        <w:br/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parfit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45 (data/riverside_cats/HF_riv.cat)</w:t>
        <w:br/>
      </w:r>
      <w:r>
        <w:t>That</w:t>
      </w:r>
      <w:r>
        <w:t xml:space="preserve"> </w:t>
      </w:r>
      <w:r>
        <w:t>yt</w:t>
      </w:r>
      <w:r>
        <w:t xml:space="preserve"> </w:t>
      </w:r>
      <w:r>
        <w:t>forwot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52 (data/riverside_cats/HF_riv.cat)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wot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76 (data/riverside_cats/HF_riv.cat)</w:t>
        <w:br/>
      </w:r>
      <w:r>
        <w:t>That</w:t>
      </w:r>
      <w:r>
        <w:t xml:space="preserve"> </w:t>
      </w:r>
      <w:r>
        <w:t>alwey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hir</w:t>
      </w:r>
      <w:r>
        <w:t xml:space="preserve"> </w:t>
      </w:r>
      <w:r>
        <w:t>wone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78 (data/riverside_cats/HF_riv.cat)</w:t>
        <w:br/>
      </w:r>
      <w:r>
        <w:t>Prey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82 (data/riverside_cats/HF_riv.cat)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-th : shelde</w:t>
      </w:r>
      <w:r>
        <w:br/>
        <w:t>House of Fame 88 (data/riverside_cats/HF_riv.cat)</w:t>
        <w:br/>
      </w:r>
      <w:r>
        <w:t>And</w:t>
      </w:r>
      <w:r>
        <w:t xml:space="preserve"> </w:t>
      </w:r>
      <w:r>
        <w:rPr>
          <w:i/>
        </w:rPr>
        <w:t>shelde</w:t>
      </w:r>
      <w:r>
        <w:t xml:space="preserve"> </w:t>
      </w:r>
      <w:r>
        <w:t>hem</w:t>
      </w:r>
      <w:r>
        <w:t xml:space="preserve"> </w:t>
      </w:r>
      <w:r>
        <w:t>fro</w:t>
      </w:r>
      <w:r>
        <w:t xml:space="preserve"> </w:t>
      </w:r>
      <w:r>
        <w:t>poverte</w:t>
      </w:r>
      <w:r>
        <w:t xml:space="preserve"> </w:t>
      </w:r>
      <w:r>
        <w:t>and</w:t>
      </w:r>
      <w:r>
        <w:t xml:space="preserve"> </w:t>
      </w:r>
      <w:r>
        <w:t>shonde</w:t>
      </w:r>
      <w:r>
        <w:br/>
        <w:br/>
      </w:r>
    </w:p>
    <w:p>
      <w:r>
        <w:rPr>
          <w:b/>
        </w:rPr>
        <w:t>Present 3rd sg must end in -th : sende</w:t>
      </w:r>
      <w:r>
        <w:br/>
        <w:t>House of Fame 90 (data/riverside_cats/HF_riv.cat)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hem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90 (data/riverside_cats/HF_riv.cat)</w:t>
        <w:br/>
      </w:r>
      <w:r>
        <w:t>And</w:t>
      </w:r>
      <w:r>
        <w:t xml:space="preserve"> </w:t>
      </w:r>
      <w:r>
        <w:t>sende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-th : dreme</w:t>
      </w:r>
      <w:r>
        <w:br/>
        <w:t>House of Fame 98 (data/riverside_cats/HF_riv.cat)</w:t>
        <w:br/>
      </w:r>
      <w:r>
        <w:t>That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barefot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</w:t>
      </w:r>
      <w:r>
        <w:br/>
        <w:br/>
      </w:r>
    </w:p>
    <w:p>
      <w:r>
        <w:rPr>
          <w:b/>
        </w:rPr>
        <w:t>Present 3rd sg must end in -th : dreme</w:t>
      </w:r>
      <w:r>
        <w:br/>
        <w:t>House of Fame 98 (data/riverside_cats/HF_riv.cat)</w:t>
        <w:br/>
      </w:r>
      <w:r>
        <w:t>That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barefot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</w:t>
      </w:r>
      <w:r>
        <w:br/>
        <w:br/>
      </w:r>
    </w:p>
    <w:p>
      <w:r>
        <w:rPr>
          <w:b/>
        </w:rPr>
        <w:t>Present 3rd sg must end in -th : sterve</w:t>
      </w:r>
      <w:r>
        <w:br/>
        <w:t>House of Fame 101 (data/riverside_cats/HF_riv.cat)</w:t>
        <w:br/>
      </w:r>
      <w:r>
        <w:t>Befalle</w:t>
      </w:r>
      <w:r>
        <w:t xml:space="preserve"> </w:t>
      </w:r>
      <w:r>
        <w:t>hym</w:t>
      </w:r>
      <w:r>
        <w:t xml:space="preserve"> </w:t>
      </w:r>
      <w:r>
        <w:t>therof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Weak pt sg must end in -ed, -d, or -t : dyde</w:t>
      </w:r>
      <w:r>
        <w:br/>
        <w:t>House of Fame 106 (data/riverside_cats/HF_riv.cat)</w:t>
        <w:br/>
      </w:r>
      <w:r>
        <w:t>That</w:t>
      </w:r>
      <w:r>
        <w:t xml:space="preserve"> </w:t>
      </w:r>
      <w:r>
        <w:t>high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gebet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107 (data/riverside_cats/HF_riv.cat)</w:t>
        <w:br/>
      </w:r>
      <w:r>
        <w:t>This</w:t>
      </w:r>
      <w:r>
        <w:t xml:space="preserve"> </w:t>
      </w:r>
      <w:r>
        <w:t>prayer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House of Fame 119 (data/riverside_cats/HF_riv.cat)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slepte</w:t>
      </w:r>
      <w:r>
        <w:t xml:space="preserve"> </w:t>
      </w:r>
      <w:r>
        <w:t>me</w:t>
      </w:r>
      <w:r>
        <w:t xml:space="preserve"> </w:t>
      </w:r>
      <w:r>
        <w:t>mette</w:t>
      </w:r>
      <w:r>
        <w:t xml:space="preserve"> </w:t>
      </w:r>
      <w:r>
        <w:t>I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House of Fame 159 (data/riverside_cats/HF_riv.cat)</w:t>
        <w:br/>
      </w:r>
      <w:r>
        <w:t>And</w:t>
      </w:r>
      <w:r>
        <w:t xml:space="preserve"> </w:t>
      </w:r>
      <w:r>
        <w:t>wonne</w:t>
      </w:r>
      <w:r>
        <w:t xml:space="preserve"> </w:t>
      </w:r>
      <w:r>
        <w:t>and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rPr>
          <w:i/>
        </w:rPr>
        <w:t>yslayn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197 (data/riverside_cats/HF_riv.cat)</w:t>
        <w:br/>
      </w:r>
      <w:r>
        <w:t>As</w:t>
      </w:r>
      <w:r>
        <w:t xml:space="preserve"> </w:t>
      </w:r>
      <w:r>
        <w:t>streight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House of Fame 221 (data/riverside_cats/HF_riv.cat)</w:t>
        <w:br/>
      </w:r>
      <w:r>
        <w:t>Ther</w:t>
      </w:r>
      <w:r>
        <w:t xml:space="preserve"> </w:t>
      </w:r>
      <w:r>
        <w:t>saugh</w:t>
      </w:r>
      <w:r>
        <w:t xml:space="preserve"> </w:t>
      </w:r>
      <w:r>
        <w:t>I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tempest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222 (data/riverside_cats/HF_riv.cat)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with</w:t>
      </w:r>
      <w:r>
        <w:t xml:space="preserve"> </w:t>
      </w:r>
      <w:r>
        <w:t>alle</w:t>
      </w:r>
      <w:r>
        <w:t xml:space="preserve"> </w:t>
      </w:r>
      <w:r>
        <w:t>pyne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236 (data/riverside_cats/HF_riv.cat)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Cartage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243 (data/riverside_cats/HF_riv.cat)</w:t>
        <w:br/>
      </w:r>
      <w:r>
        <w:t>Becam</w:t>
      </w:r>
      <w:r>
        <w:t xml:space="preserve"> </w:t>
      </w:r>
      <w:r>
        <w:t>hys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t>him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Present 3rd sg must end in -th : kan</w:t>
      </w:r>
      <w:r>
        <w:br/>
        <w:t>House of Fame 248 (data/riverside_cats/HF_riv.cat)</w:t>
        <w:br/>
      </w:r>
      <w:r>
        <w:t>I</w:t>
      </w:r>
      <w:r>
        <w:t xml:space="preserve"> </w:t>
      </w:r>
      <w:r>
        <w:rPr>
          <w:i/>
        </w:rPr>
        <w:t>kan</w:t>
      </w:r>
      <w:r>
        <w:t xml:space="preserve"> </w:t>
      </w:r>
      <w:r>
        <w:t>not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faculte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254 (data/riverside_cats/HF_riv.cat)</w:t>
        <w:br/>
      </w:r>
      <w:r>
        <w:rPr>
          <w:i/>
        </w:rPr>
        <w:t>Tolde</w:t>
      </w:r>
      <w:r>
        <w:t xml:space="preserve"> </w:t>
      </w:r>
      <w:r>
        <w:t>Dido</w:t>
      </w:r>
      <w:r>
        <w:t xml:space="preserve"> </w:t>
      </w:r>
      <w:r>
        <w:t>every</w:t>
      </w:r>
      <w:r>
        <w:t xml:space="preserve"> </w:t>
      </w:r>
      <w:r>
        <w:t>caas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261 (data/riverside_cats/HF_riv.cat)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woman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270 (data/riverside_cats/HF_riv.cat)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unknowen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272 (data/riverside_cats/HF_riv.cat)</w:t>
        <w:br/>
      </w:r>
      <w:r>
        <w:t>Hyt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al</w:t>
      </w:r>
      <w:r>
        <w:t xml:space="preserve"> </w:t>
      </w:r>
      <w:r>
        <w:t>gold</w:t>
      </w:r>
      <w:r>
        <w:t xml:space="preserve"> </w:t>
      </w:r>
      <w:r>
        <w:t>that</w:t>
      </w:r>
      <w:r>
        <w:t xml:space="preserve"> </w:t>
      </w:r>
      <w:r>
        <w:t>glareth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274 (data/riverside_cats/HF_riv.cat)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under</w:t>
      </w:r>
      <w:r>
        <w:t xml:space="preserve"> </w:t>
      </w:r>
      <w:r>
        <w:t>godlyhed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276 (data/riverside_cats/HF_riv.cat)</w:t>
        <w:br/>
      </w:r>
      <w:r>
        <w:t>Therfore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wyght</w:t>
      </w:r>
      <w:r>
        <w:t xml:space="preserve"> </w:t>
      </w:r>
      <w:r>
        <w:t>so</w:t>
      </w:r>
      <w:r>
        <w:t xml:space="preserve"> </w:t>
      </w:r>
      <w:r>
        <w:t>nyce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281 (data/riverside_cats/HF_riv.cat)</w:t>
        <w:br/>
      </w:r>
      <w:r>
        <w:rPr>
          <w:i/>
        </w:rPr>
        <w:t>Wol</w:t>
      </w:r>
      <w:r>
        <w:t xml:space="preserve"> </w:t>
      </w:r>
      <w:r>
        <w:t>shewen</w:t>
      </w:r>
      <w:r>
        <w:t xml:space="preserve"> </w:t>
      </w:r>
      <w:r>
        <w:t>outward</w:t>
      </w:r>
      <w:r>
        <w:t xml:space="preserve"> </w:t>
      </w:r>
      <w:r>
        <w:t>the</w:t>
      </w:r>
      <w:r>
        <w:t xml:space="preserve"> </w:t>
      </w:r>
      <w:r>
        <w:t>fayreste</w:t>
      </w:r>
      <w:r>
        <w:br/>
        <w:br/>
      </w:r>
    </w:p>
    <w:p>
      <w:r>
        <w:rPr>
          <w:b/>
        </w:rPr>
        <w:t>Present 3rd sg must end in -th : have</w:t>
      </w:r>
      <w:r>
        <w:br/>
        <w:t>House of Fame 282 (data/riverside_cats/HF_riv.cat)</w:t>
        <w:br/>
      </w:r>
      <w:r>
        <w:t>Tyl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caught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leste</w:t>
      </w:r>
      <w:r>
        <w:br/>
        <w:t>House of Fame 282 (data/riverside_cats/HF_riv.cat)</w:t>
        <w:br/>
      </w:r>
      <w:r>
        <w:t>Tyl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caught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283 (data/riverside_cats/HF_riv.cat)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causes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292 (data/riverside_cats/HF_riv.cat)</w:t>
        <w:br/>
      </w:r>
      <w:r>
        <w:t>Withoute</w:t>
      </w:r>
      <w:r>
        <w:t xml:space="preserve"> </w:t>
      </w:r>
      <w:r>
        <w:t>drede</w:t>
      </w:r>
      <w:r>
        <w:t xml:space="preserve"> </w:t>
      </w:r>
      <w:r>
        <w:t>this</w:t>
      </w:r>
      <w:r>
        <w:t xml:space="preserve"> </w:t>
      </w:r>
      <w:r>
        <w:rPr>
          <w:i/>
        </w:rPr>
        <w:t>ys</w:t>
      </w:r>
      <w:r>
        <w:t xml:space="preserve"> </w:t>
      </w:r>
      <w:r>
        <w:t>no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300 (data/riverside_cats/HF_riv.cat)</w:t>
        <w:br/>
      </w:r>
      <w:r>
        <w:t>Allas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ys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308 (data/riverside_cats/HF_riv.cat)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wol</w:t>
      </w:r>
      <w:r>
        <w:br/>
        <w:t>House of Fame 320 (data/riverside_cats/HF_riv.cat)</w:t>
        <w:br/>
      </w:r>
      <w:r>
        <w:t>O</w:t>
      </w:r>
      <w:r>
        <w:t xml:space="preserve"> </w:t>
      </w:r>
      <w:r>
        <w:t>Eneas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doo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320 (data/riverside_cats/HF_riv.cat)</w:t>
        <w:br/>
      </w:r>
      <w:r>
        <w:t>O</w:t>
      </w:r>
      <w:r>
        <w:t xml:space="preserve"> </w:t>
      </w:r>
      <w:r>
        <w:t>Eneas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324 (data/riverside_cats/HF_riv.cat)</w:t>
        <w:br/>
      </w:r>
      <w:r>
        <w:rPr>
          <w:i/>
        </w:rPr>
        <w:t>May</w:t>
      </w:r>
      <w:r>
        <w:t xml:space="preserve"> </w:t>
      </w:r>
      <w:r>
        <w:t>holde</w:t>
      </w:r>
      <w:r>
        <w:t xml:space="preserve"> </w:t>
      </w:r>
      <w:r>
        <w:t>yow</w:t>
      </w:r>
      <w:r>
        <w:t xml:space="preserve"> </w:t>
      </w:r>
      <w:r>
        <w:t>stille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328 (data/riverside_cats/HF_riv.cat)</w:t>
        <w:br/>
      </w:r>
      <w:r>
        <w:t>As</w:t>
      </w:r>
      <w:r>
        <w:t xml:space="preserve"> </w:t>
      </w:r>
      <w:r>
        <w:t>ferforth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332 (data/riverside_cats/HF_riv.cat)</w:t>
        <w:br/>
      </w:r>
      <w:r>
        <w:t>Allas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346 (data/riverside_cats/HF_riv.cat)</w:t>
        <w:br/>
      </w:r>
      <w:r>
        <w:t>For</w:t>
      </w:r>
      <w:r>
        <w:t xml:space="preserve"> </w:t>
      </w:r>
      <w:r>
        <w:t>thorgh</w:t>
      </w:r>
      <w:r>
        <w:t xml:space="preserve"> </w:t>
      </w:r>
      <w:r>
        <w:t>yow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name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351 (data/riverside_cats/HF_riv.cat)</w:t>
        <w:br/>
      </w:r>
      <w:r>
        <w:t>O</w:t>
      </w:r>
      <w:r>
        <w:t xml:space="preserve"> </w:t>
      </w:r>
      <w:r>
        <w:t>soth</w:t>
      </w:r>
      <w:r>
        <w:t xml:space="preserve"> </w:t>
      </w:r>
      <w:r>
        <w:rPr>
          <w:i/>
        </w:rPr>
        <w:t>ys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rPr>
          <w:i/>
        </w:rPr>
        <w:t>ys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359 (data/riverside_cats/HF_riv.cat)</w:t>
        <w:br/>
      </w:r>
      <w:r>
        <w:rPr>
          <w:i/>
        </w:rPr>
        <w:t>Wol</w:t>
      </w:r>
      <w:r>
        <w:t xml:space="preserve"> </w:t>
      </w:r>
      <w:r>
        <w:t>doo</w:t>
      </w:r>
      <w:r>
        <w:t xml:space="preserve"> </w:t>
      </w:r>
      <w:r>
        <w:t>eftsones</w:t>
      </w:r>
      <w:r>
        <w:t xml:space="preserve"> </w:t>
      </w:r>
      <w:r>
        <w:t>hardely</w:t>
      </w:r>
      <w:r>
        <w:br/>
        <w:br/>
      </w:r>
    </w:p>
    <w:p>
      <w:r>
        <w:rPr>
          <w:b/>
        </w:rPr>
        <w:t>Weak pt sg must end in -ed, -d, or -t : deyde</w:t>
      </w:r>
      <w:r>
        <w:br/>
        <w:t>House of Fame 374 (data/riverside_cats/HF_riv.cat)</w:t>
        <w:br/>
      </w:r>
      <w:r>
        <w:t>And</w:t>
      </w:r>
      <w:r>
        <w:t xml:space="preserve"> </w:t>
      </w:r>
      <w:r>
        <w:rPr>
          <w:i/>
        </w:rPr>
        <w:t>deyde</w:t>
      </w:r>
      <w:r>
        <w:t xml:space="preserve"> </w:t>
      </w:r>
      <w:r>
        <w:t>thorgh</w:t>
      </w:r>
      <w:r>
        <w:t xml:space="preserve"> </w:t>
      </w:r>
      <w:r>
        <w:t>the</w:t>
      </w:r>
      <w:r>
        <w:t xml:space="preserve"> </w:t>
      </w:r>
      <w:r>
        <w:t>wounde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House of Fame 375 (data/riverside_cats/HF_riv.cat)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maner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dyde</w:t>
      </w:r>
      <w:r>
        <w:br/>
        <w:t>House of Fame 380 (data/riverside_cats/HF_riv.cat)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wrot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420 (data/riverside_cats/HF_riv.cat)</w:t>
        <w:br/>
      </w:r>
      <w:r>
        <w:t>With</w:t>
      </w:r>
      <w:r>
        <w:t xml:space="preserve"> </w:t>
      </w:r>
      <w:r>
        <w:t>him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shippe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-th : tellis</w:t>
      </w:r>
      <w:r>
        <w:br/>
        <w:t>House of Fame 426 (data/riverside_cats/HF_riv.cat)</w:t>
        <w:br/>
      </w:r>
      <w:r>
        <w:t>In</w:t>
      </w:r>
      <w:r>
        <w:t xml:space="preserve"> </w:t>
      </w:r>
      <w:r>
        <w:t>certeyn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us</w:t>
      </w:r>
      <w:r>
        <w:t xml:space="preserve"> </w:t>
      </w:r>
      <w:r>
        <w:rPr>
          <w:i/>
        </w:rPr>
        <w:t>tellis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434 (data/riverside_cats/HF_riv.cat)</w:t>
        <w:br/>
      </w:r>
      <w:r>
        <w:t>Daun</w:t>
      </w:r>
      <w:r>
        <w:t xml:space="preserve"> </w:t>
      </w:r>
      <w:r>
        <w:t>Eneas</w:t>
      </w:r>
      <w:r>
        <w:t xml:space="preserve"> </w:t>
      </w:r>
      <w:r>
        <w:rPr>
          <w:i/>
        </w:rPr>
        <w:t>is</w:t>
      </w:r>
      <w:r>
        <w:t xml:space="preserve"> </w:t>
      </w:r>
      <w:r>
        <w:t>goo</w:t>
      </w:r>
      <w:r>
        <w:t xml:space="preserve"> </w:t>
      </w:r>
      <w:r>
        <w:t>to</w:t>
      </w:r>
      <w:r>
        <w:t xml:space="preserve"> </w:t>
      </w:r>
      <w:r>
        <w:t>sayle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441 (data/riverside_cats/HF_riv.cat)</w:t>
        <w:br/>
      </w:r>
      <w:r>
        <w:t>To</w:t>
      </w:r>
      <w:r>
        <w:t xml:space="preserve"> </w:t>
      </w:r>
      <w:r>
        <w:t>helle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446 (data/riverside_cats/HF_riv.cat)</w:t>
        <w:br/>
      </w:r>
      <w:r>
        <w:t>Saugh</w:t>
      </w:r>
      <w:r>
        <w:t xml:space="preserve"> </w:t>
      </w:r>
      <w:r>
        <w:t>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longe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479 (data/riverside_cats/HF_riv.cat)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telle</w:t>
      </w:r>
      <w:r>
        <w:t xml:space="preserve"> </w:t>
      </w:r>
      <w:r>
        <w:t>where</w:t>
      </w:r>
      <w:r>
        <w:t xml:space="preserve"> </w:t>
      </w:r>
      <w:r>
        <w:t>I</w:t>
      </w:r>
      <w:r>
        <w:t xml:space="preserve"> </w:t>
      </w:r>
      <w:r>
        <w:t>am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487 (data/riverside_cats/HF_riv.cat)</w:t>
        <w:br/>
      </w:r>
      <w:r>
        <w:t>As</w:t>
      </w:r>
      <w:r>
        <w:t xml:space="preserve"> </w:t>
      </w:r>
      <w:r>
        <w:t>smal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t xml:space="preserve"> </w:t>
      </w:r>
      <w:r>
        <w:t>yet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490 (data/riverside_cats/HF_riv.cat)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yformed</w:t>
      </w:r>
      <w:r>
        <w:t xml:space="preserve"> </w:t>
      </w:r>
      <w:r>
        <w:t>be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House of Fame 495 (data/riverside_cats/HF_riv.cat)</w:t>
        <w:br/>
      </w:r>
      <w:r>
        <w:t>Myn</w:t>
      </w:r>
      <w:r>
        <w:t xml:space="preserve"> </w:t>
      </w:r>
      <w:r>
        <w:t>eyen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hevene</w:t>
      </w:r>
      <w:r>
        <w:t xml:space="preserve"> </w:t>
      </w:r>
      <w:r>
        <w:t>I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kan</w:t>
      </w:r>
      <w:r>
        <w:br/>
        <w:t>House of Fame 510 (data/riverside_cats/HF_riv.cat)</w:t>
        <w:br/>
      </w:r>
      <w:r>
        <w:t>That</w:t>
      </w:r>
      <w:r>
        <w:t xml:space="preserve"> </w:t>
      </w:r>
      <w:r>
        <w:t>Englissh</w:t>
      </w:r>
      <w:r>
        <w:t xml:space="preserve"> </w:t>
      </w:r>
      <w:r>
        <w:t>understonde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512 (data/riverside_cats/HF_riv.cat)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519 (data/riverside_cats/HF_riv.cat)</w:t>
        <w:br/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favour</w:t>
      </w:r>
      <w:r>
        <w:t xml:space="preserve"> </w:t>
      </w:r>
      <w:r>
        <w:t>at</w:t>
      </w:r>
      <w:r>
        <w:t xml:space="preserve"> </w:t>
      </w:r>
      <w:r>
        <w:t>this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525 (data/riverside_cats/HF_riv.cat)</w:t>
        <w:br/>
      </w:r>
      <w:r>
        <w:t>Of</w:t>
      </w:r>
      <w:r>
        <w:t xml:space="preserve"> </w:t>
      </w:r>
      <w:r>
        <w:t>my</w:t>
      </w:r>
      <w:r>
        <w:t xml:space="preserve"> </w:t>
      </w:r>
      <w:r>
        <w:t>brayn</w:t>
      </w:r>
      <w:r>
        <w:t xml:space="preserve"> </w:t>
      </w:r>
      <w:r>
        <w:t>now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526 (data/riverside_cats/HF_riv.cat)</w:t>
        <w:br/>
      </w:r>
      <w:r>
        <w:t>Yf</w:t>
      </w:r>
      <w:r>
        <w:t xml:space="preserve"> </w:t>
      </w:r>
      <w:r>
        <w:t>any</w:t>
      </w:r>
      <w:r>
        <w:t xml:space="preserve"> </w:t>
      </w:r>
      <w:r>
        <w:t>vertu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House of Fame 537 (data/riverside_cats/HF_riv.cat)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swifte</w:t>
      </w:r>
      <w:r>
        <w:t xml:space="preserve"> </w:t>
      </w:r>
      <w:r>
        <w:t>comynge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seyn</w:t>
      </w:r>
      <w:r>
        <w:br/>
        <w:t>House of Fame 563 (data/riverside_cats/HF_riv.cat)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vois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helpe</w:t>
      </w:r>
      <w:r>
        <w:br/>
        <w:t>House of Fame 576 (data/riverside_cats/HF_riv.cat)</w:t>
        <w:br/>
      </w:r>
      <w:r>
        <w:t>For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578 (data/riverside_cats/HF_riv.cat)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caas</w:t>
      </w:r>
      <w:r>
        <w:t xml:space="preserve"> </w:t>
      </w:r>
      <w:r>
        <w:t>that</w:t>
      </w:r>
      <w:r>
        <w:t xml:space="preserve"> </w:t>
      </w:r>
      <w:r>
        <w:t>betyd</w:t>
      </w:r>
      <w:r>
        <w:t xml:space="preserve"> </w:t>
      </w:r>
      <w:r>
        <w:t>the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579 (data/riverside_cats/HF_riv.cat)</w:t>
        <w:br/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lore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prow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586 (data/riverside_cats/HF_riv.cat)</w:t>
        <w:br/>
      </w:r>
      <w:r>
        <w:t>Wher</w:t>
      </w:r>
      <w:r>
        <w:t xml:space="preserve"> </w:t>
      </w:r>
      <w:r>
        <w:t>Joves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stellyfye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587 (data/riverside_cats/HF_riv.cat)</w:t>
        <w:br/>
      </w:r>
      <w:r>
        <w:t>Or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sygnifye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597 (data/riverside_cats/HF_riv.cat)</w:t>
        <w:br/>
      </w:r>
      <w:r>
        <w:t>For</w:t>
      </w:r>
      <w:r>
        <w:t xml:space="preserve"> </w:t>
      </w:r>
      <w:r>
        <w:t>Joves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Present 3rd sg must end in -th : hast</w:t>
      </w:r>
      <w:r>
        <w:br/>
        <w:t>House of Fame 620 (data/riverside_cats/HF_riv.cat)</w:t>
        <w:br/>
      </w:r>
      <w:r>
        <w:t>And</w:t>
      </w:r>
      <w:r>
        <w:t xml:space="preserve"> </w:t>
      </w:r>
      <w:r>
        <w:t>neverthelesse</w:t>
      </w:r>
      <w:r>
        <w:t xml:space="preserve"> </w:t>
      </w:r>
      <w:r>
        <w:rPr>
          <w:i/>
        </w:rPr>
        <w:t>hast</w:t>
      </w:r>
      <w:r>
        <w:t xml:space="preserve"> </w:t>
      </w:r>
      <w:r>
        <w:t>set</w:t>
      </w:r>
      <w:r>
        <w:t xml:space="preserve"> </w:t>
      </w:r>
      <w:r>
        <w:t>thy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621 (data/riverside_cats/HF_riv.cat)</w:t>
        <w:br/>
      </w:r>
      <w:r>
        <w:t>Although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hed</w:t>
      </w:r>
      <w:r>
        <w:t xml:space="preserve"> </w:t>
      </w:r>
      <w:r>
        <w:t>ful</w:t>
      </w:r>
      <w:r>
        <w:t xml:space="preserve"> </w:t>
      </w:r>
      <w:r>
        <w:t>lyte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blesse</w:t>
      </w:r>
      <w:r>
        <w:br/>
        <w:t>House of Fame 629 (data/riverside_cats/HF_riv.cat)</w:t>
        <w:br/>
      </w:r>
      <w:r>
        <w:t>Wherfore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Present 3rd sg must end in -th : lyst</w:t>
      </w:r>
      <w:r>
        <w:br/>
        <w:t>House of Fame 640 (data/riverside_cats/HF_riv.cat)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lyst</w:t>
      </w:r>
      <w:r>
        <w:t xml:space="preserve"> </w:t>
      </w:r>
      <w:r>
        <w:t>not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644 (data/riverside_cats/HF_riv.cat)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no</w:t>
      </w:r>
      <w:r>
        <w:t xml:space="preserve"> </w:t>
      </w:r>
      <w:r>
        <w:t>tydynges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652 (data/riverside_cats/HF_riv.cat)</w:t>
        <w:br/>
      </w:r>
      <w:r>
        <w:t>For</w:t>
      </w:r>
      <w:r>
        <w:t xml:space="preserve"> </w:t>
      </w:r>
      <w:r>
        <w:t>when</w:t>
      </w:r>
      <w:r>
        <w:t xml:space="preserve"> </w:t>
      </w:r>
      <w:r>
        <w:t>thy</w:t>
      </w:r>
      <w:r>
        <w:t xml:space="preserve"> </w:t>
      </w:r>
      <w:r>
        <w:t>labour</w:t>
      </w:r>
      <w:r>
        <w:t xml:space="preserve"> </w:t>
      </w:r>
      <w:r>
        <w:t>doon</w:t>
      </w:r>
      <w:r>
        <w:t xml:space="preserve"> </w:t>
      </w:r>
      <w:r>
        <w:t>al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658 (data/riverside_cats/HF_riv.cat)</w:t>
        <w:br/>
      </w:r>
      <w:r>
        <w:t>Tyl</w:t>
      </w:r>
      <w:r>
        <w:t xml:space="preserve"> </w:t>
      </w:r>
      <w:r>
        <w:t>fully</w:t>
      </w:r>
      <w:r>
        <w:t xml:space="preserve"> </w:t>
      </w:r>
      <w:r>
        <w:t>daswed</w:t>
      </w:r>
      <w:r>
        <w:t xml:space="preserve"> </w:t>
      </w:r>
      <w:r>
        <w:rPr>
          <w:i/>
        </w:rPr>
        <w:t>ys</w:t>
      </w:r>
      <w:r>
        <w:t xml:space="preserve"> </w:t>
      </w:r>
      <w:r>
        <w:t>thy</w:t>
      </w:r>
      <w:r>
        <w:t xml:space="preserve"> </w:t>
      </w:r>
      <w:r>
        <w:t>look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660 (data/riverside_cats/HF_riv.cat)</w:t>
        <w:br/>
      </w:r>
      <w:r>
        <w:t>Although</w:t>
      </w:r>
      <w:r>
        <w:t xml:space="preserve"> </w:t>
      </w:r>
      <w:r>
        <w:t>thyn</w:t>
      </w:r>
      <w:r>
        <w:t xml:space="preserve"> </w:t>
      </w:r>
      <w:r>
        <w:t>abstynence</w:t>
      </w:r>
      <w:r>
        <w:t xml:space="preserve"> </w:t>
      </w:r>
      <w:r>
        <w:rPr>
          <w:i/>
        </w:rPr>
        <w:t>ys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662 (data/riverside_cats/HF_riv.cat)</w:t>
        <w:br/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664 (data/riverside_cats/HF_riv.cat)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som</w:t>
      </w:r>
      <w:r>
        <w:t xml:space="preserve"> </w:t>
      </w:r>
      <w:r>
        <w:t>disport</w:t>
      </w:r>
      <w:r>
        <w:t xml:space="preserve"> </w:t>
      </w:r>
      <w:r>
        <w:t>and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670 (data/riverside_cats/HF_riv.cat)</w:t>
        <w:br/>
      </w:r>
      <w:r>
        <w:rPr>
          <w:i/>
        </w:rPr>
        <w:t>Wol</w:t>
      </w:r>
      <w:r>
        <w:t xml:space="preserve"> </w:t>
      </w:r>
      <w:r>
        <w:t>with</w:t>
      </w:r>
      <w:r>
        <w:t xml:space="preserve"> </w:t>
      </w:r>
      <w:r>
        <w:t>som</w:t>
      </w:r>
      <w:r>
        <w:t xml:space="preserve"> </w:t>
      </w:r>
      <w:r>
        <w:t>maner</w:t>
      </w:r>
      <w:r>
        <w:t xml:space="preserve"> </w:t>
      </w:r>
      <w:r>
        <w:t>thing</w:t>
      </w:r>
      <w:r>
        <w:t xml:space="preserve"> </w:t>
      </w:r>
      <w:r>
        <w:t>the</w:t>
      </w:r>
      <w:r>
        <w:t xml:space="preserve"> </w:t>
      </w:r>
      <w:r>
        <w:t>quyte</w:t>
      </w:r>
      <w:r>
        <w:br/>
        <w:br/>
      </w:r>
    </w:p>
    <w:p>
      <w:r>
        <w:rPr>
          <w:b/>
        </w:rPr>
        <w:t>Present 3rd sg must end in -th : wot</w:t>
      </w:r>
      <w:r>
        <w:br/>
        <w:t>House of Fame 680 (data/riverside_cats/HF_riv.cat)</w:t>
        <w:br/>
      </w:r>
      <w:r>
        <w:t>That</w:t>
      </w:r>
      <w:r>
        <w:t xml:space="preserve"> </w:t>
      </w:r>
      <w:r>
        <w:t>ben</w:t>
      </w:r>
      <w:r>
        <w:t xml:space="preserve"> </w:t>
      </w:r>
      <w:r>
        <w:t>betyd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wot</w:t>
      </w:r>
      <w:r>
        <w:t xml:space="preserve"> </w:t>
      </w:r>
      <w:r>
        <w:t>why</w:t>
      </w:r>
      <w:r>
        <w:br/>
        <w:br/>
      </w:r>
    </w:p>
    <w:p>
      <w:r>
        <w:rPr>
          <w:b/>
        </w:rPr>
        <w:t>Present 3rd sg must end in -th : helpe</w:t>
      </w:r>
      <w:r>
        <w:br/>
        <w:t>House of Fame 700 (data/riverside_cats/HF_riv.cat)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Noo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718 (data/riverside_cats/HF_riv.cat)</w:t>
        <w:br/>
      </w:r>
      <w:r>
        <w:t>The</w:t>
      </w:r>
      <w:r>
        <w:t xml:space="preserve"> </w:t>
      </w:r>
      <w:r>
        <w:t>way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ys</w:t>
      </w:r>
      <w:r>
        <w:t xml:space="preserve"> </w:t>
      </w:r>
      <w:r>
        <w:t>so</w:t>
      </w:r>
      <w:r>
        <w:t xml:space="preserve"> </w:t>
      </w:r>
      <w:r>
        <w:t>overt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730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kyndely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738 (data/riverside_cats/HF_riv.cat)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hevy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749 (data/riverside_cats/HF_riv.cat)</w:t>
        <w:br/>
      </w:r>
      <w:r>
        <w:t>Enclyned</w:t>
      </w:r>
      <w:r>
        <w:t xml:space="preserve"> </w:t>
      </w:r>
      <w:r>
        <w:rPr>
          <w:i/>
        </w:rPr>
        <w:t>ys</w:t>
      </w:r>
      <w:r>
        <w:t xml:space="preserve"> </w:t>
      </w:r>
      <w:r>
        <w:t>to</w:t>
      </w:r>
      <w:r>
        <w:t xml:space="preserve"> </w:t>
      </w:r>
      <w:r>
        <w:t>goo</w:t>
      </w:r>
      <w:r>
        <w:t xml:space="preserve"> </w:t>
      </w:r>
      <w:r>
        <w:t>by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749 (data/riverside_cats/HF_riv.cat)</w:t>
        <w:br/>
      </w:r>
      <w:r>
        <w:t>Enclyned</w:t>
      </w:r>
      <w:r>
        <w:t xml:space="preserve"> </w:t>
      </w:r>
      <w:r>
        <w:t>ys</w:t>
      </w:r>
      <w:r>
        <w:t xml:space="preserve"> </w:t>
      </w:r>
      <w:r>
        <w:t>to</w:t>
      </w:r>
      <w:r>
        <w:t xml:space="preserve"> </w:t>
      </w:r>
      <w:r>
        <w:rPr>
          <w:i/>
        </w:rPr>
        <w:t>goo</w:t>
      </w:r>
      <w:r>
        <w:t xml:space="preserve"> </w:t>
      </w:r>
      <w:r>
        <w:t>by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757 (data/riverside_cats/HF_riv.cat)</w:t>
        <w:br/>
      </w:r>
      <w:r>
        <w:t>Loo</w:t>
      </w:r>
      <w:r>
        <w:t xml:space="preserve"> </w:t>
      </w:r>
      <w:r>
        <w:t>this</w:t>
      </w:r>
      <w:r>
        <w:t xml:space="preserve"> </w:t>
      </w:r>
      <w:r>
        <w:t>sentence</w:t>
      </w:r>
      <w:r>
        <w:t xml:space="preserve"> </w:t>
      </w:r>
      <w:r>
        <w:rPr>
          <w:i/>
        </w:rPr>
        <w:t>ys</w:t>
      </w:r>
      <w:r>
        <w:t xml:space="preserve"> </w:t>
      </w:r>
      <w:r>
        <w:t>knowen</w:t>
      </w:r>
      <w:r>
        <w:t xml:space="preserve"> </w:t>
      </w:r>
      <w:r>
        <w:t>kouth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762 (data/riverside_cats/HF_riv.cat)</w:t>
        <w:br/>
      </w:r>
      <w:r>
        <w:t>Thou</w:t>
      </w:r>
      <w:r>
        <w:t xml:space="preserve"> </w:t>
      </w:r>
      <w:r>
        <w:t>wost</w:t>
      </w:r>
      <w:r>
        <w:t xml:space="preserve"> </w:t>
      </w:r>
      <w:r>
        <w:t>wel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spech</w:t>
      </w:r>
      <w:r>
        <w:t xml:space="preserve"> </w:t>
      </w:r>
      <w:r>
        <w:rPr>
          <w:i/>
        </w:rPr>
        <w:t>is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765 (data/riverside_cats/HF_riv.cat)</w:t>
        <w:br/>
      </w:r>
      <w:r>
        <w:t>Soun</w:t>
      </w:r>
      <w:r>
        <w:t xml:space="preserve"> </w:t>
      </w:r>
      <w:r>
        <w:rPr>
          <w:i/>
        </w:rPr>
        <w:t>ys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eyr</w:t>
      </w:r>
      <w:r>
        <w:t xml:space="preserve"> </w:t>
      </w:r>
      <w:r>
        <w:t>ybroken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766 (data/riverside_cats/HF_riv.cat)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speche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spoken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768 (data/riverside_cats/HF_riv.cat)</w:t>
        <w:br/>
      </w:r>
      <w:r>
        <w:t>In</w:t>
      </w:r>
      <w:r>
        <w:t xml:space="preserve"> </w:t>
      </w:r>
      <w:r>
        <w:t>his</w:t>
      </w:r>
      <w:r>
        <w:t xml:space="preserve"> </w:t>
      </w:r>
      <w:r>
        <w:t>substaunce</w:t>
      </w:r>
      <w:r>
        <w:t xml:space="preserve"> </w:t>
      </w:r>
      <w:r>
        <w:rPr>
          <w:i/>
        </w:rPr>
        <w:t>ys</w:t>
      </w:r>
      <w:r>
        <w:t xml:space="preserve"> </w:t>
      </w:r>
      <w:r>
        <w:t>but</w:t>
      </w:r>
      <w:r>
        <w:t xml:space="preserve"> </w:t>
      </w:r>
      <w:r>
        <w:t>air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769 (data/riverside_cats/HF_riv.cat)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flaumbe</w:t>
      </w:r>
      <w:r>
        <w:t xml:space="preserve"> </w:t>
      </w:r>
      <w:r>
        <w:rPr>
          <w:i/>
        </w:rPr>
        <w:t>ys</w:t>
      </w:r>
      <w:r>
        <w:t xml:space="preserve"> </w:t>
      </w:r>
      <w:r>
        <w:t>but</w:t>
      </w:r>
      <w:r>
        <w:t xml:space="preserve"> </w:t>
      </w:r>
      <w:r>
        <w:t>lyghted</w:t>
      </w:r>
      <w:r>
        <w:t xml:space="preserve"> </w:t>
      </w:r>
      <w:r>
        <w:t>smoke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771 (data/riverside_cats/HF_riv.cat)</w:t>
        <w:br/>
      </w:r>
      <w:r>
        <w:t>But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774 (data/riverside_cats/HF_riv.cat)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pipe</w:t>
      </w:r>
      <w:r>
        <w:t xml:space="preserve"> </w:t>
      </w:r>
      <w:r>
        <w:rPr>
          <w:i/>
        </w:rPr>
        <w:t>is</w:t>
      </w:r>
      <w:r>
        <w:t xml:space="preserve"> </w:t>
      </w:r>
      <w:r>
        <w:t>blowen</w:t>
      </w:r>
      <w:r>
        <w:t xml:space="preserve"> </w:t>
      </w:r>
      <w:r>
        <w:t>sharpe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775 (data/riverside_cats/HF_riv.cat)</w:t>
        <w:br/>
      </w:r>
      <w:r>
        <w:t>The</w:t>
      </w:r>
      <w:r>
        <w:t xml:space="preserve"> </w:t>
      </w:r>
      <w:r>
        <w:t>air</w:t>
      </w:r>
      <w:r>
        <w:t xml:space="preserve"> </w:t>
      </w:r>
      <w:r>
        <w:rPr>
          <w:i/>
        </w:rPr>
        <w:t>ys</w:t>
      </w:r>
      <w:r>
        <w:t xml:space="preserve"> </w:t>
      </w:r>
      <w:r>
        <w:t>twyst</w:t>
      </w:r>
      <w:r>
        <w:t xml:space="preserve"> </w:t>
      </w:r>
      <w:r>
        <w:t>with</w:t>
      </w:r>
      <w:r>
        <w:t xml:space="preserve"> </w:t>
      </w:r>
      <w:r>
        <w:t>violence</w:t>
      </w:r>
      <w:r>
        <w:br/>
        <w:br/>
      </w:r>
    </w:p>
    <w:p>
      <w:r>
        <w:rPr>
          <w:b/>
        </w:rPr>
        <w:t>Present 3rd sg must end in -th : my</w:t>
      </w:r>
      <w:r>
        <w:br/>
        <w:t>House of Fame 776 (data/riverside_cats/HF_riv.cat)</w:t>
        <w:br/>
      </w:r>
      <w:r>
        <w:t>And</w:t>
      </w:r>
      <w:r>
        <w:t xml:space="preserve"> </w:t>
      </w:r>
      <w:r>
        <w:t>rent</w:t>
      </w:r>
      <w:r>
        <w:t xml:space="preserve"> </w:t>
      </w:r>
      <w:r>
        <w:t>loo</w:t>
      </w:r>
      <w:r>
        <w:t xml:space="preserve"> </w:t>
      </w:r>
      <w:r>
        <w:t>thys</w:t>
      </w:r>
      <w:r>
        <w:t xml:space="preserve"> </w:t>
      </w:r>
      <w:r>
        <w:t>ys</w:t>
      </w:r>
      <w:r>
        <w:t xml:space="preserve"> </w:t>
      </w:r>
      <w:r>
        <w:rPr>
          <w:i/>
        </w:rPr>
        <w:t>my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781 (data/riverside_cats/HF_riv.cat)</w:t>
        <w:br/>
      </w:r>
      <w:r>
        <w:t>Thus</w:t>
      </w:r>
      <w:r>
        <w:t xml:space="preserve"> </w:t>
      </w:r>
      <w:r>
        <w:t>wost</w:t>
      </w:r>
      <w:r>
        <w:t xml:space="preserve"> </w:t>
      </w:r>
      <w:r>
        <w:t>thou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Present 3rd sg must end in -th : mot</w:t>
      </w:r>
      <w:r>
        <w:br/>
        <w:t>House of Fame 786 (data/riverside_cats/HF_riv.cat)</w:t>
        <w:br/>
      </w:r>
      <w:r>
        <w:rPr>
          <w:i/>
        </w:rPr>
        <w:t>Mot</w:t>
      </w:r>
      <w:r>
        <w:t xml:space="preserve"> </w:t>
      </w:r>
      <w:r>
        <w:t>nede</w:t>
      </w:r>
      <w:r>
        <w:t xml:space="preserve"> </w:t>
      </w:r>
      <w:r>
        <w:t>come</w:t>
      </w:r>
      <w:r>
        <w:t xml:space="preserve"> </w:t>
      </w:r>
      <w:r>
        <w:t>to</w:t>
      </w:r>
      <w:r>
        <w:t xml:space="preserve"> </w:t>
      </w:r>
      <w:r>
        <w:t>Fames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794 (data/riverside_cats/HF_riv.cat)</w:t>
        <w:br/>
      </w:r>
      <w:r>
        <w:t>That</w:t>
      </w:r>
      <w:r>
        <w:t xml:space="preserve"> </w:t>
      </w:r>
      <w:r>
        <w:t>whel</w:t>
      </w:r>
      <w:r>
        <w:t xml:space="preserve"> </w:t>
      </w:r>
      <w:r>
        <w:rPr>
          <w:i/>
        </w:rPr>
        <w:t>wol</w:t>
      </w:r>
      <w:r>
        <w:t xml:space="preserve"> </w:t>
      </w:r>
      <w:r>
        <w:t>cause</w:t>
      </w:r>
      <w:r>
        <w:t xml:space="preserve"> </w:t>
      </w:r>
      <w:r>
        <w:t>another</w:t>
      </w:r>
      <w:r>
        <w:t xml:space="preserve"> </w:t>
      </w:r>
      <w:r>
        <w:t>whel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810 (data/riverside_cats/HF_riv.cat)</w:t>
        <w:br/>
      </w:r>
      <w:r>
        <w:t>That</w:t>
      </w:r>
      <w:r>
        <w:t xml:space="preserve"> </w:t>
      </w:r>
      <w:r>
        <w:t>lowd</w:t>
      </w:r>
      <w:r>
        <w:t xml:space="preserve"> </w:t>
      </w:r>
      <w:r>
        <w:t>or</w:t>
      </w:r>
      <w:r>
        <w:t xml:space="preserve"> </w:t>
      </w:r>
      <w:r>
        <w:t>pryvee</w:t>
      </w:r>
      <w:r>
        <w:t xml:space="preserve"> </w:t>
      </w:r>
      <w:r>
        <w:t>spoken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813 (data/riverside_cats/HF_riv.cat)</w:t>
        <w:br/>
      </w:r>
      <w:r>
        <w:t>Another</w:t>
      </w:r>
      <w:r>
        <w:t xml:space="preserve"> </w:t>
      </w:r>
      <w:r>
        <w:t>ayr</w:t>
      </w:r>
      <w:r>
        <w:t xml:space="preserve"> </w:t>
      </w:r>
      <w:r>
        <w:t>anoon</w:t>
      </w:r>
      <w:r>
        <w:t xml:space="preserve"> </w:t>
      </w:r>
      <w:r>
        <w:rPr>
          <w:i/>
        </w:rPr>
        <w:t>ys</w:t>
      </w:r>
      <w:r>
        <w:t xml:space="preserve"> </w:t>
      </w:r>
      <w:r>
        <w:t>meved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828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thyng</w:t>
      </w:r>
      <w:r>
        <w:t xml:space="preserve"> </w:t>
      </w:r>
      <w:r>
        <w:t>enclyned</w:t>
      </w:r>
      <w:r>
        <w:t xml:space="preserve"> </w:t>
      </w:r>
      <w:r>
        <w:t>to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835 (data/riverside_cats/HF_riv.cat)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837 (data/riverside_cats/HF_riv.cat)</w:t>
        <w:br/>
      </w:r>
      <w:r>
        <w:t>Moveth</w:t>
      </w:r>
      <w:r>
        <w:t xml:space="preserve"> </w:t>
      </w:r>
      <w:r>
        <w:t>thidder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845 (data/riverside_cats/HF_riv.cat)</w:t>
        <w:br/>
      </w:r>
      <w:r>
        <w:rPr>
          <w:i/>
        </w:rPr>
        <w:t>Ys</w:t>
      </w:r>
      <w:r>
        <w:t xml:space="preserve"> </w:t>
      </w:r>
      <w:r>
        <w:t>set</w:t>
      </w:r>
      <w:r>
        <w:t xml:space="preserve"> </w:t>
      </w:r>
      <w:r>
        <w:t>amyddys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848 (data/riverside_cats/HF_riv.cat)</w:t>
        <w:br/>
      </w:r>
      <w:r>
        <w:t>Than</w:t>
      </w:r>
      <w:r>
        <w:t xml:space="preserve"> </w:t>
      </w:r>
      <w:r>
        <w:rPr>
          <w:i/>
        </w:rPr>
        <w:t>ys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conclusyoun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868 (data/riverside_cats/HF_riv.cat)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shake</w:t>
      </w:r>
      <w:r>
        <w:t xml:space="preserve"> </w:t>
      </w:r>
      <w:r>
        <w:t>hem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biles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881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spoken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886 (data/riverside_cats/HF_riv.cat)</w:t>
        <w:br/>
      </w:r>
      <w:r>
        <w:t>Now</w:t>
      </w:r>
      <w:r>
        <w:t xml:space="preserve"> </w:t>
      </w:r>
      <w:r>
        <w:rPr>
          <w:i/>
        </w:rPr>
        <w:t>wil</w:t>
      </w:r>
      <w:r>
        <w:t xml:space="preserve"> </w:t>
      </w:r>
      <w:r>
        <w:t>we</w:t>
      </w:r>
      <w:r>
        <w:t xml:space="preserve"> </w:t>
      </w:r>
      <w:r>
        <w:t>speken</w:t>
      </w:r>
      <w:r>
        <w:t xml:space="preserve"> </w:t>
      </w:r>
      <w:r>
        <w:t>al</w:t>
      </w:r>
      <w:r>
        <w:t xml:space="preserve"> </w:t>
      </w:r>
      <w:r>
        <w:t>of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949 (data/riverside_cats/HF_riv.cat)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heven</w:t>
      </w:r>
      <w:r>
        <w:t xml:space="preserve"> </w:t>
      </w:r>
      <w:r>
        <w:t>a</w:t>
      </w:r>
      <w:r>
        <w:t xml:space="preserve"> </w:t>
      </w:r>
      <w:r>
        <w:t>sygne</w:t>
      </w:r>
      <w:r>
        <w:t xml:space="preserve"> </w:t>
      </w:r>
      <w:r>
        <w:rPr>
          <w:i/>
        </w:rPr>
        <w:t>is</w:t>
      </w:r>
      <w:r>
        <w:t xml:space="preserve"> </w:t>
      </w:r>
      <w:r>
        <w:t>yit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951 (data/riverside_cats/HF_riv.cat)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t>the</w:t>
      </w:r>
      <w:r>
        <w:t xml:space="preserve"> </w:t>
      </w:r>
      <w:r>
        <w:t>reynes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caste</w:t>
      </w:r>
      <w:r>
        <w:br/>
        <w:t>House of Fame 956 (data/riverside_cats/HF_riv.cat)</w:t>
        <w:br/>
      </w:r>
      <w:r>
        <w:t>Hym</w:t>
      </w:r>
      <w:r>
        <w:t xml:space="preserve"> </w:t>
      </w:r>
      <w:r>
        <w:t>slow</w:t>
      </w:r>
      <w:r>
        <w:t xml:space="preserve"> </w:t>
      </w:r>
      <w:r>
        <w:t>and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carte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958 (data/riverside_cats/HF_riv.cat)</w:t>
        <w:br/>
      </w:r>
      <w:r>
        <w:t>To</w:t>
      </w:r>
      <w:r>
        <w:t xml:space="preserve"> </w:t>
      </w:r>
      <w:r>
        <w:t>lete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rPr>
          <w:i/>
        </w:rPr>
        <w:t>han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3rd sg must end in -th : can</w:t>
      </w:r>
      <w:r>
        <w:br/>
        <w:t>House of Fame 959 (data/riverside_cats/HF_riv.cat)</w:t>
        <w:br/>
      </w:r>
      <w:r>
        <w:t>Of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not</w:t>
      </w:r>
      <w:r>
        <w:t xml:space="preserve"> </w:t>
      </w:r>
      <w:r>
        <w:t>demeyne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971 (data/riverside_cats/HF_riv.cat)</w:t>
        <w:br/>
      </w:r>
      <w:r>
        <w:t>Moche</w:t>
      </w:r>
      <w:r>
        <w:t xml:space="preserve"> </w:t>
      </w:r>
      <w:r>
        <w:rPr>
          <w:i/>
        </w:rPr>
        <w:t>ys</w:t>
      </w:r>
      <w:r>
        <w:t xml:space="preserve"> </w:t>
      </w:r>
      <w:r>
        <w:t>thy</w:t>
      </w:r>
      <w:r>
        <w:t xml:space="preserve"> </w:t>
      </w:r>
      <w:r>
        <w:t>myght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973 (data/riverside_cats/HF_riv.cat)</w:t>
        <w:br/>
      </w:r>
      <w:r>
        <w:t>That</w:t>
      </w:r>
      <w:r>
        <w:t xml:space="preserve"> </w:t>
      </w:r>
      <w:r>
        <w:t>writ</w:t>
      </w:r>
      <w:r>
        <w:t xml:space="preserve"> </w:t>
      </w:r>
      <w:r>
        <w:t>A</w:t>
      </w:r>
      <w:r>
        <w:t xml:space="preserve"> </w:t>
      </w:r>
      <w:r>
        <w:t>thought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flee</w:t>
      </w:r>
      <w:r>
        <w:t xml:space="preserve"> </w:t>
      </w:r>
      <w:r>
        <w:t>so</w:t>
      </w:r>
      <w:r>
        <w:t xml:space="preserve"> </w:t>
      </w:r>
      <w:r>
        <w:t>hye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977 (data/riverside_cats/HF_riv.cat)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seen</w:t>
      </w:r>
      <w:r>
        <w:t xml:space="preserve"> </w:t>
      </w:r>
      <w:r>
        <w:t>behynde</w:t>
      </w:r>
      <w:r>
        <w:t xml:space="preserve"> </w:t>
      </w:r>
      <w:r>
        <w:t>hys</w:t>
      </w:r>
      <w:r>
        <w:t xml:space="preserve"> </w:t>
      </w:r>
      <w:r>
        <w:t>bak</w:t>
      </w:r>
      <w:r>
        <w:br/>
        <w:br/>
      </w:r>
    </w:p>
    <w:p>
      <w:r>
        <w:rPr>
          <w:b/>
        </w:rPr>
        <w:t>Present plural must end in -en or -e : arn</w:t>
      </w:r>
      <w:r>
        <w:br/>
        <w:t>House of Fame 1008 (data/riverside_cats/HF_riv.cat)</w:t>
        <w:br/>
      </w:r>
      <w:r>
        <w:t>How</w:t>
      </w:r>
      <w:r>
        <w:t xml:space="preserve"> </w:t>
      </w:r>
      <w:r>
        <w:t>alle</w:t>
      </w:r>
      <w:r>
        <w:t xml:space="preserve"> </w:t>
      </w:r>
      <w:r>
        <w:t>these</w:t>
      </w:r>
      <w:r>
        <w:t xml:space="preserve"> </w:t>
      </w:r>
      <w:r>
        <w:rPr>
          <w:i/>
        </w:rPr>
        <w:t>arn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1011 (data/riverside_cats/HF_riv.cat)</w:t>
        <w:br/>
      </w:r>
      <w:r>
        <w:t>No</w:t>
      </w:r>
      <w:r>
        <w:t xml:space="preserve"> </w:t>
      </w:r>
      <w:r>
        <w:t>fors</w:t>
      </w:r>
      <w:r>
        <w:t xml:space="preserve"> </w:t>
      </w:r>
      <w:r>
        <w:t>quod</w:t>
      </w:r>
      <w:r>
        <w:t xml:space="preserve"> </w:t>
      </w:r>
      <w:r>
        <w:t>y</w:t>
      </w:r>
      <w:r>
        <w:t xml:space="preserve"> </w:t>
      </w:r>
      <w:r>
        <w:t>hyt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-th : spede</w:t>
      </w:r>
      <w:r>
        <w:br/>
        <w:t>House of Fame 1012 (data/riverside_cats/HF_riv.cat)</w:t>
        <w:br/>
      </w:r>
      <w:r>
        <w:t>I</w:t>
      </w:r>
      <w:r>
        <w:t xml:space="preserve"> </w:t>
      </w:r>
      <w:r>
        <w:t>leve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1017 (data/riverside_cats/HF_riv.cat)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on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1021 (data/riverside_cats/HF_riv.cat)</w:t>
        <w:br/>
      </w:r>
      <w:r>
        <w:t>Now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hed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ys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1044 (data/riverside_cats/HF_riv.cat)</w:t>
        <w:br/>
      </w:r>
      <w:r>
        <w:t>Hyt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nothing</w:t>
      </w:r>
      <w:r>
        <w:t xml:space="preserve"> </w:t>
      </w:r>
      <w:r>
        <w:t>will</w:t>
      </w:r>
      <w:r>
        <w:t xml:space="preserve"> </w:t>
      </w:r>
      <w:r>
        <w:t>byten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-th : will</w:t>
      </w:r>
      <w:r>
        <w:br/>
        <w:t>House of Fame 1044 (data/riverside_cats/HF_riv.cat)</w:t>
        <w:br/>
      </w:r>
      <w:r>
        <w:t>Hyt</w:t>
      </w:r>
      <w:r>
        <w:t xml:space="preserve"> </w:t>
      </w:r>
      <w:r>
        <w:t>is</w:t>
      </w:r>
      <w:r>
        <w:t xml:space="preserve"> </w:t>
      </w:r>
      <w:r>
        <w:t>nothing</w:t>
      </w:r>
      <w:r>
        <w:t xml:space="preserve"> </w:t>
      </w:r>
      <w:r>
        <w:rPr>
          <w:i/>
        </w:rPr>
        <w:t>will</w:t>
      </w:r>
      <w:r>
        <w:t xml:space="preserve"> </w:t>
      </w:r>
      <w:r>
        <w:t>byten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1048 (data/riverside_cats/HF_riv.cat)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casten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spere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House of Fame 1050 (data/riverside_cats/HF_riv.cat)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me</w:t>
      </w:r>
      <w:r>
        <w:t xml:space="preserve"> </w:t>
      </w:r>
      <w:r>
        <w:t>fair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fete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1054 (data/riverside_cats/HF_riv.cat)</w:t>
        <w:br/>
      </w:r>
      <w:r>
        <w:t>Now</w:t>
      </w:r>
      <w:r>
        <w:t xml:space="preserve"> </w:t>
      </w:r>
      <w:r>
        <w:t>quod</w:t>
      </w:r>
      <w:r>
        <w:t xml:space="preserve"> </w:t>
      </w:r>
      <w:r>
        <w:t>I</w:t>
      </w:r>
      <w:r>
        <w:t xml:space="preserve"> </w:t>
      </w:r>
      <w:r>
        <w:t>while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1064 (data/riverside_cats/HF_riv.cat)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hous</w:t>
      </w:r>
      <w:r>
        <w:t xml:space="preserve"> </w:t>
      </w:r>
      <w:r>
        <w:t>that</w:t>
      </w:r>
      <w:r>
        <w:t xml:space="preserve"> </w:t>
      </w:r>
      <w:r>
        <w:t>yonder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rede</w:t>
      </w:r>
      <w:r>
        <w:br/>
        <w:t>House of Fame 1067 (data/riverside_cats/HF_riv.cat)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rede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1074 (data/riverside_cats/HF_riv.cat)</w:t>
        <w:br/>
      </w:r>
      <w:r>
        <w:t>Whan</w:t>
      </w:r>
      <w:r>
        <w:t xml:space="preserve"> </w:t>
      </w:r>
      <w:r>
        <w:t>any</w:t>
      </w:r>
      <w:r>
        <w:t xml:space="preserve"> </w:t>
      </w:r>
      <w:r>
        <w:t>speche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1081 (data/riverside_cats/HF_riv.cat)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body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1083 (data/riverside_cats/HF_riv.cat)</w:t>
        <w:br/>
      </w:r>
      <w:r>
        <w:t>And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3rd sg must end in -th : sende</w:t>
      </w:r>
      <w:r>
        <w:br/>
        <w:t>House of Fame 1087 (data/riverside_cats/HF_riv.cat)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heven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the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1090 (data/riverside_cats/HF_riv.cat)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paleys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1095 (data/riverside_cats/HF_riv.cat)</w:t>
        <w:br/>
      </w:r>
      <w:r>
        <w:t>Here</w:t>
      </w:r>
      <w:r>
        <w:t xml:space="preserve"> </w:t>
      </w:r>
      <w:r>
        <w:t>art</w:t>
      </w:r>
      <w:r>
        <w:t xml:space="preserve"> </w:t>
      </w:r>
      <w:r>
        <w:t>poetical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shewed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1096 (data/riverside_cats/HF_riv.cat)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rym</w:t>
      </w:r>
      <w:r>
        <w:t xml:space="preserve"> </w:t>
      </w:r>
      <w:r>
        <w:rPr>
          <w:i/>
        </w:rPr>
        <w:t>ys</w:t>
      </w:r>
      <w:r>
        <w:t xml:space="preserve"> </w:t>
      </w:r>
      <w:r>
        <w:t>lyght</w:t>
      </w:r>
      <w:r>
        <w:t xml:space="preserve"> </w:t>
      </w:r>
      <w:r>
        <w:t>and</w:t>
      </w:r>
      <w:r>
        <w:t xml:space="preserve"> </w:t>
      </w:r>
      <w:r>
        <w:t>lewed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1103 (data/riverside_cats/HF_riv.cat)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hed</w:t>
      </w:r>
      <w:r>
        <w:t xml:space="preserve"> </w:t>
      </w:r>
      <w:r>
        <w:t>ymarked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1104 (data/riverside_cats/HF_riv.cat)</w:t>
        <w:br/>
      </w:r>
      <w:r>
        <w:t>Loo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menen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stant</w:t>
      </w:r>
      <w:r>
        <w:br/>
        <w:t>House of Fame 1117 (data/riverside_cats/HF_riv.cat)</w:t>
        <w:br/>
      </w:r>
      <w:r>
        <w:t>Hier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ther</w:t>
      </w:r>
      <w:r>
        <w:t xml:space="preserve"> </w:t>
      </w:r>
      <w:r>
        <w:t>non</w:t>
      </w:r>
      <w:r>
        <w:t xml:space="preserve"> </w:t>
      </w:r>
      <w:r>
        <w:t>in</w:t>
      </w:r>
      <w:r>
        <w:t xml:space="preserve"> </w:t>
      </w:r>
      <w:r>
        <w:t>Spayne</w:t>
      </w:r>
      <w:r>
        <w:br/>
        <w:br/>
      </w:r>
    </w:p>
    <w:p>
      <w:r>
        <w:rPr>
          <w:b/>
        </w:rPr>
        <w:t>Present 3rd sg must end in -th : save</w:t>
      </w:r>
      <w:r>
        <w:br/>
        <w:t>House of Fame 1135 (data/riverside_cats/HF_riv.cat)</w:t>
        <w:br/>
      </w:r>
      <w:r>
        <w:t>That</w:t>
      </w:r>
      <w:r>
        <w:t xml:space="preserve"> </w:t>
      </w:r>
      <w:r>
        <w:t>hereon</w:t>
      </w:r>
      <w:r>
        <w:t xml:space="preserve"> </w:t>
      </w:r>
      <w:r>
        <w:t>bilt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plural must end in -en or -e : seyn</w:t>
      </w:r>
      <w:r>
        <w:br/>
        <w:t>House of Fame 1147 (data/riverside_cats/HF_riv.cat)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ever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1165 (data/riverside_cats/HF_riv.cat)</w:t>
        <w:br/>
      </w:r>
      <w:r>
        <w:t>Thoo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hil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1168 (data/riverside_cats/HF_riv.cat)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kunnynge</w:t>
      </w:r>
      <w:r>
        <w:t xml:space="preserve"> </w:t>
      </w:r>
      <w:r>
        <w:t>to</w:t>
      </w:r>
      <w:r>
        <w:t xml:space="preserve"> </w:t>
      </w:r>
      <w:r>
        <w:t>descrive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1180 (data/riverside_cats/HF_riv.cat)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not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1225 (data/riverside_cats/HF_riv.cat)</w:t>
        <w:br/>
      </w:r>
      <w:r>
        <w:t>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lytel</w:t>
      </w:r>
      <w:r>
        <w:t xml:space="preserve"> </w:t>
      </w:r>
      <w:r>
        <w:t>herdegromes</w:t>
      </w:r>
      <w:r>
        <w:br/>
        <w:br/>
      </w:r>
    </w:p>
    <w:p>
      <w:r>
        <w:rPr>
          <w:b/>
        </w:rPr>
        <w:t>Past plural must end in -en or -e : used</w:t>
      </w:r>
      <w:r>
        <w:br/>
        <w:t>House of Fame 1247 (data/riverside_cats/HF_riv.cat)</w:t>
        <w:br/>
      </w:r>
      <w:r>
        <w:t>And</w:t>
      </w:r>
      <w:r>
        <w:t xml:space="preserve"> </w:t>
      </w:r>
      <w:r>
        <w:t>alle</w:t>
      </w:r>
      <w:r>
        <w:t xml:space="preserve"> </w:t>
      </w:r>
      <w:r>
        <w:t>that</w:t>
      </w:r>
      <w:r>
        <w:t xml:space="preserve"> </w:t>
      </w:r>
      <w:r>
        <w:rPr>
          <w:i/>
        </w:rPr>
        <w:t>used</w:t>
      </w:r>
      <w:r>
        <w:t xml:space="preserve"> </w:t>
      </w:r>
      <w:r>
        <w:t>clarion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1258 (data/riverside_cats/HF_riv.cat)</w:t>
        <w:br/>
      </w:r>
      <w:r>
        <w:t>Be</w:t>
      </w:r>
      <w:r>
        <w:t xml:space="preserve"> </w:t>
      </w:r>
      <w:r>
        <w:t>no</w:t>
      </w:r>
      <w:r>
        <w:t xml:space="preserve"> </w:t>
      </w:r>
      <w:r>
        <w:t>way</w:t>
      </w:r>
      <w:r>
        <w:t xml:space="preserve"> </w:t>
      </w:r>
      <w:r>
        <w:rPr>
          <w:i/>
        </w:rPr>
        <w:t>may</w:t>
      </w:r>
      <w:r>
        <w:t xml:space="preserve"> </w:t>
      </w:r>
      <w:r>
        <w:t>recovered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don</w:t>
      </w:r>
      <w:r>
        <w:br/>
        <w:t>House of Fame 1276 (data/riverside_cats/HF_riv.cat)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rPr>
          <w:i/>
        </w:rPr>
        <w:t>don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1276 (data/riverside_cats/HF_riv.cat)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t>don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Strong participle must end in -en or -e : fond</w:t>
      </w:r>
      <w:r>
        <w:br/>
        <w:t>House of Fame 1286 (data/riverside_cats/HF_riv.cat)</w:t>
        <w:br/>
      </w:r>
      <w:r>
        <w:t>And</w:t>
      </w:r>
      <w:r>
        <w:t xml:space="preserve"> </w:t>
      </w:r>
      <w:r>
        <w:rPr>
          <w:i/>
        </w:rPr>
        <w:t>fond</w:t>
      </w:r>
      <w:r>
        <w:t xml:space="preserve"> </w:t>
      </w:r>
      <w:r>
        <w:t>me</w:t>
      </w:r>
      <w:r>
        <w:t xml:space="preserve"> </w:t>
      </w:r>
      <w:r>
        <w:t>lous</w:t>
      </w:r>
      <w:r>
        <w:t xml:space="preserve"> </w:t>
      </w:r>
      <w:r>
        <w:t>and</w:t>
      </w:r>
      <w:r>
        <w:t xml:space="preserve"> </w:t>
      </w:r>
      <w:r>
        <w:t>nought</w:t>
      </w:r>
      <w:r>
        <w:t xml:space="preserve"> </w:t>
      </w:r>
      <w:r>
        <w:t>yholde</w:t>
      </w:r>
      <w:r>
        <w:br/>
        <w:br/>
      </w:r>
    </w:p>
    <w:p>
      <w:r>
        <w:rPr>
          <w:b/>
        </w:rPr>
        <w:t>Present 3rd sg must end in -th : save</w:t>
      </w:r>
      <w:r>
        <w:br/>
        <w:t>House of Fame 1310 (data/riverside_cats/HF_riv.cat)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the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thys</w:t>
      </w:r>
      <w:r>
        <w:t xml:space="preserve"> </w:t>
      </w:r>
      <w:r>
        <w:t>pel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1313 (data/riverside_cats/HF_riv.cat)</w:t>
        <w:br/>
      </w:r>
      <w:r>
        <w:t>Of</w:t>
      </w:r>
      <w:r>
        <w:t xml:space="preserve"> </w:t>
      </w:r>
      <w:r>
        <w:t>us</w:t>
      </w:r>
      <w:r>
        <w:t xml:space="preserve"> </w:t>
      </w:r>
      <w:r>
        <w:t>Thus</w:t>
      </w:r>
      <w:r>
        <w:t xml:space="preserve"> </w:t>
      </w:r>
      <w:r>
        <w:rPr>
          <w:i/>
        </w:rPr>
        <w:t>herde</w:t>
      </w:r>
      <w:r>
        <w:t xml:space="preserve"> </w:t>
      </w:r>
      <w:r>
        <w:t>y</w:t>
      </w:r>
      <w:r>
        <w:t xml:space="preserve"> </w:t>
      </w:r>
      <w:r>
        <w:t>crien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1338 (data/riverside_cats/HF_riv.cat)</w:t>
        <w:br/>
      </w:r>
      <w:r>
        <w:t>Of</w:t>
      </w:r>
      <w:r>
        <w:t xml:space="preserve"> </w:t>
      </w:r>
      <w:r>
        <w:t>famous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ybeen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1342 (data/riverside_cats/HF_riv.cat)</w:t>
        <w:br/>
      </w:r>
      <w:r>
        <w:t>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halle</w:t>
      </w:r>
      <w:r>
        <w:t xml:space="preserve"> </w:t>
      </w:r>
      <w:r>
        <w:t>eke</w:t>
      </w:r>
      <w:r>
        <w:t xml:space="preserve"> </w:t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1349 (data/riverside_cats/HF_riv.cat)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lite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pouche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1363 (data/riverside_cats/HF_riv.cat)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carbuncle</w:t>
      </w:r>
      <w:r>
        <w:t xml:space="preserve"> </w:t>
      </w:r>
      <w:r>
        <w:rPr>
          <w:i/>
        </w:rPr>
        <w:t>ys</w:t>
      </w:r>
      <w:r>
        <w:t xml:space="preserve"> </w:t>
      </w:r>
      <w:r>
        <w:t>ycalled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1380 (data/riverside_cats/HF_riv.cat)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t>y</w:t>
      </w:r>
      <w:r>
        <w:t xml:space="preserve"> </w:t>
      </w:r>
      <w:r>
        <w:t>hem</w:t>
      </w:r>
      <w:r>
        <w:t xml:space="preserve"> </w:t>
      </w:r>
      <w:r>
        <w:t>never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1381 (data/riverside_cats/HF_riv.cat)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feele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1400 (data/riverside_cats/HF_riv.cat)</w:t>
        <w:br/>
      </w:r>
      <w:r>
        <w:t>That</w:t>
      </w:r>
      <w:r>
        <w:t xml:space="preserve"> </w:t>
      </w:r>
      <w:r>
        <w:t>cleped</w:t>
      </w:r>
      <w:r>
        <w:t xml:space="preserve"> </w:t>
      </w:r>
      <w:r>
        <w:rPr>
          <w:i/>
        </w:rPr>
        <w:t>ys</w:t>
      </w:r>
      <w:r>
        <w:t xml:space="preserve"> </w:t>
      </w:r>
      <w:r>
        <w:t>Caliope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1412 (data/riverside_cats/HF_riv.cat)</w:t>
        <w:br/>
      </w:r>
      <w:r>
        <w:t>Of</w:t>
      </w:r>
      <w:r>
        <w:t xml:space="preserve"> </w:t>
      </w:r>
      <w:r>
        <w:t>thoo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large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1434 (data/riverside_cats/HF_riv.cat)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Jewes</w:t>
      </w:r>
      <w:r>
        <w:t xml:space="preserve"> </w:t>
      </w:r>
      <w:r>
        <w:t>gestes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1446 (data/riverside_cats/HF_riv.cat)</w:t>
        <w:br/>
      </w:r>
      <w:r>
        <w:t>For</w:t>
      </w:r>
      <w:r>
        <w:t xml:space="preserve"> </w:t>
      </w:r>
      <w:r>
        <w:t>yren</w:t>
      </w:r>
      <w:r>
        <w:t xml:space="preserve"> </w:t>
      </w:r>
      <w:r>
        <w:t>Martes</w:t>
      </w:r>
      <w:r>
        <w:t xml:space="preserve"> </w:t>
      </w:r>
      <w:r>
        <w:t>metal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1449 (data/riverside_cats/HF_riv.cat)</w:t>
        <w:br/>
      </w:r>
      <w:r>
        <w:rPr>
          <w:i/>
        </w:rPr>
        <w:t>Ys</w:t>
      </w:r>
      <w:r>
        <w:t xml:space="preserve"> </w:t>
      </w:r>
      <w:r>
        <w:t>loo</w:t>
      </w:r>
      <w:r>
        <w:t xml:space="preserve"> </w:t>
      </w:r>
      <w:r>
        <w:t>the</w:t>
      </w:r>
      <w:r>
        <w:t xml:space="preserve"> </w:t>
      </w:r>
      <w:r>
        <w:t>metal</w:t>
      </w:r>
      <w:r>
        <w:t xml:space="preserve"> </w:t>
      </w:r>
      <w:r>
        <w:t>of</w:t>
      </w:r>
      <w:r>
        <w:t xml:space="preserve"> </w:t>
      </w:r>
      <w:r>
        <w:t>Saturne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1548 (data/riverside_cats/HF_riv.cat)</w:t>
        <w:br/>
      </w:r>
      <w:r>
        <w:rPr>
          <w:i/>
        </w:rPr>
        <w:t>Ys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serven</w:t>
      </w:r>
      <w:r>
        <w:t xml:space="preserve"> </w:t>
      </w:r>
      <w:r>
        <w:t>in</w:t>
      </w:r>
      <w:r>
        <w:t xml:space="preserve"> </w:t>
      </w:r>
      <w:r>
        <w:t>comune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1556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Past plural must end in -en or -e : quod</w:t>
      </w:r>
      <w:r>
        <w:br/>
        <w:t>House of Fame 1562 (data/riverside_cats/HF_riv.cat)</w:t>
        <w:br/>
      </w:r>
      <w:r>
        <w:t>Allas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</w:t>
      </w:r>
      <w:r>
        <w:t xml:space="preserve"> </w:t>
      </w:r>
      <w:r>
        <w:t>and</w:t>
      </w:r>
      <w:r>
        <w:t xml:space="preserve"> </w:t>
      </w:r>
      <w:r>
        <w:t>welaway</w:t>
      </w:r>
      <w:r>
        <w:br/>
        <w:br/>
      </w:r>
    </w:p>
    <w:p>
      <w:r>
        <w:rPr>
          <w:b/>
        </w:rPr>
        <w:t>Present 3rd sg must end in -th : may</w:t>
      </w:r>
      <w:r>
        <w:br/>
        <w:t>House of Fame 1563 (data/riverside_cats/HF_riv.cat)</w:t>
        <w:br/>
      </w:r>
      <w:r>
        <w:t>Telle</w:t>
      </w:r>
      <w:r>
        <w:t xml:space="preserve"> </w:t>
      </w:r>
      <w:r>
        <w:t>us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1565 (data/riverside_cats/HF_riv.cat)</w:t>
        <w:br/>
      </w:r>
      <w:r>
        <w:t>No</w:t>
      </w:r>
      <w:r>
        <w:t xml:space="preserve"> </w:t>
      </w:r>
      <w:r>
        <w:t>wyght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1569 (data/riverside_cats/HF_riv.cat)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t>faste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1574 (data/riverside_cats/HF_riv.cat)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dyvers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1576 (data/riverside_cats/HF_riv.cat)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wont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heraude</w:t>
      </w:r>
      <w:r>
        <w:br/>
        <w:br/>
      </w:r>
    </w:p>
    <w:p>
      <w:r>
        <w:rPr>
          <w:b/>
        </w:rPr>
        <w:t>Present 3rd sg must end in -th : list</w:t>
      </w:r>
      <w:r>
        <w:br/>
        <w:t>House of Fame 1577 (data/riverside_cats/HF_riv.cat)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ypreised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1581 (data/riverside_cats/HF_riv.cat)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wont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diffame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1582 (data/riverside_cats/HF_riv.cat)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1598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a</w:t>
      </w:r>
      <w:r>
        <w:t xml:space="preserve"> </w:t>
      </w:r>
      <w:r>
        <w:t>certeyn</w:t>
      </w:r>
      <w:r>
        <w:t xml:space="preserve"> </w:t>
      </w:r>
      <w:r>
        <w:t>wynd</w:t>
      </w:r>
      <w:r>
        <w:t xml:space="preserve"> </w:t>
      </w:r>
      <w:r>
        <w:t>to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1610 (data/riverside_cats/HF_riv.cat)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oure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-th : blesse</w:t>
      </w:r>
      <w:r>
        <w:br/>
        <w:t>House of Fame 1612 (data/riverside_cats/HF_riv.cat)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your</w:t>
      </w:r>
      <w:r>
        <w:t xml:space="preserve"> </w:t>
      </w:r>
      <w:r>
        <w:t>soule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1614 (data/riverside_cats/HF_riv.cat)</w:t>
        <w:br/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ryght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quyt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1615 (data/riverside_cats/HF_riv.cat)</w:t>
        <w:br/>
      </w:r>
      <w:r>
        <w:t>As</w:t>
      </w:r>
      <w:r>
        <w:t xml:space="preserve"> </w:t>
      </w:r>
      <w:r>
        <w:t>thryve</w:t>
      </w:r>
      <w:r>
        <w:t xml:space="preserve"> </w:t>
      </w:r>
      <w:r>
        <w:t>I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faylle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1616 (data/riverside_cats/HF_riv.cat)</w:t>
        <w:br/>
      </w:r>
      <w:r>
        <w:t>Good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1625 (data/riverside_cats/HF_riv.cat)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ycleped</w:t>
      </w:r>
      <w:r>
        <w:t xml:space="preserve"> </w:t>
      </w:r>
      <w:r>
        <w:t>Sklaundre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1630 (data/riverside_cats/HF_riv.cat)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t>fayre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1632 (data/riverside_cats/HF_riv.cat)</w:t>
        <w:br/>
      </w:r>
      <w:r>
        <w:rPr>
          <w:i/>
        </w:rPr>
        <w:t>Han</w:t>
      </w:r>
      <w:r>
        <w:t xml:space="preserve"> </w:t>
      </w:r>
      <w:r>
        <w:t>these</w:t>
      </w:r>
      <w:r>
        <w:t xml:space="preserve"> </w:t>
      </w:r>
      <w:r>
        <w:t>sory</w:t>
      </w:r>
      <w:r>
        <w:t xml:space="preserve"> </w:t>
      </w:r>
      <w:r>
        <w:t>creatures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1634 (data/riverside_cats/HF_riv.cat)</w:t>
        <w:br/>
      </w:r>
      <w:r>
        <w:rPr>
          <w:i/>
        </w:rPr>
        <w:t>Shul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shamed</w:t>
      </w:r>
      <w:r>
        <w:t xml:space="preserve"> </w:t>
      </w:r>
      <w:r>
        <w:t>gilteles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1642 (data/riverside_cats/HF_riv.cat)</w:t>
        <w:br/>
      </w:r>
      <w:r>
        <w:rPr>
          <w:i/>
        </w:rPr>
        <w:t>Wente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trumpes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1657 (data/riverside_cats/HF_riv.cat)</w:t>
        <w:br/>
      </w:r>
      <w:r>
        <w:t>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1661 (data/riverside_cats/HF_riv.cat)</w:t>
        <w:br/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1667 (data/riverside_cats/HF_riv.cat)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better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1670 (data/riverside_cats/HF_riv.cat)</w:t>
        <w:br/>
      </w:r>
      <w:r>
        <w:t>Lat</w:t>
      </w:r>
      <w:r>
        <w:t xml:space="preserve"> </w:t>
      </w:r>
      <w:r>
        <w:t>now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thy</w:t>
      </w:r>
      <w:r>
        <w:t xml:space="preserve"> </w:t>
      </w:r>
      <w:r>
        <w:t>trumpe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1671 (data/riverside_cats/HF_riv.cat)</w:t>
        <w:br/>
      </w:r>
      <w:r>
        <w:t>Thou</w:t>
      </w:r>
      <w:r>
        <w:t xml:space="preserve"> </w:t>
      </w:r>
      <w:r>
        <w:t>Eolus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blak</w:t>
      </w:r>
      <w:r>
        <w:br/>
        <w:br/>
      </w:r>
    </w:p>
    <w:p>
      <w:r>
        <w:rPr>
          <w:b/>
        </w:rPr>
        <w:t>Present 3rd sg must end in -th : goo</w:t>
      </w:r>
      <w:r>
        <w:br/>
        <w:t>House of Fame 1674 (data/riverside_cats/HF_riv.cat)</w:t>
        <w:br/>
      </w:r>
      <w:r>
        <w:t>That</w:t>
      </w:r>
      <w:r>
        <w:t xml:space="preserve"> </w:t>
      </w:r>
      <w:r>
        <w:t>thrugh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her</w:t>
      </w:r>
      <w:r>
        <w:t xml:space="preserve"> </w:t>
      </w:r>
      <w:r>
        <w:t>fame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1684 (data/riverside_cats/HF_riv.cat)</w:t>
        <w:br/>
      </w:r>
      <w:r>
        <w:t>And</w:t>
      </w:r>
      <w:r>
        <w:t xml:space="preserve"> </w:t>
      </w:r>
      <w:r>
        <w:t>certes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breth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1690 (data/riverside_cats/HF_riv.cat)</w:t>
        <w:br/>
      </w:r>
      <w:r>
        <w:t>Ther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ferthe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1694 (data/riverside_cats/HF_riv.cat)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clew</w:t>
      </w:r>
      <w:r>
        <w:br/>
        <w:t>House of Fame 1702 (data/riverside_cats/HF_riv.cat)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aboute</w:t>
      </w:r>
      <w:r>
        <w:t xml:space="preserve"> </w:t>
      </w:r>
      <w:r>
        <w:t>y</w:t>
      </w:r>
      <w:r>
        <w:t xml:space="preserve"> </w:t>
      </w:r>
      <w:r>
        <w:rPr>
          <w:i/>
        </w:rPr>
        <w:t>clew</w:t>
      </w:r>
      <w:r>
        <w:t xml:space="preserve"> </w:t>
      </w:r>
      <w:r>
        <w:t>myn</w:t>
      </w:r>
      <w:r>
        <w:t xml:space="preserve"> </w:t>
      </w:r>
      <w:r>
        <w:t>hed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1714 (data/riverside_cats/HF_riv.cat)</w:t>
        <w:br/>
      </w:r>
      <w:r>
        <w:t>And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1717 (data/riverside_cats/HF_riv.cat)</w:t>
        <w:br/>
      </w:r>
      <w:r>
        <w:t>Nay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lyven</w:t>
      </w:r>
      <w:r>
        <w:t xml:space="preserve"> </w:t>
      </w:r>
      <w:r>
        <w:t>everychon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1724 (data/riverside_cats/HF_riv.cat)</w:t>
        <w:br/>
      </w:r>
      <w:r>
        <w:t>That</w:t>
      </w:r>
      <w:r>
        <w:t xml:space="preserve"> </w:t>
      </w:r>
      <w:r>
        <w:t>thrugh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1727 (data/riverside_cats/HF_riv.cat)</w:t>
        <w:br/>
      </w:r>
      <w:r>
        <w:t>Thoo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sexte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1732 (data/riverside_cats/HF_riv.cat)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neither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1737 (data/riverside_cats/HF_riv.cat)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noble</w:t>
      </w:r>
      <w:r>
        <w:t xml:space="preserve"> </w:t>
      </w:r>
      <w:r>
        <w:t>gestes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1748 (data/riverside_cats/HF_riv.cat)</w:t>
        <w:br/>
      </w:r>
      <w:r>
        <w:t>Hyt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doon</w:t>
      </w:r>
      <w:r>
        <w:t xml:space="preserve"> </w:t>
      </w:r>
      <w:r>
        <w:t>us</w:t>
      </w:r>
      <w:r>
        <w:t xml:space="preserve"> </w:t>
      </w:r>
      <w:r>
        <w:t>as</w:t>
      </w:r>
      <w:r>
        <w:t xml:space="preserve"> </w:t>
      </w:r>
      <w:r>
        <w:t>moche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1752 (data/riverside_cats/HF_riv.cat)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dere</w:t>
      </w:r>
      <w:r>
        <w:t xml:space="preserve"> </w:t>
      </w:r>
      <w:r>
        <w:t>boght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1759 (data/riverside_cats/HF_riv.cat)</w:t>
        <w:br/>
      </w:r>
      <w:r>
        <w:t>Thogh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-th : save</w:t>
      </w:r>
      <w:r>
        <w:br/>
        <w:t>House of Fame 1760 (data/riverside_cats/HF_riv.cat)</w:t>
        <w:br/>
      </w:r>
      <w:r>
        <w:t>Of</w:t>
      </w:r>
      <w:r>
        <w:t xml:space="preserve"> </w:t>
      </w:r>
      <w:r>
        <w:t>wymmen</w:t>
      </w:r>
      <w:r>
        <w:t xml:space="preserve"> </w:t>
      </w:r>
      <w:r>
        <w:t>yet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1762 (data/riverside_cats/HF_riv.cat)</w:t>
        <w:br/>
      </w:r>
      <w:r>
        <w:t>Sufficeth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-th : wene</w:t>
      </w:r>
      <w:r>
        <w:br/>
        <w:t>House of Fame 1767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rPr>
          <w:i/>
        </w:rPr>
        <w:t>wene</w:t>
      </w:r>
      <w:r>
        <w:t xml:space="preserve"> </w:t>
      </w:r>
      <w:r>
        <w:t>hem</w:t>
      </w:r>
      <w:r>
        <w:t xml:space="preserve"> </w:t>
      </w:r>
      <w:r>
        <w:t>at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1771 (data/riverside_cats/HF_riv.cat)</w:t>
        <w:br/>
      </w:r>
      <w:r>
        <w:t>Thoo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seventh</w:t>
      </w:r>
      <w:r>
        <w:t xml:space="preserve"> </w:t>
      </w:r>
      <w:r>
        <w:t>route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1775 (data/riverside_cats/HF_riv.cat)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nexte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-th : come</w:t>
      </w:r>
      <w:r>
        <w:br/>
        <w:t>House of Fame 1786 (data/riverside_cats/HF_riv.cat)</w:t>
        <w:br/>
      </w:r>
      <w:r>
        <w:t>Yvel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come</w:t>
      </w:r>
      <w:r>
        <w:t xml:space="preserve"> </w:t>
      </w:r>
      <w:r>
        <w:t>to</w:t>
      </w:r>
      <w:r>
        <w:t xml:space="preserve"> </w:t>
      </w:r>
      <w:r>
        <w:t>your</w:t>
      </w:r>
      <w:r>
        <w:t xml:space="preserve"> </w:t>
      </w:r>
      <w:r>
        <w:t>jowes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1794 (data/riverside_cats/HF_riv.cat)</w:t>
        <w:br/>
      </w:r>
      <w:r>
        <w:t>Have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noskynnes</w:t>
      </w:r>
      <w:r>
        <w:t xml:space="preserve"> </w:t>
      </w:r>
      <w:r>
        <w:t>labour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House of Fame 1800 (data/riverside_cats/HF_riv.cat)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anon</w:t>
      </w:r>
      <w:r>
        <w:t xml:space="preserve"> </w:t>
      </w:r>
      <w:r>
        <w:t>up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1815 (data/riverside_cats/HF_riv.cat)</w:t>
        <w:br/>
      </w:r>
      <w:r>
        <w:t>And</w:t>
      </w:r>
      <w:r>
        <w:t xml:space="preserve"> </w:t>
      </w:r>
      <w:r>
        <w:t>prayed</w:t>
      </w:r>
      <w:r>
        <w:t xml:space="preserve"> </w:t>
      </w:r>
      <w:r>
        <w:t>her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good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-th : yeve</w:t>
      </w:r>
      <w:r>
        <w:br/>
        <w:t>House of Fame 1817 (data/riverside_cats/HF_riv.cat)</w:t>
        <w:br/>
      </w:r>
      <w:r>
        <w:t>But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loos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1820 (data/riverside_cats/HF_riv.cat)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justice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1823 (data/riverside_cats/HF_riv.cat)</w:t>
        <w:br/>
      </w:r>
      <w:r>
        <w:t>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ther</w:t>
      </w:r>
      <w:r>
        <w:t xml:space="preserve"> </w:t>
      </w:r>
      <w:r>
        <w:t>lepynge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1831 (data/riverside_cats/HF_riv.cat)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delyt</w:t>
      </w:r>
      <w:r>
        <w:t xml:space="preserve"> </w:t>
      </w:r>
      <w:r>
        <w:t>in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1852 (data/riverside_cats/HF_riv.cat)</w:t>
        <w:br/>
      </w:r>
      <w:r>
        <w:t>Thoughte</w:t>
      </w:r>
      <w:r>
        <w:t xml:space="preserve"> </w:t>
      </w:r>
      <w:r>
        <w:t>y</w:t>
      </w:r>
      <w:r>
        <w:t xml:space="preserve"> </w:t>
      </w:r>
      <w:r>
        <w:t>as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fame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shrewes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1854 (data/riverside_cats/HF_riv.cat)</w:t>
        <w:br/>
      </w:r>
      <w:r>
        <w:t>As</w:t>
      </w:r>
      <w:r>
        <w:t xml:space="preserve"> </w:t>
      </w:r>
      <w:r>
        <w:t>goode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godnesse</w:t>
      </w:r>
      <w:r>
        <w:br/>
        <w:br/>
      </w:r>
    </w:p>
    <w:p>
      <w:r>
        <w:rPr>
          <w:b/>
        </w:rPr>
        <w:t>Infinitive must end in -en or -e : forgoon</w:t>
      </w:r>
      <w:r>
        <w:br/>
        <w:t>House of Fame 1856 (data/riverside_cats/HF_riv.cat)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nyl</w:t>
      </w:r>
      <w:r>
        <w:t xml:space="preserve"> </w:t>
      </w:r>
      <w:r>
        <w:t>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forgoon</w:t>
      </w:r>
      <w:r>
        <w:br/>
        <w:br/>
      </w:r>
    </w:p>
    <w:p>
      <w:r>
        <w:rPr>
          <w:b/>
        </w:rPr>
        <w:t>Weak pt sg must end in -ed, -d, or -t : sette</w:t>
      </w:r>
      <w:r>
        <w:br/>
        <w:t>House of Fame 1858 (data/riverside_cats/HF_riv.cat)</w:t>
        <w:br/>
      </w:r>
      <w:r>
        <w:t>The</w:t>
      </w:r>
      <w:r>
        <w:t xml:space="preserve"> </w:t>
      </w:r>
      <w:r>
        <w:t>temple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y</w:t>
      </w:r>
      <w:r>
        <w:t xml:space="preserve"> </w:t>
      </w:r>
      <w:r>
        <w:t>al</w:t>
      </w:r>
      <w:r>
        <w:t xml:space="preserve"> </w:t>
      </w:r>
      <w:r>
        <w:t>afire</w:t>
      </w:r>
      <w:r>
        <w:br/>
        <w:br/>
      </w:r>
    </w:p>
    <w:p>
      <w:r>
        <w:rPr>
          <w:b/>
        </w:rPr>
        <w:t>Present 3rd sg must end in -th : be</w:t>
      </w:r>
      <w:r>
        <w:br/>
        <w:t>House of Fame 1860 (data/riverside_cats/HF_riv.cat)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ever</w:t>
      </w:r>
      <w:r>
        <w:t xml:space="preserve"> </w:t>
      </w:r>
      <w:r>
        <w:t>blythe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1871 (data/riverside_cats/HF_riv.cat)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Frend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1872 (data/riverside_cats/HF_riv.cat)</w:t>
        <w:br/>
      </w:r>
      <w:r>
        <w:t>Artow</w:t>
      </w:r>
      <w:r>
        <w:t xml:space="preserve"> </w:t>
      </w:r>
      <w:r>
        <w:t>come</w:t>
      </w:r>
      <w:r>
        <w:t xml:space="preserve"> </w:t>
      </w:r>
      <w:r>
        <w:t>hider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-th : have</w:t>
      </w:r>
      <w:r>
        <w:br/>
        <w:t>House of Fame 1877 (data/riverside_cats/HF_riv.cat)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have</w:t>
      </w:r>
      <w:r>
        <w:t xml:space="preserve"> </w:t>
      </w:r>
      <w:r>
        <w:t>my</w:t>
      </w:r>
      <w:r>
        <w:t xml:space="preserve"> </w:t>
      </w:r>
      <w:r>
        <w:t>name</w:t>
      </w:r>
      <w:r>
        <w:t xml:space="preserve"> </w:t>
      </w:r>
      <w:r>
        <w:t>in</w:t>
      </w:r>
      <w:r>
        <w:t xml:space="preserve"> </w:t>
      </w:r>
      <w:r>
        <w:t>honde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1898 (data/riverside_cats/HF_riv.cat)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1916 (data/riverside_cats/HF_riv.cat)</w:t>
        <w:br/>
      </w:r>
      <w:r>
        <w:t>Tho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1921 (data/riverside_cats/HF_riv.cat)</w:t>
        <w:br/>
      </w:r>
      <w:r>
        <w:t>That</w:t>
      </w:r>
      <w:r>
        <w:t xml:space="preserve"> </w:t>
      </w:r>
      <w:r>
        <w:t>Laboryntus</w:t>
      </w:r>
      <w:r>
        <w:t xml:space="preserve"> </w:t>
      </w:r>
      <w:r>
        <w:t>cleped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1925 (data/riverside_cats/HF_riv.cat)</w:t>
        <w:br/>
      </w:r>
      <w:r>
        <w:t>This</w:t>
      </w:r>
      <w:r>
        <w:t xml:space="preserve"> </w:t>
      </w:r>
      <w:r>
        <w:t>queynte</w:t>
      </w:r>
      <w:r>
        <w:t xml:space="preserve"> </w:t>
      </w:r>
      <w:r>
        <w:t>hous</w:t>
      </w:r>
      <w:r>
        <w:t xml:space="preserve"> </w:t>
      </w:r>
      <w:r>
        <w:t>aboute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1931 (data/riverside_cats/HF_riv.cat)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noyse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1948 (data/riverside_cats/HF_riv.cat)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yet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1950 (data/riverside_cats/HF_riv.cat)</w:t>
        <w:br/>
      </w:r>
      <w:r>
        <w:t>To</w:t>
      </w:r>
      <w:r>
        <w:t xml:space="preserve"> </w:t>
      </w:r>
      <w:r>
        <w:t>leten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soun</w:t>
      </w:r>
      <w:r>
        <w:t xml:space="preserve"> </w:t>
      </w:r>
      <w:r>
        <w:t>out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1954 (data/riverside_cats/HF_riv.cat)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to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1960 (data/riverside_cats/HF_riv.cat)</w:t>
        <w:br/>
      </w:r>
      <w:r>
        <w:rPr>
          <w:i/>
        </w:rPr>
        <w:t>Ys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rounynges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jangles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1983 (data/riverside_cats/HF_riv.cat)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moder</w:t>
      </w:r>
      <w:r>
        <w:t xml:space="preserve"> </w:t>
      </w:r>
      <w:r>
        <w:t>of</w:t>
      </w:r>
      <w:r>
        <w:t xml:space="preserve"> </w:t>
      </w:r>
      <w:r>
        <w:t>tydynges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1992 (data/riverside_cats/HF_riv.cat)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streghte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1999 (data/riverside_cats/HF_riv.cat)</w:t>
        <w:br/>
      </w:r>
      <w:r>
        <w:t>That</w:t>
      </w:r>
      <w:r>
        <w:t xml:space="preserve"> </w:t>
      </w:r>
      <w:r>
        <w:t>leef</w:t>
      </w:r>
      <w:r>
        <w:t xml:space="preserve"> </w:t>
      </w:r>
      <w:r>
        <w:t>me</w:t>
      </w:r>
      <w:r>
        <w:t xml:space="preserve"> </w:t>
      </w:r>
      <w:r>
        <w:t>were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y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2000 (data/riverside_cats/HF_riv.cat)</w:t>
        <w:br/>
      </w:r>
      <w:r>
        <w:t>Petre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-th : wol</w:t>
      </w:r>
      <w:r>
        <w:br/>
        <w:t>House of Fame 2008 (data/riverside_cats/HF_riv.cat)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solace</w:t>
      </w:r>
      <w:r>
        <w:br/>
        <w:br/>
      </w:r>
    </w:p>
    <w:p>
      <w:r>
        <w:rPr>
          <w:b/>
        </w:rPr>
        <w:t>Infinitive must end in -en or -e : further</w:t>
      </w:r>
      <w:r>
        <w:br/>
        <w:t>House of Fame 2023 (data/riverside_cats/HF_riv.cat)</w:t>
        <w:br/>
      </w:r>
      <w:r>
        <w:t>To</w:t>
      </w:r>
      <w:r>
        <w:t xml:space="preserve"> </w:t>
      </w:r>
      <w:r>
        <w:rPr>
          <w:i/>
        </w:rPr>
        <w:t>further</w:t>
      </w:r>
      <w:r>
        <w:t xml:space="preserve"> </w:t>
      </w:r>
      <w:r>
        <w:t>the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hente</w:t>
      </w:r>
      <w:r>
        <w:br/>
        <w:t>House of Fame 2028 (data/riverside_cats/HF_riv.cat)</w:t>
        <w:br/>
      </w:r>
      <w:r>
        <w:rPr>
          <w:i/>
        </w:rPr>
        <w:t>Hente</w:t>
      </w:r>
      <w:r>
        <w:t xml:space="preserve"> </w:t>
      </w:r>
      <w:r>
        <w:t>me</w:t>
      </w:r>
      <w:r>
        <w:t xml:space="preserve"> </w:t>
      </w:r>
      <w:r>
        <w:t>up</w:t>
      </w:r>
      <w:r>
        <w:t xml:space="preserve"> </w:t>
      </w:r>
      <w:r>
        <w:t>bytweene</w:t>
      </w:r>
      <w:r>
        <w:t xml:space="preserve"> </w:t>
      </w:r>
      <w:r>
        <w:t>hys</w:t>
      </w:r>
      <w:r>
        <w:t xml:space="preserve"> </w:t>
      </w:r>
      <w:r>
        <w:t>toon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House of Fame 2029 (data/riverside_cats/HF_riv.cat)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wyndowe</w:t>
      </w:r>
      <w:r>
        <w:t xml:space="preserve"> </w:t>
      </w:r>
      <w:r>
        <w:t>yn</w:t>
      </w:r>
      <w:r>
        <w:t xml:space="preserve"> </w:t>
      </w:r>
      <w:r>
        <w:t>me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2037 (data/riverside_cats/HF_riv.cat)</w:t>
        <w:br/>
      </w:r>
      <w:r>
        <w:t>Nas</w:t>
      </w:r>
      <w:r>
        <w:t xml:space="preserve"> </w:t>
      </w:r>
      <w:r>
        <w:t>never</w:t>
      </w:r>
      <w:r>
        <w:t xml:space="preserve"> </w:t>
      </w:r>
      <w:r>
        <w:t>seen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eft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2042 (data/riverside_cats/HF_riv.cat)</w:t>
        <w:br/>
      </w:r>
      <w:r>
        <w:rPr>
          <w:i/>
        </w:rPr>
        <w:t>Hadde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fotebrede</w:t>
      </w:r>
      <w:r>
        <w:t xml:space="preserve"> </w:t>
      </w:r>
      <w:r>
        <w:t>of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2048 (data/riverside_cats/HF_riv.cat)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betyd</w:t>
      </w:r>
      <w:r>
        <w:t xml:space="preserve"> </w:t>
      </w:r>
      <w:r>
        <w:t>lo</w:t>
      </w:r>
      <w:r>
        <w:t xml:space="preserve"> </w:t>
      </w:r>
      <w:r>
        <w:t>late</w:t>
      </w:r>
      <w:r>
        <w:t xml:space="preserve"> </w:t>
      </w:r>
      <w:r>
        <w:t>or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2054 (data/riverside_cats/HF_riv.cat)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2056 (data/riverside_cats/HF_riv.cat)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kunnynge</w:t>
      </w:r>
      <w:r>
        <w:t xml:space="preserve"> </w:t>
      </w:r>
      <w:r>
        <w:t>to</w:t>
      </w:r>
      <w:r>
        <w:t xml:space="preserve"> </w:t>
      </w:r>
      <w:r>
        <w:t>discryve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2057 (data/riverside_cats/HF_riv.cat)</w:t>
        <w:br/>
      </w:r>
      <w:r>
        <w:t>The</w:t>
      </w:r>
      <w:r>
        <w:t xml:space="preserve"> </w:t>
      </w:r>
      <w:r>
        <w:t>thinges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House of Fame 2070 (data/riverside_cats/HF_riv.cat)</w:t>
        <w:br/>
      </w:r>
      <w:r>
        <w:t>With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and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2078 (data/riverside_cats/HF_riv.cat)</w:t>
        <w:br/>
      </w:r>
      <w:r>
        <w:t>As</w:t>
      </w:r>
      <w:r>
        <w:t xml:space="preserve"> </w:t>
      </w:r>
      <w:r>
        <w:t>fyr</w:t>
      </w:r>
      <w:r>
        <w:t xml:space="preserve"> </w:t>
      </w:r>
      <w:r>
        <w:rPr>
          <w:i/>
        </w:rPr>
        <w:t>ys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quyke</w:t>
      </w:r>
      <w:r>
        <w:t xml:space="preserve"> </w:t>
      </w:r>
      <w:r>
        <w:t>and</w:t>
      </w:r>
      <w:r>
        <w:t xml:space="preserve"> </w:t>
      </w:r>
      <w:r>
        <w:t>goo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2078 (data/riverside_cats/HF_riv.cat)</w:t>
        <w:br/>
      </w:r>
      <w:r>
        <w:t>As</w:t>
      </w:r>
      <w:r>
        <w:t xml:space="preserve"> </w:t>
      </w:r>
      <w:r>
        <w:t>fyr</w:t>
      </w:r>
      <w:r>
        <w:t xml:space="preserve"> </w:t>
      </w:r>
      <w:r>
        <w:t>ys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quyke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-th : ys</w:t>
      </w:r>
      <w:r>
        <w:br/>
        <w:t>House of Fame 2080 (data/riverside_cats/HF_riv.cat)</w:t>
        <w:br/>
      </w:r>
      <w:r>
        <w:t>Til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citee</w:t>
      </w:r>
      <w:r>
        <w:t xml:space="preserve"> </w:t>
      </w:r>
      <w:r>
        <w:t>brent</w:t>
      </w:r>
      <w:r>
        <w:t xml:space="preserve"> </w:t>
      </w:r>
      <w:r>
        <w:t>up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2084 (data/riverside_cats/HF_riv.cat)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wyndowe</w:t>
      </w:r>
      <w:r>
        <w:t xml:space="preserve"> </w:t>
      </w:r>
      <w:r>
        <w:t>out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2094 (data/riverside_cats/HF_riv.cat)</w:t>
        <w:br/>
      </w:r>
      <w:r>
        <w:t>And</w:t>
      </w:r>
      <w:r>
        <w:t xml:space="preserve"> </w:t>
      </w:r>
      <w:r>
        <w:t>neyther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moste</w:t>
      </w:r>
      <w:r>
        <w:t xml:space="preserve"> </w:t>
      </w:r>
      <w:r>
        <w:t>out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2100 (data/riverside_cats/HF_riv.cat)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never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2102 (data/riverside_cats/HF_riv.cat)</w:t>
        <w:br/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medle</w:t>
      </w:r>
      <w:r>
        <w:t xml:space="preserve"> </w:t>
      </w:r>
      <w:r>
        <w:t>us</w:t>
      </w:r>
      <w:r>
        <w:t xml:space="preserve"> </w:t>
      </w:r>
      <w:r>
        <w:t>ech</w:t>
      </w:r>
      <w:r>
        <w:t xml:space="preserve"> </w:t>
      </w:r>
      <w:r>
        <w:t>with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2117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hem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Ther</w:t>
      </w:r>
      <w:r>
        <w:t xml:space="preserve"> </w:t>
      </w:r>
      <w:r>
        <w:t>myghte</w:t>
      </w:r>
      <w:r>
        <w:t xml:space="preserve"> </w:t>
      </w:r>
      <w:r>
        <w:t>y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2131 (data/riverside_cats/HF_riv.cat)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altherfastest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shal</w:t>
      </w:r>
      <w:r>
        <w:br/>
        <w:t>House of Fame 2136 (data/riverside_cats/HF_riv.cat)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now</w:t>
      </w:r>
      <w:r>
        <w:t xml:space="preserve"> </w:t>
      </w:r>
      <w:r>
        <w:t>be</w:t>
      </w:r>
      <w:r>
        <w:t xml:space="preserve"> </w:t>
      </w:r>
      <w:r>
        <w:t>told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House of Fame 2147 (data/riverside_cats/HF_riv.cat)</w:t>
        <w:br/>
      </w:r>
      <w:r>
        <w:t>And</w:t>
      </w:r>
      <w:r>
        <w:t xml:space="preserve"> </w:t>
      </w:r>
      <w:r>
        <w:t>everych</w:t>
      </w:r>
      <w:r>
        <w:t xml:space="preserve"> </w:t>
      </w:r>
      <w:r>
        <w:t>cried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7 (data/riverside_cats/TC3_riv.cat)</w:t>
        <w:br/>
      </w:r>
      <w:r>
        <w:t>Iheryed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myght</w:t>
      </w:r>
      <w:r>
        <w:t xml:space="preserve"> </w:t>
      </w:r>
      <w:r>
        <w:t>and</w:t>
      </w:r>
      <w:r>
        <w:t xml:space="preserve"> </w:t>
      </w:r>
      <w:r>
        <w:t>thi</w:t>
      </w:r>
      <w:r>
        <w:t xml:space="preserve"> </w:t>
      </w:r>
      <w:r>
        <w:t>goodnesse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 (data/riverside_cats/TC3_riv.cat)</w:t>
        <w:br/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thi</w:t>
      </w:r>
      <w:r>
        <w:t xml:space="preserve"> </w:t>
      </w:r>
      <w:r>
        <w:t>myght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descerne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12 (data/riverside_cats/TC3_riv.cat)</w:t>
        <w:br/>
      </w:r>
      <w:r>
        <w:t>God</w:t>
      </w:r>
      <w:r>
        <w:t xml:space="preserve"> </w:t>
      </w:r>
      <w:r>
        <w:t>loveth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nought</w:t>
      </w:r>
      <w:r>
        <w:t xml:space="preserve"> </w:t>
      </w:r>
      <w:r>
        <w:t>werne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14 (data/riverside_cats/TC3_riv.cat)</w:t>
        <w:br/>
      </w:r>
      <w:r>
        <w:t>Withouten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or</w:t>
      </w:r>
      <w:r>
        <w:t xml:space="preserve"> </w:t>
      </w:r>
      <w:r>
        <w:t>may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III 21 (data/riverside_cats/TC3_riv.cat)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he</w:t>
      </w:r>
      <w:r>
        <w:t xml:space="preserve"> </w:t>
      </w:r>
      <w:r>
        <w:t>hente</w:t>
      </w:r>
      <w:r>
        <w:br/>
        <w:br/>
      </w:r>
    </w:p>
    <w:p>
      <w:r>
        <w:rPr>
          <w:b/>
        </w:rPr>
        <w:t>Present 3rd sg must end in -th : hente</w:t>
      </w:r>
      <w:r>
        <w:br/>
        <w:t>Troilus and Criseyde; Book III 21 (data/riverside_cats/TC3_riv.cat)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he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23 (data/riverside_cats/TC3_riv.cat)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ye</w:t>
      </w:r>
      <w:r>
        <w:t xml:space="preserve"> </w:t>
      </w:r>
      <w:r>
        <w:t>maken</w:t>
      </w:r>
      <w:r>
        <w:t xml:space="preserve"> </w:t>
      </w:r>
      <w:r>
        <w:t>hertes</w:t>
      </w:r>
      <w:r>
        <w:t xml:space="preserve"> </w:t>
      </w:r>
      <w:r>
        <w:t>digne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24 (data/riverside_cats/TC3_riv.cat)</w:t>
        <w:br/>
      </w:r>
      <w:r>
        <w:t>Algates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sette</w:t>
      </w:r>
      <w:r>
        <w:t xml:space="preserve"> </w:t>
      </w:r>
      <w:r>
        <w:t>afyre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26 (data/riverside_cats/TC3_riv.cat)</w:t>
        <w:br/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corteys</w:t>
      </w:r>
      <w:r>
        <w:t xml:space="preserve"> </w:t>
      </w:r>
      <w:r>
        <w:t>be</w:t>
      </w:r>
      <w:r>
        <w:t xml:space="preserve"> </w:t>
      </w:r>
      <w:r>
        <w:t>fresshe</w:t>
      </w:r>
      <w:r>
        <w:t xml:space="preserve"> </w:t>
      </w:r>
      <w:r>
        <w:t>and</w:t>
      </w:r>
      <w:r>
        <w:t xml:space="preserve"> </w:t>
      </w:r>
      <w:r>
        <w:t>benigne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36 (data/riverside_cats/TC3_riv.cat)</w:t>
        <w:br/>
      </w:r>
      <w:r>
        <w:t>Ye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universe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42 (data/riverside_cats/TC3_riv.cat)</w:t>
        <w:br/>
      </w:r>
      <w:r>
        <w:t>Som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in</w:t>
      </w:r>
      <w:r>
        <w:t xml:space="preserve"> </w:t>
      </w:r>
      <w:r>
        <w:t>thi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44 (data/riverside_cats/TC3_riv.cat)</w:t>
        <w:br/>
      </w:r>
      <w:r>
        <w:t>Inhielde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shewe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swetnesse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45 (data/riverside_cats/TC3_riv.cat)</w:t>
        <w:br/>
      </w:r>
      <w:r>
        <w:t>Caliope</w:t>
      </w:r>
      <w:r>
        <w:t xml:space="preserve"> </w:t>
      </w:r>
      <w:r>
        <w:t>thi</w:t>
      </w:r>
      <w:r>
        <w:t xml:space="preserve"> </w:t>
      </w:r>
      <w:r>
        <w:t>vois</w:t>
      </w:r>
      <w:r>
        <w:t xml:space="preserve"> </w:t>
      </w:r>
      <w:r>
        <w:rPr>
          <w:i/>
        </w:rPr>
        <w:t>be</w:t>
      </w:r>
      <w:r>
        <w:t xml:space="preserve"> </w:t>
      </w:r>
      <w:r>
        <w:t>now</w:t>
      </w:r>
      <w:r>
        <w:t xml:space="preserve"> </w:t>
      </w:r>
      <w:r>
        <w:t>present</w:t>
      </w:r>
      <w:r>
        <w:br/>
        <w:br/>
      </w:r>
    </w:p>
    <w:p>
      <w:r>
        <w:rPr>
          <w:b/>
        </w:rPr>
        <w:t>Present 3rd sg must end in -th : brynge</w:t>
      </w:r>
      <w:r>
        <w:br/>
        <w:t>Troilus and Criseyde; Book III 49 (data/riverside_cats/TC3_riv.cat)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gladnesse</w:t>
      </w:r>
      <w:r>
        <w:t xml:space="preserve"> </w:t>
      </w:r>
      <w:r>
        <w:t>who</w:t>
      </w:r>
      <w:r>
        <w:t xml:space="preserve"> </w:t>
      </w:r>
      <w:r>
        <w:t>nede</w:t>
      </w:r>
      <w:r>
        <w:t xml:space="preserve"> </w:t>
      </w:r>
      <w:r>
        <w:t>hath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rPr>
          <w:i/>
        </w:rPr>
        <w:t>brynge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54 (data/riverside_cats/TC3_riv.cat)</w:t>
        <w:br/>
      </w:r>
      <w:r>
        <w:t>That</w:t>
      </w:r>
      <w:r>
        <w:t xml:space="preserve"> </w:t>
      </w:r>
      <w:r>
        <w:t>word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54 (data/riverside_cats/TC3_riv.cat)</w:t>
        <w:br/>
      </w:r>
      <w:r>
        <w:t>That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-th : do</w:t>
      </w:r>
      <w:r>
        <w:br/>
        <w:t>Troilus and Criseyde; Book III 61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God</w:t>
      </w:r>
      <w:r>
        <w:t xml:space="preserve"> </w:t>
      </w:r>
      <w:r>
        <w:rPr>
          <w:i/>
        </w:rPr>
        <w:t>do</w:t>
      </w:r>
      <w:r>
        <w:t xml:space="preserve"> </w:t>
      </w:r>
      <w:r>
        <w:t>boot</w:t>
      </w:r>
      <w:r>
        <w:t xml:space="preserve"> </w:t>
      </w:r>
      <w:r>
        <w:t>on</w:t>
      </w:r>
      <w:r>
        <w:t xml:space="preserve"> </w:t>
      </w:r>
      <w:r>
        <w:t>alle</w:t>
      </w:r>
      <w:r>
        <w:t xml:space="preserve"> </w:t>
      </w:r>
      <w:r>
        <w:t>syke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62 (data/riverside_cats/TC3_riv.cat)</w:t>
        <w:br/>
      </w:r>
      <w:r>
        <w:t>Se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t xml:space="preserve"> </w:t>
      </w:r>
      <w:r>
        <w:t>yow</w:t>
      </w:r>
      <w:r>
        <w:t xml:space="preserve"> </w:t>
      </w:r>
      <w:r>
        <w:t>comen</w:t>
      </w:r>
      <w:r>
        <w:t xml:space="preserve"> </w:t>
      </w:r>
      <w:r>
        <w:t>to</w:t>
      </w:r>
      <w:r>
        <w:t xml:space="preserve"> </w:t>
      </w:r>
      <w:r>
        <w:t>visite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63 (data/riverside_cats/TC3_riv.cat)</w:t>
        <w:br/>
      </w:r>
      <w:r>
        <w:t>Lo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63 (data/riverside_cats/TC3_riv.cat)</w:t>
        <w:br/>
      </w:r>
      <w:r>
        <w:t>Lo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66 (data/riverside_cats/TC3_riv.cat)</w:t>
        <w:br/>
      </w:r>
      <w:r>
        <w:t>Wher</w:t>
      </w:r>
      <w:r>
        <w:t xml:space="preserve"> </w:t>
      </w:r>
      <w:r>
        <w:t>me</w:t>
      </w:r>
      <w:r>
        <w:t xml:space="preserve"> </w:t>
      </w:r>
      <w:r>
        <w:rPr>
          <w:i/>
        </w:rPr>
        <w:t>be</w:t>
      </w:r>
      <w:r>
        <w:t xml:space="preserve"> </w:t>
      </w:r>
      <w:r>
        <w:t>wo</w:t>
      </w:r>
      <w:r>
        <w:t xml:space="preserve"> </w:t>
      </w:r>
      <w:r>
        <w:t>O</w:t>
      </w:r>
      <w:r>
        <w:t xml:space="preserve"> </w:t>
      </w:r>
      <w:r>
        <w:t>myghty</w:t>
      </w:r>
      <w:r>
        <w:t xml:space="preserve"> </w:t>
      </w:r>
      <w:r>
        <w:t>God</w:t>
      </w:r>
      <w:r>
        <w:t xml:space="preserve"> </w:t>
      </w:r>
      <w:r>
        <w:t>thow</w:t>
      </w:r>
      <w:r>
        <w:t xml:space="preserve"> </w:t>
      </w:r>
      <w:r>
        <w:t>woost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68 (data/riverside_cats/TC3_riv.cat)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Criseyde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Pandare</w:t>
      </w:r>
      <w:r>
        <w:t xml:space="preserve"> </w:t>
      </w:r>
      <w:r>
        <w:t>and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70 (data/riverside_cats/TC3_riv.cat)</w:t>
        <w:br/>
      </w:r>
      <w:r>
        <w:t>To</w:t>
      </w:r>
      <w:r>
        <w:t xml:space="preserve"> </w:t>
      </w:r>
      <w:r>
        <w:t>knele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honour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74 (data/riverside_cats/TC3_riv.cat)</w:t>
        <w:br/>
      </w:r>
      <w:r>
        <w:t>To</w:t>
      </w:r>
      <w:r>
        <w:t xml:space="preserve"> </w:t>
      </w:r>
      <w:r>
        <w:t>me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I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84 (data/riverside_cats/TC3_riv.cat)</w:t>
        <w:br/>
      </w:r>
      <w:r>
        <w:t>To</w:t>
      </w:r>
      <w:r>
        <w:t xml:space="preserve"> </w:t>
      </w:r>
      <w:r>
        <w:t>preyen</w:t>
      </w:r>
      <w:r>
        <w:t xml:space="preserve"> </w:t>
      </w:r>
      <w:r>
        <w:t>hire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thorugh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t>ironne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97 (data/riverside_cats/TC3_riv.cat)</w:t>
        <w:br/>
      </w:r>
      <w:r>
        <w:t>Lo</w:t>
      </w:r>
      <w:r>
        <w:t xml:space="preserve"> </w:t>
      </w:r>
      <w:r>
        <w:t>the</w:t>
      </w:r>
      <w:r>
        <w:t xml:space="preserve"> </w:t>
      </w:r>
      <w:r>
        <w:t>alderfirste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100 (data/riverside_cats/TC3_riv.cat)</w:t>
        <w:br/>
      </w:r>
      <w:r>
        <w:t>The</w:t>
      </w:r>
      <w:r>
        <w:t xml:space="preserve"> </w:t>
      </w:r>
      <w:r>
        <w:t>nexte</w:t>
      </w:r>
      <w:r>
        <w:t xml:space="preserve"> </w:t>
      </w:r>
      <w:r>
        <w:t>word</w:t>
      </w:r>
      <w:r>
        <w:t xml:space="preserve"> </w:t>
      </w:r>
      <w:r>
        <w:t>was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103 (data/riverside_cats/TC3_riv.cat)</w:t>
        <w:br/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woful</w:t>
      </w:r>
      <w:r>
        <w:t xml:space="preserve"> </w:t>
      </w:r>
      <w:r>
        <w:t>wight</w:t>
      </w:r>
      <w:r>
        <w:t xml:space="preserve"> </w:t>
      </w:r>
      <w:r>
        <w:t>be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111 (data/riverside_cats/TC3_riv.cat)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somwhat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114 (data/riverside_cats/TC3_riv.cat)</w:t>
        <w:br/>
      </w:r>
      <w:r>
        <w:t>It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mad</w:t>
      </w:r>
      <w:r>
        <w:t xml:space="preserve"> </w:t>
      </w:r>
      <w:r>
        <w:t>an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stoon</w:t>
      </w:r>
      <w:r>
        <w:t xml:space="preserve"> </w:t>
      </w:r>
      <w:r>
        <w:t>to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133 (data/riverside_cats/TC3_riv.cat)</w:t>
        <w:br/>
      </w:r>
      <w:r>
        <w:t>In</w:t>
      </w:r>
      <w:r>
        <w:t xml:space="preserve"> </w:t>
      </w:r>
      <w:r>
        <w:t>trouthe</w:t>
      </w:r>
      <w:r>
        <w:t xml:space="preserve"> </w:t>
      </w:r>
      <w:r>
        <w:t>alwey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yow</w:t>
      </w:r>
      <w:r>
        <w:t xml:space="preserve"> </w:t>
      </w:r>
      <w:r>
        <w:t>my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136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136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III 146 (data/riverside_cats/TC3_riv.cat)</w:t>
        <w:br/>
      </w:r>
      <w:r>
        <w:t>Receyven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152 (data/riverside_cats/TC3_riv.cat)</w:t>
        <w:br/>
      </w:r>
      <w:r>
        <w:t>That</w:t>
      </w:r>
      <w:r>
        <w:t xml:space="preserve"> </w:t>
      </w:r>
      <w:r>
        <w:t>heren</w:t>
      </w:r>
      <w:r>
        <w:t xml:space="preserve"> </w:t>
      </w:r>
      <w:r>
        <w:t>wel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nothing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III 155 (data/riverside_cats/TC3_riv.cat)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hire</w:t>
      </w:r>
      <w:r>
        <w:t xml:space="preserve"> </w:t>
      </w:r>
      <w:r>
        <w:t>eyen</w:t>
      </w:r>
      <w:r>
        <w:t xml:space="preserve"> </w:t>
      </w:r>
      <w:r>
        <w:t>on</w:t>
      </w:r>
      <w:r>
        <w:t xml:space="preserve"> </w:t>
      </w:r>
      <w:r>
        <w:t>hym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172 (data/riverside_cats/TC3_riv.cat)</w:t>
        <w:br/>
      </w:r>
      <w:r>
        <w:t>Of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than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cas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180 (data/riverside_cats/TC3_riv.cat)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180 (data/riverside_cats/TC3_riv.cat)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rPr>
          <w:i/>
        </w:rP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181 (data/riverside_cats/TC3_riv.cat)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recovere</w:t>
      </w:r>
      <w:r>
        <w:t xml:space="preserve"> </w:t>
      </w:r>
      <w:r>
        <w:t>a</w:t>
      </w:r>
      <w:r>
        <w:t xml:space="preserve"> </w:t>
      </w:r>
      <w:r>
        <w:t>blisse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191 (data/riverside_cats/TC3_riv.cat)</w:t>
        <w:br/>
      </w:r>
      <w:r>
        <w:t>Forwhi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comen</w:t>
      </w:r>
      <w:r>
        <w:t xml:space="preserve"> </w:t>
      </w:r>
      <w:r>
        <w:t>up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192 (data/riverside_cats/TC3_riv.cat)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red</w:t>
      </w:r>
      <w:r>
        <w:t xml:space="preserve"> </w:t>
      </w:r>
      <w:r>
        <w:t>lo</w:t>
      </w:r>
      <w:r>
        <w:t xml:space="preserve"> </w:t>
      </w:r>
      <w:r>
        <w:t>I</w:t>
      </w:r>
      <w:r>
        <w:t xml:space="preserve"> </w:t>
      </w:r>
      <w:r>
        <w:t>hem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198 (data/riverside_cats/TC3_riv.cat)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belle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202 (data/riverside_cats/TC3_riv.cat)</w:t>
        <w:br/>
      </w:r>
      <w:r>
        <w:t>Er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don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Whan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203 (data/riverside_cats/TC3_riv.cat)</w:t>
        <w:br/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208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It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227 (data/riverside_cats/TC3_riv.cat)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236 (data/riverside_cats/TC3_riv.cat)</w:t>
        <w:br/>
      </w:r>
      <w:r>
        <w:t>Up</w:t>
      </w:r>
      <w:r>
        <w:t xml:space="preserve"> </w:t>
      </w:r>
      <w:r>
        <w:t>roos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249 (data/riverside_cats/TC3_riv.cat)</w:t>
        <w:br/>
      </w:r>
      <w:r>
        <w:t>And</w:t>
      </w:r>
      <w:r>
        <w:t xml:space="preserve"> </w:t>
      </w:r>
      <w:r>
        <w:t>wostow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253 (data/riverside_cats/TC3_riv.cat)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bicomen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260 (data/riverside_cats/TC3_riv.cat)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woot</w:t>
      </w:r>
      <w:r>
        <w:t xml:space="preserve"> </w:t>
      </w:r>
      <w:r>
        <w:t>take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witnesse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III 261 (data/riverside_cats/TC3_riv.cat)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t>I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coveitise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268 (data/riverside_cats/TC3_riv.cat)</w:t>
        <w:br/>
      </w:r>
      <w:r>
        <w:t>Among</w:t>
      </w:r>
      <w:r>
        <w:t xml:space="preserve"> </w:t>
      </w:r>
      <w:r>
        <w:t>the</w:t>
      </w:r>
      <w:r>
        <w:t xml:space="preserve"> </w:t>
      </w:r>
      <w:r>
        <w:t>peeple</w:t>
      </w:r>
      <w:r>
        <w:t xml:space="preserve"> </w:t>
      </w:r>
      <w:r>
        <w:t>as</w:t>
      </w:r>
      <w:r>
        <w:t xml:space="preserve"> </w:t>
      </w:r>
      <w:r>
        <w:t>who</w:t>
      </w:r>
      <w:r>
        <w:t xml:space="preserve"> </w:t>
      </w:r>
      <w:r>
        <w:t>seyth</w:t>
      </w:r>
      <w:r>
        <w:t xml:space="preserve"> </w:t>
      </w:r>
      <w:r>
        <w:t>halwed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271 (data/riverside_cats/TC3_riv.cat)</w:t>
        <w:br/>
      </w:r>
      <w:r>
        <w:t>But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cause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272 (data/riverside_cats/TC3_riv.cat)</w:t>
        <w:br/>
      </w:r>
      <w:r>
        <w:t>May</w:t>
      </w:r>
      <w:r>
        <w:t xml:space="preserve"> </w:t>
      </w:r>
      <w:r>
        <w:t>thynken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278 (data/riverside_cats/TC3_riv.cat)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t>werste</w:t>
      </w:r>
      <w:r>
        <w:t xml:space="preserve"> </w:t>
      </w:r>
      <w:r>
        <w:t>trecherie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III 283 (data/riverside_cats/TC3_riv.cat)</w:t>
        <w:br/>
      </w:r>
      <w:r>
        <w:t>That</w:t>
      </w:r>
      <w:r>
        <w:t xml:space="preserve"> </w:t>
      </w:r>
      <w:r>
        <w:t>privete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287 (data/riverside_cats/TC3_riv.cat)</w:t>
        <w:br/>
      </w:r>
      <w:r>
        <w:t>For</w:t>
      </w:r>
      <w:r>
        <w:t xml:space="preserve"> </w:t>
      </w:r>
      <w:r>
        <w:t>skilfull</w:t>
      </w:r>
      <w:r>
        <w:t xml:space="preserve"> </w:t>
      </w:r>
      <w:r>
        <w:rPr>
          <w:i/>
        </w:rPr>
        <w:t>is</w:t>
      </w:r>
      <w:r>
        <w:t xml:space="preserve"> </w:t>
      </w:r>
      <w:r>
        <w:t>thow</w:t>
      </w:r>
      <w:r>
        <w:t xml:space="preserve"> </w:t>
      </w:r>
      <w:r>
        <w:t>woost</w:t>
      </w:r>
      <w:r>
        <w:t xml:space="preserve"> </w:t>
      </w:r>
      <w:r>
        <w:t>wel</w:t>
      </w:r>
      <w:r>
        <w:t xml:space="preserve"> </w:t>
      </w:r>
      <w:r>
        <w:t>my</w:t>
      </w:r>
      <w:r>
        <w:t xml:space="preserve"> </w:t>
      </w:r>
      <w:r>
        <w:t>praiere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290 (data/riverside_cats/TC3_riv.cat)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meschaunce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yet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294 (data/riverside_cats/TC3_riv.cat)</w:t>
        <w:br/>
      </w:r>
      <w:r>
        <w:t>That</w:t>
      </w:r>
      <w:r>
        <w:t xml:space="preserve"> </w:t>
      </w:r>
      <w:r>
        <w:t>firste</w:t>
      </w:r>
      <w:r>
        <w:t xml:space="preserve"> </w:t>
      </w:r>
      <w:r>
        <w:t>vertu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kepe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308 (data/riverside_cats/TC3_riv.cat)</w:t>
        <w:br/>
      </w:r>
      <w:r>
        <w:t>Of</w:t>
      </w:r>
      <w:r>
        <w:t xml:space="preserve"> </w:t>
      </w:r>
      <w:r>
        <w:t>kynde</w:t>
      </w:r>
      <w:r>
        <w:t xml:space="preserve"> </w:t>
      </w:r>
      <w:r>
        <w:t>non</w:t>
      </w:r>
      <w:r>
        <w:t xml:space="preserve"> </w:t>
      </w:r>
      <w:r>
        <w:t>avauntour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-th : grante</w:t>
      </w:r>
      <w:r>
        <w:br/>
        <w:t>Troilus and Criseyde; Book III 310 (data/riverside_cats/TC3_riv.cat)</w:t>
        <w:br/>
      </w:r>
      <w:r>
        <w:t>As</w:t>
      </w:r>
      <w:r>
        <w:t xml:space="preserve"> </w:t>
      </w:r>
      <w:r>
        <w:t>thus</w:t>
      </w:r>
      <w:r>
        <w:t xml:space="preserve"> </w:t>
      </w:r>
      <w:r>
        <w:t>I</w:t>
      </w:r>
      <w:r>
        <w:t xml:space="preserve"> </w:t>
      </w:r>
      <w:r>
        <w:t>pose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grante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311 (data/riverside_cats/TC3_riv.cat)</w:t>
        <w:br/>
      </w:r>
      <w:r>
        <w:t>Hire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III 312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sworn</w:t>
      </w:r>
      <w:r>
        <w:t xml:space="preserve"> </w:t>
      </w:r>
      <w:r>
        <w:t>to</w:t>
      </w:r>
      <w:r>
        <w:t xml:space="preserve"> </w:t>
      </w:r>
      <w:r>
        <w:t>holden</w:t>
      </w:r>
      <w:r>
        <w:t xml:space="preserve"> </w:t>
      </w:r>
      <w:r>
        <w:t>it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Infinitive must end in -en or -e : hem</w:t>
      </w:r>
      <w:r>
        <w:br/>
        <w:t>Troilus and Criseyde; Book III 317 (data/riverside_cats/TC3_riv.cat)</w:t>
        <w:br/>
      </w:r>
      <w:r>
        <w:t>Swich</w:t>
      </w:r>
      <w:r>
        <w:t xml:space="preserve"> </w:t>
      </w:r>
      <w:r>
        <w:t>manere</w:t>
      </w:r>
      <w:r>
        <w:t xml:space="preserve"> </w:t>
      </w:r>
      <w:r>
        <w:t>folk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clepe</w:t>
      </w:r>
      <w:r>
        <w:t xml:space="preserve"> </w:t>
      </w:r>
      <w:r>
        <w:rPr>
          <w:i/>
        </w:rPr>
        <w:t>hem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321 (data/riverside_cats/TC3_riv.cat)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sende</w:t>
      </w:r>
      <w:r>
        <w:t xml:space="preserve"> </w:t>
      </w:r>
      <w:r>
        <w:t>hele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III 321 (data/riverside_cats/TC3_riv.cat)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325 (data/riverside_cats/TC3_riv.cat)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harm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werld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328 (data/riverside_cats/TC3_riv.cat)</w:t>
        <w:br/>
      </w:r>
      <w:r>
        <w:t>No</w:t>
      </w:r>
      <w:r>
        <w:t xml:space="preserve"> </w:t>
      </w:r>
      <w:r>
        <w:t>womman</w:t>
      </w:r>
      <w:r>
        <w:t xml:space="preserve"> </w:t>
      </w:r>
      <w:r>
        <w:t>drat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t xml:space="preserve"> </w:t>
      </w:r>
      <w:r>
        <w:t>avised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335 (data/riverside_cats/TC3_riv.cat)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340 (data/riverside_cats/TC3_riv.cat)</w:t>
        <w:br/>
      </w:r>
      <w:r>
        <w:t>And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the</w:t>
      </w:r>
      <w:r>
        <w:t xml:space="preserve"> </w:t>
      </w:r>
      <w:r>
        <w:t>chartres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III 343 (data/riverside_cats/TC3_riv.cat)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deth</w:t>
      </w:r>
      <w:r>
        <w:t xml:space="preserve"> </w:t>
      </w:r>
      <w:r>
        <w:t>or</w:t>
      </w:r>
      <w:r>
        <w:t xml:space="preserve"> </w:t>
      </w:r>
      <w:r>
        <w:t>soone</w:t>
      </w:r>
      <w:r>
        <w:t xml:space="preserve"> </w:t>
      </w:r>
      <w:r>
        <w:t>lisse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353 (data/riverside_cats/TC3_riv.cat)</w:t>
        <w:br/>
      </w:r>
      <w:r>
        <w:t>Revesten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grene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remembre</w:t>
      </w:r>
      <w:r>
        <w:br/>
        <w:t>Troilus and Criseyde; Book III 361 (data/riverside_cats/TC3_riv.cat)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thow</w:t>
      </w:r>
      <w:r>
        <w:t xml:space="preserve"> </w:t>
      </w:r>
      <w:r>
        <w:t>woost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remembre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III 368 (data/riverside_cats/TC3_riv.cat)</w:t>
        <w:br/>
      </w:r>
      <w:r>
        <w:t>That</w:t>
      </w:r>
      <w:r>
        <w:t xml:space="preserve"> </w:t>
      </w:r>
      <w:r>
        <w:t>wist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but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373 (data/riverside_cats/TC3_riv.cat)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may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governe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395 (data/riverside_cats/TC3_riv.cat)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</w:t>
      </w:r>
      <w:r>
        <w:t xml:space="preserve"> </w:t>
      </w:r>
      <w:r>
        <w:t>thoughte</w:t>
      </w:r>
      <w:r>
        <w:t xml:space="preserve"> </w:t>
      </w:r>
      <w:r>
        <w:t>by</w:t>
      </w:r>
      <w:r>
        <w:t xml:space="preserve"> </w:t>
      </w:r>
      <w:r>
        <w:t>thi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401 (data/riverside_cats/TC3_riv.cat)</w:t>
        <w:br/>
      </w:r>
      <w:r>
        <w:t>On</w:t>
      </w:r>
      <w:r>
        <w:t xml:space="preserve"> </w:t>
      </w:r>
      <w:r>
        <w:t>swich</w:t>
      </w:r>
      <w:r>
        <w:t xml:space="preserve"> </w:t>
      </w:r>
      <w:r>
        <w:t>message</w:t>
      </w:r>
      <w:r>
        <w:t xml:space="preserve"> </w:t>
      </w:r>
      <w:r>
        <w:t>calle</w:t>
      </w:r>
      <w:r>
        <w:t xml:space="preserve"> </w:t>
      </w:r>
      <w:r>
        <w:t>hym</w:t>
      </w:r>
      <w:r>
        <w:t xml:space="preserve"> </w:t>
      </w:r>
      <w:r>
        <w:t>what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404 (data/riverside_cats/TC3_riv.cat)</w:t>
        <w:br/>
      </w:r>
      <w:r>
        <w:t>Departe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wydewher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wist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405 (data/riverside_cats/TC3_riv.cat)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diversite</w:t>
      </w:r>
      <w:r>
        <w:t xml:space="preserve"> </w:t>
      </w:r>
      <w:r>
        <w:t>requered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411 (data/riverside_cats/TC3_riv.cat)</w:t>
        <w:br/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nevere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or</w:t>
      </w:r>
      <w:r>
        <w:t xml:space="preserve"> </w:t>
      </w:r>
      <w:r>
        <w:t>wel</w:t>
      </w:r>
      <w:r>
        <w:t xml:space="preserve"> </w:t>
      </w:r>
      <w:r>
        <w:t>yshape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413 (data/riverside_cats/TC3_riv.cat)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thyn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thanne</w:t>
      </w:r>
      <w:r>
        <w:t xml:space="preserve"> </w:t>
      </w:r>
      <w:r>
        <w:t>allone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417 (data/riverside_cats/TC3_riv.cat)</w:t>
        <w:br/>
      </w:r>
      <w:r>
        <w:t>Perfourme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moste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III 425 (data/riverside_cats/TC3_riv.cat)</w:t>
        <w:br/>
      </w:r>
      <w:r>
        <w:t>But</w:t>
      </w:r>
      <w:r>
        <w:t xml:space="preserve"> </w:t>
      </w:r>
      <w:r>
        <w:t>Troilus</w:t>
      </w:r>
      <w:r>
        <w:t xml:space="preserve"> </w:t>
      </w:r>
      <w:r>
        <w:t>though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he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431 (data/riverside_cats/TC3_riv.cat)</w:t>
        <w:br/>
      </w:r>
      <w:r>
        <w:t>Ne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wist</w:t>
      </w:r>
      <w:r>
        <w:t xml:space="preserve"> </w:t>
      </w:r>
      <w:r>
        <w:t>by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433 (data/riverside_cats/TC3_riv.cat)</w:t>
        <w:br/>
      </w:r>
      <w:r>
        <w:t>From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cloude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438 (data/riverside_cats/TC3_riv.cat)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445 (data/riverside_cats/TC3_riv.cat)</w:t>
        <w:br/>
      </w:r>
      <w:r>
        <w:t>And</w:t>
      </w:r>
      <w:r>
        <w:t xml:space="preserve"> </w:t>
      </w:r>
      <w:r>
        <w:t>wold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missed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sesed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446 (data/riverside_cats/TC3_riv.cat)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t>men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alwey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449 (data/riverside_cats/TC3_riv.cat)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449 (data/riverside_cats/TC3_riv.cat)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Troilus and Criseyde; Book III 471 (data/riverside_cats/TC3_riv.cat)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wordes</w:t>
      </w:r>
      <w:r>
        <w:t xml:space="preserve"> </w:t>
      </w:r>
      <w:r>
        <w:t>he</w:t>
      </w:r>
      <w:r>
        <w:t xml:space="preserve"> </w:t>
      </w:r>
      <w:r>
        <w:rPr>
          <w:i/>
        </w:rPr>
        <w:t>bisette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III 473 (data/riverside_cats/TC3_riv.cat)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tymes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523 (data/riverside_cats/TC3_riv.cat)</w:t>
        <w:br/>
      </w:r>
      <w:r>
        <w:t>Come</w:t>
      </w:r>
      <w:r>
        <w:t xml:space="preserve"> </w:t>
      </w:r>
      <w:r>
        <w:t>if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sholde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528 (data/riverside_cats/TC3_riv.cat)</w:t>
        <w:br/>
      </w:r>
      <w:r>
        <w:t>Now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blynd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528 (data/riverside_cats/TC3_riv.cat)</w:t>
        <w:br/>
      </w:r>
      <w:r>
        <w:t>Now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blynd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535 (data/riverside_cats/TC3_riv.cat)</w:t>
        <w:br/>
      </w:r>
      <w:r>
        <w:rPr>
          <w:i/>
        </w:rPr>
        <w:t>Hadde</w:t>
      </w:r>
      <w:r>
        <w:t xml:space="preserve"> </w:t>
      </w:r>
      <w:r>
        <w:t>hereupon</w:t>
      </w:r>
      <w:r>
        <w:t xml:space="preserve"> </w:t>
      </w:r>
      <w:r>
        <w:t>ek</w:t>
      </w:r>
      <w:r>
        <w:t xml:space="preserve"> </w:t>
      </w:r>
      <w:r>
        <w:t>mad</w:t>
      </w:r>
      <w:r>
        <w:t xml:space="preserve"> </w:t>
      </w:r>
      <w:r>
        <w:t>gret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III 545 (data/riverside_cats/TC3_riv.cat)</w:t>
        <w:br/>
      </w:r>
      <w:r>
        <w:t>And</w:t>
      </w:r>
      <w:r>
        <w:t xml:space="preserve"> </w:t>
      </w:r>
      <w:r>
        <w:t>forthy</w:t>
      </w:r>
      <w:r>
        <w:t xml:space="preserve"> </w:t>
      </w:r>
      <w:r>
        <w:t>lette</w:t>
      </w:r>
      <w:r>
        <w:t xml:space="preserve"> </w:t>
      </w:r>
      <w:r>
        <w:t>hym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547 (data/riverside_cats/TC3_riv.cat)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litel</w:t>
      </w:r>
      <w:r>
        <w:t xml:space="preserve"> </w:t>
      </w:r>
      <w:r>
        <w:t>more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550 (data/riverside_cats/TC3_riv.cat)</w:t>
        <w:br/>
      </w:r>
      <w:r>
        <w:t>Whan</w:t>
      </w:r>
      <w:r>
        <w:t xml:space="preserve"> </w:t>
      </w:r>
      <w:r>
        <w:t>lightles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</w:t>
      </w:r>
      <w:r>
        <w:t xml:space="preserve"> </w:t>
      </w:r>
      <w:r>
        <w:t>nyght</w:t>
      </w:r>
      <w:r>
        <w:t xml:space="preserve"> </w:t>
      </w:r>
      <w:r>
        <w:t>or</w:t>
      </w:r>
      <w:r>
        <w:t xml:space="preserve"> </w:t>
      </w:r>
      <w:r>
        <w:t>tweyne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553 (data/riverside_cats/TC3_riv.cat)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fyn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Strong participle must end in -en or -e : com</w:t>
      </w:r>
      <w:r>
        <w:br/>
        <w:t>Troilus and Criseyde; Book III 554 (data/riverside_cats/TC3_riv.cat)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anon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562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It</w:t>
      </w:r>
      <w:r>
        <w:t xml:space="preserve"> </w:t>
      </w:r>
      <w:r>
        <w:t>reyneth</w:t>
      </w:r>
      <w:r>
        <w:t xml:space="preserve"> </w:t>
      </w:r>
      <w:r>
        <w:t>lo</w:t>
      </w:r>
      <w:r>
        <w:t xml:space="preserve"> </w:t>
      </w:r>
      <w:r>
        <w:t>how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III 564 (data/riverside_cats/TC3_riv.cat)</w:t>
        <w:br/>
      </w:r>
      <w:r>
        <w:t>This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ther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564 (data/riverside_cats/TC3_riv.cat)</w:t>
        <w:br/>
      </w:r>
      <w:r>
        <w:t>This</w:t>
      </w:r>
      <w:r>
        <w:t xml:space="preserve"> </w:t>
      </w:r>
      <w:r>
        <w:t>moot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ther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575 (data/riverside_cats/TC3_riv.cat)</w:t>
        <w:br/>
      </w:r>
      <w:r>
        <w:t>Nought</w:t>
      </w:r>
      <w:r>
        <w:t xml:space="preserve"> </w:t>
      </w:r>
      <w:r>
        <w:rPr>
          <w:i/>
        </w:rPr>
        <w:t>list</w:t>
      </w:r>
      <w:r>
        <w:t xml:space="preserve"> </w:t>
      </w:r>
      <w:r>
        <w:t>myn</w:t>
      </w:r>
      <w:r>
        <w:t xml:space="preserve"> </w:t>
      </w:r>
      <w:r>
        <w:t>auctour</w:t>
      </w:r>
      <w:r>
        <w:t xml:space="preserve"> </w:t>
      </w:r>
      <w:r>
        <w:t>fully</w:t>
      </w:r>
      <w:r>
        <w:t xml:space="preserve"> </w:t>
      </w:r>
      <w:r>
        <w:t>to</w:t>
      </w:r>
      <w:r>
        <w:t xml:space="preserve"> </w:t>
      </w:r>
      <w:r>
        <w:t>declare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586 (data/riverside_cats/TC3_riv.cat)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avyse</w:t>
      </w:r>
      <w:r>
        <w:t xml:space="preserve"> </w:t>
      </w:r>
      <w:r>
        <w:t>hym</w:t>
      </w:r>
      <w:r>
        <w:t xml:space="preserve"> </w:t>
      </w:r>
      <w:r>
        <w:t>whom</w:t>
      </w:r>
      <w:r>
        <w:t xml:space="preserve"> </w:t>
      </w:r>
      <w:r>
        <w:t>he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609 (data/riverside_cats/TC3_riv.cat)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deynte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fette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619 (data/riverside_cats/TC3_riv.cat)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under</w:t>
      </w:r>
      <w:r>
        <w:t xml:space="preserve"> </w:t>
      </w:r>
      <w:r>
        <w:t>God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oure</w:t>
      </w:r>
      <w:r>
        <w:t xml:space="preserve"> </w:t>
      </w:r>
      <w:r>
        <w:t>hierdes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633 (data/riverside_cats/TC3_riv.cat)</w:t>
        <w:br/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635 (data/riverside_cats/TC3_riv.cat)</w:t>
        <w:br/>
      </w:r>
      <w:r>
        <w:t>Forwhi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owen</w:t>
      </w:r>
      <w:r>
        <w:t xml:space="preserve"> </w:t>
      </w:r>
      <w:r>
        <w:t>hous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644 (data/riverside_cats/TC3_riv.cat)</w:t>
        <w:br/>
      </w:r>
      <w:r>
        <w:t>For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gon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nought</w:t>
      </w:r>
      <w:r>
        <w:t xml:space="preserve"> </w:t>
      </w:r>
      <w:r>
        <w:t>wel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646 (data/riverside_cats/TC3_riv.cat)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it</w:t>
      </w:r>
      <w:r>
        <w:t xml:space="preserve"> </w:t>
      </w:r>
      <w:r>
        <w:t>skile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648 (data/riverside_cats/TC3_riv.cat)</w:t>
        <w:br/>
      </w:r>
      <w:r>
        <w:t>I</w:t>
      </w:r>
      <w:r>
        <w:t xml:space="preserve"> </w:t>
      </w:r>
      <w:r>
        <w:t>seyde</w:t>
      </w:r>
      <w:r>
        <w:t xml:space="preserve"> </w:t>
      </w:r>
      <w:r>
        <w:t>but</w:t>
      </w:r>
      <w:r>
        <w:t xml:space="preserve"> </w:t>
      </w:r>
      <w:r>
        <w:t>agame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651 (data/riverside_cats/TC3_riv.cat)</w:t>
        <w:br/>
      </w:r>
      <w:r>
        <w:t>Now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glad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652 (data/riverside_cats/TC3_riv.cat)</w:t>
        <w:br/>
      </w:r>
      <w:r>
        <w:t>Thus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but</w:t>
      </w:r>
      <w:r>
        <w:t xml:space="preserve"> </w:t>
      </w:r>
      <w:r>
        <w:t>tho</w:t>
      </w:r>
      <w:r>
        <w:t xml:space="preserve"> </w:t>
      </w:r>
      <w:r>
        <w:t>bigan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654 (data/riverside_cats/TC3_riv.cat)</w:t>
        <w:br/>
      </w:r>
      <w:r>
        <w:t>But</w:t>
      </w:r>
      <w:r>
        <w:t xml:space="preserve"> </w:t>
      </w:r>
      <w:r>
        <w:t>Pandarus</w:t>
      </w:r>
      <w:r>
        <w:t xml:space="preserve"> </w:t>
      </w:r>
      <w:r>
        <w:t>if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655 (data/riverside_cats/TC3_riv.cat)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hyed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659 (data/riverside_cats/TC3_riv.cat)</w:t>
        <w:br/>
      </w:r>
      <w:r>
        <w:t>And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660 (data/riverside_cats/TC3_riv.cat)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liggen</w:t>
      </w:r>
      <w:r>
        <w:t xml:space="preserve"> </w:t>
      </w:r>
      <w:r>
        <w:t>far</w:t>
      </w:r>
      <w:r>
        <w:t xml:space="preserve"> </w:t>
      </w:r>
      <w:r>
        <w:t>asonder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667 (data/riverside_cats/TC3_riv.cat)</w:t>
        <w:br/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wommen</w:t>
      </w:r>
      <w:r>
        <w:t xml:space="preserve"> </w:t>
      </w:r>
      <w:r>
        <w:t>slepen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III 671 (data/riverside_cats/TC3_riv.cat)</w:t>
        <w:br/>
      </w:r>
      <w:r>
        <w:t>The</w:t>
      </w:r>
      <w:r>
        <w:t xml:space="preserve"> </w:t>
      </w:r>
      <w:r>
        <w:t>wyn</w:t>
      </w:r>
      <w:r>
        <w:t xml:space="preserve"> </w:t>
      </w:r>
      <w:r>
        <w:t>anon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672 (data/riverside_cats/TC3_riv.cat)</w:t>
        <w:br/>
      </w:r>
      <w:r>
        <w:t>So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slepe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672 (data/riverside_cats/TC3_riv.cat)</w:t>
        <w:br/>
      </w:r>
      <w:r>
        <w:t>So</w:t>
      </w:r>
      <w:r>
        <w:t xml:space="preserve"> </w:t>
      </w:r>
      <w:r>
        <w:t>go</w:t>
      </w:r>
      <w:r>
        <w:t xml:space="preserve"> </w:t>
      </w:r>
      <w:r>
        <w:t>we</w:t>
      </w:r>
      <w:r>
        <w:t xml:space="preserve"> </w:t>
      </w:r>
      <w:r>
        <w:t>slepe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675 (data/riverside_cats/TC3_riv.cat)</w:t>
        <w:br/>
      </w:r>
      <w:r>
        <w:t>Gan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682 (data/riverside_cats/TC3_riv.cat)</w:t>
        <w:br/>
      </w:r>
      <w:r>
        <w:t>Ful</w:t>
      </w:r>
      <w:r>
        <w:t xml:space="preserve"> </w:t>
      </w:r>
      <w:r>
        <w:t>glad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hire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686 (data/riverside_cats/TC3_riv.cat)</w:t>
        <w:br/>
      </w:r>
      <w:r>
        <w:t>That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691 (data/riverside_cats/TC3_riv.cat)</w:t>
        <w:br/>
      </w:r>
      <w:r>
        <w:t>But</w:t>
      </w:r>
      <w:r>
        <w:t xml:space="preserve"> </w:t>
      </w:r>
      <w:r>
        <w:t>boden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with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700 (data/riverside_cats/TC3_riv.cat)</w:t>
        <w:br/>
      </w:r>
      <w:r>
        <w:t>By</w:t>
      </w:r>
      <w:r>
        <w:t xml:space="preserve"> </w:t>
      </w:r>
      <w:r>
        <w:t>Troilus</w:t>
      </w:r>
      <w:r>
        <w:t xml:space="preserve"> </w:t>
      </w:r>
      <w:r>
        <w:t>adown</w:t>
      </w:r>
      <w:r>
        <w:t xml:space="preserve"> </w:t>
      </w:r>
      <w:r>
        <w:t>right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701 (data/riverside_cats/TC3_riv.cat)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714 (data/riverside_cats/TC3_riv.cat)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bet</w:t>
      </w:r>
      <w:r>
        <w:t xml:space="preserve"> </w:t>
      </w:r>
      <w:r>
        <w:t>and</w:t>
      </w:r>
      <w:r>
        <w:t xml:space="preserve"> </w:t>
      </w:r>
      <w:r>
        <w:t>bet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til</w:t>
      </w:r>
      <w:r>
        <w:t xml:space="preserve"> </w:t>
      </w:r>
      <w:r>
        <w:t>I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III 726 (data/riverside_cats/TC3_riv.cat)</w:t>
        <w:br/>
      </w:r>
      <w:r>
        <w:t>O</w:t>
      </w:r>
      <w:r>
        <w:t xml:space="preserve"> </w:t>
      </w:r>
      <w:r>
        <w:t>Phebus</w:t>
      </w:r>
      <w:r>
        <w:t xml:space="preserve"> </w:t>
      </w:r>
      <w:r>
        <w:t>thynk</w:t>
      </w:r>
      <w:r>
        <w:t xml:space="preserve"> </w:t>
      </w:r>
      <w:r>
        <w:t>whan</w:t>
      </w:r>
      <w:r>
        <w:t xml:space="preserve"> </w:t>
      </w:r>
      <w:r>
        <w:t>Dane</w:t>
      </w:r>
      <w:r>
        <w:t xml:space="preserve"> </w:t>
      </w:r>
      <w:r>
        <w:t>hireselven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735 (data/riverside_cats/TC3_riv.cat)</w:t>
        <w:br/>
      </w:r>
      <w:r>
        <w:t>So</w:t>
      </w:r>
      <w:r>
        <w:t xml:space="preserve"> </w:t>
      </w:r>
      <w:r>
        <w:t>helpeth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bygonne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III 761 (data/riverside_cats/TC3_riv.cat)</w:t>
        <w:br/>
      </w:r>
      <w:r>
        <w:t>I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sholde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764 (data/riverside_cats/TC3_riv.cat)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slepyng</w:t>
      </w:r>
      <w:r>
        <w:t xml:space="preserve"> </w:t>
      </w:r>
      <w:r>
        <w:t>hound</w:t>
      </w:r>
      <w:r>
        <w:t xml:space="preserve"> </w:t>
      </w:r>
      <w:r>
        <w:t>to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Present 3rd sg must end in -th : shyne</w:t>
      </w:r>
      <w:r>
        <w:br/>
        <w:t>Troilus and Criseyde; Book III 768 (data/riverside_cats/TC3_riv.cat)</w:t>
        <w:br/>
      </w:r>
      <w:r>
        <w:t>And</w:t>
      </w:r>
      <w:r>
        <w:t xml:space="preserve"> </w:t>
      </w:r>
      <w:r>
        <w:t>slepen</w:t>
      </w:r>
      <w:r>
        <w:t xml:space="preserve"> </w:t>
      </w:r>
      <w:r>
        <w:t>wollen</w:t>
      </w:r>
      <w:r>
        <w:t xml:space="preserve"> </w:t>
      </w:r>
      <w:r>
        <w:t>til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rPr>
          <w:i/>
        </w:rPr>
        <w:t>shyne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769 (data/riverside_cats/TC3_riv.cat)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brought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an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771 (data/riverside_cats/TC3_riv.cat)</w:t>
        <w:br/>
      </w:r>
      <w:r>
        <w:t>Now</w:t>
      </w:r>
      <w:r>
        <w:t xml:space="preserve"> </w:t>
      </w:r>
      <w:r>
        <w:t>nece</w:t>
      </w:r>
      <w:r>
        <w:t xml:space="preserve"> </w:t>
      </w:r>
      <w:r>
        <w:t>myn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779 (data/riverside_cats/TC3_riv.cat)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youreself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780 (data/riverside_cats/TC3_riv.cat)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love</w:t>
      </w:r>
      <w:r>
        <w:t xml:space="preserve"> </w:t>
      </w:r>
      <w:r>
        <w:t>al</w:t>
      </w:r>
      <w:r>
        <w:t xml:space="preserve"> </w:t>
      </w:r>
      <w:r>
        <w:t>fully</w:t>
      </w:r>
      <w:r>
        <w:t xml:space="preserve"> </w:t>
      </w:r>
      <w:r>
        <w:t>graunted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III 785 (data/riverside_cats/TC3_riv.cat)</w:t>
        <w:br/>
      </w:r>
      <w:r>
        <w:t>Now</w:t>
      </w:r>
      <w:r>
        <w:t xml:space="preserve"> </w:t>
      </w:r>
      <w:r>
        <w:t>stant</w:t>
      </w:r>
      <w:r>
        <w:t xml:space="preserve"> </w:t>
      </w:r>
      <w:r>
        <w:t>it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786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right</w:t>
      </w:r>
      <w:r>
        <w:t xml:space="preserve"> </w:t>
      </w:r>
      <w:r>
        <w:t>platly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787 (data/riverside_cats/TC3_riv.cat)</w:t>
        <w:br/>
      </w:r>
      <w:r>
        <w:rPr>
          <w:i/>
        </w:rPr>
        <w:t>Is</w:t>
      </w:r>
      <w:r>
        <w:t xml:space="preserve"> </w:t>
      </w:r>
      <w:r>
        <w:t>thorugh</w:t>
      </w:r>
      <w:r>
        <w:t xml:space="preserve"> </w:t>
      </w:r>
      <w:r>
        <w:t>a</w:t>
      </w:r>
      <w:r>
        <w:t xml:space="preserve"> </w:t>
      </w:r>
      <w:r>
        <w:t>goter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pryve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792 (data/riverside_cats/TC3_riv.cat)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peyne</w:t>
      </w:r>
      <w:r>
        <w:t xml:space="preserve"> </w:t>
      </w:r>
      <w:r>
        <w:t>and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III 794 (data/riverside_cats/TC3_riv.cat)</w:t>
        <w:br/>
      </w:r>
      <w:r>
        <w:t>He</w:t>
      </w:r>
      <w:r>
        <w:t xml:space="preserve"> </w:t>
      </w:r>
      <w:r>
        <w:t>sodeynly</w:t>
      </w:r>
      <w:r>
        <w:t xml:space="preserve"> </w:t>
      </w:r>
      <w:r>
        <w:rPr>
          <w:i/>
        </w:rPr>
        <w:t>mot</w:t>
      </w:r>
      <w:r>
        <w:t xml:space="preserve"> </w:t>
      </w:r>
      <w:r>
        <w:t>falle</w:t>
      </w:r>
      <w:r>
        <w:t xml:space="preserve"> </w:t>
      </w:r>
      <w:r>
        <w:t>into</w:t>
      </w:r>
      <w:r>
        <w:t xml:space="preserve"> </w:t>
      </w:r>
      <w:r>
        <w:t>wodnesse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795 (data/riverside_cats/TC3_riv.cat)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God</w:t>
      </w:r>
      <w:r>
        <w:t xml:space="preserve"> </w:t>
      </w:r>
      <w:r>
        <w:t>helpe</w:t>
      </w:r>
      <w:r>
        <w:t xml:space="preserve"> </w:t>
      </w:r>
      <w:r>
        <w:t>and</w:t>
      </w:r>
      <w:r>
        <w:t xml:space="preserve"> </w:t>
      </w:r>
      <w:r>
        <w:t>cause</w:t>
      </w:r>
      <w:r>
        <w:t xml:space="preserve"> </w:t>
      </w:r>
      <w:r>
        <w:t>whi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799 (data/riverside_cats/TC3_riv.cat)</w:t>
        <w:br/>
      </w:r>
      <w:r>
        <w:t>Criseyde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801 (data/riverside_cats/TC3_riv.cat)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sik</w:t>
      </w:r>
      <w:r>
        <w:t xml:space="preserve"> </w:t>
      </w:r>
      <w:r>
        <w:t>she</w:t>
      </w:r>
      <w:r>
        <w:t xml:space="preserve"> </w:t>
      </w:r>
      <w:r>
        <w:t>sorwfully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III 802 (data/riverside_cats/TC3_riv.cat)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t>whoso</w:t>
      </w:r>
      <w:r>
        <w:t xml:space="preserve"> </w:t>
      </w:r>
      <w:r>
        <w:t>tales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III 805 (data/riverside_cats/TC3_riv.cat)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they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t>lyve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-th : like</w:t>
      </w:r>
      <w:r>
        <w:br/>
        <w:t>Troilus and Criseyde; Book III 811 (data/riverside_cats/TC3_riv.cat)</w:t>
        <w:br/>
      </w:r>
      <w:r>
        <w:t>As</w:t>
      </w:r>
      <w:r>
        <w:t xml:space="preserve"> </w:t>
      </w:r>
      <w:r>
        <w:t>evere</w:t>
      </w:r>
      <w:r>
        <w:t xml:space="preserve"> </w:t>
      </w:r>
      <w:r>
        <w:t>dide</w:t>
      </w:r>
      <w:r>
        <w:t xml:space="preserve"> </w:t>
      </w:r>
      <w:r>
        <w:t>womman</w:t>
      </w:r>
      <w:r>
        <w:t xml:space="preserve"> </w:t>
      </w:r>
      <w:r>
        <w:t>if</w:t>
      </w:r>
      <w:r>
        <w:t xml:space="preserve"> </w:t>
      </w:r>
      <w:r>
        <w:t>hym</w:t>
      </w:r>
      <w:r>
        <w:t xml:space="preserve"> </w:t>
      </w:r>
      <w:r>
        <w:rPr>
          <w:i/>
        </w:rPr>
        <w:t>like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815 (data/riverside_cats/TC3_riv.cat)</w:t>
        <w:br/>
      </w:r>
      <w:r>
        <w:t>Imedled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bitternesse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822 (data/riverside_cats/TC3_riv.cat)</w:t>
        <w:br/>
      </w:r>
      <w:r>
        <w:t>Either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joie</w:t>
      </w:r>
      <w:r>
        <w:t xml:space="preserve"> </w:t>
      </w:r>
      <w:r>
        <w:t>art</w:t>
      </w:r>
      <w:r>
        <w:t xml:space="preserve"> </w:t>
      </w:r>
      <w:r>
        <w:t>muable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827 (data/riverside_cats/TC3_riv.cat)</w:t>
        <w:br/>
      </w:r>
      <w:r>
        <w:t>Now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joie</w:t>
      </w:r>
      <w:r>
        <w:t xml:space="preserve"> </w:t>
      </w:r>
      <w:r>
        <w:t>is</w:t>
      </w:r>
      <w:r>
        <w:t xml:space="preserve"> </w:t>
      </w:r>
      <w:r>
        <w:t>transitorie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827 (data/riverside_cats/TC3_riv.cat)</w:t>
        <w:br/>
      </w:r>
      <w:r>
        <w:t>Now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joie</w:t>
      </w:r>
      <w:r>
        <w:t xml:space="preserve"> </w:t>
      </w:r>
      <w:r>
        <w:rPr>
          <w:i/>
        </w:rPr>
        <w:t>is</w:t>
      </w:r>
      <w:r>
        <w:t xml:space="preserve"> </w:t>
      </w:r>
      <w:r>
        <w:t>transitorie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III 828 (data/riverside_cats/TC3_riv.cat)</w:t>
        <w:br/>
      </w:r>
      <w:r>
        <w:t>As</w:t>
      </w:r>
      <w:r>
        <w:t xml:space="preserve"> </w:t>
      </w:r>
      <w:r>
        <w:t>every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worldly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mot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833 (data/riverside_cats/TC3_riv.cat)</w:t>
        <w:br/>
      </w:r>
      <w:r>
        <w:t>Than</w:t>
      </w:r>
      <w:r>
        <w:t xml:space="preserve"> </w:t>
      </w:r>
      <w:r>
        <w:t>semeth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joie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ful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836 (data/riverside_cats/TC3_riv.cat)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verray</w:t>
      </w:r>
      <w:r>
        <w:t xml:space="preserve"> </w:t>
      </w:r>
      <w:r>
        <w:t>weele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841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Thus</w:t>
      </w:r>
      <w:r>
        <w:t xml:space="preserve"> </w:t>
      </w:r>
      <w:r>
        <w:t>fallen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844 (data/riverside_cats/TC3_riv.cat)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844 (data/riverside_cats/TC3_riv.cat)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845 (data/riverside_cats/TC3_riv.cat)</w:t>
        <w:br/>
      </w:r>
      <w:r>
        <w:t>I</w:t>
      </w:r>
      <w:r>
        <w:t xml:space="preserve"> </w:t>
      </w:r>
      <w:r>
        <w:t>hope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846 (data/riverside_cats/TC3_riv.cat)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quenche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III 846 (data/riverside_cats/TC3_riv.cat)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quenche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848 (data/riverside_cats/TC3_riv.cat)</w:t>
        <w:br/>
      </w:r>
      <w:r>
        <w:t>So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tomorwe</w:t>
      </w:r>
      <w:r>
        <w:t xml:space="preserve"> </w:t>
      </w:r>
      <w:r>
        <w:t>ywys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849 (data/riverside_cats/TC3_riv.cat)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851 (data/riverside_cats/TC3_riv.cat)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853 (data/riverside_cats/TC3_riv.cat)</w:t>
        <w:br/>
      </w:r>
      <w:r>
        <w:t>That</w:t>
      </w:r>
      <w:r>
        <w:t xml:space="preserve"> </w:t>
      </w:r>
      <w:r>
        <w:t>peril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drecchyng</w:t>
      </w:r>
      <w:r>
        <w:t xml:space="preserve"> </w:t>
      </w:r>
      <w:r>
        <w:t>in</w:t>
      </w:r>
      <w:r>
        <w:t xml:space="preserve"> </w:t>
      </w:r>
      <w:r>
        <w:t>ydrawe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861 (data/riverside_cats/TC3_riv.cat)</w:t>
        <w:br/>
      </w:r>
      <w:r>
        <w:t>The</w:t>
      </w:r>
      <w:r>
        <w:t xml:space="preserve"> </w:t>
      </w:r>
      <w:r>
        <w:t>harm</w:t>
      </w:r>
      <w:r>
        <w:t xml:space="preserve"> </w:t>
      </w:r>
      <w:r>
        <w:rPr>
          <w:i/>
        </w:rPr>
        <w:t>is</w:t>
      </w:r>
      <w:r>
        <w:t xml:space="preserve"> </w:t>
      </w:r>
      <w:r>
        <w:t>don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feldefare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864 (data/riverside_cats/TC3_riv.cat)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ye</w:t>
      </w:r>
      <w:r>
        <w:t xml:space="preserve"> </w:t>
      </w:r>
      <w:r>
        <w:t>hadde</w:t>
      </w:r>
      <w:r>
        <w:t xml:space="preserve"> </w:t>
      </w:r>
      <w:r>
        <w:t>hym</w:t>
      </w:r>
      <w:r>
        <w:t xml:space="preserve"> </w:t>
      </w:r>
      <w:r>
        <w:t>nevere</w:t>
      </w:r>
      <w:r>
        <w:t xml:space="preserve"> </w:t>
      </w:r>
      <w:r>
        <w:t>lief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865 (data/riverside_cats/TC3_riv.cat)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now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865 (data/riverside_cats/TC3_riv.cat)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now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866 (data/riverside_cats/TC3_riv.cat)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866 (data/riverside_cats/TC3_riv.cat)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871 (data/riverside_cats/TC3_riv.cat)</w:t>
        <w:br/>
      </w:r>
      <w:r>
        <w:t>Now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thrift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seene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III 882 (data/riverside_cats/TC3_riv.cat)</w:t>
        <w:br/>
      </w:r>
      <w:r>
        <w:t>Ye</w:t>
      </w:r>
      <w:r>
        <w:t xml:space="preserve"> </w:t>
      </w:r>
      <w:r>
        <w:t>neyther</w:t>
      </w:r>
      <w:r>
        <w:t xml:space="preserve"> </w:t>
      </w:r>
      <w:r>
        <w:t>bounte</w:t>
      </w:r>
      <w:r>
        <w:t xml:space="preserve"> </w:t>
      </w:r>
      <w:r>
        <w:rPr>
          <w:i/>
        </w:rPr>
        <w:t>don</w:t>
      </w:r>
      <w:r>
        <w:t xml:space="preserve"> </w:t>
      </w:r>
      <w:r>
        <w:t>ne</w:t>
      </w:r>
      <w:r>
        <w:t xml:space="preserve"> </w:t>
      </w:r>
      <w:r>
        <w:t>gentilesse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883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o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884 (data/riverside_cats/TC3_riv.cat)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therwith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stynte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886 (data/riverside_cats/TC3_riv.cat)</w:t>
        <w:br/>
      </w:r>
      <w:r>
        <w:t>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nothyng</w:t>
      </w:r>
      <w:r>
        <w:t xml:space="preserve"> </w:t>
      </w:r>
      <w:r>
        <w:t>myghte</w:t>
      </w:r>
      <w:r>
        <w:t xml:space="preserve"> </w:t>
      </w:r>
      <w:r>
        <w:t>hym</w:t>
      </w:r>
      <w:r>
        <w:t xml:space="preserve"> </w:t>
      </w:r>
      <w:r>
        <w:t>bettre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889 (data/riverside_cats/TC3_riv.cat)</w:t>
        <w:br/>
      </w:r>
      <w:r>
        <w:rPr>
          <w:i/>
        </w:rPr>
        <w:t>Is</w:t>
      </w:r>
      <w:r>
        <w:t xml:space="preserve"> </w:t>
      </w:r>
      <w:r>
        <w:t>causeles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sene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889 (data/riverside_cats/TC3_riv.cat)</w:t>
        <w:br/>
      </w:r>
      <w:r>
        <w:t>Is</w:t>
      </w:r>
      <w:r>
        <w:t xml:space="preserve"> </w:t>
      </w:r>
      <w:r>
        <w:t>causeles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sene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894 (data/riverside_cats/TC3_riv.cat)</w:t>
        <w:br/>
      </w:r>
      <w:r>
        <w:t>Discrecioun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hed</w:t>
      </w:r>
      <w:r>
        <w:t xml:space="preserve"> </w:t>
      </w:r>
      <w:r>
        <w:rPr>
          <w:i/>
        </w:rPr>
        <w:t>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895 (data/riverside_cats/TC3_riv.cat)</w:t>
        <w:br/>
      </w:r>
      <w:r>
        <w:t>That</w:t>
      </w:r>
      <w:r>
        <w:t xml:space="preserve"> </w:t>
      </w:r>
      <w:r>
        <w:t>fele</w:t>
      </w:r>
      <w:r>
        <w:t xml:space="preserve"> </w:t>
      </w:r>
      <w:r>
        <w:t>I</w:t>
      </w:r>
      <w:r>
        <w:t xml:space="preserve"> </w:t>
      </w:r>
      <w:r>
        <w:t>now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897 (data/riverside_cats/TC3_riv.cat)</w:t>
        <w:br/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heigh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904 (data/riverside_cats/TC3_riv.cat)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gentil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tendre</w:t>
      </w:r>
      <w:r>
        <w:t xml:space="preserve"> </w:t>
      </w:r>
      <w:r>
        <w:t>of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III 906 (data/riverside_cats/TC3_riv.cat)</w:t>
        <w:br/>
      </w:r>
      <w:r>
        <w:t>For</w:t>
      </w:r>
      <w:r>
        <w:t xml:space="preserve"> </w:t>
      </w:r>
      <w:r>
        <w:t>trusteth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907 (data/riverside_cats/TC3_riv.cat)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no</w:t>
      </w:r>
      <w:r>
        <w:t xml:space="preserve"> </w:t>
      </w:r>
      <w:r>
        <w:t>jalous</w:t>
      </w:r>
      <w:r>
        <w:t xml:space="preserve"> </w:t>
      </w:r>
      <w:r>
        <w:t>wordes</w:t>
      </w:r>
      <w:r>
        <w:t xml:space="preserve"> </w:t>
      </w:r>
      <w:r>
        <w:t>speke</w:t>
      </w:r>
      <w:r>
        <w:br/>
        <w:br/>
      </w:r>
    </w:p>
    <w:p>
      <w:r>
        <w:rPr>
          <w:b/>
        </w:rPr>
        <w:t>Present 3rd sg must end in -th : breke</w:t>
      </w:r>
      <w:r>
        <w:br/>
        <w:t>Troilus and Criseyde; Book III 908 (data/riverside_cats/TC3_riv.cat)</w:t>
        <w:br/>
      </w:r>
      <w:r>
        <w:t>And</w:t>
      </w:r>
      <w:r>
        <w:t xml:space="preserve"> </w:t>
      </w:r>
      <w:r>
        <w:t>forthi</w:t>
      </w:r>
      <w:r>
        <w:t xml:space="preserve"> </w:t>
      </w:r>
      <w:r>
        <w:t>nece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breke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913 (data/riverside_cats/TC3_riv.cat)</w:t>
        <w:br/>
      </w:r>
      <w:r>
        <w:t>Ne</w:t>
      </w:r>
      <w:r>
        <w:t xml:space="preserve"> </w:t>
      </w:r>
      <w:r>
        <w:t>parde</w:t>
      </w:r>
      <w:r>
        <w:t xml:space="preserve"> </w:t>
      </w:r>
      <w:r>
        <w:t>harm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be</w:t>
      </w:r>
      <w:r>
        <w:t xml:space="preserve"> </w:t>
      </w:r>
      <w:r>
        <w:t>non</w:t>
      </w:r>
      <w:r>
        <w:t xml:space="preserve"> </w:t>
      </w:r>
      <w:r>
        <w:t>ne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915 (data/riverside_cats/TC3_riv.cat)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III 917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al</w:t>
      </w:r>
      <w:r>
        <w:t xml:space="preserve"> </w:t>
      </w:r>
      <w:r>
        <w:t>prest</w:t>
      </w:r>
      <w:r>
        <w:t xml:space="preserve"> </w:t>
      </w:r>
      <w:r>
        <w:t>to</w:t>
      </w:r>
      <w:r>
        <w:t xml:space="preserve"> </w:t>
      </w:r>
      <w:r>
        <w:t>fecche</w:t>
      </w:r>
      <w:r>
        <w:t xml:space="preserve"> </w:t>
      </w:r>
      <w:r>
        <w:t>hym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924 (data/riverside_cats/TC3_riv.cat)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syn</w:t>
      </w:r>
      <w:r>
        <w:t xml:space="preserve"> </w:t>
      </w:r>
      <w:r>
        <w:t>she</w:t>
      </w:r>
      <w:r>
        <w:t xml:space="preserve"> </w:t>
      </w:r>
      <w:r>
        <w:t>did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goode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926 (data/riverside_cats/TC3_riv.cat)</w:t>
        <w:br/>
      </w:r>
      <w:r>
        <w:t>My</w:t>
      </w:r>
      <w:r>
        <w:t xml:space="preserve"> </w:t>
      </w:r>
      <w:r>
        <w:t>soule</w:t>
      </w:r>
      <w:r>
        <w:t xml:space="preserve"> </w:t>
      </w:r>
      <w:r>
        <w:t>brynge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927 (data/riverside_cats/TC3_riv.cat)</w:t>
        <w:br/>
      </w:r>
      <w:r>
        <w:t>And</w:t>
      </w:r>
      <w:r>
        <w:t xml:space="preserve"> </w:t>
      </w:r>
      <w:r>
        <w:t>em</w:t>
      </w:r>
      <w:r>
        <w:t xml:space="preserve"> </w:t>
      </w:r>
      <w:r>
        <w:t>iwis</w:t>
      </w:r>
      <w:r>
        <w:t xml:space="preserve"> </w:t>
      </w:r>
      <w:r>
        <w:t>fayn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929 (data/riverside_cats/TC3_riv.cat)</w:t>
        <w:br/>
      </w:r>
      <w:r>
        <w:t>But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dwelle</w:t>
      </w:r>
      <w:r>
        <w:t xml:space="preserve"> </w:t>
      </w:r>
      <w:r>
        <w:t>or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III 930 (data/riverside_cats/TC3_riv.cat)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til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bettre</w:t>
      </w:r>
      <w:r>
        <w:t xml:space="preserve"> </w:t>
      </w:r>
      <w:r>
        <w:t>mynde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932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Yee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933 (data/riverside_cats/TC3_riv.cat)</w:t>
        <w:br/>
      </w:r>
      <w:r>
        <w:t>Dulcarnoun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flemyng</w:t>
      </w:r>
      <w:r>
        <w:t xml:space="preserve"> </w:t>
      </w:r>
      <w:r>
        <w:t>of</w:t>
      </w:r>
      <w:r>
        <w:t xml:space="preserve"> </w:t>
      </w:r>
      <w:r>
        <w:t>wrecches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939 (data/riverside_cats/TC3_riv.cat)</w:t>
        <w:br/>
      </w:r>
      <w:r>
        <w:t>Than</w:t>
      </w:r>
      <w:r>
        <w:t xml:space="preserve"> </w:t>
      </w:r>
      <w:r>
        <w:t>em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doth</w:t>
      </w:r>
      <w:r>
        <w:t xml:space="preserve"> </w:t>
      </w:r>
      <w:r>
        <w:t>herof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946 (data/riverside_cats/TC3_riv.cat)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952 (data/riverside_cats/TC3_riv.cat)</w:t>
        <w:br/>
      </w:r>
      <w:r>
        <w:t>For</w:t>
      </w:r>
      <w:r>
        <w:t xml:space="preserve"> </w:t>
      </w:r>
      <w:r>
        <w:t>soone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alle</w:t>
      </w:r>
      <w:r>
        <w:t xml:space="preserve"> </w:t>
      </w:r>
      <w:r>
        <w:t>merye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953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soone</w:t>
      </w:r>
      <w:r>
        <w:t xml:space="preserve"> </w:t>
      </w:r>
      <w:r>
        <w:t>on</w:t>
      </w:r>
      <w:r>
        <w:t xml:space="preserve"> </w:t>
      </w:r>
      <w:r>
        <w:t>knees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III 962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Nece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this</w:t>
      </w:r>
      <w:r>
        <w:t xml:space="preserve"> </w:t>
      </w:r>
      <w:r>
        <w:t>lord</w:t>
      </w:r>
      <w:r>
        <w:t xml:space="preserve"> </w:t>
      </w:r>
      <w:r>
        <w:rPr>
          <w:i/>
        </w:rPr>
        <w:t>kan</w:t>
      </w:r>
      <w:r>
        <w:t xml:space="preserve"> </w:t>
      </w:r>
      <w:r>
        <w:t>knele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III 965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Kneleth</w:t>
      </w:r>
      <w:r>
        <w:t xml:space="preserve"> </w:t>
      </w:r>
      <w:r>
        <w:t>now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brynge</w:t>
      </w:r>
      <w:r>
        <w:br/>
        <w:t>Troilus and Criseyde; Book III 966 (data/riverside_cats/TC3_riv.cat)</w:t>
        <w:br/>
      </w:r>
      <w:r>
        <w:t>There</w:t>
      </w:r>
      <w:r>
        <w:t xml:space="preserve"> </w:t>
      </w:r>
      <w:r>
        <w:t>God</w:t>
      </w:r>
      <w:r>
        <w:t xml:space="preserve"> </w:t>
      </w:r>
      <w:r>
        <w:t>youre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brynge</w:t>
      </w:r>
      <w:r>
        <w:t xml:space="preserve"> </w:t>
      </w:r>
      <w:r>
        <w:t>soone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974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wel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989 (data/riverside_cats/TC3_riv.cat)</w:t>
        <w:br/>
      </w:r>
      <w:r>
        <w:t>Of</w:t>
      </w:r>
      <w:r>
        <w:t xml:space="preserve"> </w:t>
      </w:r>
      <w:r>
        <w:t>love</w:t>
      </w:r>
      <w:r>
        <w:t xml:space="preserve"> </w:t>
      </w:r>
      <w:r>
        <w:t>ayeins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III 1000 (data/riverside_cats/TC3_riv.cat)</w:t>
        <w:br/>
      </w:r>
      <w:r>
        <w:t>Have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t>shal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1002 (data/riverside_cats/TC3_riv.cat)</w:t>
        <w:br/>
      </w:r>
      <w:r>
        <w:t>And</w:t>
      </w:r>
      <w:r>
        <w:t xml:space="preserve"> </w:t>
      </w:r>
      <w:r>
        <w:t>dredeles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at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1003 (data/riverside_cats/TC3_riv.cat)</w:t>
        <w:br/>
      </w:r>
      <w:r>
        <w:t>But</w:t>
      </w:r>
      <w:r>
        <w:t xml:space="preserve"> </w:t>
      </w:r>
      <w:r>
        <w:t>herte</w:t>
      </w:r>
      <w:r>
        <w:t xml:space="preserve"> </w:t>
      </w:r>
      <w:r>
        <w:t>myn</w:t>
      </w:r>
      <w:r>
        <w:t xml:space="preserve"> </w:t>
      </w:r>
      <w:r>
        <w:t>what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1004 (data/riverside_cats/TC3_riv.cat)</w:t>
        <w:br/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told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nought</w:t>
      </w:r>
      <w:r>
        <w:t xml:space="preserve"> </w:t>
      </w:r>
      <w:r>
        <w:t>yow</w:t>
      </w:r>
      <w:r>
        <w:t xml:space="preserve"> </w:t>
      </w:r>
      <w:r>
        <w:t>greve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III 1007 (data/riverside_cats/TC3_riv.cat)</w:t>
        <w:br/>
      </w:r>
      <w:r>
        <w:t>That</w:t>
      </w:r>
      <w:r>
        <w:t xml:space="preserve"> </w:t>
      </w:r>
      <w:r>
        <w:rPr>
          <w:i/>
        </w:rPr>
        <w:t>halt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in</w:t>
      </w:r>
      <w:r>
        <w:t xml:space="preserve"> </w:t>
      </w:r>
      <w:r>
        <w:t>hevynesse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1011 (data/riverside_cats/TC3_riv.cat)</w:t>
        <w:br/>
      </w:r>
      <w:r>
        <w:t>Thus</w:t>
      </w:r>
      <w:r>
        <w:t xml:space="preserve"> </w:t>
      </w:r>
      <w:r>
        <w:t>causeles</w:t>
      </w:r>
      <w:r>
        <w:t xml:space="preserve"> </w:t>
      </w:r>
      <w:r>
        <w:rPr>
          <w:i/>
        </w:rPr>
        <w:t>is</w:t>
      </w:r>
      <w:r>
        <w:t xml:space="preserve"> </w:t>
      </w:r>
      <w:r>
        <w:t>cropen</w:t>
      </w:r>
      <w:r>
        <w:t xml:space="preserve"> </w:t>
      </w:r>
      <w:r>
        <w:t>into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-th : arace</w:t>
      </w:r>
      <w:r>
        <w:br/>
        <w:t>Troilus and Criseyde; Book III 1015 (data/riverside_cats/TC3_riv.cat)</w:t>
        <w:br/>
      </w:r>
      <w:r>
        <w:t>Ther</w:t>
      </w:r>
      <w:r>
        <w:t xml:space="preserve"> </w:t>
      </w:r>
      <w:r>
        <w:t>Jove</w:t>
      </w:r>
      <w:r>
        <w:t xml:space="preserve"> </w:t>
      </w:r>
      <w:r>
        <w:t>hym</w:t>
      </w:r>
      <w:r>
        <w:t xml:space="preserve"> </w:t>
      </w:r>
      <w:r>
        <w:t>sone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arace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1017 (data/riverside_cats/TC3_riv.cat)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thi</w:t>
      </w:r>
      <w:r>
        <w:t xml:space="preserve"> </w:t>
      </w:r>
      <w:r>
        <w:t>deyte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1023 (data/riverside_cats/TC3_riv.cat)</w:t>
        <w:br/>
      </w:r>
      <w:r>
        <w:t>Ek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now</w:t>
      </w:r>
      <w:r>
        <w:t xml:space="preserve"> </w:t>
      </w:r>
      <w:r>
        <w:t>usen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1024 (data/riverside_cats/TC3_riv.cat)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Ye</w:t>
      </w:r>
      <w:r>
        <w:t xml:space="preserve"> </w:t>
      </w:r>
      <w:r>
        <w:t>jalousie</w:t>
      </w:r>
      <w:r>
        <w:t xml:space="preserve"> </w:t>
      </w:r>
      <w:r>
        <w:t>is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1024 (data/riverside_cats/TC3_riv.cat)</w:t>
        <w:br/>
      </w:r>
      <w:r>
        <w:t>To</w:t>
      </w:r>
      <w:r>
        <w:t xml:space="preserve"> </w:t>
      </w:r>
      <w: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Ye</w:t>
      </w:r>
      <w:r>
        <w:t xml:space="preserve"> </w:t>
      </w:r>
      <w:r>
        <w:t>jalousie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1027 (data/riverside_cats/TC3_riv.cat)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heighe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sit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1028 (data/riverside_cats/TC3_riv.cat)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likkere</w:t>
      </w:r>
      <w:r>
        <w:t xml:space="preserve"> </w:t>
      </w:r>
      <w:r>
        <w:t>love</w:t>
      </w:r>
      <w:r>
        <w:t xml:space="preserve"> </w:t>
      </w:r>
      <w:r>
        <w:t>or</w:t>
      </w:r>
      <w:r>
        <w:t xml:space="preserve"> </w:t>
      </w:r>
      <w:r>
        <w:t>hate</w:t>
      </w:r>
      <w:r>
        <w:t xml:space="preserve"> </w:t>
      </w:r>
      <w:r>
        <w:t>or</w:t>
      </w:r>
      <w:r>
        <w:t xml:space="preserve"> </w:t>
      </w:r>
      <w:r>
        <w:t>grame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1030 (data/riverside_cats/TC3_riv.cat)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manere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1033 (data/riverside_cats/TC3_riv.cat)</w:t>
        <w:br/>
      </w:r>
      <w:r>
        <w:t>With</w:t>
      </w:r>
      <w:r>
        <w:t xml:space="preserve"> </w:t>
      </w:r>
      <w:r>
        <w:t>piete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repressed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1046 (data/riverside_cats/TC3_riv.cat)</w:t>
        <w:br/>
      </w:r>
      <w:r>
        <w:t>Wherso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by</w:t>
      </w:r>
      <w:r>
        <w:t xml:space="preserve"> </w:t>
      </w:r>
      <w:r>
        <w:t>ordal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oth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III 1047 (data/riverside_cats/TC3_riv.cat)</w:t>
        <w:br/>
      </w:r>
      <w:r>
        <w:t>By</w:t>
      </w:r>
      <w:r>
        <w:t xml:space="preserve"> </w:t>
      </w:r>
      <w:r>
        <w:t>sort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wise</w:t>
      </w:r>
      <w:r>
        <w:t xml:space="preserve"> </w:t>
      </w:r>
      <w:r>
        <w:t>so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1058 (data/riverside_cats/TC3_riv.cat)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help</w:t>
      </w:r>
      <w:r>
        <w:t xml:space="preserve"> </w:t>
      </w:r>
      <w:r>
        <w:t>God</w:t>
      </w:r>
      <w:r>
        <w:t xml:space="preserve"> </w:t>
      </w:r>
      <w:r>
        <w:t>to</w:t>
      </w:r>
      <w:r>
        <w:t xml:space="preserve"> </w:t>
      </w:r>
      <w:r>
        <w:t>quenchen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1059 (data/riverside_cats/TC3_riv.cat)</w:t>
        <w:br/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best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1059 (data/riverside_cats/TC3_riv.cat)</w:t>
        <w:br/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best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1065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1070 (data/riverside_cats/TC3_riv.cat)</w:t>
        <w:br/>
      </w:r>
      <w:r>
        <w:t>For</w:t>
      </w:r>
      <w:r>
        <w:t xml:space="preserve"> </w:t>
      </w:r>
      <w:r>
        <w:t>everi</w:t>
      </w:r>
      <w:r>
        <w:t xml:space="preserve"> </w:t>
      </w:r>
      <w:r>
        <w:t>tere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1074 (data/riverside_cats/TC3_riv.cat)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wikke</w:t>
      </w:r>
      <w:r>
        <w:t xml:space="preserve"> </w:t>
      </w:r>
      <w:r>
        <w:t>torned</w:t>
      </w:r>
      <w:r>
        <w:t xml:space="preserve"> </w:t>
      </w:r>
      <w:r>
        <w:t>into</w:t>
      </w:r>
      <w:r>
        <w:t xml:space="preserve"> </w:t>
      </w:r>
      <w:r>
        <w:t>worse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1081 (data/riverside_cats/TC3_riv.cat)</w:t>
        <w:br/>
      </w:r>
      <w:r>
        <w:t>What</w:t>
      </w:r>
      <w:r>
        <w:t xml:space="preserve"> </w:t>
      </w:r>
      <w:r>
        <w:t>myghte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1084 (data/riverside_cats/TC3_riv.cat)</w:t>
        <w:br/>
      </w:r>
      <w:r>
        <w:t>Than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III 1086 (data/riverside_cats/TC3_riv.cat)</w:t>
        <w:br/>
      </w:r>
      <w:r>
        <w:t>Therwith</w:t>
      </w:r>
      <w:r>
        <w:t xml:space="preserve"> </w:t>
      </w:r>
      <w:r>
        <w:t>the</w:t>
      </w:r>
      <w:r>
        <w:t xml:space="preserve"> </w:t>
      </w:r>
      <w:r>
        <w:t>sorwe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III 1097 (data/riverside_cats/TC3_riv.cat)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into</w:t>
      </w:r>
      <w:r>
        <w:t xml:space="preserve"> </w:t>
      </w:r>
      <w:r>
        <w:t>bed</w:t>
      </w:r>
      <w:r>
        <w:t xml:space="preserve"> </w:t>
      </w:r>
      <w:r>
        <w:t>hym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1098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thef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mannes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1101 (data/riverside_cats/TC3_riv.cat)</w:t>
        <w:br/>
      </w:r>
      <w:r>
        <w:t>Allas</w:t>
      </w:r>
      <w:r>
        <w:t xml:space="preserve"> </w:t>
      </w:r>
      <w:r>
        <w:t>youre</w:t>
      </w:r>
      <w:r>
        <w:t xml:space="preserve"> </w:t>
      </w:r>
      <w:r>
        <w:t>owen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1104 (data/riverside_cats/TC3_riv.cat)</w:t>
        <w:br/>
      </w:r>
      <w:r>
        <w:t>Yee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pullen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thorn</w:t>
      </w:r>
      <w:r>
        <w:br/>
        <w:br/>
      </w:r>
    </w:p>
    <w:p>
      <w:r>
        <w:rPr>
          <w:b/>
        </w:rPr>
        <w:t>Past plural must end in -en or -e : gan</w:t>
      </w:r>
      <w:r>
        <w:br/>
        <w:t>Troilus and Criseyde; Book III 1115 (data/riverside_cats/TC3_riv.cat)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frote</w:t>
      </w:r>
      <w:r>
        <w:t xml:space="preserve"> </w:t>
      </w:r>
      <w:r>
        <w:t>and</w:t>
      </w:r>
      <w:r>
        <w:t xml:space="preserve"> </w:t>
      </w:r>
      <w:r>
        <w:t>wete</w:t>
      </w:r>
      <w:r>
        <w:t xml:space="preserve"> </w:t>
      </w:r>
      <w:r>
        <w:t>his</w:t>
      </w:r>
      <w:r>
        <w:t xml:space="preserve"> </w:t>
      </w:r>
      <w:r>
        <w:t>temples</w:t>
      </w:r>
      <w:r>
        <w:t xml:space="preserve"> </w:t>
      </w:r>
      <w:r>
        <w:t>tweyne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1124 (data/riverside_cats/TC3_riv.cat)</w:t>
        <w:br/>
      </w:r>
      <w:r>
        <w:t>He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mercy</w:t>
      </w:r>
      <w:r>
        <w:t xml:space="preserve"> </w:t>
      </w:r>
      <w:r>
        <w:t>God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1125 (data/riverside_cats/TC3_riv.cat)</w:t>
        <w:br/>
      </w:r>
      <w:r>
        <w:t>Why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youreselven</w:t>
      </w:r>
      <w:r>
        <w:t xml:space="preserve"> </w:t>
      </w:r>
      <w:r>
        <w:t>thus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1126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mannes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1127 (data/riverside_cats/TC3_riv.cat)</w:t>
        <w:br/>
      </w:r>
      <w:r>
        <w:t>What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1127 (data/riverside_cats/TC3_riv.cat)</w:t>
        <w:br/>
      </w:r>
      <w:r>
        <w:t>What</w:t>
      </w:r>
      <w:r>
        <w:t xml:space="preserve"> </w:t>
      </w:r>
      <w:r>
        <w:t>Troilus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Troilus and Criseyde; Book III 1129 (data/riverside_cats/TC3_riv.cat)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foryaf</w:t>
      </w:r>
      <w:r>
        <w:t xml:space="preserve"> </w:t>
      </w:r>
      <w:r>
        <w:t>and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hym</w:t>
      </w:r>
      <w:r>
        <w:t xml:space="preserve"> </w:t>
      </w:r>
      <w:r>
        <w:rPr>
          <w:i/>
        </w:rPr>
        <w:t>keste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1146 (data/riverside_cats/TC3_riv.cat)</w:t>
        <w:br/>
      </w:r>
      <w:r>
        <w:t>Yet</w:t>
      </w:r>
      <w:r>
        <w:t xml:space="preserve"> </w:t>
      </w:r>
      <w:r>
        <w:t>lasse</w:t>
      </w:r>
      <w:r>
        <w:t xml:space="preserve"> </w:t>
      </w:r>
      <w:r>
        <w:t>thyng</w:t>
      </w:r>
      <w:r>
        <w:t xml:space="preserve"> </w:t>
      </w:r>
      <w:r>
        <w:t>than</w:t>
      </w:r>
      <w:r>
        <w:t xml:space="preserve"> </w:t>
      </w:r>
      <w:r>
        <w:t>othes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1160 (data/riverside_cats/TC3_riv.cat)</w:t>
        <w:br/>
      </w:r>
      <w:r>
        <w:t>She</w:t>
      </w:r>
      <w:r>
        <w:t xml:space="preserve"> </w:t>
      </w:r>
      <w:r>
        <w:t>myght</w:t>
      </w:r>
      <w:r>
        <w:t xml:space="preserve"> </w:t>
      </w:r>
      <w:r>
        <w:t>on</w:t>
      </w:r>
      <w:r>
        <w:t xml:space="preserve"> </w:t>
      </w:r>
      <w:r>
        <w:t>hym</w:t>
      </w:r>
      <w:r>
        <w:t xml:space="preserve"> </w:t>
      </w:r>
      <w:r>
        <w:rPr>
          <w:i/>
        </w:rPr>
        <w:t>han</w:t>
      </w:r>
      <w:r>
        <w:t xml:space="preserve"> </w:t>
      </w:r>
      <w:r>
        <w:t>loked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mene</w:t>
      </w:r>
      <w:r>
        <w:br/>
        <w:t>Troilus and Criseyde; Book III 1164 (data/riverside_cats/TC3_riv.cat)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was</w:t>
      </w:r>
      <w:r>
        <w:t xml:space="preserve"> </w:t>
      </w:r>
      <w:r>
        <w:t>that</w:t>
      </w:r>
      <w:r>
        <w:t xml:space="preserve"> </w:t>
      </w:r>
      <w:r>
        <w:t>syn</w:t>
      </w:r>
      <w:r>
        <w:t xml:space="preserve"> </w:t>
      </w:r>
      <w:r>
        <w:t>I</w:t>
      </w:r>
      <w:r>
        <w:t xml:space="preserve"> </w:t>
      </w:r>
      <w:r>
        <w:t>non</w:t>
      </w:r>
      <w:r>
        <w:t xml:space="preserve"> </w:t>
      </w:r>
      <w:r>
        <w:t>yvel</w:t>
      </w:r>
      <w:r>
        <w:t xml:space="preserve"> </w:t>
      </w:r>
      <w:r>
        <w:rPr>
          <w:i/>
        </w:rPr>
        <w:t>mene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1166 (data/riverside_cats/TC3_riv.cat)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t xml:space="preserve"> </w:t>
      </w:r>
      <w:r>
        <w:t>cleene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1168 (data/riverside_cats/TC3_riv.cat)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the</w:t>
      </w:r>
      <w:r>
        <w:t xml:space="preserve"> </w:t>
      </w:r>
      <w:r>
        <w:t>childissh</w:t>
      </w:r>
      <w:r>
        <w:t xml:space="preserve"> </w:t>
      </w:r>
      <w:r>
        <w:t>jalous</w:t>
      </w:r>
      <w:r>
        <w:t xml:space="preserve"> </w:t>
      </w:r>
      <w:r>
        <w:t>contrefete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1171 (data/riverside_cats/TC3_riv.cat)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hym</w:t>
      </w:r>
      <w:r>
        <w:t xml:space="preserve"> </w:t>
      </w:r>
      <w:r>
        <w:t>thoughte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deyde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III 1171 (data/riverside_cats/TC3_riv.cat)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wroth</w:t>
      </w:r>
      <w:r>
        <w:t xml:space="preserve"> </w:t>
      </w:r>
      <w:r>
        <w:t>hym</w:t>
      </w:r>
      <w:r>
        <w:t xml:space="preserve"> </w:t>
      </w:r>
      <w:r>
        <w:t>thoughte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1178 (data/riverside_cats/TC3_riv.cat)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1178 (data/riverside_cats/TC3_riv.cat)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III 1187 (data/riverside_cats/TC3_riv.cat)</w:t>
        <w:br/>
      </w:r>
      <w:r>
        <w:t>He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faste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1191 (data/riverside_cats/TC3_riv.cat)</w:t>
        <w:br/>
      </w:r>
      <w:r>
        <w:t>What</w:t>
      </w:r>
      <w:r>
        <w:t xml:space="preserve"> </w:t>
      </w:r>
      <w:r>
        <w:t>myghte</w:t>
      </w:r>
      <w:r>
        <w:t xml:space="preserve"> </w:t>
      </w:r>
      <w:r>
        <w:t>or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sely</w:t>
      </w:r>
      <w:r>
        <w:t xml:space="preserve"> </w:t>
      </w:r>
      <w:r>
        <w:t>larke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1206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swete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mot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1207 (data/riverside_cats/TC3_riv.cat)</w:t>
        <w:br/>
      </w:r>
      <w:r>
        <w:t>Now</w:t>
      </w:r>
      <w:r>
        <w:t xml:space="preserve"> </w:t>
      </w:r>
      <w:r>
        <w:t>be</w:t>
      </w:r>
      <w:r>
        <w:t xml:space="preserve"> </w:t>
      </w:r>
      <w:r>
        <w:t>ye</w:t>
      </w:r>
      <w:r>
        <w:t xml:space="preserve"> </w:t>
      </w:r>
      <w:r>
        <w:t>kaught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tweyne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1208 (data/riverside_cats/TC3_riv.cat)</w:t>
        <w:br/>
      </w:r>
      <w:r>
        <w:t>Now</w:t>
      </w:r>
      <w:r>
        <w:t xml:space="preserve"> </w:t>
      </w:r>
      <w:r>
        <w:t>yeldeth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other</w:t>
      </w:r>
      <w:r>
        <w:t xml:space="preserve"> </w:t>
      </w:r>
      <w:r>
        <w:t>bote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1209 (data/riverside_cats/TC3_riv.cat)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thus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1212 (data/riverside_cats/TC3_riv.cat)</w:t>
        <w:br/>
      </w:r>
      <w:r>
        <w:t>O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heled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1215 (data/riverside_cats/TC3_riv.cat)</w:t>
        <w:br/>
      </w:r>
      <w:r>
        <w:t>Ful</w:t>
      </w:r>
      <w:r>
        <w:t xml:space="preserve"> </w:t>
      </w:r>
      <w:r>
        <w:t>bittre</w:t>
      </w:r>
      <w:r>
        <w:t xml:space="preserve"> </w:t>
      </w:r>
      <w:r>
        <w:t>drynke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1223 (data/riverside_cats/TC3_riv.cat)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be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III 1238 (data/riverside_cats/TC3_riv.cat)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Criseyde</w:t>
      </w:r>
      <w:r>
        <w:t xml:space="preserve"> </w:t>
      </w:r>
      <w:r>
        <w:t>whan</w:t>
      </w:r>
      <w:r>
        <w:t xml:space="preserve"> </w:t>
      </w:r>
      <w:r>
        <w:t>hire</w:t>
      </w:r>
      <w:r>
        <w:t xml:space="preserve"> </w:t>
      </w:r>
      <w:r>
        <w:t>drede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1243 (data/riverside_cats/TC3_riv.cat)</w:t>
        <w:br/>
      </w:r>
      <w:r>
        <w:t>And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deth</w:t>
      </w:r>
      <w:r>
        <w:t xml:space="preserve"> </w:t>
      </w:r>
      <w:r>
        <w:rPr>
          <w:i/>
        </w:rPr>
        <w:t>is</w:t>
      </w:r>
      <w:r>
        <w:t xml:space="preserve"> </w:t>
      </w:r>
      <w:r>
        <w:t>brought</w:t>
      </w:r>
      <w:r>
        <w:t xml:space="preserve"> </w:t>
      </w:r>
      <w:r>
        <w:t>in</w:t>
      </w:r>
      <w:r>
        <w:t xml:space="preserve"> </w:t>
      </w:r>
      <w:r>
        <w:t>sykernesse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1252 (data/riverside_cats/TC3_riv.cat)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tyme</w:t>
      </w:r>
      <w:r>
        <w:t xml:space="preserve"> </w:t>
      </w:r>
      <w:r>
        <w:t>hire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1253 (data/riverside_cats/TC3_riv.cat)</w:t>
        <w:br/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joie</w:t>
      </w:r>
      <w:r>
        <w:t xml:space="preserve"> </w:t>
      </w:r>
      <w:r>
        <w:t>unnethe</w:t>
      </w:r>
      <w:r>
        <w:t xml:space="preserve"> </w:t>
      </w:r>
      <w:r>
        <w:t>he</w:t>
      </w:r>
      <w:r>
        <w:t xml:space="preserve"> </w:t>
      </w:r>
      <w:r>
        <w:t>wiste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1256 (data/riverside_cats/TC3_riv.cat)</w:t>
        <w:br/>
      </w:r>
      <w:r>
        <w:t>After</w:t>
      </w:r>
      <w:r>
        <w:t xml:space="preserve"> </w:t>
      </w:r>
      <w:r>
        <w:t>thiself</w:t>
      </w:r>
      <w:r>
        <w:t xml:space="preserve"> </w:t>
      </w:r>
      <w:r>
        <w:t>next</w:t>
      </w:r>
      <w:r>
        <w:t xml:space="preserve"> </w:t>
      </w:r>
      <w:r>
        <w:t>heried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1260 (data/riverside_cats/TC3_riv.cat)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fro</w:t>
      </w:r>
      <w:r>
        <w:t xml:space="preserve"> </w:t>
      </w:r>
      <w:r>
        <w:t>cares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1262 (data/riverside_cats/TC3_riv.cat)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grace</w:t>
      </w:r>
      <w:r>
        <w:t xml:space="preserve"> </w:t>
      </w:r>
      <w:r>
        <w:t>and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nought</w:t>
      </w:r>
      <w:r>
        <w:t xml:space="preserve"> </w:t>
      </w:r>
      <w:r>
        <w:t>honouren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1262 (data/riverside_cats/TC3_riv.cat)</w:t>
        <w:br/>
      </w:r>
      <w:r>
        <w:t>Whoso</w:t>
      </w:r>
      <w:r>
        <w:t xml:space="preserve"> </w:t>
      </w:r>
      <w:r>
        <w:t>wol</w:t>
      </w:r>
      <w:r>
        <w:t xml:space="preserve"> </w:t>
      </w:r>
      <w:r>
        <w:t>grace</w:t>
      </w:r>
      <w:r>
        <w:t xml:space="preserve"> </w:t>
      </w:r>
      <w:r>
        <w:t>and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nought</w:t>
      </w:r>
      <w:r>
        <w:t xml:space="preserve"> </w:t>
      </w:r>
      <w:r>
        <w:t>honouren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1263 (data/riverside_cats/TC3_riv.cat)</w:t>
        <w:br/>
      </w:r>
      <w:r>
        <w:t>Lo</w:t>
      </w:r>
      <w:r>
        <w:t xml:space="preserve"> </w:t>
      </w:r>
      <w:r>
        <w:t>his</w:t>
      </w:r>
      <w:r>
        <w:t xml:space="preserve"> </w:t>
      </w:r>
      <w:r>
        <w:t>desir</w:t>
      </w:r>
      <w:r>
        <w:t xml:space="preserve"> </w:t>
      </w:r>
      <w:r>
        <w:rPr>
          <w:i/>
        </w:rPr>
        <w:t>wol</w:t>
      </w:r>
      <w:r>
        <w:t xml:space="preserve"> </w:t>
      </w:r>
      <w:r>
        <w:t>fle</w:t>
      </w:r>
      <w:r>
        <w:t xml:space="preserve"> </w:t>
      </w:r>
      <w:r>
        <w:t>withouten</w:t>
      </w:r>
      <w:r>
        <w:t xml:space="preserve"> </w:t>
      </w:r>
      <w:r>
        <w:t>wynges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1266 (data/riverside_cats/TC3_riv.cat)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lost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certes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1272 (data/riverside_cats/TC3_riv.cat)</w:t>
        <w:br/>
      </w:r>
      <w:r>
        <w:t>That</w:t>
      </w:r>
      <w:r>
        <w:t xml:space="preserve"> </w:t>
      </w:r>
      <w:r>
        <w:t>thilke</w:t>
      </w:r>
      <w:r>
        <w:t xml:space="preserve"> </w:t>
      </w:r>
      <w:r>
        <w:t>boundes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blisse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1275 (data/riverside_cats/TC3_riv.cat)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Criseyde</w:t>
      </w:r>
      <w:r>
        <w:t xml:space="preserve"> </w:t>
      </w:r>
      <w:r>
        <w:t>anon</w:t>
      </w:r>
      <w:r>
        <w:t xml:space="preserve"> </w:t>
      </w:r>
      <w:r>
        <w:t>he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1282 (data/riverside_cats/TC3_riv.cat)</w:t>
        <w:br/>
      </w:r>
      <w:r>
        <w:t>Here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mercy</w:t>
      </w:r>
      <w:r>
        <w:t xml:space="preserve"> </w:t>
      </w:r>
      <w:r>
        <w:t>passeth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1283 (data/riverside_cats/TC3_riv.cat)</w:t>
        <w:br/>
      </w:r>
      <w:r>
        <w:t>Th</w:t>
      </w:r>
      <w:r>
        <w:t xml:space="preserve"> </w:t>
      </w:r>
      <w:r>
        <w:t>experience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in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1292 (data/riverside_cats/TC3_riv.cat)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1295 (data/riverside_cats/TC3_riv.cat)</w:t>
        <w:br/>
      </w:r>
      <w:r>
        <w:t>Ne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t xml:space="preserve"> </w:t>
      </w:r>
      <w:r>
        <w:t>displesaunce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1298 (data/riverside_cats/TC3_riv.cat)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fynden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1307 (data/riverside_cats/TC3_riv.cat)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suffiseth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1312 (data/riverside_cats/TC3_riv.cat)</w:t>
        <w:br/>
      </w:r>
      <w:r>
        <w:t>But</w:t>
      </w:r>
      <w:r>
        <w:t xml:space="preserve"> </w:t>
      </w:r>
      <w:r>
        <w:t>juggeth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III 1313 (data/riverside_cats/TC3_riv.cat)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gladnesse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1323 (data/riverside_cats/TC3_riv.cat)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ne</w:t>
      </w:r>
      <w:r>
        <w:t xml:space="preserve"> </w:t>
      </w:r>
      <w:r>
        <w:t>kan</w:t>
      </w:r>
      <w:r>
        <w:t xml:space="preserve"> </w:t>
      </w:r>
      <w:r>
        <w:t>I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1324 (data/riverside_cats/TC3_riv.cat)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III 1325 (data/riverside_cats/TC3_riv.cat)</w:t>
        <w:br/>
      </w:r>
      <w:r>
        <w:t>As</w:t>
      </w:r>
      <w:r>
        <w:t xml:space="preserve"> </w:t>
      </w:r>
      <w:r>
        <w:rPr>
          <w:i/>
        </w:rPr>
        <w:t>kan</w:t>
      </w:r>
      <w:r>
        <w:t xml:space="preserve"> </w:t>
      </w:r>
      <w:r>
        <w:t>myn</w:t>
      </w:r>
      <w:r>
        <w:t xml:space="preserve"> </w:t>
      </w:r>
      <w:r>
        <w:t>auctour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excellence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III 1330 (data/riverside_cats/TC3_riv.cat)</w:t>
        <w:br/>
      </w:r>
      <w:r>
        <w:t>Doth</w:t>
      </w:r>
      <w:r>
        <w:t xml:space="preserve"> </w:t>
      </w:r>
      <w:r>
        <w:t>therwithal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youreselven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meete</w:t>
      </w:r>
      <w:r>
        <w:br/>
        <w:t>Troilus and Criseyde; Book III 1344 (data/riverside_cats/TC3_riv.cat)</w:t>
        <w:br/>
      </w:r>
      <w:r>
        <w:t>Clippe</w:t>
      </w:r>
      <w:r>
        <w:t xml:space="preserve"> </w:t>
      </w:r>
      <w:r>
        <w:t>ich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I</w:t>
      </w:r>
      <w:r>
        <w:t xml:space="preserve"> </w:t>
      </w:r>
      <w:r>
        <w:t>it</w:t>
      </w:r>
      <w:r>
        <w:t xml:space="preserve"> </w:t>
      </w:r>
      <w:r>
        <w:rPr>
          <w:i/>
        </w:rPr>
        <w:t>meete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1348 (data/riverside_cats/TC3_riv.cat)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soth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1350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therwithal</w:t>
      </w:r>
      <w:r>
        <w:t xml:space="preserve"> </w:t>
      </w:r>
      <w:r>
        <w:t>hym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1356 (data/riverside_cats/TC3_riv.cat)</w:t>
        <w:br/>
      </w:r>
      <w:r>
        <w:t>Though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mercy</w:t>
      </w:r>
      <w:r>
        <w:t xml:space="preserve"> </w:t>
      </w:r>
      <w:r>
        <w:t>writen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1357 (data/riverside_cats/TC3_riv.cat)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is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1357 (data/riverside_cats/TC3_riv.cat)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rPr>
          <w:i/>
        </w:rPr>
        <w:t>is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III 1375 (data/riverside_cats/TC3_riv.cat)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tho</w:t>
      </w:r>
      <w:r>
        <w:t xml:space="preserve"> </w:t>
      </w:r>
      <w:r>
        <w:t>pens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mokre</w:t>
      </w:r>
      <w:r>
        <w:t xml:space="preserve"> </w:t>
      </w:r>
      <w:r>
        <w:t>and</w:t>
      </w:r>
      <w:r>
        <w:t xml:space="preserve"> </w:t>
      </w:r>
      <w:r>
        <w:t>kecche</w:t>
      </w:r>
      <w:r>
        <w:br/>
        <w:br/>
      </w:r>
    </w:p>
    <w:p>
      <w:r>
        <w:rPr>
          <w:b/>
        </w:rPr>
        <w:t>Present 3rd sg must end in -th : save</w:t>
      </w:r>
      <w:r>
        <w:br/>
        <w:t>Troilus and Criseyde; Book III 1378 (data/riverside_cats/TC3_riv.cat)</w:t>
        <w:br/>
      </w:r>
      <w:r>
        <w:t>Nay</w:t>
      </w:r>
      <w:r>
        <w:t xml:space="preserve"> </w:t>
      </w:r>
      <w:r>
        <w:t>douteles</w:t>
      </w:r>
      <w:r>
        <w:t xml:space="preserve"> </w:t>
      </w:r>
      <w:r>
        <w:t>for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1379 (data/riverside_cats/TC3_riv.cat)</w:t>
        <w:br/>
      </w:r>
      <w:r>
        <w:t>So</w:t>
      </w:r>
      <w:r>
        <w:t xml:space="preserve"> </w:t>
      </w:r>
      <w:r>
        <w:t>perfit</w:t>
      </w:r>
      <w:r>
        <w:t xml:space="preserve"> </w:t>
      </w:r>
      <w:r>
        <w:t>joie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nygard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-th : shall</w:t>
      </w:r>
      <w:r>
        <w:br/>
        <w:t>Troilus and Criseyde; Book III 1383 (data/riverside_cats/TC3_riv.cat)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shall</w:t>
      </w:r>
      <w:r>
        <w:t xml:space="preserve"> </w:t>
      </w:r>
      <w:r>
        <w:t>falle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1383 (data/riverside_cats/TC3_riv.cat)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shall</w:t>
      </w:r>
      <w:r>
        <w:t xml:space="preserve"> </w:t>
      </w:r>
      <w:r>
        <w:t>falle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III 1385 (data/riverside_cats/TC3_riv.cat)</w:t>
        <w:br/>
      </w:r>
      <w:r>
        <w:t>And</w:t>
      </w:r>
      <w:r>
        <w:t xml:space="preserve"> </w:t>
      </w:r>
      <w:r>
        <w:t>lyve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ther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Present 3rd sg must end in -th : avaunce</w:t>
      </w:r>
      <w:r>
        <w:br/>
        <w:t>Troilus and Criseyde; Book III 1386 (data/riverside_cats/TC3_riv.cat)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lovere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trouthe</w:t>
      </w:r>
      <w:r>
        <w:t xml:space="preserve"> </w:t>
      </w:r>
      <w:r>
        <w:rPr>
          <w:i/>
        </w:rPr>
        <w:t>avaunce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1389 (data/riverside_cats/TC3_riv.cat)</w:t>
        <w:br/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Mida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coveytise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1410 (data/riverside_cats/TC3_riv.cat)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they</w:t>
      </w:r>
      <w:r>
        <w:t xml:space="preserve"> </w:t>
      </w:r>
      <w:r>
        <w:t>took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t>kep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1423 (data/riverside_cats/TC3_riv.cat)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III 1424 (data/riverside_cats/TC3_riv.cat)</w:t>
        <w:br/>
      </w:r>
      <w:r>
        <w:t>That</w:t>
      </w:r>
      <w:r>
        <w:t xml:space="preserve"> </w:t>
      </w:r>
      <w:r>
        <w:t>day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moot</w:t>
      </w:r>
      <w:r>
        <w:t xml:space="preserve"> </w:t>
      </w:r>
      <w:r>
        <w:t>make</w:t>
      </w:r>
      <w:r>
        <w:t xml:space="preserve"> </w:t>
      </w:r>
      <w:r>
        <w:t>disseveraunce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1425 (data/riverside_cats/TC3_riv.cat)</w:t>
        <w:br/>
      </w:r>
      <w:r>
        <w:t>For</w:t>
      </w:r>
      <w:r>
        <w:t xml:space="preserve"> </w:t>
      </w:r>
      <w:r>
        <w:t>tyme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ryse</w:t>
      </w:r>
      <w:r>
        <w:t xml:space="preserve"> </w:t>
      </w:r>
      <w:r>
        <w:t>and</w:t>
      </w:r>
      <w:r>
        <w:t xml:space="preserve"> </w:t>
      </w:r>
      <w:r>
        <w:t>hennes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1425 (data/riverside_cats/TC3_riv.cat)</w:t>
        <w:br/>
      </w:r>
      <w:r>
        <w:t>For</w:t>
      </w:r>
      <w:r>
        <w:t xml:space="preserve"> </w:t>
      </w:r>
      <w:r>
        <w:t>tyme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ryse</w:t>
      </w:r>
      <w:r>
        <w:t xml:space="preserve"> </w:t>
      </w:r>
      <w:r>
        <w:t>and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1451 (data/riverside_cats/TC3_riv.cat)</w:t>
        <w:br/>
      </w:r>
      <w:r>
        <w:t>That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stole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iwryen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1452 (data/riverside_cats/TC3_riv.cat)</w:t>
        <w:br/>
      </w:r>
      <w:r>
        <w:t>Acorsed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thi</w:t>
      </w:r>
      <w:r>
        <w:t xml:space="preserve"> </w:t>
      </w:r>
      <w:r>
        <w:t>comyng</w:t>
      </w:r>
      <w:r>
        <w:t xml:space="preserve"> </w:t>
      </w:r>
      <w:r>
        <w:t>into</w:t>
      </w:r>
      <w:r>
        <w:t xml:space="preserve"> </w:t>
      </w:r>
      <w:r>
        <w:t>Troye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III 1454 (data/riverside_cats/TC3_riv.cat)</w:t>
        <w:br/>
      </w:r>
      <w:r>
        <w:t>Envyous</w:t>
      </w:r>
      <w:r>
        <w:t xml:space="preserve"> </w:t>
      </w:r>
      <w:r>
        <w:t>day</w:t>
      </w:r>
      <w:r>
        <w:t xml:space="preserve"> </w:t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spien</w:t>
      </w:r>
      <w:r>
        <w:br/>
        <w:br/>
      </w:r>
    </w:p>
    <w:p>
      <w:r>
        <w:rPr>
          <w:b/>
        </w:rPr>
        <w:t>Present 3rd sg must end in -th : quenche</w:t>
      </w:r>
      <w:r>
        <w:br/>
        <w:t>Troilus and Criseyde; Book III 1456 (data/riverside_cats/TC3_riv.cat)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thi</w:t>
      </w:r>
      <w:r>
        <w:t xml:space="preserve"> </w:t>
      </w:r>
      <w:r>
        <w:t>light</w:t>
      </w:r>
      <w:r>
        <w:t xml:space="preserve"> </w:t>
      </w:r>
      <w:r>
        <w:t>so</w:t>
      </w:r>
      <w:r>
        <w:t xml:space="preserve"> </w:t>
      </w:r>
      <w:r>
        <w:rPr>
          <w:i/>
        </w:rPr>
        <w:t>quenche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1458 (data/riverside_cats/TC3_riv.cat)</w:t>
        <w:br/>
      </w:r>
      <w:r>
        <w:t>Dispitous</w:t>
      </w:r>
      <w:r>
        <w:t xml:space="preserve"> </w:t>
      </w:r>
      <w:r>
        <w:t>day</w:t>
      </w:r>
      <w:r>
        <w:t xml:space="preserve"> </w:t>
      </w:r>
      <w:r>
        <w:t>Thyn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peyne</w:t>
      </w:r>
      <w:r>
        <w:t xml:space="preserve"> </w:t>
      </w:r>
      <w:r>
        <w:t>of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1460 (data/riverside_cats/TC3_riv.cat)</w:t>
        <w:br/>
      </w:r>
      <w:r>
        <w:t>Thy</w:t>
      </w:r>
      <w:r>
        <w:t xml:space="preserve"> </w:t>
      </w:r>
      <w:r>
        <w:t>pourynge</w:t>
      </w:r>
      <w:r>
        <w:t xml:space="preserve"> </w:t>
      </w:r>
      <w:r>
        <w:t>in</w:t>
      </w:r>
      <w:r>
        <w:t xml:space="preserve"> </w:t>
      </w:r>
      <w:r>
        <w:rPr>
          <w:i/>
        </w:rPr>
        <w:t>wol</w:t>
      </w:r>
      <w:r>
        <w:t xml:space="preserve"> </w:t>
      </w:r>
      <w:r>
        <w:t>nowher</w:t>
      </w:r>
      <w:r>
        <w:t xml:space="preserve"> </w:t>
      </w:r>
      <w:r>
        <w:t>lat</w:t>
      </w:r>
      <w:r>
        <w:t xml:space="preserve"> </w:t>
      </w:r>
      <w:r>
        <w:t>hem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1465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fool</w:t>
      </w:r>
      <w:r>
        <w:t xml:space="preserve"> </w:t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the</w:t>
      </w:r>
      <w:r>
        <w:t xml:space="preserve"> </w:t>
      </w:r>
      <w:r>
        <w:t>dispise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III 1470 (data/riverside_cats/TC3_riv.cat)</w:t>
        <w:br/>
      </w:r>
      <w:r>
        <w:t>I</w:t>
      </w:r>
      <w:r>
        <w:t xml:space="preserve"> </w:t>
      </w:r>
      <w:r>
        <w:t>bidde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1478 (data/riverside_cats/TC3_riv.cat)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III 1481 (data/riverside_cats/TC3_riv.cat)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1481 (data/riverside_cats/TC3_riv.cat)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1492 (data/riverside_cats/TC3_riv.cat)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right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1494 (data/riverside_cats/TC3_riv.cat)</w:t>
        <w:br/>
      </w:r>
      <w:r>
        <w:t>The</w:t>
      </w:r>
      <w:r>
        <w:t xml:space="preserve"> </w:t>
      </w:r>
      <w:r>
        <w:t>game</w:t>
      </w:r>
      <w:r>
        <w:t xml:space="preserve"> </w:t>
      </w:r>
      <w:r>
        <w:t>ywys</w:t>
      </w:r>
      <w:r>
        <w:t xml:space="preserve"> </w:t>
      </w:r>
      <w:r>
        <w:t>so</w:t>
      </w:r>
      <w:r>
        <w:t xml:space="preserve"> </w:t>
      </w:r>
      <w:r>
        <w:t>ferforth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3rd sg must end in -th : save</w:t>
      </w:r>
      <w:r>
        <w:br/>
        <w:t>Troilus and Criseyde; Book III 1501 (data/riverside_cats/TC3_riv.cat)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1516 (data/riverside_cats/TC3_riv.cat)</w:t>
        <w:br/>
      </w:r>
      <w:r>
        <w:t>To</w:t>
      </w:r>
      <w:r>
        <w:t xml:space="preserve"> </w:t>
      </w:r>
      <w:r>
        <w:t>torne</w:t>
      </w:r>
      <w:r>
        <w:t xml:space="preserve"> </w:t>
      </w:r>
      <w:r>
        <w:t>ayeyn</w:t>
      </w:r>
      <w:r>
        <w:t xml:space="preserve"> </w:t>
      </w:r>
      <w:r>
        <w:t>soone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Troilus and Criseyde; Book III 1519 (data/riverside_cats/TC3_riv.cat)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tok</w:t>
      </w:r>
      <w:r>
        <w:t xml:space="preserve"> </w:t>
      </w:r>
      <w:r>
        <w:t>and</w:t>
      </w:r>
      <w:r>
        <w:t xml:space="preserve"> </w:t>
      </w:r>
      <w:r>
        <w:t>ofte</w:t>
      </w:r>
      <w:r>
        <w:t xml:space="preserve"> </w:t>
      </w:r>
      <w:r>
        <w:rPr>
          <w:i/>
        </w:rPr>
        <w:t>keste</w:t>
      </w:r>
      <w:r>
        <w:br/>
        <w:br/>
      </w:r>
    </w:p>
    <w:p>
      <w:r>
        <w:rPr>
          <w:b/>
        </w:rPr>
        <w:t>Weak pt sg must end in -ed, -d, or -t : cledde</w:t>
      </w:r>
      <w:r>
        <w:br/>
        <w:t>Troilus and Criseyde; Book III 1521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up</w:t>
      </w:r>
      <w:r>
        <w:t xml:space="preserve"> </w:t>
      </w:r>
      <w:r>
        <w:t>ros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hym</w:t>
      </w:r>
      <w:r>
        <w:t xml:space="preserve"> </w:t>
      </w:r>
      <w:r>
        <w:rPr>
          <w:i/>
        </w:rPr>
        <w:t>cledde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III 1523 (data/riverside_cats/TC3_riv.cat)</w:t>
        <w:br/>
      </w:r>
      <w:r>
        <w:t>An</w:t>
      </w:r>
      <w:r>
        <w:t xml:space="preserve"> </w:t>
      </w:r>
      <w:r>
        <w:t>hondred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hym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-th : graunte</w:t>
      </w:r>
      <w:r>
        <w:br/>
        <w:t>Troilus and Criseyde; Book III 1526 (data/riverside_cats/TC3_riv.cat)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sownde</w:t>
      </w:r>
      <w:r>
        <w:t xml:space="preserve"> </w:t>
      </w:r>
      <w:r>
        <w:t>and</w:t>
      </w:r>
      <w:r>
        <w:t xml:space="preserve"> </w:t>
      </w:r>
      <w:r>
        <w:t>soone</w:t>
      </w:r>
      <w:r>
        <w:t xml:space="preserve"> </w:t>
      </w:r>
      <w:r>
        <w:t>to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1527 (data/riverside_cats/TC3_riv.cat)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III 1529 (data/riverside_cats/TC3_riv.cat)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paleys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1533 (data/riverside_cats/TC3_riv.cat)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nevere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remembraunce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1537 (data/riverside_cats/TC3_riv.cat)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nought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ligge</w:t>
      </w:r>
      <w:r>
        <w:t xml:space="preserve"> </w:t>
      </w:r>
      <w:r>
        <w:t>and</w:t>
      </w:r>
      <w:r>
        <w:t xml:space="preserve"> </w:t>
      </w:r>
      <w:r>
        <w:t>wynke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1538 (data/riverside_cats/TC3_riv.cat)</w:t>
        <w:br/>
      </w:r>
      <w:r>
        <w:t>But</w:t>
      </w:r>
      <w:r>
        <w:t xml:space="preserve"> </w:t>
      </w:r>
      <w:r>
        <w:t>slep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synke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III 1539 (data/riverside_cats/TC3_riv.cat)</w:t>
        <w:br/>
      </w:r>
      <w:r>
        <w:t>Thynkyng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desir</w:t>
      </w:r>
      <w:r>
        <w:t xml:space="preserve"> </w:t>
      </w:r>
      <w:r>
        <w:t>hym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Troilus and Criseyde; Book III 1552 (data/riverside_cats/TC3_riv.cat)</w:t>
        <w:br/>
      </w:r>
      <w:r>
        <w:t>Thonkyng</w:t>
      </w:r>
      <w:r>
        <w:t xml:space="preserve"> </w:t>
      </w:r>
      <w:r>
        <w:t>Love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hire</w:t>
      </w:r>
      <w:r>
        <w:t xml:space="preserve"> </w:t>
      </w:r>
      <w:r>
        <w:rPr>
          <w:i/>
        </w:rPr>
        <w:t>bisette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III 1554 (data/riverside_cats/TC3_riv.cat)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plit</w:t>
      </w:r>
      <w:r>
        <w:t xml:space="preserve"> </w:t>
      </w:r>
      <w:r>
        <w:t>she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make</w:t>
      </w:r>
      <w:r>
        <w:t xml:space="preserve"> </w:t>
      </w:r>
      <w:r>
        <w:t>hym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1558 (data/riverside_cats/TC3_riv.cat)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drede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1559 (data/riverside_cats/TC3_riv.cat)</w:t>
        <w:br/>
      </w:r>
      <w:r>
        <w:rPr>
          <w:i/>
        </w:rPr>
        <w:t>Han</w:t>
      </w:r>
      <w:r>
        <w:t xml:space="preserve"> </w:t>
      </w:r>
      <w:r>
        <w:t>litel</w:t>
      </w:r>
      <w:r>
        <w:t xml:space="preserve"> </w:t>
      </w:r>
      <w:r>
        <w:t>laiser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III 1563 (data/riverside_cats/TC3_riv.cat)</w:t>
        <w:br/>
      </w:r>
      <w:r>
        <w:t>This</w:t>
      </w:r>
      <w:r>
        <w:t xml:space="preserve"> </w:t>
      </w:r>
      <w:r>
        <w:t>mury</w:t>
      </w:r>
      <w:r>
        <w:t xml:space="preserve"> </w:t>
      </w:r>
      <w:r>
        <w:t>morwe</w:t>
      </w:r>
      <w:r>
        <w:t xml:space="preserve"> </w:t>
      </w:r>
      <w:r>
        <w:t>Nece</w:t>
      </w:r>
      <w:r>
        <w:t xml:space="preserve"> </w:t>
      </w:r>
      <w:r>
        <w:t>how</w:t>
      </w:r>
      <w:r>
        <w:t xml:space="preserve"> </w:t>
      </w:r>
      <w:r>
        <w:rPr>
          <w:i/>
        </w:rPr>
        <w:t>kan</w:t>
      </w:r>
      <w:r>
        <w:t xml:space="preserve"> </w:t>
      </w:r>
      <w:r>
        <w:t>ye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1564 (data/riverside_cats/TC3_riv.cat)</w:t>
        <w:br/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Nevere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for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III 1565 (data/riverside_cats/TC3_riv.cat)</w:t>
        <w:br/>
      </w:r>
      <w:r>
        <w:t>Fox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kare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1566 (data/riverside_cats/TC3_riv.cat)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ye</w:t>
      </w:r>
      <w:r>
        <w:t xml:space="preserve"> </w:t>
      </w:r>
      <w:r>
        <w:t>caused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kyste</w:t>
      </w:r>
      <w:r>
        <w:br/>
        <w:t>Troilus and Criseyde; Book III 1575 (data/riverside_cats/TC3_riv.cat)</w:t>
        <w:br/>
      </w:r>
      <w:r>
        <w:t>Under</w:t>
      </w:r>
      <w:r>
        <w:t xml:space="preserve"> </w:t>
      </w:r>
      <w:r>
        <w:t>hire</w:t>
      </w:r>
      <w:r>
        <w:t xml:space="preserve"> </w:t>
      </w:r>
      <w:r>
        <w:t>nekke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hire</w:t>
      </w:r>
      <w:r>
        <w:t xml:space="preserve"> </w:t>
      </w:r>
      <w:r>
        <w:rPr>
          <w:i/>
        </w:rPr>
        <w:t>kyste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1580 (data/riverside_cats/TC3_riv.cat)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right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effect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III 1581 (data/riverside_cats/TC3_riv.cat)</w:t>
        <w:br/>
      </w:r>
      <w:r>
        <w:t>Whan</w:t>
      </w:r>
      <w:r>
        <w:t xml:space="preserve"> </w:t>
      </w:r>
      <w:r>
        <w:t>tyme</w:t>
      </w:r>
      <w:r>
        <w:t xml:space="preserve"> </w:t>
      </w:r>
      <w:r>
        <w:t>was</w:t>
      </w:r>
      <w:r>
        <w:t xml:space="preserve"> </w:t>
      </w:r>
      <w:r>
        <w:t>hom</w:t>
      </w:r>
      <w:r>
        <w:t xml:space="preserve"> </w:t>
      </w:r>
      <w:r>
        <w:t>til</w:t>
      </w:r>
      <w:r>
        <w:t xml:space="preserve"> </w:t>
      </w:r>
      <w:r>
        <w:t>here</w:t>
      </w:r>
      <w:r>
        <w:t xml:space="preserve"> </w:t>
      </w:r>
      <w:r>
        <w:t>hous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1586 (data/riverside_cats/TC3_riv.cat)</w:t>
        <w:br/>
      </w:r>
      <w:r>
        <w:t>To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com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haste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1589 (data/riverside_cats/TC3_riv.cat)</w:t>
        <w:br/>
      </w:r>
      <w:r>
        <w:t>And</w:t>
      </w:r>
      <w:r>
        <w:t xml:space="preserve"> </w:t>
      </w:r>
      <w:r>
        <w:t>down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1591 (data/riverside_cats/TC3_riv.cat)</w:t>
        <w:br/>
      </w:r>
      <w:r>
        <w:t>Of</w:t>
      </w:r>
      <w:r>
        <w:t xml:space="preserve"> </w:t>
      </w:r>
      <w:r>
        <w:t>frendes</w:t>
      </w:r>
      <w:r>
        <w:t xml:space="preserve"> </w:t>
      </w:r>
      <w:r>
        <w:t>love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1604 (data/riverside_cats/TC3_riv.cat)</w:t>
        <w:br/>
      </w:r>
      <w:r>
        <w:t>The</w:t>
      </w:r>
      <w:r>
        <w:t xml:space="preserve"> </w:t>
      </w:r>
      <w:r>
        <w:t>sonne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1606 (data/riverside_cats/TC3_riv.cat)</w:t>
        <w:br/>
      </w:r>
      <w:r>
        <w:t>So</w:t>
      </w:r>
      <w:r>
        <w:t xml:space="preserve"> </w:t>
      </w:r>
      <w:r>
        <w:t>inly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goodly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III 1607 (data/riverside_cats/TC3_riv.cat)</w:t>
        <w:br/>
      </w:r>
      <w:r>
        <w:t>Whos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tyl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1609 (data/riverside_cats/TC3_riv.cat)</w:t>
        <w:br/>
      </w:r>
      <w:r>
        <w:t>That</w:t>
      </w:r>
      <w:r>
        <w:t xml:space="preserve"> </w:t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heighe</w:t>
      </w:r>
      <w:r>
        <w:t xml:space="preserve"> </w:t>
      </w:r>
      <w:r>
        <w:t>worthynesse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1612 (data/riverside_cats/TC3_riv.cat)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obliged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1616 (data/riverside_cats/TC3_riv.cat)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t>ful</w:t>
      </w:r>
      <w:r>
        <w:t xml:space="preserve"> </w:t>
      </w:r>
      <w:r>
        <w:t>sobrely</w:t>
      </w:r>
      <w:r>
        <w:t xml:space="preserve"> </w:t>
      </w:r>
      <w:r>
        <w:t>hym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1619 (data/riverside_cats/TC3_riv.cat)</w:t>
        <w:br/>
      </w:r>
      <w:r>
        <w:t>In</w:t>
      </w:r>
      <w:r>
        <w:t xml:space="preserve"> </w:t>
      </w:r>
      <w:r>
        <w:t>any</w:t>
      </w:r>
      <w:r>
        <w:t xml:space="preserve"> </w:t>
      </w:r>
      <w:r>
        <w:t>cas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lief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III 1621 (data/riverside_cats/TC3_riv.cat)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but</w:t>
      </w:r>
      <w:r>
        <w:t xml:space="preserve"> </w:t>
      </w:r>
      <w:r>
        <w:t>tak</w:t>
      </w:r>
      <w:r>
        <w:t xml:space="preserve"> </w:t>
      </w:r>
      <w:r>
        <w:t>now</w:t>
      </w:r>
      <w:r>
        <w:t xml:space="preserve"> </w:t>
      </w:r>
      <w:r>
        <w:t>nat</w:t>
      </w:r>
      <w:r>
        <w:t xml:space="preserve"> </w:t>
      </w:r>
      <w:r>
        <w:t>agrief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1622 (data/riverside_cats/TC3_riv.cat)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t xml:space="preserve"> </w:t>
      </w:r>
      <w:r>
        <w:t>be</w:t>
      </w:r>
      <w:r>
        <w:t xml:space="preserve"> </w:t>
      </w:r>
      <w:r>
        <w:t>war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meschief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1626 (data/riverside_cats/TC3_riv.cat)</w:t>
        <w:br/>
      </w:r>
      <w:r>
        <w:t>The</w:t>
      </w:r>
      <w:r>
        <w:t xml:space="preserve"> </w:t>
      </w:r>
      <w:r>
        <w:t>worste</w:t>
      </w:r>
      <w:r>
        <w:t xml:space="preserve"> </w:t>
      </w:r>
      <w:r>
        <w:t>kynde</w:t>
      </w:r>
      <w:r>
        <w:t xml:space="preserve"> </w:t>
      </w:r>
      <w:r>
        <w:t>of</w:t>
      </w:r>
      <w:r>
        <w:t xml:space="preserve"> </w:t>
      </w:r>
      <w:r>
        <w:t>infortune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1628 (data/riverside_cats/TC3_riv.cat)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t>remembren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t>passed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III 1631 (data/riverside_cats/TC3_riv.cat)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thow</w:t>
      </w:r>
      <w:r>
        <w:t xml:space="preserve"> </w:t>
      </w:r>
      <w:r>
        <w:t>be</w:t>
      </w:r>
      <w:r>
        <w:t xml:space="preserve"> </w:t>
      </w:r>
      <w:r>
        <w:t>certeyn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harme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1634 (data/riverside_cats/TC3_riv.cat)</w:t>
        <w:br/>
      </w:r>
      <w:r>
        <w:t>As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craft</w:t>
      </w:r>
      <w:r>
        <w:t xml:space="preserve"> </w:t>
      </w:r>
      <w:r>
        <w:rPr>
          <w:i/>
        </w:rPr>
        <w:t>is</w:t>
      </w:r>
      <w:r>
        <w:t xml:space="preserve"> </w:t>
      </w:r>
      <w:r>
        <w:t>kepe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III 1673 (data/riverside_cats/TC3_riv.cat)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be</w:t>
      </w:r>
      <w:r>
        <w:t xml:space="preserve"> </w:t>
      </w:r>
      <w:r>
        <w:t>merie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1677 (data/riverside_cats/TC3_riv.cat)</w:t>
        <w:br/>
      </w:r>
      <w:r>
        <w:t>But</w:t>
      </w:r>
      <w:r>
        <w:t xml:space="preserve"> </w:t>
      </w:r>
      <w:r>
        <w:t>pleynly</w:t>
      </w:r>
      <w:r>
        <w:t xml:space="preserve"> </w:t>
      </w:r>
      <w:r>
        <w:t>to</w:t>
      </w:r>
      <w:r>
        <w:t xml:space="preserve"> </w:t>
      </w:r>
      <w:r>
        <w:t>th</w:t>
      </w:r>
      <w:r>
        <w:t xml:space="preserve"> </w:t>
      </w:r>
      <w:r>
        <w:t>effect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1688 (data/riverside_cats/TC3_riv.cat)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litel</w:t>
      </w:r>
      <w:r>
        <w:t xml:space="preserve"> </w:t>
      </w:r>
      <w:r>
        <w:t>thyng</w:t>
      </w:r>
      <w:r>
        <w:t xml:space="preserve"> </w:t>
      </w:r>
      <w:r>
        <w:t>of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III 1694 (data/riverside_cats/TC3_riv.cat)</w:t>
        <w:br/>
      </w:r>
      <w:r>
        <w:t>This</w:t>
      </w:r>
      <w:r>
        <w:t xml:space="preserve"> </w:t>
      </w:r>
      <w:r>
        <w:t>passeth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bythynke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Troilus and Criseyde; Book III 1696 (data/riverside_cats/TC3_riv.cat)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</w:t>
      </w:r>
      <w:r>
        <w:t xml:space="preserve"> </w:t>
      </w:r>
      <w:r>
        <w:t>aproche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by</w:t>
      </w:r>
      <w:r>
        <w:t xml:space="preserve"> </w:t>
      </w:r>
      <w:r>
        <w:t>sygnes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1705 (data/riverside_cats/TC3_riv.cat)</w:t>
        <w:br/>
      </w:r>
      <w:r>
        <w:rPr>
          <w:i/>
        </w:rPr>
        <w:t>Han</w:t>
      </w:r>
      <w:r>
        <w:t xml:space="preserve"> </w:t>
      </w:r>
      <w:r>
        <w:t>gon</w:t>
      </w:r>
      <w:r>
        <w:t xml:space="preserve"> </w:t>
      </w:r>
      <w:r>
        <w:t>som</w:t>
      </w:r>
      <w:r>
        <w:t xml:space="preserve"> </w:t>
      </w:r>
      <w:r>
        <w:t>bipath</w:t>
      </w:r>
      <w:r>
        <w:t xml:space="preserve"> </w:t>
      </w:r>
      <w:r>
        <w:t>in</w:t>
      </w:r>
      <w:r>
        <w:t xml:space="preserve"> </w:t>
      </w:r>
      <w:r>
        <w:t>dispit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1731 (data/riverside_cats/TC3_riv.cat)</w:t>
        <w:br/>
      </w:r>
      <w:r>
        <w:t>In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yset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III 1747 (data/riverside_cats/TC3_riv.cat)</w:t>
        <w:br/>
      </w:r>
      <w:r>
        <w:rPr>
          <w:i/>
        </w:rPr>
        <w:t>Halt</w:t>
      </w:r>
      <w:r>
        <w:t xml:space="preserve"> </w:t>
      </w:r>
      <w:r>
        <w:t>peples</w:t>
      </w:r>
      <w:r>
        <w:t xml:space="preserve"> </w:t>
      </w:r>
      <w:r>
        <w:t>joyned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</w:t>
      </w:r>
      <w:r>
        <w:t xml:space="preserve"> </w:t>
      </w:r>
      <w:r>
        <w:t>hem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-th : lest</w:t>
      </w:r>
      <w:r>
        <w:br/>
        <w:t>Troilus and Criseyde; Book III 1747 (data/riverside_cats/TC3_riv.cat)</w:t>
        <w:br/>
      </w:r>
      <w:r>
        <w:t>Halt</w:t>
      </w:r>
      <w:r>
        <w:t xml:space="preserve"> </w:t>
      </w:r>
      <w:r>
        <w:t>peples</w:t>
      </w:r>
      <w:r>
        <w:t xml:space="preserve"> </w:t>
      </w:r>
      <w:r>
        <w:t>joyned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</w:t>
      </w:r>
      <w:r>
        <w:t xml:space="preserve"> </w:t>
      </w:r>
      <w:r>
        <w:t>hem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-th : gye</w:t>
      </w:r>
      <w:r>
        <w:br/>
        <w:t>Troilus and Criseyde; Book III 1747 (data/riverside_cats/TC3_riv.cat)</w:t>
        <w:br/>
      </w:r>
      <w:r>
        <w:t>Halt</w:t>
      </w:r>
      <w:r>
        <w:t xml:space="preserve"> </w:t>
      </w:r>
      <w:r>
        <w:t>peples</w:t>
      </w:r>
      <w:r>
        <w:t xml:space="preserve"> </w:t>
      </w:r>
      <w:r>
        <w:t>joyned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</w:t>
      </w:r>
      <w:r>
        <w:t xml:space="preserve"> </w:t>
      </w:r>
      <w:r>
        <w:t>hem</w:t>
      </w:r>
      <w:r>
        <w:t xml:space="preserve"> </w:t>
      </w:r>
      <w:r>
        <w:rPr>
          <w:i/>
        </w:rPr>
        <w:t>gye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1751 (data/riverside_cats/TC3_riv.cat)</w:t>
        <w:br/>
      </w:r>
      <w:r>
        <w:t>That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with</w:t>
      </w:r>
      <w:r>
        <w:t xml:space="preserve"> </w:t>
      </w:r>
      <w:r>
        <w:t>feith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1758 (data/riverside_cats/TC3_riv.cat)</w:t>
        <w:br/>
      </w:r>
      <w:r>
        <w:t>That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gredy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flowen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1762 (data/riverside_cats/TC3_riv.cat)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aught</w:t>
      </w:r>
      <w:r>
        <w:t xml:space="preserve"> </w:t>
      </w:r>
      <w:r>
        <w:t>lete</w:t>
      </w:r>
      <w:r>
        <w:t xml:space="preserve"> </w:t>
      </w:r>
      <w:r>
        <w:t>his</w:t>
      </w:r>
      <w:r>
        <w:t xml:space="preserve"> </w:t>
      </w:r>
      <w:r>
        <w:t>bridel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halt</w:t>
      </w:r>
      <w:r>
        <w:br/>
        <w:t>Troilus and Criseyde; Book III 1764 (data/riverside_cats/TC3_riv.cat)</w:t>
        <w:br/>
      </w:r>
      <w:r>
        <w:t>And</w:t>
      </w:r>
      <w:r>
        <w:t xml:space="preserve"> </w:t>
      </w:r>
      <w:r>
        <w:t>lost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halt</w:t>
      </w:r>
      <w:r>
        <w:t xml:space="preserve"> </w:t>
      </w:r>
      <w:r>
        <w:t>now</w:t>
      </w:r>
      <w:r>
        <w:t xml:space="preserve"> </w:t>
      </w:r>
      <w:r>
        <w:t>tohepe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III 1766 (data/riverside_cats/TC3_riv.cat)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bond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vertu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-th : twiste</w:t>
      </w:r>
      <w:r>
        <w:br/>
        <w:t>Troilus and Criseyde; Book III 1769 (data/riverside_cats/TC3_riv.cat)</w:t>
        <w:br/>
      </w:r>
      <w:r>
        <w:t>And</w:t>
      </w:r>
      <w:r>
        <w:t xml:space="preserve"> </w:t>
      </w:r>
      <w:r>
        <w:t>hertes</w:t>
      </w:r>
      <w:r>
        <w:t xml:space="preserve"> </w:t>
      </w:r>
      <w:r>
        <w:t>colde</w:t>
      </w:r>
      <w:r>
        <w:t xml:space="preserve"> </w:t>
      </w:r>
      <w:r>
        <w:t>hem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1781 (data/riverside_cats/TC3_riv.cat)</w:t>
        <w:br/>
      </w:r>
      <w:r>
        <w:t>The</w:t>
      </w:r>
      <w:r>
        <w:t xml:space="preserve"> </w:t>
      </w:r>
      <w:r>
        <w:t>smale</w:t>
      </w:r>
      <w:r>
        <w:t xml:space="preserve"> </w:t>
      </w:r>
      <w:r>
        <w:t>bestes</w:t>
      </w:r>
      <w:r>
        <w:t xml:space="preserve"> </w:t>
      </w:r>
      <w:r>
        <w:t>leet</w:t>
      </w:r>
      <w:r>
        <w:t xml:space="preserve"> </w:t>
      </w:r>
      <w:r>
        <w:t>he</w:t>
      </w:r>
      <w:r>
        <w:t xml:space="preserve"> </w:t>
      </w:r>
      <w:r>
        <w:rPr>
          <w:i/>
        </w:rPr>
        <w:t>gon</w:t>
      </w:r>
      <w:r>
        <w:t xml:space="preserve"> </w:t>
      </w:r>
      <w:r>
        <w:t>biside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III 1791 (data/riverside_cats/TC3_riv.cat)</w:t>
        <w:br/>
      </w:r>
      <w:r>
        <w:t>And</w:t>
      </w:r>
      <w:r>
        <w:t xml:space="preserve"> </w:t>
      </w:r>
      <w:r>
        <w:t>glad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if</w:t>
      </w:r>
      <w:r>
        <w:t xml:space="preserve"> </w:t>
      </w:r>
      <w:r>
        <w:t>any</w:t>
      </w:r>
      <w:r>
        <w:t xml:space="preserve"> </w:t>
      </w:r>
      <w:r>
        <w:t>wyght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1792 (data/riverside_cats/TC3_riv.cat)</w:t>
        <w:br/>
      </w:r>
      <w:r>
        <w:t>That</w:t>
      </w:r>
      <w:r>
        <w:t xml:space="preserve"> </w:t>
      </w:r>
      <w:r>
        <w:t>lovere</w:t>
      </w:r>
      <w:r>
        <w:t xml:space="preserve"> </w:t>
      </w:r>
      <w:r>
        <w:t>was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wiste</w:t>
      </w:r>
      <w:r>
        <w:t xml:space="preserve"> </w:t>
      </w:r>
      <w:r>
        <w:t>or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1800 (data/riverside_cats/TC3_riv.cat)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blood</w:t>
      </w:r>
      <w:r>
        <w:t xml:space="preserve"> </w:t>
      </w:r>
      <w:r>
        <w:t>roial</w:t>
      </w:r>
      <w:r>
        <w:br/>
        <w:br/>
      </w:r>
    </w:p>
    <w:p>
      <w:r>
        <w:rPr>
          <w:b/>
        </w:rPr>
        <w:t>Present 3rd sg must end in -th : his</w:t>
      </w:r>
      <w:r>
        <w:br/>
        <w:t>Troilus and Criseyde; Book III 1804 (data/riverside_cats/TC3_riv.cat)</w:t>
        <w:br/>
      </w:r>
      <w:r>
        <w:t>Thus</w:t>
      </w:r>
      <w:r>
        <w:t xml:space="preserve"> </w:t>
      </w:r>
      <w:r>
        <w:t>wolde</w:t>
      </w:r>
      <w:r>
        <w:t xml:space="preserve"> </w:t>
      </w:r>
      <w:r>
        <w:t>Love</w:t>
      </w:r>
      <w:r>
        <w:t xml:space="preserve"> </w:t>
      </w:r>
      <w:r>
        <w:t>yheried</w:t>
      </w:r>
      <w:r>
        <w:t xml:space="preserve"> </w:t>
      </w:r>
      <w:r>
        <w:t>be</w:t>
      </w:r>
      <w:r>
        <w:t xml:space="preserve"> </w:t>
      </w:r>
      <w:r>
        <w:rPr>
          <w:i/>
        </w:rP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1811 (data/riverside_cats/TC3_riv.cat)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thus</w:t>
      </w:r>
      <w:r>
        <w:t xml:space="preserve"> </w:t>
      </w:r>
      <w:r>
        <w:t>fer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deyned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III 1816 (data/riverside_cats/TC3_riv.cat)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som</w:t>
      </w:r>
      <w:r>
        <w:t xml:space="preserve"> </w:t>
      </w:r>
      <w:r>
        <w:t>disese</w:t>
      </w:r>
      <w:r>
        <w:t xml:space="preserve"> </w:t>
      </w:r>
      <w:r>
        <w:t>among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III 1820 (data/riverside_cats/TC3_riv.cat)</w:t>
        <w:br/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t>owen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 (data/riverside_cats/PhyT_riv.cat)</w:t>
        <w:br/>
      </w:r>
      <w:r>
        <w:t>This</w:t>
      </w:r>
      <w:r>
        <w:t xml:space="preserve"> </w:t>
      </w:r>
      <w:r>
        <w:t>knyght</w:t>
      </w:r>
      <w:r>
        <w:t xml:space="preserve"> </w:t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6 (data/riverside_cats/PhyT_riv.cat)</w:t>
        <w:br/>
      </w:r>
      <w:r>
        <w:t>No</w:t>
      </w:r>
      <w:r>
        <w:t xml:space="preserve"> </w:t>
      </w:r>
      <w:r>
        <w:t>children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may</w:t>
      </w:r>
      <w:r>
        <w:br/>
        <w:t>The Physician's Tale 8 (data/riverside_cats/PhyT_riv.cat)</w:t>
        <w:br/>
      </w:r>
      <w:r>
        <w:t>Aboven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11 (data/riverside_cats/PhyT_riv.cat)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Lo</w:t>
      </w:r>
      <w:r>
        <w:t xml:space="preserve"> </w:t>
      </w:r>
      <w:r>
        <w:t>I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Present 3rd sg must end in -th : list</w:t>
      </w:r>
      <w:r>
        <w:br/>
        <w:t>The Physician's Tale 13 (data/riverside_cats/PhyT_riv.cat)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t>me</w:t>
      </w:r>
      <w:r>
        <w:t xml:space="preserve"> </w:t>
      </w:r>
      <w:r>
        <w:t>countrefete</w:t>
      </w:r>
      <w:r>
        <w:br/>
        <w:br/>
      </w:r>
    </w:p>
    <w:p>
      <w:r>
        <w:rPr>
          <w:b/>
        </w:rPr>
        <w:t>Present 3rd sg must end in -th : kan</w:t>
      </w:r>
      <w:r>
        <w:br/>
        <w:t>The Physician's Tale 13 (data/riverside_cats/PhyT_riv.cat)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me</w:t>
      </w:r>
      <w:r>
        <w:t xml:space="preserve"> </w:t>
      </w:r>
      <w:r>
        <w:t>countrefete</w:t>
      </w:r>
      <w:r>
        <w:br/>
        <w:br/>
      </w:r>
    </w:p>
    <w:p>
      <w:r>
        <w:rPr>
          <w:b/>
        </w:rPr>
        <w:t>Present 3rd sg must end in -th : bete</w:t>
      </w:r>
      <w:r>
        <w:br/>
        <w:t>The Physician's Tale 14 (data/riverside_cats/PhyT_riv.cat)</w:t>
        <w:br/>
      </w:r>
      <w:r>
        <w:t>Pigmalion</w:t>
      </w:r>
      <w:r>
        <w:t xml:space="preserve"> </w:t>
      </w:r>
      <w:r>
        <w:t>noght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forge</w:t>
      </w:r>
      <w:r>
        <w:t xml:space="preserve"> </w:t>
      </w:r>
      <w:r>
        <w:t>and</w:t>
      </w:r>
      <w:r>
        <w:t xml:space="preserve"> </w:t>
      </w:r>
      <w:r>
        <w:rPr>
          <w:i/>
        </w:rPr>
        <w:t>bete</w:t>
      </w:r>
      <w:r>
        <w:br/>
        <w:br/>
      </w:r>
    </w:p>
    <w:p>
      <w:r>
        <w:rPr>
          <w:b/>
        </w:rPr>
        <w:t>Present 3rd sg must end in -th : peynte</w:t>
      </w:r>
      <w:r>
        <w:br/>
        <w:t>The Physician's Tale 15 (data/riverside_cats/PhyT_riv.cat)</w:t>
        <w:br/>
      </w:r>
      <w:r>
        <w:t>Or</w:t>
      </w:r>
      <w:r>
        <w:t xml:space="preserve"> </w:t>
      </w:r>
      <w:r>
        <w:t>grave</w:t>
      </w:r>
      <w:r>
        <w:t xml:space="preserve"> </w:t>
      </w:r>
      <w:r>
        <w:t>or</w:t>
      </w:r>
      <w:r>
        <w:t xml:space="preserve"> </w:t>
      </w:r>
      <w:r>
        <w:rPr>
          <w:i/>
        </w:rPr>
        <w:t>peynte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15 (data/riverside_cats/PhyT_riv.cat)</w:t>
        <w:br/>
      </w:r>
      <w:r>
        <w:t>Or</w:t>
      </w:r>
      <w:r>
        <w:t xml:space="preserve"> </w:t>
      </w:r>
      <w:r>
        <w:t>grave</w:t>
      </w:r>
      <w:r>
        <w:t xml:space="preserve"> </w:t>
      </w:r>
      <w:r>
        <w:t>or</w:t>
      </w:r>
      <w:r>
        <w:t xml:space="preserve"> </w:t>
      </w:r>
      <w:r>
        <w:t>peynte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presumed</w:t>
      </w:r>
      <w:r>
        <w:br/>
        <w:t>The Physician's Tale 18 (data/riverside_cats/PhyT_riv.cat)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presumed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countrefete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19 (data/riverside_cats/PhyT_riv.cat)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formere</w:t>
      </w:r>
      <w:r>
        <w:t xml:space="preserve"> </w:t>
      </w:r>
      <w:r>
        <w:t>principal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22 (data/riverside_cats/PhyT_riv.cat)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thyng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cure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may</w:t>
      </w:r>
      <w:r>
        <w:br/>
        <w:t>The Physician's Tale 23 (data/riverside_cats/PhyT_riv.cat)</w:t>
        <w:br/>
      </w:r>
      <w:r>
        <w:t>Under</w:t>
      </w:r>
      <w:r>
        <w:t xml:space="preserve"> </w:t>
      </w:r>
      <w:r>
        <w:t>the</w:t>
      </w:r>
      <w:r>
        <w:t xml:space="preserve"> </w:t>
      </w:r>
      <w:r>
        <w:t>moone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wane</w:t>
      </w:r>
      <w:r>
        <w:t xml:space="preserve"> </w:t>
      </w:r>
      <w:r>
        <w:t>and</w:t>
      </w:r>
      <w:r>
        <w:t xml:space="preserve"> </w:t>
      </w:r>
      <w:r>
        <w:t>waxe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31 (data/riverside_cats/PhyT_riv.cat)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3rd sg must end in -th : kan</w:t>
      </w:r>
      <w:r>
        <w:br/>
        <w:t>The Physician's Tale 32 (data/riverside_cats/PhyT_riv.cat)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kan</w:t>
      </w:r>
      <w:r>
        <w:t xml:space="preserve"> </w:t>
      </w:r>
      <w:r>
        <w:t>peynte</w:t>
      </w:r>
      <w:r>
        <w:t xml:space="preserve"> </w:t>
      </w:r>
      <w:r>
        <w:t>a</w:t>
      </w:r>
      <w:r>
        <w:t xml:space="preserve"> </w:t>
      </w:r>
      <w:r>
        <w:t>lilie</w:t>
      </w:r>
      <w:r>
        <w:t xml:space="preserve"> </w:t>
      </w:r>
      <w:r>
        <w:t>whit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42 (data/riverside_cats/PhyT_riv.cat)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preyse</w:t>
      </w:r>
      <w:r>
        <w:t xml:space="preserve"> </w:t>
      </w:r>
      <w:r>
        <w:t>as</w:t>
      </w:r>
      <w:r>
        <w:t xml:space="preserve"> </w:t>
      </w:r>
      <w:r>
        <w:t>by</w:t>
      </w:r>
      <w:r>
        <w:t xml:space="preserve"> </w:t>
      </w:r>
      <w:r>
        <w:t>discrecioun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49 (data/riverside_cats/PhyT_riv.cat)</w:t>
        <w:br/>
      </w:r>
      <w:r>
        <w:t>Though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wis</w:t>
      </w:r>
      <w:r>
        <w:t xml:space="preserve"> </w:t>
      </w:r>
      <w:r>
        <w:t>as</w:t>
      </w:r>
      <w:r>
        <w:t xml:space="preserve"> </w:t>
      </w:r>
      <w:r>
        <w:t>Pallas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51 (data/riverside_cats/PhyT_riv.cat)</w:t>
        <w:br/>
      </w:r>
      <w:r>
        <w:t>No</w:t>
      </w:r>
      <w:r>
        <w:t xml:space="preserve"> </w:t>
      </w:r>
      <w:r>
        <w:t>countrefeted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Physician's Tale 68 (data/riverside_cats/PhyT_riv.cat)</w:t>
        <w:br/>
      </w:r>
      <w:r>
        <w:t>To</w:t>
      </w:r>
      <w:r>
        <w:t xml:space="preserve"> </w:t>
      </w:r>
      <w:r>
        <w:t>soone</w:t>
      </w:r>
      <w:r>
        <w:t xml:space="preserve"> </w:t>
      </w:r>
      <w:r>
        <w:t>rype</w:t>
      </w:r>
      <w:r>
        <w:t xml:space="preserve"> </w:t>
      </w:r>
      <w:r>
        <w:t>and</w:t>
      </w:r>
      <w:r>
        <w:t xml:space="preserve"> </w:t>
      </w:r>
      <w:r>
        <w:t>boold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69 (data/riverside_cats/PhyT_riv.cat)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perilous</w:t>
      </w:r>
      <w:r>
        <w:t xml:space="preserve"> </w:t>
      </w:r>
      <w:r>
        <w:t>and</w:t>
      </w:r>
      <w:r>
        <w:t xml:space="preserve"> </w:t>
      </w:r>
      <w:r>
        <w:t>hath</w:t>
      </w:r>
      <w:r>
        <w:t xml:space="preserve"> </w:t>
      </w:r>
      <w:r>
        <w:t>been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-th : may</w:t>
      </w:r>
      <w:r>
        <w:br/>
        <w:t>The Physician's Tale 70 (data/riverside_cats/PhyT_riv.cat)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soone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lerne</w:t>
      </w:r>
      <w:r>
        <w:t xml:space="preserve"> </w:t>
      </w:r>
      <w:r>
        <w:t>loore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77 (data/riverside_cats/PhyT_riv.cat)</w:t>
        <w:br/>
      </w:r>
      <w:r>
        <w:t>Outher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kept</w:t>
      </w:r>
      <w:r>
        <w:t xml:space="preserve"> </w:t>
      </w:r>
      <w:r>
        <w:t>youre</w:t>
      </w:r>
      <w:r>
        <w:t xml:space="preserve"> </w:t>
      </w:r>
      <w:r>
        <w:t>honestee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78 (data/riverside_cats/PhyT_riv.cat)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freletee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80 (data/riverside_cats/PhyT_riv.cat)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forsaken</w:t>
      </w:r>
      <w:r>
        <w:t xml:space="preserve"> </w:t>
      </w:r>
      <w:r>
        <w:t>fully</w:t>
      </w:r>
      <w:r>
        <w:t xml:space="preserve"> </w:t>
      </w:r>
      <w:r>
        <w:t>swich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Present 3rd sg must end in -th : kan</w:t>
      </w:r>
      <w:r>
        <w:br/>
        <w:t>The Physician's Tale 85 (data/riverside_cats/PhyT_riv.cat)</w:t>
        <w:br/>
      </w:r>
      <w:r>
        <w:rPr>
          <w:i/>
        </w:rPr>
        <w:t>Kan</w:t>
      </w:r>
      <w:r>
        <w:t xml:space="preserve"> </w:t>
      </w:r>
      <w:r>
        <w:t>kepe</w:t>
      </w:r>
      <w:r>
        <w:t xml:space="preserve"> </w:t>
      </w:r>
      <w:r>
        <w:t>a</w:t>
      </w:r>
      <w:r>
        <w:t xml:space="preserve"> </w:t>
      </w:r>
      <w:r>
        <w:t>forest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89 (data/riverside_cats/PhyT_riv.cat)</w:t>
        <w:br/>
      </w:r>
      <w:r>
        <w:t>For</w:t>
      </w:r>
      <w:r>
        <w:t xml:space="preserve"> </w:t>
      </w:r>
      <w:r>
        <w:t>whoso</w:t>
      </w:r>
      <w:r>
        <w:t xml:space="preserve"> </w:t>
      </w:r>
      <w:r>
        <w:t>dooth</w:t>
      </w:r>
      <w:r>
        <w:t xml:space="preserve"> </w:t>
      </w:r>
      <w:r>
        <w:t>a</w:t>
      </w:r>
      <w:r>
        <w:t xml:space="preserve"> </w:t>
      </w:r>
      <w:r>
        <w:t>traitour</w:t>
      </w:r>
      <w:r>
        <w:t xml:space="preserve"> </w:t>
      </w:r>
      <w:r>
        <w:rPr>
          <w:i/>
        </w:rPr>
        <w:t>is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90 (data/riverside_cats/PhyT_riv.cat)</w:t>
        <w:br/>
      </w:r>
      <w:r>
        <w:t>And</w:t>
      </w:r>
      <w:r>
        <w:t xml:space="preserve"> </w:t>
      </w:r>
      <w:r>
        <w:t>taketh</w:t>
      </w:r>
      <w:r>
        <w:t xml:space="preserve"> </w:t>
      </w:r>
      <w:r>
        <w:t>kep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92 (data/riverside_cats/PhyT_riv.cat)</w:t>
        <w:br/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bitrayseth</w:t>
      </w:r>
      <w:r>
        <w:t xml:space="preserve"> </w:t>
      </w:r>
      <w:r>
        <w:t>innocence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94 (data/riverside_cats/PhyT_riv.cat)</w:t>
        <w:br/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children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oon</w:t>
      </w:r>
      <w:r>
        <w:t xml:space="preserve"> </w:t>
      </w:r>
      <w:r>
        <w:t>or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95 (data/riverside_cats/PhyT_riv.cat)</w:t>
        <w:br/>
      </w:r>
      <w:r>
        <w:t>Youre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charge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surveiaunce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Physician's Tale 100 (data/riverside_cats/PhyT_riv.cat)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it</w:t>
      </w:r>
      <w:r>
        <w:t xml:space="preserve"> </w:t>
      </w:r>
      <w:r>
        <w:t>deere</w:t>
      </w:r>
      <w:r>
        <w:t xml:space="preserve"> </w:t>
      </w:r>
      <w:r>
        <w:t>abeye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Physician's Tale 106 (data/riverside_cats/PhyT_riv.cat)</w:t>
        <w:br/>
      </w:r>
      <w:r>
        <w:t>So</w:t>
      </w:r>
      <w:r>
        <w:t xml:space="preserve"> </w:t>
      </w:r>
      <w:r>
        <w:rPr>
          <w:i/>
        </w:rPr>
        <w:t>kepte</w:t>
      </w:r>
      <w:r>
        <w:t xml:space="preserve"> </w:t>
      </w:r>
      <w:r>
        <w:t>hirself</w:t>
      </w:r>
      <w:r>
        <w:t xml:space="preserve"> </w:t>
      </w:r>
      <w:r>
        <w:t>hir</w:t>
      </w:r>
      <w:r>
        <w:t xml:space="preserve"> </w:t>
      </w:r>
      <w:r>
        <w:t>neded</w:t>
      </w:r>
      <w:r>
        <w:t xml:space="preserve"> </w:t>
      </w:r>
      <w:r>
        <w:t>no</w:t>
      </w:r>
      <w:r>
        <w:t xml:space="preserve"> </w:t>
      </w:r>
      <w:r>
        <w:t>maistresse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Physician's Tale 123 (data/riverside_cats/PhyT_riv.cat)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bifel</w:t>
      </w:r>
      <w:r>
        <w:t xml:space="preserve"> </w:t>
      </w:r>
      <w:r>
        <w:t>this</w:t>
      </w:r>
      <w:r>
        <w:t xml:space="preserve"> </w:t>
      </w:r>
      <w:r>
        <w:t>juge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shal</w:t>
      </w:r>
      <w:r>
        <w:br/>
        <w:t>The Physician's Tale 129 (data/riverside_cats/PhyT_riv.cat)</w:t>
        <w:br/>
      </w:r>
      <w:r>
        <w:t>This</w:t>
      </w:r>
      <w:r>
        <w:t xml:space="preserve"> </w:t>
      </w:r>
      <w:r>
        <w:t>mayde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myn</w:t>
      </w:r>
      <w:r>
        <w:t xml:space="preserve"> </w:t>
      </w:r>
      <w:r>
        <w:t>for</w:t>
      </w:r>
      <w:r>
        <w:t xml:space="preserve"> </w:t>
      </w:r>
      <w:r>
        <w:t>any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152 (data/riverside_cats/PhyT_riv.cat)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</w:t>
      </w:r>
      <w:r>
        <w:t xml:space="preserve"> </w:t>
      </w:r>
      <w:r>
        <w:t>it</w:t>
      </w:r>
      <w:r>
        <w:t xml:space="preserve"> </w:t>
      </w:r>
      <w:r>
        <w:t>after</w:t>
      </w:r>
      <w:r>
        <w:t xml:space="preserve"> </w:t>
      </w:r>
      <w:r>
        <w:t>openly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155 (data/riverside_cats/PhyT_riv.cat)</w:t>
        <w:br/>
      </w:r>
      <w:r>
        <w:t>So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fable</w:t>
      </w:r>
      <w:r>
        <w:br/>
        <w:br/>
      </w:r>
    </w:p>
    <w:p>
      <w:r>
        <w:rPr>
          <w:b/>
        </w:rPr>
        <w:t>Present 3rd sg must end in -th : may</w:t>
      </w:r>
      <w:r>
        <w:br/>
        <w:t>The Physician's Tale 159 (data/riverside_cats/PhyT_riv.cat)</w:t>
        <w:br/>
      </w:r>
      <w:r>
        <w:t>To</w:t>
      </w:r>
      <w:r>
        <w:t xml:space="preserve"> </w:t>
      </w:r>
      <w:r>
        <w:t>hasten</w:t>
      </w:r>
      <w:r>
        <w:t xml:space="preserve"> </w:t>
      </w:r>
      <w:r>
        <w:t>his</w:t>
      </w:r>
      <w:r>
        <w:t xml:space="preserve"> </w:t>
      </w:r>
      <w:r>
        <w:t>delit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be</w:t>
      </w:r>
      <w:r>
        <w:br/>
        <w:t>The Physician's Tale 165 (data/riverside_cats/PhyT_riv.cat)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Lord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-th : wol</w:t>
      </w:r>
      <w:r>
        <w:br/>
        <w:t>The Physician's Tale 168 (data/riverside_cats/PhyT_riv.cat)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168 (data/riverside_cats/PhyT_riv.cat)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170 (data/riverside_cats/PhyT_riv.cat)</w:t>
        <w:br/>
      </w:r>
      <w:r>
        <w:t>That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bille</w:t>
      </w:r>
      <w:r>
        <w:t xml:space="preserve"> </w:t>
      </w:r>
      <w:r>
        <w:t>wol</w:t>
      </w:r>
      <w:r>
        <w:t xml:space="preserve"> </w:t>
      </w:r>
      <w:r>
        <w:t>expresse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177 (data/riverside_cats/PhyT_riv.cat)</w:t>
        <w:br/>
      </w:r>
      <w:r>
        <w:t>The</w:t>
      </w:r>
      <w:r>
        <w:t xml:space="preserve"> </w:t>
      </w:r>
      <w:r>
        <w:t>sentence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183 (data/riverside_cats/PhyT_riv.cat)</w:t>
        <w:br/>
      </w:r>
      <w:r>
        <w:t>My</w:t>
      </w:r>
      <w:r>
        <w:t xml:space="preserve"> </w:t>
      </w:r>
      <w:r>
        <w:t>servant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thral</w:t>
      </w:r>
      <w:r>
        <w:t xml:space="preserve"> </w:t>
      </w:r>
      <w:r>
        <w:t>by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Present 3rd sg must end in -th : greeve</w:t>
      </w:r>
      <w:r>
        <w:br/>
        <w:t>The Physician's Tale 186 (data/riverside_cats/PhyT_riv.cat)</w:t>
        <w:br/>
      </w:r>
      <w:r>
        <w:t>By</w:t>
      </w:r>
      <w:r>
        <w:t xml:space="preserve"> </w:t>
      </w:r>
      <w:r>
        <w:t>witnesse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rPr>
          <w:i/>
        </w:rPr>
        <w:t>greeve</w:t>
      </w:r>
      <w:r>
        <w:br/>
        <w:br/>
      </w:r>
    </w:p>
    <w:p>
      <w:r>
        <w:rPr>
          <w:b/>
        </w:rPr>
        <w:t>Present 3rd sg must end in -th : seye</w:t>
      </w:r>
      <w:r>
        <w:br/>
        <w:t>The Physician's Tale 187 (data/riverside_cats/PhyT_riv.cat)</w:t>
        <w:br/>
      </w:r>
      <w:r>
        <w:t>She</w:t>
      </w:r>
      <w:r>
        <w:t xml:space="preserve"> </w:t>
      </w:r>
      <w:r>
        <w:t>nys</w:t>
      </w:r>
      <w:r>
        <w:t xml:space="preserve"> </w:t>
      </w:r>
      <w:r>
        <w:t>his</w:t>
      </w:r>
      <w:r>
        <w:t xml:space="preserve"> </w:t>
      </w:r>
      <w:r>
        <w:t>doghter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seye</w:t>
      </w:r>
      <w:r>
        <w:br/>
        <w:br/>
      </w:r>
    </w:p>
    <w:p>
      <w:r>
        <w:rPr>
          <w:b/>
        </w:rPr>
        <w:t>Present 3rd sg must end in -th : be</w:t>
      </w:r>
      <w:r>
        <w:br/>
        <w:t>The Physician's Tale 189 (data/riverside_cats/PhyT_riv.cat)</w:t>
        <w:br/>
      </w:r>
      <w:r>
        <w:t>Yeld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thral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Physician's Tale 192 (data/riverside_cats/PhyT_riv.cat)</w:t>
        <w:br/>
      </w:r>
      <w:r>
        <w:t>But</w:t>
      </w:r>
      <w:r>
        <w:t xml:space="preserve"> </w:t>
      </w:r>
      <w:r>
        <w:t>hastily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have</w:t>
      </w:r>
      <w:r>
        <w:br/>
        <w:t>The Physician's Tale 199 (data/riverside_cats/PhyT_riv.cat)</w:t>
        <w:br/>
      </w:r>
      <w:r>
        <w:t>I</w:t>
      </w:r>
      <w:r>
        <w:t xml:space="preserve"> </w:t>
      </w:r>
      <w:r>
        <w:t>deeme</w:t>
      </w:r>
      <w:r>
        <w:t xml:space="preserve"> </w:t>
      </w:r>
      <w:r>
        <w:t>anon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his</w:t>
      </w:r>
      <w:r>
        <w:t xml:space="preserve"> </w:t>
      </w:r>
      <w:r>
        <w:t>servant</w:t>
      </w:r>
      <w:r>
        <w:t xml:space="preserve"> </w:t>
      </w:r>
      <w:r>
        <w:rPr>
          <w:i/>
        </w:rPr>
        <w:t>have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224 (data/riverside_cats/PhyT_riv.cat)</w:t>
        <w:br/>
      </w:r>
      <w:r>
        <w:t>Take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deeth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-th : moot</w:t>
      </w:r>
      <w:r>
        <w:br/>
        <w:t>The Physician's Tale 226 (data/riverside_cats/PhyT_riv.cat)</w:t>
        <w:br/>
      </w:r>
      <w:r>
        <w:t>My</w:t>
      </w:r>
      <w:r>
        <w:t xml:space="preserve"> </w:t>
      </w:r>
      <w:r>
        <w:t>pitous</w:t>
      </w:r>
      <w:r>
        <w:t xml:space="preserve"> </w:t>
      </w:r>
      <w:r>
        <w:t>hand</w:t>
      </w:r>
      <w:r>
        <w:t xml:space="preserve"> </w:t>
      </w:r>
      <w:r>
        <w:rPr>
          <w:i/>
        </w:rPr>
        <w:t>moot</w:t>
      </w:r>
      <w:r>
        <w:t xml:space="preserve"> </w:t>
      </w:r>
      <w:r>
        <w:t>smyten</w:t>
      </w:r>
      <w:r>
        <w:t xml:space="preserve"> </w:t>
      </w:r>
      <w:r>
        <w:t>of</w:t>
      </w:r>
      <w:r>
        <w:t xml:space="preserve"> </w:t>
      </w:r>
      <w:r>
        <w:t>thyn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230 (data/riverside_cats/PhyT_riv.cat)</w:t>
        <w:br/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nat</w:t>
      </w:r>
      <w:r>
        <w:t xml:space="preserve"> </w:t>
      </w:r>
      <w:r>
        <w:t>nedeth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Infinitive must end in -en or -e : do</w:t>
      </w:r>
      <w:r>
        <w:br/>
        <w:t>The Physician's Tale 233 (data/riverside_cats/PhyT_riv.cat)</w:t>
        <w:br/>
      </w:r>
      <w:r>
        <w:t>Aboute</w:t>
      </w:r>
      <w:r>
        <w:t xml:space="preserve"> </w:t>
      </w:r>
      <w:r>
        <w:t>his</w:t>
      </w:r>
      <w:r>
        <w:t xml:space="preserve"> </w:t>
      </w:r>
      <w:r>
        <w:t>nekke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236 (data/riverside_cats/PhyT_riv.cat)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remedye</w:t>
      </w:r>
      <w:r>
        <w:br/>
        <w:br/>
      </w:r>
    </w:p>
    <w:p>
      <w:r>
        <w:rPr>
          <w:b/>
        </w:rPr>
        <w:t>Present 3rd sg must end in -th : is</w:t>
      </w:r>
      <w:r>
        <w:br/>
        <w:t>The Physician's Tale 236 (data/riverside_cats/PhyT_riv.cat)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remedye</w:t>
      </w:r>
      <w:r>
        <w:br/>
        <w:br/>
      </w:r>
    </w:p>
    <w:p>
      <w:r>
        <w:rPr>
          <w:b/>
        </w:rPr>
        <w:t>Present 3rd sg must end in -th : woot</w:t>
      </w:r>
      <w:r>
        <w:br/>
        <w:t>The Physician's Tale 242 (data/riverside_cats/PhyT_riv.cat)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Present 3rd sg must end in -th : be</w:t>
      </w:r>
      <w:r>
        <w:br/>
        <w:t>The Physician's Tale 248 (data/riverside_cats/PhyT_riv.cat)</w:t>
        <w:br/>
      </w:r>
      <w:r>
        <w:t>Blissed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dye</w:t>
      </w:r>
      <w:r>
        <w:t xml:space="preserve"> </w:t>
      </w:r>
      <w:r>
        <w:t>a</w:t>
      </w:r>
      <w:r>
        <w:t xml:space="preserve"> </w:t>
      </w:r>
      <w:r>
        <w:t>mayde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Physician's Tale 255 (data/riverside_cats/PhyT_riv.cat)</w:t>
        <w:br/>
      </w:r>
      <w:r>
        <w:t>Hir</w:t>
      </w:r>
      <w:r>
        <w:t xml:space="preserve"> </w:t>
      </w:r>
      <w:r>
        <w:t>heed</w:t>
      </w:r>
      <w:r>
        <w:t xml:space="preserve"> </w:t>
      </w:r>
      <w:r>
        <w:t>of</w:t>
      </w:r>
      <w:r>
        <w:t xml:space="preserve"> </w:t>
      </w:r>
      <w:r>
        <w:t>smoot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top</w:t>
      </w:r>
      <w:r>
        <w:t xml:space="preserve"> </w:t>
      </w:r>
      <w:r>
        <w:t>it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Physician's Tale 267 (data/riverside_cats/PhyT_riv.cat)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Apius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woot</w:t>
      </w:r>
      <w:r>
        <w:br/>
        <w:t>The Physician's Tale 278 (data/riverside_cats/PhyT_riv.cat)</w:t>
        <w:br/>
      </w:r>
      <w:r>
        <w:t>Beth</w:t>
      </w:r>
      <w:r>
        <w:t xml:space="preserve"> </w:t>
      </w:r>
      <w:r>
        <w:t>war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whom</w:t>
      </w:r>
      <w:r>
        <w:t xml:space="preserve"> </w:t>
      </w:r>
      <w:r>
        <w:t>God</w:t>
      </w:r>
      <w:r>
        <w:t xml:space="preserve"> </w:t>
      </w:r>
      <w:r>
        <w:t>wol</w:t>
      </w:r>
      <w:r>
        <w:t xml:space="preserve"> </w:t>
      </w:r>
      <w:r>
        <w:t>smyte</w:t>
      </w:r>
      <w:r>
        <w:br/>
        <w:br/>
      </w:r>
    </w:p>
    <w:p>
      <w:r>
        <w:rPr>
          <w:b/>
        </w:rPr>
        <w:t>Present 3rd sg must end in -th : wol</w:t>
      </w:r>
      <w:r>
        <w:br/>
        <w:t>The Physician's Tale 278 (data/riverside_cats/PhyT_riv.cat)</w:t>
        <w:br/>
      </w:r>
      <w:r>
        <w:t>Beth</w:t>
      </w:r>
      <w:r>
        <w:t xml:space="preserve"> </w:t>
      </w:r>
      <w:r>
        <w:t>war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woot</w:t>
      </w:r>
      <w:r>
        <w:t xml:space="preserve"> </w:t>
      </w:r>
      <w:r>
        <w:t>whom</w:t>
      </w:r>
      <w:r>
        <w:t xml:space="preserve"> </w:t>
      </w:r>
      <w:r>
        <w:t>God</w:t>
      </w:r>
      <w:r>
        <w:t xml:space="preserve"> </w:t>
      </w:r>
      <w:r>
        <w:rPr>
          <w:i/>
        </w:rPr>
        <w:t>wol</w:t>
      </w:r>
      <w:r>
        <w:t xml:space="preserve"> </w:t>
      </w:r>
      <w:r>
        <w:t>smyte</w:t>
      </w:r>
      <w:r>
        <w:br/>
        <w:br/>
      </w:r>
    </w:p>
    <w:p>
      <w:r>
        <w:rPr>
          <w:b/>
        </w:rPr>
        <w:t>Present 3rd sg must end in -th : be</w:t>
      </w:r>
      <w:r>
        <w:br/>
        <w:t>The Physician's Tale 281 (data/riverside_cats/PhyT_riv.cat)</w:t>
        <w:br/>
      </w:r>
      <w:r>
        <w:t>Of</w:t>
      </w:r>
      <w:r>
        <w:t xml:space="preserve"> </w:t>
      </w:r>
      <w:r>
        <w:t>wikked</w:t>
      </w:r>
      <w:r>
        <w:t xml:space="preserve"> </w:t>
      </w:r>
      <w:r>
        <w:t>lyf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pryvee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woot</w:t>
      </w:r>
      <w:r>
        <w:br/>
        <w:t>The Physician's Tale 282 (data/riverside_cats/PhyT_riv.cat)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therof</w:t>
      </w:r>
      <w:r>
        <w:t xml:space="preserve"> </w:t>
      </w:r>
      <w:r>
        <w:t>but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be</w:t>
      </w:r>
      <w:r>
        <w:br/>
        <w:t>The Physician's Tale 283 (data/riverside_cats/PhyT_riv.cat)</w:t>
        <w:br/>
      </w:r>
      <w:r>
        <w:t>For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lewed</w:t>
      </w:r>
      <w:r>
        <w:t xml:space="preserve"> </w:t>
      </w:r>
      <w:r>
        <w:t>man</w:t>
      </w:r>
      <w:r>
        <w:t xml:space="preserve"> </w:t>
      </w:r>
      <w:r>
        <w:t>or</w:t>
      </w:r>
      <w:r>
        <w:t xml:space="preserve"> </w:t>
      </w:r>
      <w:r>
        <w:t>ellis</w:t>
      </w:r>
      <w:r>
        <w:t xml:space="preserve"> </w:t>
      </w:r>
      <w:r>
        <w:t>lered</w:t>
      </w:r>
      <w:r>
        <w:br/>
        <w:br/>
      </w:r>
    </w:p>
    <w:p>
      <w:r>
        <w:rPr>
          <w:b/>
        </w:rPr>
        <w:t>Present 3rd sg must end in -th : shal</w:t>
      </w:r>
      <w:r>
        <w:br/>
        <w:t>The Physician's Tale 284 (data/riverside_cats/PhyT_riv.cat)</w:t>
        <w:br/>
      </w:r>
      <w:r>
        <w:t>He</w:t>
      </w:r>
      <w:r>
        <w:t xml:space="preserve"> </w:t>
      </w:r>
      <w:r>
        <w:t>noot</w:t>
      </w:r>
      <w:r>
        <w:t xml:space="preserve"> </w:t>
      </w:r>
      <w:r>
        <w:t>how</w:t>
      </w:r>
      <w:r>
        <w:t xml:space="preserve"> </w:t>
      </w:r>
      <w:r>
        <w:t>soone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afered</w:t>
      </w:r>
      <w:r>
        <w:br/>
        <w:br/>
      </w:r>
    </w:p>
    <w:p>
      <w:r>
        <w:rPr>
          <w:b/>
        </w:rPr>
        <w:t>Present 3rd sg must end in -th : forsake</w:t>
      </w:r>
      <w:r>
        <w:br/>
        <w:t>The Physician's Tale 286 (data/riverside_cats/PhyT_riv.cat)</w:t>
        <w:br/>
      </w:r>
      <w:r>
        <w:t>Forsaketh</w:t>
      </w:r>
      <w:r>
        <w:t xml:space="preserve"> </w:t>
      </w:r>
      <w:r>
        <w:t>synne</w:t>
      </w:r>
      <w:r>
        <w:t xml:space="preserve"> </w:t>
      </w:r>
      <w:r>
        <w:t>er</w:t>
      </w:r>
      <w:r>
        <w:t xml:space="preserve"> </w:t>
      </w:r>
      <w:r>
        <w:t>synne</w:t>
      </w:r>
      <w:r>
        <w:t xml:space="preserve"> </w:t>
      </w:r>
      <w:r>
        <w:t>yow</w:t>
      </w:r>
      <w:r>
        <w:t xml:space="preserve"> </w:t>
      </w:r>
      <w:r>
        <w:rPr>
          <w:i/>
        </w:rPr>
        <w:t>forsake</w:t>
      </w:r>
      <w:r>
        <w:br/>
        <w:br/>
      </w:r>
    </w:p>
    <w:p>
      <w:r>
        <w:rPr>
          <w:b/>
        </w:rPr>
        <w:t>Present 3rd sg must end in -th : woot</w:t>
      </w:r>
      <w:r>
        <w:br/>
        <w:t>The Canon's Yeoman's Tale 723 (data/riverside_cats/CYT_riv.cat)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so</w:t>
      </w:r>
      <w:r>
        <w:t xml:space="preserve"> </w:t>
      </w:r>
      <w:r>
        <w:t>hath</w:t>
      </w:r>
      <w:r>
        <w:t xml:space="preserve"> </w:t>
      </w:r>
      <w:r>
        <w:t>many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729 (data/riverside_cats/CYT_riv.cat)</w:t>
        <w:br/>
      </w:r>
      <w:r>
        <w:t>Whoso</w:t>
      </w:r>
      <w:r>
        <w:t xml:space="preserve"> </w:t>
      </w:r>
      <w:r>
        <w:t>it</w:t>
      </w:r>
      <w:r>
        <w:t xml:space="preserve"> </w:t>
      </w:r>
      <w:r>
        <w:t>useth</w:t>
      </w:r>
      <w:r>
        <w:t xml:space="preserve"> </w:t>
      </w:r>
      <w:r>
        <w:t>soore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730 (data/riverside_cats/CYT_riv.cat)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swynk</w:t>
      </w:r>
      <w:r>
        <w:t xml:space="preserve"> </w:t>
      </w:r>
      <w:r>
        <w:t>yet</w:t>
      </w:r>
      <w:r>
        <w:t xml:space="preserve"> </w:t>
      </w:r>
      <w:r>
        <w:t>blered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731 (data/riverside_cats/CYT_riv.cat)</w:t>
        <w:br/>
      </w:r>
      <w:r>
        <w:t>Lo</w:t>
      </w:r>
      <w:r>
        <w:t xml:space="preserve"> </w:t>
      </w:r>
      <w:r>
        <w:t>which</w:t>
      </w:r>
      <w:r>
        <w:t xml:space="preserve"> </w:t>
      </w:r>
      <w:r>
        <w:t>avantage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multiplie</w:t>
      </w:r>
      <w:r>
        <w:br/>
        <w:br/>
      </w:r>
    </w:p>
    <w:p>
      <w:r>
        <w:rPr>
          <w:b/>
        </w:rPr>
        <w:t>Present 3rd sg must end in -th : feynte</w:t>
      </w:r>
      <w:r>
        <w:br/>
        <w:t>The Canon's Yeoman's Tale 753 (data/riverside_cats/CYT_riv.cat)</w:t>
        <w:br/>
      </w:r>
      <w:r>
        <w:t>I</w:t>
      </w:r>
      <w:r>
        <w:t xml:space="preserve"> </w:t>
      </w:r>
      <w:r>
        <w:t>blowe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feynte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756 (data/riverside_cats/CYT_riv.cat)</w:t>
        <w:br/>
      </w:r>
      <w:r>
        <w:t>As</w:t>
      </w:r>
      <w:r>
        <w:t xml:space="preserve"> </w:t>
      </w:r>
      <w:r>
        <w:t>on</w:t>
      </w:r>
      <w:r>
        <w:t xml:space="preserve"> </w:t>
      </w:r>
      <w:r>
        <w:t>fyve</w:t>
      </w:r>
      <w:r>
        <w:t xml:space="preserve"> </w:t>
      </w:r>
      <w:r>
        <w:t>or</w:t>
      </w:r>
      <w:r>
        <w:t xml:space="preserve"> </w:t>
      </w:r>
      <w:r>
        <w:t>sixe</w:t>
      </w:r>
      <w:r>
        <w:t xml:space="preserve"> </w:t>
      </w:r>
      <w:r>
        <w:t>ounces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773 (data/riverside_cats/CYT_riv.cat)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oure</w:t>
      </w:r>
      <w:r>
        <w:t xml:space="preserve"> </w:t>
      </w:r>
      <w:r>
        <w:t>sleightes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conclude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783 (data/riverside_cats/CYT_riv.cat)</w:t>
        <w:br/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also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upon</w:t>
      </w:r>
      <w:r>
        <w:t xml:space="preserve"> </w:t>
      </w:r>
      <w:r>
        <w:t>it</w:t>
      </w:r>
      <w:r>
        <w:t xml:space="preserve"> </w:t>
      </w:r>
      <w:r>
        <w:t>laye</w:t>
      </w:r>
      <w:r>
        <w:br/>
        <w:br/>
      </w:r>
    </w:p>
    <w:p>
      <w:r>
        <w:rPr>
          <w:b/>
        </w:rPr>
        <w:t>Present 3rd sg must end in -th : liste</w:t>
      </w:r>
      <w:r>
        <w:br/>
        <w:t>The Canon's Yeoman's Tale 801 (data/riverside_cats/CYT_riv.cat)</w:t>
        <w:br/>
      </w:r>
      <w:r>
        <w:t>And</w:t>
      </w:r>
      <w:r>
        <w:t xml:space="preserve"> </w:t>
      </w:r>
      <w:r>
        <w:t>othere</w:t>
      </w:r>
      <w:r>
        <w:t xml:space="preserve"> </w:t>
      </w:r>
      <w:r>
        <w:t>swiche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liste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803 (data/riverside_cats/CYT_riv.cat)</w:t>
        <w:br/>
      </w:r>
      <w:r>
        <w:t>To</w:t>
      </w:r>
      <w:r>
        <w:t xml:space="preserve"> </w:t>
      </w:r>
      <w:r>
        <w:t>brynge</w:t>
      </w:r>
      <w:r>
        <w:t xml:space="preserve"> </w:t>
      </w:r>
      <w:r>
        <w:t>aboute</w:t>
      </w:r>
      <w:r>
        <w:t xml:space="preserve"> </w:t>
      </w:r>
      <w:r>
        <w:t>oure</w:t>
      </w:r>
      <w:r>
        <w:t xml:space="preserve"> </w:t>
      </w:r>
      <w:r>
        <w:t>purpos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Canon's Yeoman's Tale 821 (data/riverside_cats/CYT_riv.cat)</w:t>
        <w:br/>
      </w:r>
      <w:r>
        <w:t>By</w:t>
      </w:r>
      <w:r>
        <w:t xml:space="preserve"> </w:t>
      </w:r>
      <w:r>
        <w:t>ordre</w:t>
      </w:r>
      <w:r>
        <w:t xml:space="preserve"> </w:t>
      </w:r>
      <w:r>
        <w:t>as</w:t>
      </w:r>
      <w:r>
        <w:t xml:space="preserve"> </w:t>
      </w:r>
      <w:r>
        <w:t>ofte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hem</w:t>
      </w:r>
      <w:r>
        <w:t xml:space="preserve"> </w:t>
      </w:r>
      <w:r>
        <w:t>nevene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822 (data/riverside_cats/CYT_riv.cat)</w:t>
        <w:br/>
      </w:r>
      <w:r>
        <w:t>The</w:t>
      </w:r>
      <w:r>
        <w:t xml:space="preserve"> </w:t>
      </w:r>
      <w:r>
        <w:t>firste</w:t>
      </w:r>
      <w:r>
        <w:t xml:space="preserve"> </w:t>
      </w:r>
      <w:r>
        <w:t>spirit</w:t>
      </w:r>
      <w:r>
        <w:t xml:space="preserve"> </w:t>
      </w:r>
      <w:r>
        <w:t>quyksilver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828 (data/riverside_cats/CYT_riv.cat)</w:t>
        <w:br/>
      </w:r>
      <w:r>
        <w:t>Saturnus</w:t>
      </w:r>
      <w:r>
        <w:t xml:space="preserve"> </w:t>
      </w:r>
      <w:r>
        <w:t>leed</w:t>
      </w:r>
      <w:r>
        <w:t xml:space="preserve"> </w:t>
      </w:r>
      <w:r>
        <w:t>and</w:t>
      </w:r>
      <w:r>
        <w:t xml:space="preserve"> </w:t>
      </w:r>
      <w:r>
        <w:t>Juppiter</w:t>
      </w:r>
      <w:r>
        <w:t xml:space="preserve"> </w:t>
      </w:r>
      <w:r>
        <w:rPr>
          <w:i/>
        </w:rPr>
        <w:t>is</w:t>
      </w:r>
      <w:r>
        <w:t xml:space="preserve"> </w:t>
      </w:r>
      <w:r>
        <w:t>tyn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831 (data/riverside_cats/CYT_riv.cat)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831 (data/riverside_cats/CYT_riv.cat)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831 (data/riverside_cats/CYT_riv.cat)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833 (data/riverside_cats/CYT_riv.cat)</w:t>
        <w:br/>
      </w:r>
      <w:r>
        <w:t>He</w:t>
      </w:r>
      <w:r>
        <w:t xml:space="preserve"> </w:t>
      </w:r>
      <w:r>
        <w:t>lese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therof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no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838 (data/riverside_cats/CYT_riv.cat)</w:t>
        <w:br/>
      </w:r>
      <w:r>
        <w:t>Ascaunce</w:t>
      </w:r>
      <w:r>
        <w:t xml:space="preserve"> </w:t>
      </w:r>
      <w:r>
        <w:t>that</w:t>
      </w:r>
      <w:r>
        <w:t xml:space="preserve"> </w:t>
      </w:r>
      <w:r>
        <w:t>craft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light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839 (data/riverside_cats/CYT_riv.cat)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monk</w:t>
      </w:r>
      <w:r>
        <w:t xml:space="preserve"> </w:t>
      </w:r>
      <w:r>
        <w:t>or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-th : wol</w:t>
      </w:r>
      <w:r>
        <w:br/>
        <w:t>The Canon's Yeoman's Tale 845 (data/riverside_cats/CYT_riv.cat)</w:t>
        <w:br/>
      </w:r>
      <w:r>
        <w:t>Fy</w:t>
      </w:r>
      <w:r>
        <w:t xml:space="preserve"> </w:t>
      </w:r>
      <w:r>
        <w:t>Spek</w:t>
      </w:r>
      <w:r>
        <w:t xml:space="preserve"> </w:t>
      </w:r>
      <w:r>
        <w:t>nat</w:t>
      </w:r>
      <w:r>
        <w:t xml:space="preserve"> </w:t>
      </w:r>
      <w:r>
        <w:t>therof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3rd sg must end in -th : konne</w:t>
      </w:r>
      <w:r>
        <w:br/>
        <w:t>The Canon's Yeoman's Tale 846 (data/riverside_cats/CYT_riv.cat)</w:t>
        <w:br/>
      </w:r>
      <w:r>
        <w:t>And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letterure</w:t>
      </w:r>
      <w:r>
        <w:t xml:space="preserve"> </w:t>
      </w:r>
      <w:r>
        <w:t>or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-th : konne</w:t>
      </w:r>
      <w:r>
        <w:br/>
        <w:t>The Canon's Yeoman's Tale 846 (data/riverside_cats/CYT_riv.cat)</w:t>
        <w:br/>
      </w:r>
      <w:r>
        <w:t>And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letterure</w:t>
      </w:r>
      <w:r>
        <w:t xml:space="preserve"> </w:t>
      </w:r>
      <w:r>
        <w:t>or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847 (data/riverside_cats/CYT_riv.cat)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effect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fynde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851 (data/riverside_cats/CYT_riv.cat)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851 (data/riverside_cats/CYT_riv.cat)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858 (data/riverside_cats/CYT_riv.cat)</w:t>
        <w:br/>
      </w:r>
      <w:r>
        <w:t>That</w:t>
      </w:r>
      <w:r>
        <w:t xml:space="preserve"> </w:t>
      </w:r>
      <w:r>
        <w:t>owher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wherfore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looke</w:t>
      </w:r>
      <w:r>
        <w:br/>
        <w:t>The Canon's Yeoman's Tale 861 (data/riverside_cats/CYT_riv.cat)</w:t>
        <w:br/>
      </w:r>
      <w:r>
        <w:t>To</w:t>
      </w:r>
      <w:r>
        <w:t xml:space="preserve"> </w:t>
      </w:r>
      <w:r>
        <w:t>reyse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al</w:t>
      </w:r>
      <w:r>
        <w:t xml:space="preserve"> </w:t>
      </w:r>
      <w:r>
        <w:rPr>
          <w:i/>
        </w:rPr>
        <w:t>looke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Present 3rd sg must end in -th : wol</w:t>
      </w:r>
      <w:r>
        <w:br/>
        <w:t>The Canon's Yeoman's Tale 867 (data/riverside_cats/CYT_riv.cat)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sleighte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us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873 (data/riverside_cats/CYT_riv.cat)</w:t>
        <w:br/>
      </w:r>
      <w:r>
        <w:t>Swich</w:t>
      </w:r>
      <w:r>
        <w:t xml:space="preserve"> </w:t>
      </w:r>
      <w:r>
        <w:t>supposyng</w:t>
      </w:r>
      <w:r>
        <w:t xml:space="preserve"> </w:t>
      </w:r>
      <w:r>
        <w:t>and</w:t>
      </w:r>
      <w:r>
        <w:t xml:space="preserve"> </w:t>
      </w:r>
      <w:r>
        <w:t>hope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sharp</w:t>
      </w:r>
      <w:r>
        <w:t xml:space="preserve"> </w:t>
      </w:r>
      <w:r>
        <w:t>and</w:t>
      </w:r>
      <w:r>
        <w:t xml:space="preserve"> </w:t>
      </w:r>
      <w:r>
        <w:t>hard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874 (data/riverside_cats/CYT_riv.cat)</w:t>
        <w:br/>
      </w:r>
      <w:r>
        <w:t>I</w:t>
      </w:r>
      <w:r>
        <w:t xml:space="preserve"> </w:t>
      </w:r>
      <w:r>
        <w:t>warne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seken</w:t>
      </w:r>
      <w:r>
        <w:t xml:space="preserve"> </w:t>
      </w:r>
      <w:r>
        <w:t>evere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877 (data/riverside_cats/CYT_riv.cat)</w:t>
        <w:br/>
      </w:r>
      <w:r>
        <w:t>Yet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art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wexen</w:t>
      </w:r>
      <w:r>
        <w:t xml:space="preserve"> </w:t>
      </w:r>
      <w:r>
        <w:t>sadde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884 (data/riverside_cats/CYT_riv.cat)</w:t>
        <w:br/>
      </w:r>
      <w:r>
        <w:t>And</w:t>
      </w:r>
      <w:r>
        <w:t xml:space="preserve"> </w:t>
      </w:r>
      <w:r>
        <w:t>everemoore</w:t>
      </w:r>
      <w:r>
        <w:t xml:space="preserve"> </w:t>
      </w:r>
      <w:r>
        <w:t>where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885 (data/riverside_cats/CYT_riv.cat)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knowe</w:t>
      </w:r>
      <w:r>
        <w:t xml:space="preserve"> </w:t>
      </w:r>
      <w:r>
        <w:t>by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brymstoon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887 (data/riverside_cats/CYT_riv.cat)</w:t>
        <w:br/>
      </w:r>
      <w:r>
        <w:t>Hir</w:t>
      </w:r>
      <w:r>
        <w:t xml:space="preserve"> </w:t>
      </w:r>
      <w:r>
        <w:t>savour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rammyssh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891 (data/riverside_cats/CYT_riv.cat)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liste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894 (data/riverside_cats/CYT_riv.cat)</w:t>
        <w:br/>
      </w:r>
      <w:r>
        <w:t>They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rPr>
          <w:i/>
        </w:rPr>
        <w:t>wol</w:t>
      </w:r>
      <w:r>
        <w:t xml:space="preserve"> </w:t>
      </w:r>
      <w:r>
        <w:t>rownen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895 (data/riverside_cats/CYT_riv.cat)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espied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902 (data/riverside_cats/CYT_riv.cat)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seyn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902 (data/riverside_cats/CYT_riv.cat)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goon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Present 3rd sg must end in -th : kan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Infinitive must end in -en or -e : doon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907 (data/riverside_cats/CYT_riv.cat)</w:t>
        <w:br/>
      </w:r>
      <w:r>
        <w:t>The</w:t>
      </w:r>
      <w:r>
        <w:t xml:space="preserve"> </w:t>
      </w:r>
      <w:r>
        <w:t>pot</w:t>
      </w:r>
      <w:r>
        <w:t xml:space="preserve"> </w:t>
      </w:r>
      <w:r>
        <w:t>tobreketh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911 (data/riverside_cats/CYT_riv.cat)</w:t>
        <w:br/>
      </w:r>
      <w:r>
        <w:t>They</w:t>
      </w:r>
      <w:r>
        <w:t xml:space="preserve"> </w:t>
      </w:r>
      <w:r>
        <w:t>percen</w:t>
      </w:r>
      <w:r>
        <w:t xml:space="preserve"> </w:t>
      </w:r>
      <w:r>
        <w:t>so</w:t>
      </w:r>
      <w:r>
        <w:t xml:space="preserve"> </w:t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wal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shewe</w:t>
      </w:r>
      <w:r>
        <w:br/>
        <w:t>The Canon's Yeoman's Tale 916 (data/riverside_cats/CYT_riv.cat)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noght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sighte</w:t>
      </w:r>
      <w:r>
        <w:t xml:space="preserve"> </w:t>
      </w:r>
      <w:r>
        <w:t>hym</w:t>
      </w:r>
      <w:r>
        <w:t xml:space="preserve"> </w:t>
      </w:r>
      <w:r>
        <w:rPr>
          <w:i/>
        </w:rPr>
        <w:t>shewe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917 (data/riverside_cats/CYT_riv.cat)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ilke</w:t>
      </w:r>
      <w:r>
        <w:t xml:space="preserve"> </w:t>
      </w:r>
      <w:r>
        <w:t>shrewe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918 (data/riverside_cats/CYT_riv.cat)</w:t>
        <w:br/>
      </w:r>
      <w:r>
        <w:t>In</w:t>
      </w:r>
      <w:r>
        <w:t xml:space="preserve"> </w:t>
      </w:r>
      <w:r>
        <w:t>helle</w:t>
      </w:r>
      <w:r>
        <w:t xml:space="preserve"> </w:t>
      </w:r>
      <w:r>
        <w:t>where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sire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920 (data/riverside_cats/CYT_riv.cat)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pot</w:t>
      </w:r>
      <w:r>
        <w:t xml:space="preserve"> </w:t>
      </w:r>
      <w:r>
        <w:rPr>
          <w:i/>
        </w:rPr>
        <w:t>is</w:t>
      </w:r>
      <w:r>
        <w:t xml:space="preserve"> </w:t>
      </w:r>
      <w:r>
        <w:t>broke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sayd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932 (data/riverside_cats/CYT_riv.cat)</w:t>
        <w:br/>
      </w:r>
      <w:r>
        <w:t>What</w:t>
      </w:r>
      <w:r>
        <w:t xml:space="preserve"> </w:t>
      </w:r>
      <w:r>
        <w:t>quod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936 (data/riverside_cats/CYT_riv.cat)</w:t>
        <w:br/>
      </w:r>
      <w:r>
        <w:t>As</w:t>
      </w:r>
      <w:r>
        <w:t xml:space="preserve"> </w:t>
      </w:r>
      <w:r>
        <w:t>usage</w:t>
      </w:r>
      <w:r>
        <w:t xml:space="preserve"> </w:t>
      </w:r>
      <w:r>
        <w:rPr>
          <w:i/>
        </w:rPr>
        <w:t>is</w:t>
      </w:r>
      <w:r>
        <w:t xml:space="preserve"> </w:t>
      </w:r>
      <w:r>
        <w:t>lat</w:t>
      </w:r>
      <w:r>
        <w:t xml:space="preserve"> </w:t>
      </w:r>
      <w:r>
        <w:t>swepe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943 (data/riverside_cats/CYT_riv.cat)</w:t>
        <w:br/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heere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nat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943 (data/riverside_cats/CYT_riv.cat)</w:t>
        <w:br/>
      </w:r>
      <w:r>
        <w:t>Yet</w:t>
      </w:r>
      <w:r>
        <w:t xml:space="preserve"> </w:t>
      </w:r>
      <w:r>
        <w:t>is</w:t>
      </w:r>
      <w:r>
        <w:t xml:space="preserve"> </w:t>
      </w:r>
      <w:r>
        <w:t>ther</w:t>
      </w:r>
      <w:r>
        <w:t xml:space="preserve"> </w:t>
      </w:r>
      <w:r>
        <w:t>heere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945 (data/riverside_cats/CYT_riv.cat)</w:t>
        <w:br/>
      </w:r>
      <w:r>
        <w:t>Another</w:t>
      </w:r>
      <w:r>
        <w:t xml:space="preserve"> </w:t>
      </w:r>
      <w:r>
        <w:t>tyme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well</w:t>
      </w:r>
      <w:r>
        <w:t xml:space="preserve"> </w:t>
      </w:r>
      <w:r>
        <w:t>ynow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947 (data/riverside_cats/CYT_riv.cat)</w:t>
        <w:br/>
      </w:r>
      <w:r>
        <w:t>A</w:t>
      </w:r>
      <w:r>
        <w:t xml:space="preserve"> </w:t>
      </w:r>
      <w:r>
        <w:t>marchant</w:t>
      </w:r>
      <w:r>
        <w:t xml:space="preserve"> </w:t>
      </w:r>
      <w:r>
        <w:t>pardee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ay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953 (data/riverside_cats/CYT_riv.cat)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sires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964 (data/riverside_cats/CYT_riv.cat)</w:t>
        <w:br/>
      </w:r>
      <w:r>
        <w:t>Ne</w:t>
      </w:r>
      <w:r>
        <w:t xml:space="preserve"> </w:t>
      </w:r>
      <w:r>
        <w:t>every</w:t>
      </w:r>
      <w:r>
        <w:t xml:space="preserve"> </w:t>
      </w:r>
      <w:r>
        <w:t>appul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t xml:space="preserve"> </w:t>
      </w:r>
      <w:r>
        <w:t>at</w:t>
      </w:r>
      <w:r>
        <w:t xml:space="preserve"> </w:t>
      </w:r>
      <w:r>
        <w:t>eye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968 (data/riverside_cats/CYT_riv.cat)</w:t>
        <w:br/>
      </w:r>
      <w:r>
        <w:rPr>
          <w:i/>
        </w:rPr>
        <w:t>Is</w:t>
      </w:r>
      <w:r>
        <w:t xml:space="preserve"> </w:t>
      </w:r>
      <w:r>
        <w:t>moost</w:t>
      </w:r>
      <w:r>
        <w:t xml:space="preserve"> </w:t>
      </w:r>
      <w:r>
        <w:t>fool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t>cometh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preef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970 (data/riverside_cats/CYT_riv.cat)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982 (data/riverside_cats/CYT_riv.cat)</w:t>
        <w:br/>
      </w:r>
      <w:r>
        <w:t>Whanne</w:t>
      </w:r>
      <w:r>
        <w:t xml:space="preserve"> </w:t>
      </w:r>
      <w:r>
        <w:t>he</w:t>
      </w:r>
      <w:r>
        <w:t xml:space="preserve"> </w:t>
      </w:r>
      <w:r>
        <w:t>commune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with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984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be</w:t>
      </w:r>
      <w:r>
        <w:t xml:space="preserve"> </w:t>
      </w:r>
      <w:r>
        <w:t>as</w:t>
      </w:r>
      <w:r>
        <w:t xml:space="preserve"> </w:t>
      </w:r>
      <w:r>
        <w:t>hymselven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987 (data/riverside_cats/CYT_riv.cat)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men</w:t>
      </w:r>
      <w:r>
        <w:t xml:space="preserve"> </w:t>
      </w:r>
      <w:r>
        <w:t>ride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Present 3rd sg must end in -th : list</w:t>
      </w:r>
      <w:r>
        <w:br/>
        <w:t>The Canon's Yeoman's Tale 990 (data/riverside_cats/CYT_riv.cat)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yeve</w:t>
      </w:r>
      <w:r>
        <w:t xml:space="preserve"> </w:t>
      </w:r>
      <w:r>
        <w:t>me</w:t>
      </w:r>
      <w:r>
        <w:t xml:space="preserve"> </w:t>
      </w:r>
      <w:r>
        <w:t>audience</w:t>
      </w:r>
      <w:r>
        <w:br/>
        <w:br/>
      </w:r>
    </w:p>
    <w:p>
      <w:r>
        <w:rPr>
          <w:b/>
        </w:rPr>
        <w:t>Present 3rd sg must end in -th : bee</w:t>
      </w:r>
      <w:r>
        <w:br/>
        <w:t>The Canon's Yeoman's Tale 994 (data/riverside_cats/CYT_riv.cat)</w:t>
        <w:br/>
      </w:r>
      <w:r>
        <w:t>Although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chanoun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995 (data/riverside_cats/CYT_riv.cat)</w:t>
        <w:br/>
      </w:r>
      <w:r>
        <w:t>Of</w:t>
      </w:r>
      <w:r>
        <w:t xml:space="preserve"> </w:t>
      </w:r>
      <w:r>
        <w:t>every</w:t>
      </w:r>
      <w:r>
        <w:t xml:space="preserve"> </w:t>
      </w:r>
      <w:r>
        <w:t>ordre</w:t>
      </w:r>
      <w:r>
        <w:t xml:space="preserve"> </w:t>
      </w:r>
      <w:r>
        <w:t>som</w:t>
      </w:r>
      <w:r>
        <w:t xml:space="preserve"> </w:t>
      </w:r>
      <w:r>
        <w:t>shrewe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-th : forbede</w:t>
      </w:r>
      <w:r>
        <w:br/>
        <w:t>The Canon's Yeoman's Tale 996 (data/riverside_cats/CYT_riv.cat)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compaignye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999 (data/riverside_cats/CYT_riv.cat)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correcten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mys</w:t>
      </w:r>
      <w:r>
        <w:t xml:space="preserve"> </w:t>
      </w:r>
      <w:r>
        <w:t>I</w:t>
      </w:r>
      <w:r>
        <w:t xml:space="preserve"> </w:t>
      </w:r>
      <w:r>
        <w:t>mente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Canon's Yeoman's Tale 1001 (data/riverside_cats/CYT_riv.cat)</w:t>
        <w:br/>
      </w:r>
      <w:r>
        <w:t>But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othere</w:t>
      </w:r>
      <w:r>
        <w:t xml:space="preserve"> </w:t>
      </w:r>
      <w:r>
        <w:t>mo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1006 (data/riverside_cats/CYT_riv.cat)</w:t>
        <w:br/>
      </w:r>
      <w:r>
        <w:t>Save</w:t>
      </w:r>
      <w:r>
        <w:t xml:space="preserve"> </w:t>
      </w:r>
      <w:r>
        <w:t>oonly</w:t>
      </w:r>
      <w:r>
        <w:t xml:space="preserve"> </w:t>
      </w:r>
      <w:r>
        <w:t>this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herkne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1007 (data/riverside_cats/CYT_riv.cat)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Judas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covent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1009 (data/riverside_cats/CYT_riv.cat)</w:t>
        <w:br/>
      </w:r>
      <w:r>
        <w:t>If</w:t>
      </w:r>
      <w:r>
        <w:t xml:space="preserve"> </w:t>
      </w:r>
      <w:r>
        <w:t>shame</w:t>
      </w:r>
      <w:r>
        <w:t xml:space="preserve"> </w:t>
      </w:r>
      <w:r>
        <w:t>or</w:t>
      </w:r>
      <w:r>
        <w:t xml:space="preserve"> </w:t>
      </w:r>
      <w:r>
        <w:t>los</w:t>
      </w:r>
      <w:r>
        <w:t xml:space="preserve"> </w:t>
      </w:r>
      <w:r>
        <w:rPr>
          <w:i/>
        </w:rPr>
        <w:t>may</w:t>
      </w:r>
      <w:r>
        <w:t xml:space="preserve"> </w:t>
      </w:r>
      <w:r>
        <w:t>causen</w:t>
      </w:r>
      <w:r>
        <w:t xml:space="preserve"> </w:t>
      </w:r>
      <w:r>
        <w:t>any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1013 (data/riverside_cats/CYT_riv.cat)</w:t>
        <w:br/>
      </w:r>
      <w:r>
        <w:t>That</w:t>
      </w:r>
      <w:r>
        <w:t xml:space="preserve"> </w:t>
      </w:r>
      <w:r>
        <w:t>therinne</w:t>
      </w:r>
      <w:r>
        <w:t xml:space="preserve"> </w:t>
      </w:r>
      <w:r>
        <w:t>dwelled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1017 (data/riverside_cats/CYT_riv.cat)</w:t>
        <w:br/>
      </w:r>
      <w:r>
        <w:t>For</w:t>
      </w:r>
      <w:r>
        <w:t xml:space="preserve"> </w:t>
      </w:r>
      <w:r>
        <w:t>bord</w:t>
      </w:r>
      <w:r>
        <w:t xml:space="preserve"> </w:t>
      </w:r>
      <w:r>
        <w:t>ne</w:t>
      </w:r>
      <w:r>
        <w:t xml:space="preserve"> </w:t>
      </w:r>
      <w:r>
        <w:t>clothyng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1018 (data/riverside_cats/CYT_riv.cat)</w:t>
        <w:br/>
      </w:r>
      <w:r>
        <w:t>And</w:t>
      </w:r>
      <w:r>
        <w:t xml:space="preserve"> </w:t>
      </w:r>
      <w:r>
        <w:t>spendyng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right</w:t>
      </w:r>
      <w:r>
        <w:t xml:space="preserve"> </w:t>
      </w:r>
      <w:r>
        <w:t>ynow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1021 (data/riverside_cats/CYT_riv.cat)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1028 (data/riverside_cats/CYT_riv.cat)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me</w:t>
      </w:r>
      <w:r>
        <w:t xml:space="preserve"> </w:t>
      </w:r>
      <w:r>
        <w:t>fynde</w:t>
      </w:r>
      <w:r>
        <w:t xml:space="preserve"> </w:t>
      </w:r>
      <w:r>
        <w:t>fals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1032 (data/riverside_cats/CYT_riv.cat)</w:t>
        <w:br/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-th : forbede</w:t>
      </w:r>
      <w:r>
        <w:br/>
        <w:t>The Canon's Yeoman's Tale 1046 (data/riverside_cats/CYT_riv.cat)</w:t>
        <w:br/>
      </w:r>
      <w:r>
        <w:t>Into</w:t>
      </w:r>
      <w:r>
        <w:t xml:space="preserve"> </w:t>
      </w:r>
      <w:r>
        <w:t>my</w:t>
      </w:r>
      <w:r>
        <w:t xml:space="preserve"> </w:t>
      </w:r>
      <w:r>
        <w:t>grave</w:t>
      </w:r>
      <w:r>
        <w:t xml:space="preserve"> </w:t>
      </w:r>
      <w:r>
        <w:t>and</w:t>
      </w:r>
      <w:r>
        <w:t xml:space="preserve"> </w:t>
      </w:r>
      <w:r>
        <w:t>ellis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1053 (data/riverside_cats/CYT_riv.cat)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goodlich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list</w:t>
      </w:r>
      <w:r>
        <w:br/>
        <w:t>The Canon's Yeoman's Tale 1056 (data/riverside_cats/CYT_riv.cat)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shewe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1059 (data/riverside_cats/CYT_riv.cat)</w:t>
        <w:br/>
      </w:r>
      <w:r>
        <w:t>Taketh</w:t>
      </w:r>
      <w:r>
        <w:t xml:space="preserve"> </w:t>
      </w:r>
      <w:r>
        <w:t>good</w:t>
      </w:r>
      <w:r>
        <w:t xml:space="preserve"> </w:t>
      </w:r>
      <w:r>
        <w:t>heede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seen</w:t>
      </w:r>
      <w:r>
        <w:t xml:space="preserve"> </w:t>
      </w:r>
      <w:r>
        <w:t>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1061 (data/riverside_cats/CYT_riv.cat)</w:t>
        <w:br/>
      </w:r>
      <w:r>
        <w:t>Ye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ye</w:t>
      </w:r>
      <w:r>
        <w:t xml:space="preserve"> </w:t>
      </w:r>
      <w:r>
        <w:t>sire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forbeede</w:t>
      </w:r>
      <w:r>
        <w:br/>
        <w:t>The Canon's Yeoman's Tale 1064 (data/riverside_cats/CYT_riv.cat)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and</w:t>
      </w:r>
      <w:r>
        <w:t xml:space="preserve"> </w:t>
      </w:r>
      <w:r>
        <w:t>ellis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forbeede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1066 (data/riverside_cats/CYT_riv.cat)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swich</w:t>
      </w:r>
      <w:r>
        <w:t xml:space="preserve"> </w:t>
      </w:r>
      <w:r>
        <w:t>profred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1072 (data/riverside_cats/CYT_riv.cat)</w:t>
        <w:br/>
      </w:r>
      <w:r>
        <w:t>How</w:t>
      </w:r>
      <w:r>
        <w:t xml:space="preserve"> </w:t>
      </w:r>
      <w:r>
        <w:t>Cristes</w:t>
      </w:r>
      <w:r>
        <w:t xml:space="preserve"> </w:t>
      </w:r>
      <w:r>
        <w:t>peple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meschief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Weak pt sg must end in -ed, -d, or -t : delte</w:t>
      </w:r>
      <w:r>
        <w:br/>
        <w:t>The Canon's Yeoman's Tale 1074 (data/riverside_cats/CYT_riv.cat)</w:t>
        <w:br/>
      </w:r>
      <w:r>
        <w:t>Noght</w:t>
      </w:r>
      <w:r>
        <w:t xml:space="preserve"> </w:t>
      </w:r>
      <w:r>
        <w:t>wiste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with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delte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1078 (data/riverside_cats/CYT_riv.cat)</w:t>
        <w:br/>
      </w:r>
      <w:r>
        <w:t>O</w:t>
      </w:r>
      <w:r>
        <w:t xml:space="preserve"> </w:t>
      </w:r>
      <w:r>
        <w:t>gracelees</w:t>
      </w:r>
      <w:r>
        <w:t xml:space="preserve"> </w:t>
      </w:r>
      <w:r>
        <w:t>ful</w:t>
      </w:r>
      <w:r>
        <w:t xml:space="preserve"> </w:t>
      </w:r>
      <w:r>
        <w:t>blynd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conceite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1082 (data/riverside_cats/CYT_riv.cat)</w:t>
        <w:br/>
      </w:r>
      <w:r>
        <w:t>Wherfore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conclusion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1099 (data/riverside_cats/CYT_riv.cat)</w:t>
        <w:br/>
      </w:r>
      <w:r>
        <w:t>Of</w:t>
      </w:r>
      <w:r>
        <w:t xml:space="preserve"> </w:t>
      </w:r>
      <w:r>
        <w:t>metals</w:t>
      </w:r>
      <w:r>
        <w:t xml:space="preserve"> </w:t>
      </w:r>
      <w:r>
        <w:t>whiche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reherce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1102 (data/riverside_cats/CYT_riv.cat)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lat</w:t>
      </w:r>
      <w:r>
        <w:t xml:space="preserve"> </w:t>
      </w:r>
      <w:r>
        <w:t>youre</w:t>
      </w:r>
      <w:r>
        <w:t xml:space="preserve"> </w:t>
      </w:r>
      <w:r>
        <w:t>man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Canon's Yeoman's Tale 1105 (data/riverside_cats/CYT_riv.cat)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comth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1107 (data/riverside_cats/CYT_riv.cat)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1115 (data/riverside_cats/CYT_riv.cat)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anon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werkynge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1125 (data/riverside_cats/CYT_riv.cat)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</w:t>
      </w:r>
      <w:r>
        <w:t xml:space="preserve"> </w:t>
      </w:r>
      <w:r>
        <w:t>heer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Weak pt sg must end in -ed, -d, or -t : coste</w:t>
      </w:r>
      <w:r>
        <w:br/>
        <w:t>The Canon's Yeoman's Tale 1133 (data/riverside_cats/CYT_riv.cat)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poudre</w:t>
      </w:r>
      <w:r>
        <w:t xml:space="preserve"> </w:t>
      </w:r>
      <w:r>
        <w:t>heer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1134 (data/riverside_cats/CYT_riv.cat)</w:t>
        <w:br/>
      </w:r>
      <w:r>
        <w:rPr>
          <w:i/>
        </w:rPr>
        <w:t>Shal</w:t>
      </w:r>
      <w:r>
        <w:t xml:space="preserve"> </w:t>
      </w:r>
      <w:r>
        <w:t>make</w:t>
      </w:r>
      <w:r>
        <w:t xml:space="preserve"> </w:t>
      </w:r>
      <w:r>
        <w:t>al</w:t>
      </w:r>
      <w:r>
        <w:t xml:space="preserve"> </w:t>
      </w:r>
      <w:r>
        <w:t>good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1134 (data/riverside_cats/CYT_riv.cat)</w:t>
        <w:br/>
      </w:r>
      <w:r>
        <w:t>Shal</w:t>
      </w:r>
      <w:r>
        <w:t xml:space="preserve"> </w:t>
      </w:r>
      <w:r>
        <w:t>make</w:t>
      </w:r>
      <w:r>
        <w:t xml:space="preserve"> </w:t>
      </w:r>
      <w:r>
        <w:t>al</w:t>
      </w:r>
      <w:r>
        <w:t xml:space="preserve"> </w:t>
      </w:r>
      <w:r>
        <w:t>good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espie</w:t>
      </w:r>
      <w:r>
        <w:br/>
        <w:t>The Canon's Yeoman's Tale 1138 (data/riverside_cats/CYT_riv.cat)</w:t>
        <w:br/>
      </w:r>
      <w:r>
        <w:t>Oure</w:t>
      </w:r>
      <w:r>
        <w:t xml:space="preserve"> </w:t>
      </w:r>
      <w:r>
        <w:t>pryvetee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us</w:t>
      </w:r>
      <w:r>
        <w:t xml:space="preserve"> </w:t>
      </w:r>
      <w:r>
        <w:rPr>
          <w:i/>
        </w:rPr>
        <w:t>espie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Canon's Yeoman's Tale 1142 (data/riverside_cats/CYT_riv.cat)</w:t>
        <w:br/>
      </w:r>
      <w:r>
        <w:t>And</w:t>
      </w:r>
      <w:r>
        <w:t xml:space="preserve"> </w:t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shette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Canon's Yeoman's Tale 1143 (data/riverside_cats/CYT_riv.cat)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labour</w:t>
      </w:r>
      <w:r>
        <w:t xml:space="preserve"> </w:t>
      </w:r>
      <w:r>
        <w:t>spedily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Canon's Yeoman's Tale 1145 (data/riverside_cats/CYT_riv.cat)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anon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this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Canon's Yeoman's Tale 1147 (data/riverside_cats/CYT_riv.cat)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chanoun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crosselet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1155 (data/riverside_cats/CYT_riv.cat)</w:t>
        <w:br/>
      </w:r>
      <w:r>
        <w:rPr>
          <w:i/>
        </w:rPr>
        <w:t>Shul</w:t>
      </w:r>
      <w:r>
        <w:t xml:space="preserve"> </w:t>
      </w:r>
      <w:r>
        <w:t>werche</w:t>
      </w:r>
      <w:r>
        <w:t xml:space="preserve"> </w:t>
      </w:r>
      <w:r>
        <w:t>al</w:t>
      </w:r>
      <w:r>
        <w:t xml:space="preserve"> </w:t>
      </w:r>
      <w:r>
        <w:t>thyng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heer</w:t>
      </w:r>
      <w:r>
        <w:t xml:space="preserve"> </w:t>
      </w:r>
      <w:r>
        <w:t>be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1155 (data/riverside_cats/CYT_riv.cat)</w:t>
        <w:br/>
      </w:r>
      <w:r>
        <w:t>Shul</w:t>
      </w:r>
      <w:r>
        <w:t xml:space="preserve"> </w:t>
      </w:r>
      <w:r>
        <w:t>werche</w:t>
      </w:r>
      <w:r>
        <w:t xml:space="preserve"> </w:t>
      </w:r>
      <w:r>
        <w:t>al</w:t>
      </w:r>
      <w:r>
        <w:t xml:space="preserve"> </w:t>
      </w:r>
      <w:r>
        <w:t>thyng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</w:t>
      </w:r>
      <w:r>
        <w:t xml:space="preserve"> </w:t>
      </w:r>
      <w:r>
        <w:t>be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1168 (data/riverside_cats/CYT_riv.cat)</w:t>
        <w:br/>
      </w:r>
      <w:r>
        <w:t>Herafterward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1174 (data/riverside_cats/CYT_riv.cat)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wiste</w:t>
      </w:r>
      <w:r>
        <w:t xml:space="preserve"> </w:t>
      </w:r>
      <w:r>
        <w:t>how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t xml:space="preserve"> </w:t>
      </w:r>
      <w:r>
        <w:t>and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1175 (data/riverside_cats/CYT_riv.cat)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variaunt</w:t>
      </w:r>
      <w:r>
        <w:t xml:space="preserve"> </w:t>
      </w:r>
      <w:r>
        <w:t>he</w:t>
      </w:r>
      <w:r>
        <w:t xml:space="preserve"> </w:t>
      </w:r>
      <w:r>
        <w:t>abit</w:t>
      </w:r>
      <w:r>
        <w:t xml:space="preserve"> </w:t>
      </w:r>
      <w:r>
        <w:t>nowhere</w:t>
      </w:r>
      <w:r>
        <w:br/>
        <w:br/>
      </w:r>
    </w:p>
    <w:p>
      <w:r>
        <w:rPr>
          <w:b/>
        </w:rPr>
        <w:t>Present 3rd sg must end in -th : abit</w:t>
      </w:r>
      <w:r>
        <w:br/>
        <w:t>The Canon's Yeoman's Tale 1175 (data/riverside_cats/CYT_riv.cat)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variaunt</w:t>
      </w:r>
      <w:r>
        <w:t xml:space="preserve"> </w:t>
      </w:r>
      <w:r>
        <w:t>he</w:t>
      </w:r>
      <w:r>
        <w:t xml:space="preserve"> </w:t>
      </w:r>
      <w:r>
        <w:rPr>
          <w:i/>
        </w:rPr>
        <w:t>abit</w:t>
      </w:r>
      <w:r>
        <w:t xml:space="preserve"> </w:t>
      </w:r>
      <w:r>
        <w:t>nowhere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Canon's Yeoman's Tale 1180 (data/riverside_cats/CYT_riv.cat)</w:t>
        <w:br/>
      </w:r>
      <w:r>
        <w:t>The</w:t>
      </w:r>
      <w:r>
        <w:t xml:space="preserve"> </w:t>
      </w:r>
      <w:r>
        <w:t>coles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yow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1182 (data/riverside_cats/CYT_riv.cat)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couched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oghte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1194 (data/riverside_cats/CYT_riv.cat)</w:t>
        <w:br/>
      </w:r>
      <w:r>
        <w:t>As</w:t>
      </w:r>
      <w:r>
        <w:t xml:space="preserve"> </w:t>
      </w:r>
      <w:r>
        <w:t>swithe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1209 (data/riverside_cats/CYT_riv.cat)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ingot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hap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1211 (data/riverside_cats/CYT_riv.cat)</w:t>
        <w:br/>
      </w:r>
      <w:r>
        <w:t>Ful</w:t>
      </w:r>
      <w:r>
        <w:t xml:space="preserve"> </w:t>
      </w:r>
      <w:r>
        <w:t>of</w:t>
      </w:r>
      <w:r>
        <w:t xml:space="preserve"> </w:t>
      </w:r>
      <w:r>
        <w:t>water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</w:t>
      </w:r>
      <w:r>
        <w:t xml:space="preserve"> </w:t>
      </w:r>
      <w:r>
        <w:t>wel</w:t>
      </w:r>
      <w:r>
        <w:t xml:space="preserve"> </w:t>
      </w:r>
      <w:r>
        <w:t>thanne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1212 (data/riverside_cats/CYT_riv.cat)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bisynesse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thryve</w:t>
      </w:r>
      <w:r>
        <w:t xml:space="preserve"> </w:t>
      </w:r>
      <w:r>
        <w:t>and</w:t>
      </w:r>
      <w:r>
        <w:t xml:space="preserve"> </w:t>
      </w:r>
      <w:r>
        <w:t>preeve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1213 (data/riverside_cats/CYT_riv.cat)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mysbileeve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1216 (data/riverside_cats/CYT_riv.cat)</w:t>
        <w:br/>
      </w:r>
      <w:r>
        <w:t>But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come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1217 (data/riverside_cats/CYT_riv.cat)</w:t>
        <w:br/>
      </w:r>
      <w:r>
        <w:t>The</w:t>
      </w:r>
      <w:r>
        <w:t xml:space="preserve"> </w:t>
      </w:r>
      <w:r>
        <w:t>chambre</w:t>
      </w:r>
      <w:r>
        <w:t xml:space="preserve"> </w:t>
      </w:r>
      <w:r>
        <w:t>dore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1223 (data/riverside_cats/CYT_riv.cat)</w:t>
        <w:br/>
      </w:r>
      <w:r>
        <w:t>Of</w:t>
      </w:r>
      <w:r>
        <w:t xml:space="preserve"> </w:t>
      </w:r>
      <w:r>
        <w:t>an</w:t>
      </w:r>
      <w:r>
        <w:t xml:space="preserve"> </w:t>
      </w:r>
      <w:r>
        <w:t>ingot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he</w:t>
      </w:r>
      <w:r>
        <w:br/>
        <w:t>The Canon's Yeoman's Tale 1225 (data/riverside_cats/CYT_riv.cat)</w:t>
        <w:br/>
      </w:r>
      <w:r>
        <w:t>A</w:t>
      </w:r>
      <w:r>
        <w:t xml:space="preserve"> </w:t>
      </w:r>
      <w:r>
        <w:t>teyne</w:t>
      </w:r>
      <w:r>
        <w:t xml:space="preserve"> </w:t>
      </w:r>
      <w:r>
        <w:t>of</w:t>
      </w:r>
      <w:r>
        <w:t xml:space="preserve"> </w:t>
      </w:r>
      <w:r>
        <w:t>silver</w:t>
      </w:r>
      <w:r>
        <w:t xml:space="preserve"> </w:t>
      </w:r>
      <w:r>
        <w:t>yvele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he</w:t>
      </w:r>
      <w:r>
        <w:t xml:space="preserve"> </w:t>
      </w:r>
      <w:r>
        <w:t>cheeve</w:t>
      </w:r>
      <w:r>
        <w:br/>
        <w:br/>
      </w:r>
    </w:p>
    <w:p>
      <w:r>
        <w:rPr>
          <w:b/>
        </w:rPr>
        <w:t>Weak pt sg must end in -ed, -d, or -t : espide</w:t>
      </w:r>
      <w:r>
        <w:br/>
        <w:t>The Canon's Yeoman's Tale 1230 (data/riverside_cats/CYT_riv.cat)</w:t>
        <w:br/>
      </w:r>
      <w:r>
        <w:t>So</w:t>
      </w:r>
      <w:r>
        <w:t xml:space="preserve"> </w:t>
      </w:r>
      <w:r>
        <w:t>slyly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rPr>
          <w:i/>
        </w:rPr>
        <w:t>espide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1236 (data/riverside_cats/CYT_riv.cat)</w:t>
        <w:br/>
      </w:r>
      <w:r>
        <w:t>Loke</w:t>
      </w:r>
      <w:r>
        <w:t xml:space="preserve"> </w:t>
      </w:r>
      <w:r>
        <w:t>what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put</w:t>
      </w:r>
      <w:r>
        <w:t xml:space="preserve"> </w:t>
      </w:r>
      <w:r>
        <w:t>in</w:t>
      </w:r>
      <w:r>
        <w:t xml:space="preserve"> </w:t>
      </w:r>
      <w:r>
        <w:t>thyn</w:t>
      </w:r>
      <w:r>
        <w:t xml:space="preserve"> </w:t>
      </w:r>
      <w:r>
        <w:t>hand</w:t>
      </w:r>
      <w:r>
        <w:t xml:space="preserve"> </w:t>
      </w:r>
      <w:r>
        <w:t>and</w:t>
      </w:r>
      <w:r>
        <w:t xml:space="preserve"> </w:t>
      </w:r>
      <w:r>
        <w:t>grope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1239 (data/riverside_cats/CYT_riv.cat)</w:t>
        <w:br/>
      </w:r>
      <w:r>
        <w:t>Shaving</w:t>
      </w:r>
      <w:r>
        <w:t xml:space="preserve"> </w:t>
      </w:r>
      <w:r>
        <w:t>of</w:t>
      </w:r>
      <w:r>
        <w:t xml:space="preserve"> </w:t>
      </w:r>
      <w:r>
        <w:t>silver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is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plural must end in -en or -e : vouchesauf</w:t>
      </w:r>
      <w:r>
        <w:br/>
        <w:t>The Canon's Yeoman's Tale 1246 (data/riverside_cats/CYT_riv.cat)</w:t>
        <w:br/>
      </w:r>
      <w:r>
        <w:t>But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to</w:t>
      </w:r>
      <w:r>
        <w:t xml:space="preserve"> </w:t>
      </w:r>
      <w:r>
        <w:t>techen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1250 (data/riverside_cats/CYT_riv.cat)</w:t>
        <w:br/>
      </w:r>
      <w:r>
        <w:t>The</w:t>
      </w:r>
      <w:r>
        <w:t xml:space="preserve"> </w:t>
      </w:r>
      <w:r>
        <w:t>seconde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taken</w:t>
      </w:r>
      <w:r>
        <w:t xml:space="preserve"> </w:t>
      </w:r>
      <w:r>
        <w:t>heede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1256 (data/riverside_cats/CYT_riv.cat)</w:t>
        <w:br/>
      </w:r>
      <w:r>
        <w:t>And</w:t>
      </w:r>
      <w:r>
        <w:t xml:space="preserve"> </w:t>
      </w:r>
      <w:r>
        <w:t>do</w:t>
      </w:r>
      <w:r>
        <w:t xml:space="preserve"> </w:t>
      </w:r>
      <w:r>
        <w:t>therwith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1257 (data/riverside_cats/CYT_riv.cat)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oother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now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kan</w:t>
      </w:r>
      <w:r>
        <w:br/>
        <w:t>The Canon's Yeoman's Tale 1258 (data/riverside_cats/CYT_riv.cat)</w:t>
        <w:br/>
      </w:r>
      <w:r>
        <w:t>This</w:t>
      </w:r>
      <w:r>
        <w:t xml:space="preserve"> </w:t>
      </w:r>
      <w:r>
        <w:t>preest</w:t>
      </w:r>
      <w:r>
        <w:t xml:space="preserve"> </w:t>
      </w:r>
      <w:r>
        <w:t>hym</w:t>
      </w:r>
      <w:r>
        <w:t xml:space="preserve"> </w:t>
      </w:r>
      <w:r>
        <w:t>bisieth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1280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rPr>
          <w:i/>
        </w:rPr>
        <w:t>be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t>moot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-th : woot</w:t>
      </w:r>
      <w:r>
        <w:br/>
        <w:t>The Canon's Yeoman's Tale 1280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t>moot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-th : moot</w:t>
      </w:r>
      <w:r>
        <w:br/>
        <w:t>The Canon's Yeoman's Tale 1280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1283 (data/riverside_cats/CYT_riv.cat)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sires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1285 (data/riverside_cats/CYT_riv.cat)</w:t>
        <w:br/>
      </w:r>
      <w:r>
        <w:t>Supposynge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treuthe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1291 (data/riverside_cats/CYT_riv.cat)</w:t>
        <w:br/>
      </w:r>
      <w:r>
        <w:t>I</w:t>
      </w:r>
      <w:r>
        <w:t xml:space="preserve"> </w:t>
      </w:r>
      <w:r>
        <w:t>warne</w:t>
      </w:r>
      <w:r>
        <w:t xml:space="preserve"> </w:t>
      </w:r>
      <w:r>
        <w:t>thee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moore</w:t>
      </w:r>
      <w:r>
        <w:t xml:space="preserve"> </w:t>
      </w:r>
      <w:r>
        <w:t>bihynde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1292 (data/riverside_cats/CYT_riv.cat)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any</w:t>
      </w:r>
      <w:r>
        <w:t xml:space="preserve"> </w:t>
      </w:r>
      <w:r>
        <w:t>coper</w:t>
      </w:r>
      <w:r>
        <w:t xml:space="preserve"> </w:t>
      </w:r>
      <w:r>
        <w:t>herinne</w:t>
      </w:r>
      <w:r>
        <w:t xml:space="preserve"> </w:t>
      </w:r>
      <w:r>
        <w:t>seyde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1293 (data/riverside_cats/CYT_riv.cat)</w:t>
        <w:br/>
      </w:r>
      <w:r>
        <w:t>Ye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sire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1299 (data/riverside_cats/CYT_riv.cat)</w:t>
        <w:br/>
      </w:r>
      <w:r>
        <w:t>Al</w:t>
      </w:r>
      <w:r>
        <w:t xml:space="preserve"> </w:t>
      </w:r>
      <w:r>
        <w:t>to</w:t>
      </w:r>
      <w:r>
        <w:t xml:space="preserve"> </w:t>
      </w:r>
      <w:r>
        <w:t>symple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tonge</w:t>
      </w:r>
      <w:r>
        <w:t xml:space="preserve"> </w:t>
      </w:r>
      <w:r>
        <w:t>to</w:t>
      </w:r>
      <w:r>
        <w:t xml:space="preserve"> </w:t>
      </w:r>
      <w:r>
        <w:t>pronounce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Canon's Yeoman's Tale 1314 (data/riverside_cats/CYT_riv.cat)</w:t>
        <w:br/>
      </w:r>
      <w:r>
        <w:t>And</w:t>
      </w:r>
      <w:r>
        <w:t xml:space="preserve"> </w:t>
      </w:r>
      <w:r>
        <w:t>afterward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ingot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Canon's Yeoman's Tale 1325 (data/riverside_cats/CYT_riv.cat)</w:t>
        <w:br/>
      </w:r>
      <w:r>
        <w:t>And</w:t>
      </w:r>
      <w:r>
        <w:t xml:space="preserve"> </w:t>
      </w:r>
      <w:r>
        <w:t>hidde</w:t>
      </w:r>
      <w:r>
        <w:t xml:space="preserve"> </w:t>
      </w:r>
      <w:r>
        <w:t>it</w:t>
      </w:r>
      <w:r>
        <w:t xml:space="preserve"> </w:t>
      </w:r>
      <w:r>
        <w:t>and</w:t>
      </w:r>
      <w:r>
        <w:t xml:space="preserve"> </w:t>
      </w:r>
      <w:r>
        <w:t>hym</w:t>
      </w:r>
      <w:r>
        <w:t xml:space="preserve"> </w:t>
      </w:r>
      <w:r>
        <w:rPr>
          <w:i/>
        </w:rPr>
        <w:t>hente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breest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1329 (data/riverside_cats/CYT_riv.cat)</w:t>
        <w:br/>
      </w:r>
      <w:r>
        <w:t>Putte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hand</w:t>
      </w:r>
      <w:r>
        <w:t xml:space="preserve"> </w:t>
      </w:r>
      <w:r>
        <w:t>and</w:t>
      </w:r>
      <w:r>
        <w:t xml:space="preserve"> </w:t>
      </w:r>
      <w:r>
        <w:t>looketh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theer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1331 (data/riverside_cats/CYT_riv.cat)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seyde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1332 (data/riverside_cats/CYT_riv.cat)</w:t>
        <w:br/>
      </w:r>
      <w:r>
        <w:t>With</w:t>
      </w:r>
      <w:r>
        <w:t xml:space="preserve"> </w:t>
      </w:r>
      <w:r>
        <w:t>thise</w:t>
      </w:r>
      <w:r>
        <w:t xml:space="preserve"> </w:t>
      </w:r>
      <w:r>
        <w:t>thre</w:t>
      </w:r>
      <w:r>
        <w:t xml:space="preserve"> </w:t>
      </w:r>
      <w:r>
        <w:t>teynes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1336 (data/riverside_cats/CYT_riv.cat)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as</w:t>
      </w:r>
      <w:r>
        <w:t xml:space="preserve"> </w:t>
      </w:r>
      <w:r>
        <w:t>swithe</w:t>
      </w:r>
      <w:r>
        <w:t xml:space="preserve"> </w:t>
      </w:r>
      <w:r>
        <w:t>preeved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1349 (data/riverside_cats/CYT_riv.cat)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t>soory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Canon's Yeoman's Tale 1351 (data/riverside_cats/CYT_riv.cat)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1353 (data/riverside_cats/CYT_riv.cat)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receite</w:t>
      </w:r>
      <w:r>
        <w:t xml:space="preserve"> </w:t>
      </w:r>
      <w:r>
        <w:t>coste</w:t>
      </w:r>
      <w:r>
        <w:t xml:space="preserve"> </w:t>
      </w:r>
      <w:r>
        <w:t>Telleth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1354 (data/riverside_cats/CYT_riv.cat)</w:t>
        <w:br/>
      </w:r>
      <w:r>
        <w:t>By</w:t>
      </w:r>
      <w:r>
        <w:t xml:space="preserve"> </w:t>
      </w:r>
      <w:r>
        <w:t>oure</w:t>
      </w:r>
      <w:r>
        <w:t xml:space="preserve"> </w:t>
      </w:r>
      <w:r>
        <w:t>Lady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chanon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1359 (data/riverside_cats/CYT_riv.cat)</w:t>
        <w:br/>
      </w:r>
      <w:r>
        <w:t>Ywis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deere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1361 (data/riverside_cats/CYT_riv.cat)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paye</w:t>
      </w:r>
      <w:r>
        <w:t xml:space="preserve"> </w:t>
      </w:r>
      <w:r>
        <w:t>fourty</w:t>
      </w:r>
      <w:r>
        <w:t xml:space="preserve"> </w:t>
      </w:r>
      <w:r>
        <w:t>pound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3rd sg must end in -th : save</w:t>
      </w:r>
      <w:r>
        <w:br/>
        <w:t>The Canon's Yeoman's Tale 1361 (data/riverside_cats/CYT_riv.cat)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t>paye</w:t>
      </w:r>
      <w:r>
        <w:t xml:space="preserve"> </w:t>
      </w:r>
      <w:r>
        <w:t>fourty</w:t>
      </w:r>
      <w:r>
        <w:t xml:space="preserve"> </w:t>
      </w:r>
      <w:r>
        <w:t>pound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1368 (data/riverside_cats/CYT_riv.cat)</w:t>
        <w:br/>
      </w:r>
      <w:r>
        <w:t>Sire</w:t>
      </w:r>
      <w:r>
        <w:t xml:space="preserve"> </w:t>
      </w:r>
      <w:r>
        <w:t>preest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I</w:t>
      </w:r>
      <w:r>
        <w:t xml:space="preserve"> </w:t>
      </w:r>
      <w:r>
        <w:t>kepe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1372 (data/riverside_cats/CYT_riv.cat)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they</w:t>
      </w:r>
      <w:r>
        <w:t xml:space="preserve"> </w:t>
      </w:r>
      <w:r>
        <w:t>wolden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envye</w:t>
      </w:r>
      <w:r>
        <w:br/>
        <w:br/>
      </w:r>
    </w:p>
    <w:p>
      <w:r>
        <w:rPr>
          <w:b/>
        </w:rPr>
        <w:t>Present 3rd sg must end in -th : forbeede</w:t>
      </w:r>
      <w:r>
        <w:br/>
        <w:t>The Canon's Yeoman's Tale 1375 (data/riverside_cats/CYT_riv.cat)</w:t>
        <w:br/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forbeede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what</w:t>
      </w:r>
      <w:r>
        <w:t xml:space="preserve"> </w:t>
      </w:r>
      <w: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Canon's Yeoman's Tale 1375 (data/riverside_cats/CYT_riv.cat)</w:t>
        <w:br/>
      </w:r>
      <w:r>
        <w:t>God</w:t>
      </w:r>
      <w:r>
        <w:t xml:space="preserve"> </w:t>
      </w:r>
      <w:r>
        <w:t>it</w:t>
      </w:r>
      <w:r>
        <w:t xml:space="preserve"> </w:t>
      </w:r>
      <w:r>
        <w:t>forbeede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1389 (data/riverside_cats/CYT_riv.cat)</w:t>
        <w:br/>
      </w:r>
      <w:r>
        <w:t>Bitwixe</w:t>
      </w:r>
      <w:r>
        <w:t xml:space="preserve"> </w:t>
      </w:r>
      <w:r>
        <w:t>men</w:t>
      </w:r>
      <w:r>
        <w:t xml:space="preserve"> </w:t>
      </w:r>
      <w:r>
        <w:t>and</w:t>
      </w:r>
      <w:r>
        <w:t xml:space="preserve"> </w:t>
      </w:r>
      <w:r>
        <w:t>gold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debaat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1390 (data/riverside_cats/CYT_riv.cat)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unnethes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-th : blent</w:t>
      </w:r>
      <w:r>
        <w:br/>
        <w:t>The Canon's Yeoman's Tale 1391 (data/riverside_cats/CYT_riv.cat)</w:t>
        <w:br/>
      </w:r>
      <w:r>
        <w:t>This</w:t>
      </w:r>
      <w:r>
        <w:t xml:space="preserve"> </w:t>
      </w:r>
      <w:r>
        <w:t>multiplying</w:t>
      </w:r>
      <w:r>
        <w:t xml:space="preserve"> </w:t>
      </w:r>
      <w:r>
        <w:rPr>
          <w:i/>
        </w:rPr>
        <w:t>blent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-th : bee</w:t>
      </w:r>
      <w:r>
        <w:br/>
        <w:t>The Canon's Yeoman's Tale 1392 (data/riverside_cats/CYT_riv.cat)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feith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1395 (data/riverside_cats/CYT_riv.cat)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1399 (data/riverside_cats/CYT_riv.cat)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purpos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nevere</w:t>
      </w:r>
      <w:r>
        <w:t xml:space="preserve"> </w:t>
      </w:r>
      <w:r>
        <w:t>atteyne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1400 (data/riverside_cats/CYT_riv.cat)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lightly</w:t>
      </w:r>
      <w:r>
        <w:t xml:space="preserve"> </w:t>
      </w:r>
      <w:r>
        <w:t>lerne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aught</w:t>
      </w:r>
      <w:r>
        <w:br/>
        <w:br/>
      </w:r>
    </w:p>
    <w:p>
      <w:r>
        <w:rPr>
          <w:b/>
        </w:rPr>
        <w:t>Present 3rd sg must end in -th : wol</w:t>
      </w:r>
      <w:r>
        <w:br/>
        <w:t>The Canon's Yeoman's Tale 1403 (data/riverside_cats/CYT_riv.cat)</w:t>
        <w:br/>
      </w:r>
      <w:r>
        <w:t>A</w:t>
      </w:r>
      <w:r>
        <w:t xml:space="preserve"> </w:t>
      </w:r>
      <w:r>
        <w:t>mannes</w:t>
      </w:r>
      <w:r>
        <w:t xml:space="preserve"> </w:t>
      </w:r>
      <w:r>
        <w:t>myrthe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turne</w:t>
      </w:r>
      <w:r>
        <w:t xml:space="preserve"> </w:t>
      </w:r>
      <w:r>
        <w:t>unto</w:t>
      </w:r>
      <w:r>
        <w:t xml:space="preserve"> </w:t>
      </w:r>
      <w:r>
        <w:t>grame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1407 (data/riverside_cats/CYT_riv.cat)</w:t>
        <w:br/>
      </w:r>
      <w:r>
        <w:t>O</w:t>
      </w:r>
      <w:r>
        <w:t xml:space="preserve"> </w:t>
      </w:r>
      <w:r>
        <w:t>fy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brent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1408 (data/riverside_cats/CYT_riv.cat)</w:t>
        <w:br/>
      </w:r>
      <w:r>
        <w:t>Allas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flee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heete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1410 (data/riverside_cats/CYT_riv.cat)</w:t>
        <w:br/>
      </w:r>
      <w:r>
        <w:t>Lest</w:t>
      </w:r>
      <w:r>
        <w:t xml:space="preserve"> </w:t>
      </w:r>
      <w:r>
        <w:t>ye</w:t>
      </w:r>
      <w:r>
        <w:t xml:space="preserve"> </w:t>
      </w:r>
      <w:r>
        <w:t>lese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is</w:t>
      </w:r>
      <w:r>
        <w:t xml:space="preserve"> </w:t>
      </w:r>
      <w:r>
        <w:t>late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1413 (data/riverside_cats/CYT_riv.cat)</w:t>
        <w:br/>
      </w:r>
      <w:r>
        <w:t>Ye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boold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Bayard</w:t>
      </w:r>
      <w:r>
        <w:t xml:space="preserve"> </w:t>
      </w:r>
      <w:r>
        <w:t>the</w:t>
      </w:r>
      <w:r>
        <w:t xml:space="preserve"> </w:t>
      </w:r>
      <w:r>
        <w:t>blynde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1416 (data/riverside_cats/CYT_riv.cat)</w:t>
        <w:br/>
      </w:r>
      <w:r>
        <w:t>As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bisides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1418 (data/riverside_cats/CYT_riv.cat)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eyen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seen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-th : lakke</w:t>
      </w:r>
      <w:r>
        <w:br/>
        <w:t>The Canon's Yeoman's Tale 1419 (data/riverside_cats/CYT_riv.cat)</w:t>
        <w:br/>
      </w:r>
      <w:r>
        <w:t>Looke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mynde</w:t>
      </w:r>
      <w:r>
        <w:t xml:space="preserve"> </w:t>
      </w:r>
      <w:r>
        <w:rPr>
          <w:i/>
        </w:rPr>
        <w:t>lakke</w:t>
      </w:r>
      <w:r>
        <w:t xml:space="preserve"> </w:t>
      </w:r>
      <w:r>
        <w:t>noght</w:t>
      </w:r>
      <w:r>
        <w:t xml:space="preserve"> </w:t>
      </w:r>
      <w:r>
        <w:t>his</w:t>
      </w:r>
      <w:r>
        <w:t xml:space="preserve"> </w:t>
      </w:r>
      <w:r>
        <w:t>sight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1422 (data/riverside_cats/CYT_riv.cat)</w:t>
        <w:br/>
      </w:r>
      <w:r>
        <w:t>But</w:t>
      </w:r>
      <w:r>
        <w:t xml:space="preserve"> </w:t>
      </w:r>
      <w:r>
        <w:t>wasten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rape</w:t>
      </w:r>
      <w:r>
        <w:t xml:space="preserve"> </w:t>
      </w:r>
      <w:r>
        <w:t>and</w:t>
      </w:r>
      <w:r>
        <w:t xml:space="preserve"> </w:t>
      </w:r>
      <w:r>
        <w:t>renne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Canon's Yeoman's Tale 1425 (data/riverside_cats/CYT_riv.cat)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thrift</w:t>
      </w:r>
      <w:r>
        <w:t xml:space="preserve"> </w:t>
      </w:r>
      <w:r>
        <w:t>is</w:t>
      </w:r>
      <w:r>
        <w:t xml:space="preserve"> </w:t>
      </w:r>
      <w:r>
        <w:t>goon</w:t>
      </w:r>
      <w:r>
        <w:t xml:space="preserve"> </w:t>
      </w:r>
      <w:r>
        <w:t>ful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1425 (data/riverside_cats/CYT_riv.cat)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ful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-th : may</w:t>
      </w:r>
      <w:r>
        <w:br/>
        <w:t>The Canon's Yeoman's Tale 1431 (data/riverside_cats/CYT_riv.cat)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mercurie</w:t>
      </w:r>
      <w:r>
        <w:t xml:space="preserve"> </w:t>
      </w:r>
      <w:r>
        <w:t>mortifie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1432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knowlechyng</w:t>
      </w:r>
      <w:r>
        <w:br/>
        <w:br/>
      </w:r>
    </w:p>
    <w:p>
      <w:r>
        <w:rPr>
          <w:b/>
        </w:rPr>
        <w:t>Present 3rd sg must end in -th : be</w:t>
      </w:r>
      <w:r>
        <w:br/>
        <w:t>The Canon's Yeoman's Tale 1436 (data/riverside_cats/CYT_riv.cat)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Canon's Yeoman's Tale 1436 (data/riverside_cats/CYT_riv.cat)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1437 (data/riverside_cats/CYT_riv.cat)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Canon's Yeoman's Tale 1437 (data/riverside_cats/CYT_riv.cat)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kan</w:t>
      </w:r>
      <w:r>
        <w:br/>
        <w:t>The Canon's Yeoman's Tale 1444 (data/riverside_cats/CYT_riv.cat)</w:t>
        <w:br/>
      </w:r>
      <w:r>
        <w:t>Of</w:t>
      </w:r>
      <w:r>
        <w:t xml:space="preserve"> </w:t>
      </w:r>
      <w:r>
        <w:t>philosophres</w:t>
      </w:r>
      <w:r>
        <w:t xml:space="preserve"> </w:t>
      </w:r>
      <w:r>
        <w:t>understonde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do</w:t>
      </w:r>
      <w:r>
        <w:br/>
        <w:t>The Canon's Yeoman's Tale 1445 (data/riverside_cats/CYT_riv.cat)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lewed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wol</w:t>
      </w:r>
      <w:r>
        <w:br/>
        <w:t>The Canon's Yeoman's Tale 1450 (data/riverside_cats/CYT_riv.cat)</w:t>
        <w:br/>
      </w:r>
      <w:r>
        <w:t>As</w:t>
      </w:r>
      <w:r>
        <w:t xml:space="preserve"> </w:t>
      </w:r>
      <w:r>
        <w:t>his</w:t>
      </w:r>
      <w:r>
        <w:t xml:space="preserve"> </w:t>
      </w:r>
      <w:r>
        <w:t>book</w:t>
      </w:r>
      <w:r>
        <w:t xml:space="preserve"> </w:t>
      </w:r>
      <w:r>
        <w:t>Senior</w:t>
      </w:r>
      <w:r>
        <w:t xml:space="preserve"> </w:t>
      </w:r>
      <w:r>
        <w:rPr>
          <w:i/>
        </w:rPr>
        <w:t>wol</w:t>
      </w:r>
      <w:r>
        <w:t xml:space="preserve"> </w:t>
      </w:r>
      <w:r>
        <w:t>bere</w:t>
      </w:r>
      <w:r>
        <w:t xml:space="preserve"> </w:t>
      </w:r>
      <w:r>
        <w:t>witnesse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1455 (data/riverside_cats/CYT_riv.cat)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Magnasia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1455 (data/riverside_cats/CYT_riv.cat)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Magnasia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1458 (data/riverside_cats/CYT_riv.cat)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Magnasia</w:t>
      </w:r>
      <w:r>
        <w:t xml:space="preserve"> </w:t>
      </w:r>
      <w:r>
        <w:t>good</w:t>
      </w:r>
      <w:r>
        <w:t xml:space="preserve"> </w:t>
      </w:r>
      <w:r>
        <w:t>sire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preye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1459 (data/riverside_cats/CYT_riv.cat)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a</w:t>
      </w:r>
      <w:r>
        <w:t xml:space="preserve"> </w:t>
      </w:r>
      <w:r>
        <w:t>water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maad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Canon's Yeoman's Tale 1464 (data/riverside_cats/CYT_riv.cat)</w:t>
        <w:br/>
      </w:r>
      <w:r>
        <w:t>The</w:t>
      </w:r>
      <w:r>
        <w:t xml:space="preserve"> </w:t>
      </w:r>
      <w:r>
        <w:t>philosophres</w:t>
      </w:r>
      <w:r>
        <w:t xml:space="preserve"> </w:t>
      </w:r>
      <w:r>
        <w:rPr>
          <w:i/>
        </w:rPr>
        <w:t>sworn</w:t>
      </w:r>
      <w:r>
        <w:t xml:space="preserve"> </w:t>
      </w:r>
      <w:r>
        <w:t>were</w:t>
      </w:r>
      <w:r>
        <w:t xml:space="preserve"> </w:t>
      </w:r>
      <w:r>
        <w:t>everychoon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1467 (data/riverside_cats/CYT_riv.cat)</w:t>
        <w:br/>
      </w:r>
      <w:r>
        <w:t>For</w:t>
      </w:r>
      <w:r>
        <w:t xml:space="preserve"> </w:t>
      </w:r>
      <w:r>
        <w:t>unto</w:t>
      </w:r>
      <w:r>
        <w:t xml:space="preserve"> </w:t>
      </w:r>
      <w:r>
        <w:t>Crist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wol</w:t>
      </w:r>
      <w:r>
        <w:br/>
        <w:t>The Canon's Yeoman's Tale 1468 (data/riverside_cats/CYT_riv.cat)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discovered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3rd sg must end in -th : bee</w:t>
      </w:r>
      <w:r>
        <w:br/>
        <w:t>The Canon's Yeoman's Tale 1468 (data/riverside_cats/CYT_riv.cat)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discovered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1471 (data/riverside_cats/CYT_riv.cat)</w:t>
        <w:br/>
      </w:r>
      <w:r>
        <w:t>Whom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liketh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-th : wil</w:t>
      </w:r>
      <w:r>
        <w:br/>
        <w:t>The Canon's Yeoman's Tale 1473 (data/riverside_cats/CYT_riv.cat)</w:t>
        <w:br/>
      </w:r>
      <w:r>
        <w:t>Ne</w:t>
      </w:r>
      <w:r>
        <w:t xml:space="preserve"> </w:t>
      </w:r>
      <w:r>
        <w:rPr>
          <w:i/>
        </w:rPr>
        <w:t>wil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philosophres</w:t>
      </w:r>
      <w:r>
        <w:t xml:space="preserve"> </w:t>
      </w:r>
      <w:r>
        <w:t>nevene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1474 (data/riverside_cats/CYT_riv.cat)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1475 (data/riverside_cats/CYT_riv.cat)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lete</w:t>
      </w:r>
      <w:r>
        <w:t xml:space="preserve"> </w:t>
      </w:r>
      <w:r>
        <w:t>it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shal</w:t>
      </w:r>
      <w:r>
        <w:br/>
        <w:t>The Canon's Yeoman's Tale 1478 (data/riverside_cats/CYT_riv.cat)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wil</w:t>
      </w:r>
      <w:r>
        <w:t xml:space="preserve"> </w:t>
      </w:r>
      <w:r>
        <w:t>certes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Present 3rd sg must end in -th : multiplie</w:t>
      </w:r>
      <w:r>
        <w:br/>
        <w:t>The Canon's Yeoman's Tale 1479 (data/riverside_cats/CYT_riv.cat)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multiplie</w:t>
      </w:r>
      <w:r>
        <w:t xml:space="preserve"> </w:t>
      </w:r>
      <w:r>
        <w:t>terme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-th : is</w:t>
      </w:r>
      <w:r>
        <w:br/>
        <w:t>The Canon's Yeoman's Tale 1480 (data/riverside_cats/CYT_riv.cat)</w:t>
        <w:br/>
      </w:r>
      <w:r>
        <w:t>And</w:t>
      </w:r>
      <w:r>
        <w:t xml:space="preserve"> </w:t>
      </w:r>
      <w:r>
        <w:t>there</w:t>
      </w:r>
      <w:r>
        <w:t xml:space="preserve"> </w:t>
      </w:r>
      <w:r>
        <w:t>a</w:t>
      </w:r>
      <w:r>
        <w:t xml:space="preserve"> </w:t>
      </w:r>
      <w:r>
        <w:t>poynt</w:t>
      </w:r>
      <w:r>
        <w:t xml:space="preserve"> </w:t>
      </w:r>
      <w:r>
        <w:t>for</w:t>
      </w:r>
      <w:r>
        <w:t xml:space="preserve"> </w:t>
      </w:r>
      <w:r>
        <w:t>ended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133 (data/riverside_cats/SNT_riv.cat)</w:t>
        <w:br/>
      </w:r>
      <w:r>
        <w:rPr>
          <w:i/>
        </w:rPr>
        <w:t>Hadde</w:t>
      </w:r>
      <w:r>
        <w:t xml:space="preserve"> </w:t>
      </w:r>
      <w:r>
        <w:t>next</w:t>
      </w:r>
      <w:r>
        <w:t xml:space="preserve"> </w:t>
      </w:r>
      <w:r>
        <w:t>hire</w:t>
      </w:r>
      <w:r>
        <w:t xml:space="preserve"> </w:t>
      </w:r>
      <w:r>
        <w:t>flessh</w:t>
      </w:r>
      <w:r>
        <w:t xml:space="preserve"> </w:t>
      </w:r>
      <w:r>
        <w:t>yclad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haire</w:t>
      </w:r>
      <w:r>
        <w:br/>
        <w:br/>
      </w:r>
    </w:p>
    <w:p>
      <w:r>
        <w:rPr>
          <w:b/>
        </w:rPr>
        <w:t>Present 3rd sg must end in -th : gye</w:t>
      </w:r>
      <w:r>
        <w:br/>
        <w:t>The Second Nun's Tale 136 (data/riverside_cats/SNT_riv.cat)</w:t>
        <w:br/>
      </w:r>
      <w:r>
        <w:t>O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rPr>
          <w:i/>
        </w:rPr>
        <w:t>gye</w:t>
      </w:r>
      <w:r>
        <w:br/>
        <w:br/>
      </w:r>
    </w:p>
    <w:p>
      <w:r>
        <w:rPr>
          <w:b/>
        </w:rPr>
        <w:t>Infinitive must end in -en or -e : gon</w:t>
      </w:r>
      <w:r>
        <w:br/>
        <w:t>The Second Nun's Tale 141 (data/riverside_cats/SNT_riv.cat)</w:t>
        <w:br/>
      </w:r>
      <w:r>
        <w:t>The</w:t>
      </w:r>
      <w:r>
        <w:t xml:space="preserve"> </w:t>
      </w:r>
      <w:r>
        <w:t>nyght</w:t>
      </w:r>
      <w:r>
        <w:t xml:space="preserve"> </w:t>
      </w:r>
      <w:r>
        <w:t>cam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moste</w:t>
      </w:r>
      <w:r>
        <w:t xml:space="preserve"> </w:t>
      </w:r>
      <w:r>
        <w:t>she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142 (data/riverside_cats/SNT_riv.cat)</w:t>
        <w:br/>
      </w:r>
      <w:r>
        <w:t>With</w:t>
      </w:r>
      <w:r>
        <w:t xml:space="preserve"> </w:t>
      </w:r>
      <w:r>
        <w:t>hire</w:t>
      </w:r>
      <w:r>
        <w:t xml:space="preserve"> </w:t>
      </w:r>
      <w:r>
        <w:t>housbonde</w:t>
      </w:r>
      <w:r>
        <w:t xml:space="preserve"> </w:t>
      </w:r>
      <w:r>
        <w:t>as</w:t>
      </w:r>
      <w:r>
        <w:t xml:space="preserve"> </w:t>
      </w:r>
      <w:r>
        <w:t>ofte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154 (data/riverside_cats/SNT_riv.cat)</w:t>
        <w:br/>
      </w:r>
      <w:r>
        <w:rPr>
          <w:i/>
        </w:rPr>
        <w:t>Is</w:t>
      </w:r>
      <w:r>
        <w:t xml:space="preserve"> </w:t>
      </w:r>
      <w:r>
        <w:t>redy</w:t>
      </w:r>
      <w:r>
        <w:t xml:space="preserve"> </w:t>
      </w:r>
      <w:r>
        <w:t>ay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Present 3rd sg must end in -th : may</w:t>
      </w:r>
      <w:r>
        <w:br/>
        <w:t>The Second Nun's Tale 155 (data/riverside_cats/SNT_riv.cat)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feelen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wol</w:t>
      </w:r>
      <w:r>
        <w:br/>
        <w:t>The Second Nun's Tale 157 (data/riverside_cats/SNT_riv.cat)</w:t>
        <w:br/>
      </w:r>
      <w:r>
        <w:t>He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-th : wol</w:t>
      </w:r>
      <w:r>
        <w:br/>
        <w:t>The Second Nun's Tale 160 (data/riverside_cats/SNT_riv.cat)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yow</w:t>
      </w:r>
      <w:r>
        <w:t xml:space="preserve"> </w:t>
      </w:r>
      <w:r>
        <w:t>loven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clennesse</w:t>
      </w:r>
      <w:r>
        <w:br/>
        <w:br/>
      </w:r>
    </w:p>
    <w:p>
      <w:r>
        <w:rPr>
          <w:b/>
        </w:rPr>
        <w:t>Present 3rd sg must end in -th : bee</w:t>
      </w:r>
      <w:r>
        <w:br/>
        <w:t>The Second Nun's Tale 165 (data/riverside_cats/SNT_riv.cat)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verray</w:t>
      </w:r>
      <w:r>
        <w:t xml:space="preserve"> </w:t>
      </w:r>
      <w:r>
        <w:t>angel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-th : list</w:t>
      </w:r>
      <w:r>
        <w:br/>
        <w:t>The Second Nun's Tale 170 (data/riverside_cats/SNT_riv.cat)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angel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170 (data/riverside_cats/SNT_riv.cat)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angel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stant</w:t>
      </w:r>
      <w:r>
        <w:br/>
        <w:t>The Second Nun's Tale 173 (data/riverside_cats/SNT_riv.cat)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this</w:t>
      </w:r>
      <w:r>
        <w:t xml:space="preserve"> </w:t>
      </w:r>
      <w:r>
        <w:t>toun</w:t>
      </w:r>
      <w:r>
        <w:t xml:space="preserve"> </w:t>
      </w:r>
      <w:r>
        <w:t>ne</w:t>
      </w:r>
      <w:r>
        <w:t xml:space="preserve"> </w:t>
      </w:r>
      <w:r>
        <w:rPr>
          <w:i/>
        </w:rPr>
        <w:t>stant</w:t>
      </w:r>
      <w:r>
        <w:t xml:space="preserve"> </w:t>
      </w:r>
      <w:r>
        <w:t>but</w:t>
      </w:r>
      <w:r>
        <w:t xml:space="preserve"> </w:t>
      </w:r>
      <w:r>
        <w:t>miles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179 (data/riverside_cats/SNT_riv.cat)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Seint</w:t>
      </w:r>
      <w:r>
        <w:t xml:space="preserve"> </w:t>
      </w:r>
      <w:r>
        <w:t>Urban</w:t>
      </w:r>
      <w:r>
        <w:t xml:space="preserve"> </w:t>
      </w:r>
      <w:r>
        <w:rPr>
          <w:i/>
        </w:rPr>
        <w:t>han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180 (data/riverside_cats/SNT_riv.cat)</w:t>
        <w:br/>
      </w:r>
      <w:r>
        <w:t>Telle</w:t>
      </w:r>
      <w:r>
        <w:t xml:space="preserve"> </w:t>
      </w:r>
      <w:r>
        <w:t>hym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182 (data/riverside_cats/SNT_riv.cat)</w:t>
        <w:br/>
      </w:r>
      <w:r>
        <w:t>Thanne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angel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183 (data/riverside_cats/SNT_riv.cat)</w:t>
        <w:br/>
      </w:r>
      <w:r>
        <w:t>Valerian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place</w:t>
      </w:r>
      <w:r>
        <w:t xml:space="preserve"> </w:t>
      </w:r>
      <w:r>
        <w:t>ygon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188 (data/riverside_cats/SNT_riv.cat)</w:t>
        <w:br/>
      </w:r>
      <w:r>
        <w:t>Dide</w:t>
      </w:r>
      <w:r>
        <w:t xml:space="preserve"> </w:t>
      </w:r>
      <w:r>
        <w:t>his</w:t>
      </w:r>
      <w:r>
        <w:t xml:space="preserve"> </w:t>
      </w:r>
      <w:r>
        <w:t>message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may</w:t>
      </w:r>
      <w:r>
        <w:br/>
        <w:t>The Second Nun's Tale 215 (data/riverside_cats/SNT_riv.cat)</w:t>
        <w:br/>
      </w:r>
      <w:r>
        <w:t>Under</w:t>
      </w:r>
      <w:r>
        <w:t xml:space="preserve"> </w:t>
      </w:r>
      <w:r>
        <w:t>the</w:t>
      </w:r>
      <w:r>
        <w:t xml:space="preserve"> </w:t>
      </w:r>
      <w:r>
        <w:t>hevene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thynke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fynt</w:t>
      </w:r>
      <w:r>
        <w:br/>
        <w:t>The Second Nun's Tale 218 (data/riverside_cats/SNT_riv.cat)</w:t>
        <w:br/>
      </w:r>
      <w:r>
        <w:t>Valerian</w:t>
      </w:r>
      <w:r>
        <w:t xml:space="preserve"> </w:t>
      </w:r>
      <w:r>
        <w:t>gooth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rPr>
          <w:i/>
        </w:rPr>
        <w:t>fynt</w:t>
      </w:r>
      <w:r>
        <w:t xml:space="preserve"> </w:t>
      </w:r>
      <w:r>
        <w:t>Cecilie</w:t>
      </w:r>
      <w:r>
        <w:br/>
        <w:br/>
      </w:r>
    </w:p>
    <w:p>
      <w:r>
        <w:rPr>
          <w:b/>
        </w:rPr>
        <w:t>Present 3rd sg must end in -th : shal</w:t>
      </w:r>
      <w:r>
        <w:br/>
        <w:t>The Second Nun's Tale 230 (data/riverside_cats/SNT_riv.cat)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seen</w:t>
      </w:r>
      <w:r>
        <w:t xml:space="preserve"> </w:t>
      </w:r>
      <w:r>
        <w:t>hem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-th : be</w:t>
      </w:r>
      <w:r>
        <w:br/>
        <w:t>The Second Nun's Tale 231 (data/riverside_cats/SNT_riv.cat)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chaast</w:t>
      </w:r>
      <w:r>
        <w:t xml:space="preserve"> </w:t>
      </w:r>
      <w:r>
        <w:t>and</w:t>
      </w:r>
      <w:r>
        <w:t xml:space="preserve"> </w:t>
      </w:r>
      <w:r>
        <w:t>hate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3rd sg must end in -th : hate</w:t>
      </w:r>
      <w:r>
        <w:br/>
        <w:t>The Second Nun's Tale 231 (data/riverside_cats/SNT_riv.cat)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chaast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234 (data/riverside_cats/SNT_riv.cat)</w:t>
        <w:br/>
      </w:r>
      <w:r>
        <w:t>Sey</w:t>
      </w:r>
      <w:r>
        <w:t xml:space="preserve"> </w:t>
      </w:r>
      <w:r>
        <w:t>what</w:t>
      </w:r>
      <w:r>
        <w:t xml:space="preserve"> </w:t>
      </w:r>
      <w:r>
        <w:t>thee</w:t>
      </w:r>
      <w:r>
        <w:t xml:space="preserve"> </w:t>
      </w:r>
      <w:r>
        <w:t>list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thy</w:t>
      </w:r>
      <w:r>
        <w:t xml:space="preserve"> </w:t>
      </w:r>
      <w:r>
        <w:t>boone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237 (data/riverside_cats/SNT_riv.cat)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coom</w:t>
      </w:r>
      <w:r>
        <w:br/>
        <w:t>The Second Nun's Tale 242 (data/riverside_cats/SNT_riv.cat)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Tiburce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coom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249 (data/riverside_cats/SNT_riv.cat)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myne</w:t>
      </w:r>
      <w:r>
        <w:t xml:space="preserve"> </w:t>
      </w:r>
      <w:r>
        <w:t>handes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go</w:t>
      </w:r>
      <w:r>
        <w:br/>
        <w:t>The Second Nun's Tale 250 (data/riverside_cats/SNT_riv.cat)</w:t>
        <w:br/>
      </w:r>
      <w:r>
        <w:t>The</w:t>
      </w:r>
      <w:r>
        <w:t xml:space="preserve"> </w:t>
      </w:r>
      <w:r>
        <w:t>savour</w:t>
      </w:r>
      <w:r>
        <w:t xml:space="preserve"> </w:t>
      </w:r>
      <w:r>
        <w:t>myghte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depper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253 (data/riverside_cats/SNT_riv.cat)</w:t>
        <w:br/>
      </w:r>
      <w:r>
        <w:t>Valerian</w:t>
      </w:r>
      <w:r>
        <w:t xml:space="preserve"> </w:t>
      </w:r>
      <w:r>
        <w:t>seyde</w:t>
      </w:r>
      <w:r>
        <w:t xml:space="preserve"> </w:t>
      </w:r>
      <w:r>
        <w:t>Two</w:t>
      </w:r>
      <w:r>
        <w:t xml:space="preserve"> </w:t>
      </w:r>
      <w:r>
        <w:t>corones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255 (data/riverside_cats/SNT_riv.cat)</w:t>
        <w:br/>
      </w:r>
      <w:r>
        <w:t>Whiche</w:t>
      </w:r>
      <w:r>
        <w:t xml:space="preserve"> </w:t>
      </w:r>
      <w:r>
        <w:t>that</w:t>
      </w:r>
      <w:r>
        <w:t xml:space="preserve"> </w:t>
      </w:r>
      <w:r>
        <w:t>thyne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myght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be</w:t>
      </w:r>
      <w:r>
        <w:br/>
        <w:t>The Second Nun's Tale 258 (data/riverside_cats/SNT_riv.cat)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t>withouten</w:t>
      </w:r>
      <w:r>
        <w:t xml:space="preserve"> </w:t>
      </w:r>
      <w:r>
        <w:t>slouthe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260 (data/riverside_cats/SNT_riv.cat)</w:t>
        <w:br/>
      </w:r>
      <w:r>
        <w:t>Tiburce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Seistow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262 (data/riverside_cats/SNT_riv.cat)</w:t>
        <w:br/>
      </w:r>
      <w:r>
        <w:t>In</w:t>
      </w:r>
      <w:r>
        <w:t xml:space="preserve"> </w:t>
      </w:r>
      <w:r>
        <w:t>dremes</w:t>
      </w:r>
      <w:r>
        <w:t xml:space="preserve"> </w:t>
      </w:r>
      <w:r>
        <w:t>quod</w:t>
      </w:r>
      <w:r>
        <w:t xml:space="preserve"> </w:t>
      </w:r>
      <w:r>
        <w:t>Valerian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264 (data/riverside_cats/SNT_riv.cat)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</w:t>
      </w:r>
      <w:r>
        <w:t xml:space="preserve"> </w:t>
      </w:r>
      <w:r>
        <w:t>in</w:t>
      </w:r>
      <w:r>
        <w:t xml:space="preserve"> </w:t>
      </w:r>
      <w:r>
        <w:t>trouthe</w:t>
      </w:r>
      <w:r>
        <w:t xml:space="preserve"> </w:t>
      </w:r>
      <w:r>
        <w:t>oure</w:t>
      </w:r>
      <w:r>
        <w:t xml:space="preserve"> </w:t>
      </w:r>
      <w:r>
        <w:t>dwellyng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list</w:t>
      </w:r>
      <w:r>
        <w:br/>
        <w:t>The Second Nun's Tale 271 (data/riverside_cats/SNT_riv.cat)</w:t>
        <w:br/>
      </w:r>
      <w:r>
        <w:t>Seint</w:t>
      </w:r>
      <w:r>
        <w:t xml:space="preserve"> </w:t>
      </w:r>
      <w:r>
        <w:t>Ambrose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preface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282 (data/riverside_cats/SNT_riv.cat)</w:t>
        <w:br/>
      </w:r>
      <w:r>
        <w:t>The</w:t>
      </w:r>
      <w:r>
        <w:t xml:space="preserve"> </w:t>
      </w:r>
      <w:r>
        <w:t>world</w:t>
      </w:r>
      <w:r>
        <w:t xml:space="preserve"> </w:t>
      </w:r>
      <w:r>
        <w:t>hath</w:t>
      </w:r>
      <w:r>
        <w:t xml:space="preserve"> </w:t>
      </w:r>
      <w:r>
        <w:t>wist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Second Nun's Tale 290 (data/riverside_cats/SNT_riv.cat)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294 (data/riverside_cats/SNT_riv.cat)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301 (data/riverside_cats/SNT_riv.cat)</w:t>
        <w:br/>
      </w:r>
      <w:r>
        <w:t>The</w:t>
      </w:r>
      <w:r>
        <w:t xml:space="preserve"> </w:t>
      </w:r>
      <w:r>
        <w:t>angels</w:t>
      </w:r>
      <w:r>
        <w:t xml:space="preserve"> </w:t>
      </w:r>
      <w:r>
        <w:t>face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thy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310 (data/riverside_cats/SNT_riv.cat)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ofte</w:t>
      </w:r>
      <w:r>
        <w:t xml:space="preserve"> </w:t>
      </w:r>
      <w:r>
        <w:t>dampned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-th : dar</w:t>
      </w:r>
      <w:r>
        <w:br/>
        <w:t>The Second Nun's Tale 312 (data/riverside_cats/SNT_riv.cat)</w:t>
        <w:br/>
      </w:r>
      <w:r>
        <w:t>And</w:t>
      </w:r>
      <w:r>
        <w:t xml:space="preserve"> </w:t>
      </w:r>
      <w:r>
        <w:rPr>
          <w:i/>
        </w:rPr>
        <w:t>dar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putte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317 (data/riverside_cats/SNT_riv.cat)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yhid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pryvely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318 (data/riverside_cats/SNT_riv.cat)</w:t>
        <w:br/>
      </w:r>
      <w:r>
        <w:t>Algate</w:t>
      </w:r>
      <w:r>
        <w:t xml:space="preserve"> </w:t>
      </w:r>
      <w:r>
        <w:t>ybrend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319 (data/riverside_cats/SNT_riv.cat)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Cecile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323 (data/riverside_cats/SNT_riv.cat)</w:t>
        <w:br/>
      </w:r>
      <w:r>
        <w:t>But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bettre</w:t>
      </w:r>
      <w:r>
        <w:t xml:space="preserve"> </w:t>
      </w:r>
      <w:r>
        <w:t>lif</w:t>
      </w:r>
      <w:r>
        <w:t xml:space="preserve"> </w:t>
      </w:r>
      <w:r>
        <w:t>in</w:t>
      </w:r>
      <w:r>
        <w:t xml:space="preserve"> </w:t>
      </w:r>
      <w:r>
        <w:t>oother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-th : shal</w:t>
      </w:r>
      <w:r>
        <w:br/>
        <w:t>The Second Nun's Tale 324 (data/riverside_cats/SNT_riv.cat)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lost</w:t>
      </w:r>
      <w:r>
        <w:t xml:space="preserve"> </w:t>
      </w:r>
      <w:r>
        <w:t>ne</w:t>
      </w:r>
      <w:r>
        <w:t xml:space="preserve"> </w:t>
      </w:r>
      <w:r>
        <w:t>drede</w:t>
      </w:r>
      <w:r>
        <w:t xml:space="preserve"> </w:t>
      </w:r>
      <w:r>
        <w:t>thee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325 (data/riverside_cats/SNT_riv.cat)</w:t>
        <w:br/>
      </w:r>
      <w:r>
        <w:t>Which</w:t>
      </w:r>
      <w:r>
        <w:t xml:space="preserve"> </w:t>
      </w:r>
      <w:r>
        <w:t>Goddes</w:t>
      </w:r>
      <w:r>
        <w:t xml:space="preserve"> </w:t>
      </w:r>
      <w:r>
        <w:t>Sone</w:t>
      </w:r>
      <w:r>
        <w:t xml:space="preserve"> </w:t>
      </w:r>
      <w:r>
        <w:t>us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327 (data/riverside_cats/SNT_riv.cat)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wroght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skilful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332 (data/riverside_cats/SNT_riv.cat)</w:t>
        <w:br/>
      </w:r>
      <w:r>
        <w:t>That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oother</w:t>
      </w:r>
      <w:r>
        <w:t xml:space="preserve"> </w:t>
      </w:r>
      <w:r>
        <w:t>lyf</w:t>
      </w:r>
      <w:r>
        <w:t xml:space="preserve"> </w:t>
      </w:r>
      <w:r>
        <w:t>ther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wone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333 (data/riverside_cats/SNT_riv.cat)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Tiburce</w:t>
      </w:r>
      <w:r>
        <w:t xml:space="preserve"> </w:t>
      </w:r>
      <w:r>
        <w:t>O</w:t>
      </w:r>
      <w:r>
        <w:t xml:space="preserve"> </w:t>
      </w:r>
      <w:r>
        <w:t>suster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341 (data/riverside_cats/SNT_riv.cat)</w:t>
        <w:br/>
      </w:r>
      <w:r>
        <w:t>Thre</w:t>
      </w:r>
      <w:r>
        <w:t xml:space="preserve"> </w:t>
      </w:r>
      <w:r>
        <w:t>persones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346 (data/riverside_cats/SNT_riv.cat)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mankynde</w:t>
      </w:r>
      <w:r>
        <w:t xml:space="preserve"> </w:t>
      </w:r>
      <w:r>
        <w:t>pleyn</w:t>
      </w:r>
      <w:r>
        <w:t xml:space="preserve"> </w:t>
      </w:r>
      <w:r>
        <w:t>remissioun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348 (data/riverside_cats/SNT_riv.cat)</w:t>
        <w:br/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she</w:t>
      </w:r>
      <w:r>
        <w:t xml:space="preserve"> </w:t>
      </w:r>
      <w:r>
        <w:t>unto</w:t>
      </w:r>
      <w:r>
        <w:t xml:space="preserve"> </w:t>
      </w:r>
      <w:r>
        <w:t>Tiburce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Second Nun's Tale 350 (data/riverside_cats/SNT_riv.cat)</w:t>
        <w:br/>
      </w:r>
      <w:r>
        <w:t>With</w:t>
      </w:r>
      <w:r>
        <w:t xml:space="preserve"> </w:t>
      </w:r>
      <w:r>
        <w:t>Valerian</w:t>
      </w:r>
      <w:r>
        <w:t xml:space="preserve"> </w:t>
      </w:r>
      <w:r>
        <w:t>to</w:t>
      </w:r>
      <w:r>
        <w:t xml:space="preserve"> </w:t>
      </w:r>
      <w:r>
        <w:t>Pope</w:t>
      </w:r>
      <w:r>
        <w:t xml:space="preserve"> </w:t>
      </w:r>
      <w:r>
        <w:t>Urban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358 (data/riverside_cats/SNT_riv.cat)</w:t>
        <w:br/>
      </w:r>
      <w:r>
        <w:t>It</w:t>
      </w:r>
      <w:r>
        <w:t xml:space="preserve"> </w:t>
      </w:r>
      <w:r>
        <w:t>were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soghte</w:t>
      </w:r>
      <w:r>
        <w:br/>
        <w:t>The Second Nun's Tale 361 (data/riverside_cats/SNT_riv.cat)</w:t>
        <w:br/>
      </w:r>
      <w:r>
        <w:t>The</w:t>
      </w:r>
      <w:r>
        <w:t xml:space="preserve"> </w:t>
      </w:r>
      <w:r>
        <w:t>sergeantz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of</w:t>
      </w:r>
      <w:r>
        <w:t xml:space="preserve"> </w:t>
      </w:r>
      <w:r>
        <w:t>Rome</w:t>
      </w:r>
      <w:r>
        <w:t xml:space="preserve"> </w:t>
      </w:r>
      <w:r>
        <w:t>hem</w:t>
      </w:r>
      <w:r>
        <w:t xml:space="preserve"> </w:t>
      </w:r>
      <w:r>
        <w:rPr>
          <w:i/>
        </w:rPr>
        <w:t>soghte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Second Nun's Tale 362 (data/riverside_cats/SNT_riv.cat)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t>biforn</w:t>
      </w:r>
      <w:r>
        <w:t xml:space="preserve"> </w:t>
      </w:r>
      <w:r>
        <w:t>Almache</w:t>
      </w:r>
      <w:r>
        <w:t xml:space="preserve"> </w:t>
      </w:r>
      <w:r>
        <w:t>the</w:t>
      </w:r>
      <w:r>
        <w:t xml:space="preserve"> </w:t>
      </w:r>
      <w:r>
        <w:t>prefect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371 (data/riverside_cats/SNT_riv.cat)</w:t>
        <w:br/>
      </w:r>
      <w:r>
        <w:t>Hymself</w:t>
      </w:r>
      <w:r>
        <w:t xml:space="preserve"> </w:t>
      </w:r>
      <w:r>
        <w:t>he</w:t>
      </w:r>
      <w:r>
        <w:t xml:space="preserve"> </w:t>
      </w:r>
      <w:r>
        <w:t>weep</w:t>
      </w:r>
      <w:r>
        <w:t xml:space="preserve"> </w:t>
      </w:r>
      <w:r>
        <w:t>for</w:t>
      </w:r>
      <w:r>
        <w:t xml:space="preserve"> </w:t>
      </w:r>
      <w:r>
        <w:t>pitee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386 (data/riverside_cats/SNT_riv.cat)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sothe</w:t>
      </w:r>
      <w:r>
        <w:t xml:space="preserve"> </w:t>
      </w:r>
      <w:r>
        <w:t>ydoon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bataille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387 (data/riverside_cats/SNT_riv.cat)</w:t>
        <w:br/>
      </w:r>
      <w:r>
        <w:t>Youre</w:t>
      </w:r>
      <w:r>
        <w:t xml:space="preserve"> </w:t>
      </w:r>
      <w:r>
        <w:t>cours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feith</w:t>
      </w:r>
      <w:r>
        <w:t xml:space="preserve"> </w:t>
      </w:r>
      <w: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387 (data/riverside_cats/SNT_riv.cat)</w:t>
        <w:br/>
      </w:r>
      <w:r>
        <w:t>Youre</w:t>
      </w:r>
      <w:r>
        <w:t xml:space="preserve"> </w:t>
      </w:r>
      <w:r>
        <w:t>cours</w:t>
      </w:r>
      <w:r>
        <w:t xml:space="preserve"> </w:t>
      </w:r>
      <w:r>
        <w:t>is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feith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3rd sg must end in -th : may</w:t>
      </w:r>
      <w:r>
        <w:br/>
        <w:t>The Second Nun's Tale 388 (data/riverside_cats/SNT_riv.cat)</w:t>
        <w:br/>
      </w:r>
      <w:r>
        <w:t>Gooth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corone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389 (data/riverside_cats/SNT_riv.cat)</w:t>
        <w:br/>
      </w:r>
      <w:r>
        <w:t>The</w:t>
      </w:r>
      <w:r>
        <w:t xml:space="preserve"> </w:t>
      </w:r>
      <w:r>
        <w:t>rightful</w:t>
      </w:r>
      <w:r>
        <w:t xml:space="preserve"> </w:t>
      </w:r>
      <w:r>
        <w:t>Juge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Present 3rd sg must end in -th : shal</w:t>
      </w:r>
      <w:r>
        <w:br/>
        <w:t>The Second Nun's Tale 390 (data/riverside_cats/SNT_riv.cat)</w:t>
        <w:br/>
      </w:r>
      <w:r>
        <w:rPr>
          <w:i/>
        </w:rPr>
        <w:t>Shal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it</w:t>
      </w:r>
      <w:r>
        <w:t xml:space="preserve"> </w:t>
      </w:r>
      <w:r>
        <w:t>deserved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392 (data/riverside_cats/SNT_riv.cat)</w:t>
        <w:br/>
      </w:r>
      <w:r>
        <w:t>Men</w:t>
      </w:r>
      <w:r>
        <w:t xml:space="preserve"> </w:t>
      </w:r>
      <w:r>
        <w:t>ledde</w:t>
      </w:r>
      <w:r>
        <w:t xml:space="preserve"> </w:t>
      </w:r>
      <w:r>
        <w:t>hem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sacrefise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413 (data/riverside_cats/SNT_riv.cat)</w:t>
        <w:br/>
      </w:r>
      <w:r>
        <w:rPr>
          <w:i/>
        </w:rPr>
        <w:t>Doon</w:t>
      </w:r>
      <w:r>
        <w:t xml:space="preserve"> </w:t>
      </w:r>
      <w:r>
        <w:t>sacrifice</w:t>
      </w:r>
      <w:r>
        <w:t xml:space="preserve"> </w:t>
      </w:r>
      <w:r>
        <w:t>and</w:t>
      </w:r>
      <w:r>
        <w:t xml:space="preserve"> </w:t>
      </w:r>
      <w:r>
        <w:t>Juppiter</w:t>
      </w:r>
      <w:r>
        <w:t xml:space="preserve"> </w:t>
      </w:r>
      <w:r>
        <w:t>encense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418 (data/riverside_cats/SNT_riv.cat)</w:t>
        <w:br/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-th : greeve</w:t>
      </w:r>
      <w:r>
        <w:br/>
        <w:t>The Second Nun's Tale 426 (data/riverside_cats/SNT_riv.cat)</w:t>
        <w:br/>
      </w:r>
      <w:r>
        <w:t>I</w:t>
      </w:r>
      <w:r>
        <w:t xml:space="preserve"> </w:t>
      </w:r>
      <w:r>
        <w:t>axe</w:t>
      </w:r>
      <w:r>
        <w:t xml:space="preserve"> </w:t>
      </w:r>
      <w:r>
        <w:t>thee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thee</w:t>
      </w:r>
      <w:r>
        <w:t xml:space="preserve"> </w:t>
      </w:r>
      <w:r>
        <w:rPr>
          <w:i/>
        </w:rPr>
        <w:t>greeve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428 (data/riverside_cats/SNT_riv.cat)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bigonne</w:t>
      </w:r>
      <w:r>
        <w:t xml:space="preserve"> </w:t>
      </w:r>
      <w:r>
        <w:t>youre</w:t>
      </w:r>
      <w:r>
        <w:t xml:space="preserve"> </w:t>
      </w:r>
      <w:r>
        <w:t>questioun</w:t>
      </w:r>
      <w:r>
        <w:t xml:space="preserve"> </w:t>
      </w:r>
      <w:r>
        <w:t>folily</w:t>
      </w:r>
      <w:r>
        <w:br/>
        <w:br/>
      </w:r>
    </w:p>
    <w:p>
      <w:r>
        <w:rPr>
          <w:b/>
        </w:rPr>
        <w:t>Past plural must end in -en or -e : axed</w:t>
      </w:r>
      <w:r>
        <w:br/>
        <w:t>The Second Nun's Tale 430 (data/riverside_cats/SNT_riv.cat)</w:t>
        <w:br/>
      </w:r>
      <w:r>
        <w:t>In</w:t>
      </w:r>
      <w:r>
        <w:t xml:space="preserve"> </w:t>
      </w:r>
      <w:r>
        <w:t>o</w:t>
      </w:r>
      <w:r>
        <w:t xml:space="preserve"> </w:t>
      </w:r>
      <w:r>
        <w:t>demande</w:t>
      </w:r>
      <w:r>
        <w:t xml:space="preserve"> </w:t>
      </w:r>
      <w:r>
        <w:t>ye</w:t>
      </w:r>
      <w:r>
        <w:t xml:space="preserve"> </w:t>
      </w:r>
      <w:r>
        <w:rPr>
          <w:i/>
        </w:rPr>
        <w:t>axed</w:t>
      </w:r>
      <w:r>
        <w:t xml:space="preserve"> </w:t>
      </w:r>
      <w:r>
        <w:t>lewedly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437 (data/riverside_cats/SNT_riv.cat)</w:t>
        <w:br/>
      </w:r>
      <w:r>
        <w:t>Youre</w:t>
      </w:r>
      <w:r>
        <w:t xml:space="preserve"> </w:t>
      </w:r>
      <w:r>
        <w:t>myght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dreede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440 (data/riverside_cats/SNT_riv.cat)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nedles</w:t>
      </w:r>
      <w:r>
        <w:t xml:space="preserve"> </w:t>
      </w:r>
      <w:r>
        <w:t>poynt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blowe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443 (data/riverside_cats/SNT_riv.cat)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in</w:t>
      </w:r>
      <w:r>
        <w:t xml:space="preserve"> </w:t>
      </w:r>
      <w:r>
        <w:t>wrong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perseveraunce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445 (data/riverside_cats/SNT_riv.cat)</w:t>
        <w:br/>
      </w:r>
      <w:r>
        <w:rPr>
          <w:i/>
        </w:rPr>
        <w:t>Han</w:t>
      </w:r>
      <w:r>
        <w:t xml:space="preserve"> </w:t>
      </w:r>
      <w:r>
        <w:t>thus</w:t>
      </w:r>
      <w:r>
        <w:t xml:space="preserve"> </w:t>
      </w:r>
      <w:r>
        <w:t>comanded</w:t>
      </w:r>
      <w:r>
        <w:t xml:space="preserve"> </w:t>
      </w:r>
      <w:r>
        <w:t>and</w:t>
      </w:r>
      <w:r>
        <w:t xml:space="preserve"> </w:t>
      </w:r>
      <w:r>
        <w:t>maad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446 (data/riverside_cats/SNT_riv.cat)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Cristen</w:t>
      </w:r>
      <w:r>
        <w:t xml:space="preserve"> </w:t>
      </w:r>
      <w:r>
        <w:t>wight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Present 3rd sg must end in -th : withseye</w:t>
      </w:r>
      <w:r>
        <w:br/>
        <w:t>The Second Nun's Tale 447 (data/riverside_cats/SNT_riv.cat)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Cristendom</w:t>
      </w:r>
      <w:r>
        <w:t xml:space="preserve"> </w:t>
      </w:r>
      <w:r>
        <w:rPr>
          <w:i/>
        </w:rPr>
        <w:t>withseye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451 (data/riverside_cats/SNT_riv.cat)</w:t>
        <w:br/>
      </w:r>
      <w:r>
        <w:t>Ye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gilty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sooth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458 (data/riverside_cats/SNT_riv.cat)</w:t>
        <w:br/>
      </w:r>
      <w:r>
        <w:t>Almache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Chees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thise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459 (data/riverside_cats/SNT_riv.cat)</w:t>
        <w:br/>
      </w:r>
      <w:r>
        <w:rPr>
          <w:i/>
        </w:rPr>
        <w:t>Do</w:t>
      </w:r>
      <w:r>
        <w:t xml:space="preserve"> </w:t>
      </w:r>
      <w:r>
        <w:t>sacrifice</w:t>
      </w:r>
      <w:r>
        <w:t xml:space="preserve"> </w:t>
      </w:r>
      <w:r>
        <w:t>or</w:t>
      </w:r>
      <w:r>
        <w:t xml:space="preserve"> </w:t>
      </w:r>
      <w:r>
        <w:t>Cristendom</w:t>
      </w:r>
      <w:r>
        <w:t xml:space="preserve"> </w:t>
      </w:r>
      <w:r>
        <w:t>reneye</w:t>
      </w:r>
      <w:r>
        <w:br/>
        <w:br/>
      </w:r>
    </w:p>
    <w:p>
      <w:r>
        <w:rPr>
          <w:b/>
        </w:rPr>
        <w:t>Present 3rd sg must end in -th : may</w:t>
      </w:r>
      <w:r>
        <w:br/>
        <w:t>The Second Nun's Tale 469 (data/riverside_cats/SNT_riv.cat)</w:t>
        <w:br/>
      </w:r>
      <w:r>
        <w:t>Ne</w:t>
      </w:r>
      <w:r>
        <w:t xml:space="preserve"> </w:t>
      </w:r>
      <w:r>
        <w:t>woostow</w:t>
      </w:r>
      <w:r>
        <w:t xml:space="preserve"> </w:t>
      </w:r>
      <w:r>
        <w:t>nat</w:t>
      </w:r>
      <w:r>
        <w:t xml:space="preserve"> </w:t>
      </w:r>
      <w:r>
        <w:t>how</w:t>
      </w:r>
      <w:r>
        <w:t xml:space="preserve"> </w:t>
      </w:r>
      <w:r>
        <w:t>fer</w:t>
      </w:r>
      <w:r>
        <w:t xml:space="preserve"> </w:t>
      </w:r>
      <w:r>
        <w:t>my</w:t>
      </w:r>
      <w:r>
        <w:t xml:space="preserve"> </w:t>
      </w:r>
      <w:r>
        <w:t>myght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470 (data/riverside_cats/SNT_riv.cat)</w:t>
        <w:br/>
      </w:r>
      <w:r>
        <w:rPr>
          <w:i/>
        </w:rPr>
        <w:t>Han</w:t>
      </w:r>
      <w:r>
        <w:t xml:space="preserve"> </w:t>
      </w:r>
      <w:r>
        <w:t>noght</w:t>
      </w:r>
      <w:r>
        <w:t xml:space="preserve"> </w:t>
      </w:r>
      <w:r>
        <w:t>oure</w:t>
      </w:r>
      <w:r>
        <w:t xml:space="preserve"> </w:t>
      </w:r>
      <w:r>
        <w:t>myghty</w:t>
      </w:r>
      <w:r>
        <w:t xml:space="preserve"> </w:t>
      </w:r>
      <w:r>
        <w:t>princes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yiven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480 (data/riverside_cats/SNT_riv.cat)</w:t>
        <w:br/>
      </w:r>
      <w:r>
        <w:t>Thou</w:t>
      </w:r>
      <w:r>
        <w:t xml:space="preserve"> </w:t>
      </w:r>
      <w:r>
        <w:t>seyst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yeven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484 (data/riverside_cats/SNT_riv.cat)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484 (data/riverside_cats/SNT_riv.cat)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486 (data/riverside_cats/SNT_riv.cat)</w:t>
        <w:br/>
      </w:r>
      <w:r>
        <w:t>Thou</w:t>
      </w:r>
      <w:r>
        <w:t xml:space="preserve"> </w:t>
      </w:r>
      <w:r>
        <w:t>lyest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power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naked</w:t>
      </w:r>
      <w:r>
        <w:br/>
        <w:br/>
      </w:r>
    </w:p>
    <w:p>
      <w:r>
        <w:rPr>
          <w:b/>
        </w:rPr>
        <w:t>Present 3rd sg must end in -th : is</w:t>
      </w:r>
      <w:r>
        <w:br/>
        <w:t>The Second Nun's Tale 500 (data/riverside_cats/SNT_riv.cat)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stoon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espyen</w:t>
      </w:r>
      <w:r>
        <w:br/>
        <w:br/>
      </w:r>
    </w:p>
    <w:p>
      <w:r>
        <w:rPr>
          <w:b/>
        </w:rPr>
        <w:t>Present 3rd sg must end in -th : shal</w:t>
      </w:r>
      <w:r>
        <w:br/>
        <w:t>The Second Nun's Tale 505 (data/riverside_cats/SNT_riv.cat)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shame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530 (data/riverside_cats/SNT_riv.cat)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</w:t>
      </w:r>
      <w:r>
        <w:t xml:space="preserve"> </w:t>
      </w:r>
      <w:r>
        <w:t>swich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Second Nun's Tale 532 (data/riverside_cats/SNT_riv.cat)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do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532 (data/riverside_cats/SNT_riv.cat)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do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536 (data/riverside_cats/SNT_riv.cat)</w:t>
        <w:br/>
      </w:r>
      <w:r>
        <w:t>With</w:t>
      </w:r>
      <w:r>
        <w:t xml:space="preserve"> </w:t>
      </w:r>
      <w:r>
        <w:t>sheetes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yhent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539 (data/riverside_cats/SNT_riv.cat)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fostred</w:t>
      </w:r>
      <w:r>
        <w:t xml:space="preserve"> </w:t>
      </w:r>
      <w:r>
        <w:t>hem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543 (data/riverside_cats/SNT_riv.cat)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respit</w:t>
      </w:r>
      <w:r>
        <w:t xml:space="preserve"> </w:t>
      </w:r>
      <w:r>
        <w:t>thre</w:t>
      </w:r>
      <w:r>
        <w:t xml:space="preserve"> </w:t>
      </w:r>
      <w:r>
        <w:t>dayes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545 (data/riverside_cats/SNT_riv.cat)</w:t>
        <w:br/>
      </w:r>
      <w:r>
        <w:t>Thise</w:t>
      </w:r>
      <w:r>
        <w:t xml:space="preserve"> </w:t>
      </w:r>
      <w:r>
        <w:t>soules</w:t>
      </w:r>
      <w:r>
        <w:t xml:space="preserve"> </w:t>
      </w:r>
      <w:r>
        <w:t>lo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werche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Second Nun's Tale 553 (data/riverside_cats/SNT_riv.cat)</w:t>
        <w:br/>
      </w:r>
      <w:r>
        <w:t>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Crist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seint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9 (data/riverside_cats/BD_riv.cat)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ylyche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Strong participle must end in -en or -e : sleyn</w:t>
      </w:r>
      <w:r>
        <w:br/>
        <w:t>Book of the Duchess 26 (data/riverside_cats/BD_riv.cat)</w:t>
        <w:br/>
      </w:r>
      <w:r>
        <w:t>Hath</w:t>
      </w:r>
      <w:r>
        <w:t xml:space="preserve"> </w:t>
      </w:r>
      <w:r>
        <w:rPr>
          <w:i/>
        </w:rPr>
        <w:t>sleyn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quyknesse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29 (data/riverside_cats/BD_riv.cat)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doo</w:t>
      </w:r>
      <w:r>
        <w:br/>
        <w:br/>
      </w:r>
    </w:p>
    <w:p>
      <w:r>
        <w:rPr>
          <w:b/>
        </w:rPr>
        <w:t>Infinitive must end in -en or -e : doo</w:t>
      </w:r>
      <w:r>
        <w:br/>
        <w:t>Book of the Duchess 29 (data/riverside_cats/BD_riv.cat)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31 (data/riverside_cats/BD_riv.cat)</w:t>
        <w:br/>
      </w:r>
      <w:r>
        <w:t>I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aske</w:t>
      </w:r>
      <w:r>
        <w:br/>
        <w:t>Book of the Duchess 32 (data/riverside_cats/BD_riv.cat)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who</w:t>
      </w:r>
      <w:r>
        <w:t xml:space="preserve"> </w:t>
      </w:r>
      <w:r>
        <w:rPr>
          <w:i/>
        </w:rPr>
        <w:t>aske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38 (data/riverside_cats/BD_riv.cat)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my</w:t>
      </w:r>
      <w:r>
        <w:t xml:space="preserve"> </w:t>
      </w:r>
      <w:r>
        <w:t>boote</w:t>
      </w:r>
      <w:r>
        <w:t xml:space="preserve"> </w:t>
      </w:r>
      <w:r>
        <w:rPr>
          <w:i/>
        </w:rPr>
        <w:t>is</w:t>
      </w:r>
      <w:r>
        <w:t xml:space="preserve"> </w:t>
      </w:r>
      <w:r>
        <w:t>never</w:t>
      </w:r>
      <w:r>
        <w:t xml:space="preserve"> </w:t>
      </w:r>
      <w:r>
        <w:t>the</w:t>
      </w:r>
      <w:r>
        <w:t xml:space="preserve"> </w:t>
      </w:r>
      <w:r>
        <w:t>ner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39 (data/riverside_cats/BD_riv.cat)</w:t>
        <w:br/>
      </w:r>
      <w:r>
        <w:t>For</w:t>
      </w:r>
      <w:r>
        <w:t xml:space="preserve"> </w:t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phisicien</w:t>
      </w:r>
      <w:r>
        <w:t xml:space="preserve"> </w:t>
      </w:r>
      <w:r>
        <w:t>but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40 (data/riverside_cats/BD_riv.cat)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hele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40 (data/riverside_cats/BD_riv.cat)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hele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43 (data/riverside_cats/BD_riv.cat)</w:t>
        <w:br/>
      </w:r>
      <w:r>
        <w:t>Our</w:t>
      </w:r>
      <w:r>
        <w:t xml:space="preserve"> </w:t>
      </w:r>
      <w:r>
        <w:t>first</w:t>
      </w:r>
      <w:r>
        <w:t xml:space="preserve"> </w:t>
      </w:r>
      <w:r>
        <w:t>mater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Past plural must end in -en or -e : loved</w:t>
      </w:r>
      <w:r>
        <w:br/>
        <w:t>Book of the Duchess 56 (data/riverside_cats/BD_riv.cat)</w:t>
        <w:br/>
      </w:r>
      <w:r>
        <w:t>While</w:t>
      </w:r>
      <w:r>
        <w:t xml:space="preserve"> </w:t>
      </w:r>
      <w:r>
        <w:t>men</w:t>
      </w:r>
      <w:r>
        <w:t xml:space="preserve"> </w:t>
      </w:r>
      <w:r>
        <w:rPr>
          <w:i/>
        </w:rPr>
        <w:t>loved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67 (data/riverside_cats/BD_riv.cat)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rPr>
          <w:i/>
        </w:rPr>
        <w:t>wol</w:t>
      </w:r>
      <w:r>
        <w:t xml:space="preserve"> </w:t>
      </w:r>
      <w:r>
        <w:t>wenden</w:t>
      </w:r>
      <w:r>
        <w:t xml:space="preserve"> </w:t>
      </w:r>
      <w:r>
        <w:t>over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dreinte</w:t>
      </w:r>
      <w:r>
        <w:br/>
        <w:t>Book of the Duchess 72 (data/riverside_cats/BD_riv.cat)</w:t>
        <w:br/>
      </w:r>
      <w:r>
        <w:t>And</w:t>
      </w:r>
      <w:r>
        <w:t xml:space="preserve"> </w:t>
      </w:r>
      <w:r>
        <w:t>clefte</w:t>
      </w:r>
      <w:r>
        <w:t xml:space="preserve"> </w:t>
      </w:r>
      <w:r>
        <w:t>her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rPr>
          <w:i/>
        </w:rPr>
        <w:t>dreinte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Weak pt sg must end in -ed, -d, or -t : dwelte</w:t>
      </w:r>
      <w:r>
        <w:br/>
        <w:t>Book of the Duchess 82 (data/riverside_cats/BD_riv.cat)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not</w:t>
      </w:r>
      <w:r>
        <w:t xml:space="preserve"> </w:t>
      </w:r>
      <w:r>
        <w:t>wele</w:t>
      </w:r>
      <w:r>
        <w:t xml:space="preserve"> </w:t>
      </w:r>
      <w:r>
        <w:t>he</w:t>
      </w:r>
      <w:r>
        <w:t xml:space="preserve"> </w:t>
      </w:r>
      <w:r>
        <w:rPr>
          <w:i/>
        </w:rPr>
        <w:t>dwelte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be</w:t>
      </w:r>
      <w:r>
        <w:br/>
        <w:t>Book of the Duchess 91 (data/riverside_cats/BD_riv.cat)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99 (data/riverside_cats/BD_riv.cat)</w:t>
        <w:br/>
      </w:r>
      <w:r>
        <w:t>I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the</w:t>
      </w:r>
      <w:r>
        <w:t xml:space="preserve"> </w:t>
      </w:r>
      <w:r>
        <w:t>worse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morwe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Book of the Duchess 107 (data/riverside_cats/BD_riv.cat)</w:t>
        <w:br/>
      </w:r>
      <w:r>
        <w:t>And</w:t>
      </w:r>
      <w:r>
        <w:t xml:space="preserve"> </w:t>
      </w:r>
      <w:r>
        <w:rPr>
          <w:i/>
        </w:rPr>
        <w:t>wepte</w:t>
      </w:r>
      <w:r>
        <w:t xml:space="preserve"> </w:t>
      </w:r>
      <w:r>
        <w:t>that</w:t>
      </w:r>
      <w:r>
        <w:t xml:space="preserve"> </w:t>
      </w:r>
      <w:r>
        <w:t>pittee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be</w:t>
      </w:r>
      <w:r>
        <w:br/>
        <w:t>Book of the Duchess 121 (data/riverside_cats/BD_riv.cat)</w:t>
        <w:br/>
      </w:r>
      <w:r>
        <w:t>Whether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be</w:t>
      </w:r>
      <w:r>
        <w:t xml:space="preserve"> </w:t>
      </w:r>
      <w:r>
        <w:t>quyk</w:t>
      </w:r>
      <w:r>
        <w:t xml:space="preserve"> </w:t>
      </w:r>
      <w:r>
        <w:t>or</w:t>
      </w:r>
      <w:r>
        <w:t xml:space="preserve"> </w:t>
      </w:r>
      <w:r>
        <w:t>ded</w:t>
      </w:r>
      <w:r>
        <w:br/>
        <w:br/>
      </w:r>
    </w:p>
    <w:p>
      <w:r>
        <w:rPr>
          <w:b/>
        </w:rPr>
        <w:t>Strong pt sg must not end in -en or -e : tooke</w:t>
      </w:r>
      <w:r>
        <w:br/>
        <w:t>Book of the Duchess 128 (data/riverside_cats/BD_riv.cat)</w:t>
        <w:br/>
      </w:r>
      <w:r>
        <w:t>Fil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or</w:t>
      </w:r>
      <w:r>
        <w:t xml:space="preserve"> </w:t>
      </w:r>
      <w:r>
        <w:t>she</w:t>
      </w:r>
      <w:r>
        <w:t xml:space="preserve"> </w:t>
      </w:r>
      <w:r>
        <w:rPr>
          <w:i/>
        </w:rPr>
        <w:t>tooke</w:t>
      </w:r>
      <w:r>
        <w:t xml:space="preserve"> </w:t>
      </w:r>
      <w:r>
        <w:t>kep</w:t>
      </w:r>
      <w:r>
        <w:br/>
        <w:br/>
      </w:r>
    </w:p>
    <w:p>
      <w:r>
        <w:rPr>
          <w:b/>
        </w:rPr>
        <w:t>Present 3rd sg must end in -th : go</w:t>
      </w:r>
      <w:r>
        <w:br/>
        <w:t>Book of the Duchess 140 (data/riverside_cats/BD_riv.cat)</w:t>
        <w:br/>
      </w:r>
      <w:r>
        <w:rPr>
          <w:i/>
        </w:rPr>
        <w:t>Go</w:t>
      </w:r>
      <w:r>
        <w:t xml:space="preserve"> </w:t>
      </w:r>
      <w:r>
        <w:t>faste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153 (data/riverside_cats/BD_riv.cat)</w:t>
        <w:br/>
      </w:r>
      <w:r>
        <w:t>This</w:t>
      </w:r>
      <w:r>
        <w:t xml:space="preserve"> </w:t>
      </w:r>
      <w:r>
        <w:t>messager</w:t>
      </w:r>
      <w:r>
        <w:t xml:space="preserve"> </w:t>
      </w:r>
      <w:r>
        <w:t>tok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172 (data/riverside_cats/BD_riv.cat)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good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176 (data/riverside_cats/BD_riv.cat)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lay</w:t>
      </w:r>
      <w:r>
        <w:t xml:space="preserve"> </w:t>
      </w:r>
      <w:r>
        <w:t>naked</w:t>
      </w:r>
      <w:r>
        <w:t xml:space="preserve"> </w:t>
      </w:r>
      <w:r>
        <w:t>in</w:t>
      </w:r>
      <w:r>
        <w:t xml:space="preserve"> </w:t>
      </w:r>
      <w:r>
        <w:t>her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181 (data/riverside_cats/BD_riv.cat)</w:t>
        <w:br/>
      </w:r>
      <w:r>
        <w:t>Awake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whoo</w:t>
      </w:r>
      <w:r>
        <w:t xml:space="preserve"> </w:t>
      </w:r>
      <w:r>
        <w:rPr>
          <w:i/>
        </w:rPr>
        <w:t>ys</w:t>
      </w:r>
      <w:r>
        <w:t xml:space="preserve"> </w:t>
      </w:r>
      <w:r>
        <w:t>lyth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187 (data/riverside_cats/BD_riv.cat)</w:t>
        <w:br/>
      </w:r>
      <w:r>
        <w:t>Juno</w:t>
      </w:r>
      <w:r>
        <w:t xml:space="preserve"> </w:t>
      </w:r>
      <w:r>
        <w:t>bad</w:t>
      </w:r>
      <w:r>
        <w:t xml:space="preserve"> </w:t>
      </w:r>
      <w:r>
        <w:t>thow</w:t>
      </w:r>
      <w:r>
        <w:t xml:space="preserve"> </w:t>
      </w:r>
      <w:r>
        <w:t>shuldest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188 (data/riverside_cats/BD_riv.cat)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193 (data/riverside_cats/BD_riv.cat)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hys</w:t>
      </w:r>
      <w:r>
        <w:t xml:space="preserve"> </w:t>
      </w:r>
      <w:r>
        <w:t>slep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194 (data/riverside_cats/BD_riv.cat)</w:t>
        <w:br/>
      </w:r>
      <w:r>
        <w:t>And</w:t>
      </w:r>
      <w:r>
        <w:t xml:space="preserve"> </w:t>
      </w:r>
      <w:r>
        <w:t>dyde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bede</w:t>
      </w:r>
      <w:r>
        <w:t xml:space="preserve"> </w:t>
      </w:r>
      <w:r>
        <w:t>hym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plural must end in -en or -e : shul</w:t>
      </w:r>
      <w:r>
        <w:br/>
        <w:t>Book of the Duchess 205 (data/riverside_cats/BD_riv.cat)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on</w:t>
      </w:r>
      <w:r>
        <w:t xml:space="preserve"> </w:t>
      </w:r>
      <w:r>
        <w:t>lyve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plural must end in -en or -e : bury</w:t>
      </w:r>
      <w:r>
        <w:br/>
        <w:t>Book of the Duchess 207 (data/riverside_cats/BD_riv.cat)</w:t>
        <w:br/>
      </w:r>
      <w:r>
        <w:rPr>
          <w:i/>
        </w:rPr>
        <w:t>Bury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for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tyde</w:t>
      </w:r>
      <w:r>
        <w:br/>
        <w:br/>
      </w:r>
    </w:p>
    <w:p>
      <w:r>
        <w:rPr>
          <w:b/>
        </w:rPr>
        <w:t>Weak pt sg must end in -ed, -d, or -t : casteth</w:t>
      </w:r>
      <w:r>
        <w:br/>
        <w:t>Book of the Duchess 212 (data/riverside_cats/BD_riv.cat)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eyen</w:t>
      </w:r>
      <w:r>
        <w:t xml:space="preserve"> </w:t>
      </w:r>
      <w:r>
        <w:t>up</w:t>
      </w:r>
      <w:r>
        <w:t xml:space="preserve"> </w:t>
      </w:r>
      <w:r>
        <w:t>she</w:t>
      </w:r>
      <w:r>
        <w:t xml:space="preserve"> </w:t>
      </w:r>
      <w:r>
        <w:rPr>
          <w:i/>
        </w:rPr>
        <w:t>casteth</w:t>
      </w:r>
      <w:r>
        <w:br/>
        <w:br/>
      </w:r>
    </w:p>
    <w:p>
      <w:r>
        <w:rPr>
          <w:b/>
        </w:rPr>
        <w:t>Weak pt sg must end in -ed, -d, or -t : deyede</w:t>
      </w:r>
      <w:r>
        <w:br/>
        <w:t>Book of the Duchess 214 (data/riverside_cats/BD_riv.cat)</w:t>
        <w:br/>
      </w:r>
      <w:r>
        <w:t>And</w:t>
      </w:r>
      <w:r>
        <w:t xml:space="preserve"> </w:t>
      </w:r>
      <w:r>
        <w:rPr>
          <w:i/>
        </w:rPr>
        <w:t>deyede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morwe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249 (data/riverside_cats/BD_riv.cat)</w:t>
        <w:br/>
      </w:r>
      <w:r>
        <w:t>Yif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a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Present 3rd sg must end in -th : thar</w:t>
      </w:r>
      <w:r>
        <w:br/>
        <w:t>Book of the Duchess 256 (data/riverside_cats/BD_riv.cat)</w:t>
        <w:br/>
      </w:r>
      <w:r>
        <w:t>Hym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not</w:t>
      </w:r>
      <w:r>
        <w:t xml:space="preserve"> </w:t>
      </w:r>
      <w:r>
        <w:t>nede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3rd sg must end in -th : falles</w:t>
      </w:r>
      <w:r>
        <w:br/>
        <w:t>Book of the Duchess 257 (data/riverside_cats/BD_riv.cat)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yive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falles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259 (data/riverside_cats/BD_riv.cat)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peynte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</w:t>
      </w:r>
      <w:r>
        <w:br/>
        <w:br/>
      </w:r>
    </w:p>
    <w:p>
      <w:r>
        <w:rPr>
          <w:b/>
        </w:rPr>
        <w:t>Present 3rd sg must end in -th : kan</w:t>
      </w:r>
      <w:r>
        <w:br/>
        <w:t>Book of the Duchess 263 (data/riverside_cats/BD_riv.cat)</w:t>
        <w:br/>
      </w:r>
      <w:r>
        <w:t>Yf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266 (data/riverside_cats/BD_riv.cat)</w:t>
        <w:br/>
      </w:r>
      <w:r>
        <w:rPr>
          <w:i/>
        </w:rPr>
        <w:t>May</w:t>
      </w:r>
      <w:r>
        <w:t xml:space="preserve"> </w:t>
      </w:r>
      <w:r>
        <w:t>wynne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moo</w:t>
      </w:r>
      <w:r>
        <w:t xml:space="preserve"> </w:t>
      </w:r>
      <w:r>
        <w:t>fees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268 (data/riverside_cats/BD_riv.cat)</w:t>
        <w:br/>
      </w:r>
      <w:r>
        <w:t>That</w:t>
      </w:r>
      <w:r>
        <w:t xml:space="preserve"> </w:t>
      </w:r>
      <w:r>
        <w:t>ys</w:t>
      </w:r>
      <w:r>
        <w:t xml:space="preserve"> </w:t>
      </w:r>
      <w:r>
        <w:t>hys</w:t>
      </w:r>
      <w:r>
        <w:t xml:space="preserve"> </w:t>
      </w:r>
      <w:r>
        <w:t>goddesse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soo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shal</w:t>
      </w:r>
      <w:r>
        <w:br/>
        <w:t>Book of the Duchess 269 (data/riverside_cats/BD_riv.cat)</w:t>
        <w:br/>
      </w:r>
      <w:r>
        <w:t>I</w:t>
      </w:r>
      <w:r>
        <w:t xml:space="preserve"> </w:t>
      </w:r>
      <w:r>
        <w:t>trow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holde</w:t>
      </w:r>
      <w:r>
        <w:t xml:space="preserve"> </w:t>
      </w:r>
      <w:r>
        <w:t>hir</w:t>
      </w:r>
      <w:r>
        <w:t xml:space="preserve"> </w:t>
      </w:r>
      <w:r>
        <w:t>payd</w:t>
      </w:r>
      <w:r>
        <w:br/>
        <w:br/>
      </w:r>
    </w:p>
    <w:p>
      <w:r>
        <w:rPr>
          <w:b/>
        </w:rPr>
        <w:t>Past plural must end in -en or -e : fortuned</w:t>
      </w:r>
      <w:r>
        <w:br/>
        <w:t>Book of the Duchess 288 (data/riverside_cats/BD_riv.cat)</w:t>
        <w:br/>
      </w:r>
      <w:r>
        <w:t>Suche</w:t>
      </w:r>
      <w:r>
        <w:t xml:space="preserve"> </w:t>
      </w:r>
      <w:r>
        <w:t>marvayles</w:t>
      </w:r>
      <w:r>
        <w:t xml:space="preserve"> </w:t>
      </w:r>
      <w:r>
        <w:rPr>
          <w:i/>
        </w:rPr>
        <w:t>fortuned</w:t>
      </w:r>
      <w:r>
        <w:t xml:space="preserve"> </w:t>
      </w:r>
      <w:r>
        <w:t>than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294 (data/riverside_cats/BD_riv.cat)</w:t>
        <w:br/>
      </w:r>
      <w:r>
        <w:t>And</w:t>
      </w:r>
      <w:r>
        <w:t xml:space="preserve"> </w:t>
      </w:r>
      <w:r>
        <w:t>loked</w:t>
      </w:r>
      <w:r>
        <w:t xml:space="preserve"> </w:t>
      </w:r>
      <w:r>
        <w:t>forth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Past plural must end in -en or -e : song</w:t>
      </w:r>
      <w:r>
        <w:br/>
        <w:t>Book of the Duchess 304 (data/riverside_cats/BD_riv.cat)</w:t>
        <w:br/>
      </w:r>
      <w:r>
        <w:t>Had</w:t>
      </w:r>
      <w:r>
        <w:t xml:space="preserve"> </w:t>
      </w:r>
      <w:r>
        <w:t>herd</w:t>
      </w:r>
      <w:r>
        <w:t xml:space="preserve"> </w:t>
      </w:r>
      <w:r>
        <w:t>for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song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Past plural must end in -en or -e : spared</w:t>
      </w:r>
      <w:r>
        <w:br/>
        <w:t>Book of the Duchess 320 (data/riverside_cats/BD_riv.cat)</w:t>
        <w:br/>
      </w:r>
      <w:r>
        <w:t>They</w:t>
      </w:r>
      <w:r>
        <w:t xml:space="preserve"> </w:t>
      </w:r>
      <w:r>
        <w:t>ne</w:t>
      </w:r>
      <w:r>
        <w:t xml:space="preserve"> </w:t>
      </w:r>
      <w:r>
        <w:rPr>
          <w:i/>
        </w:rPr>
        <w:t>spared</w:t>
      </w:r>
      <w:r>
        <w:t xml:space="preserve"> </w:t>
      </w:r>
      <w:r>
        <w:t>not</w:t>
      </w:r>
      <w:r>
        <w:t xml:space="preserve"> </w:t>
      </w:r>
      <w:r>
        <w:t>her</w:t>
      </w:r>
      <w:r>
        <w:t xml:space="preserve"> </w:t>
      </w:r>
      <w:r>
        <w:t>throtes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321 (data/riverside_cats/BD_riv.cat)</w:t>
        <w:br/>
      </w:r>
      <w:r>
        <w:t>And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354 (data/riverside_cats/BD_riv.cat)</w:t>
        <w:br/>
      </w:r>
      <w:r>
        <w:t>Anoon</w:t>
      </w:r>
      <w:r>
        <w:t xml:space="preserve"> </w:t>
      </w:r>
      <w:r>
        <w:t>ryght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357 (data/riverside_cats/BD_riv.cat)</w:t>
        <w:br/>
      </w:r>
      <w:r>
        <w:t>Took</w:t>
      </w:r>
      <w:r>
        <w:t xml:space="preserve"> </w:t>
      </w:r>
      <w:r>
        <w:t>my</w:t>
      </w:r>
      <w:r>
        <w:t xml:space="preserve"> </w:t>
      </w:r>
      <w:r>
        <w:t>hors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Book of the Duchess 358 (data/riverside_cats/BD_riv.cat)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I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Past plural must end in -en or -e : hyed</w:t>
      </w:r>
      <w:r>
        <w:br/>
        <w:t>Book of the Duchess 363 (data/riverside_cats/BD_riv.cat)</w:t>
        <w:br/>
      </w:r>
      <w:r>
        <w:t>And</w:t>
      </w:r>
      <w:r>
        <w:t xml:space="preserve"> </w:t>
      </w:r>
      <w:r>
        <w:rPr>
          <w:i/>
        </w:rPr>
        <w:t>hyed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369 (data/riverside_cats/BD_riv.cat)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rPr>
          <w:i/>
        </w:rPr>
        <w:t>ys</w:t>
      </w:r>
      <w:r>
        <w:t xml:space="preserve"> </w:t>
      </w:r>
      <w:r>
        <w:t>here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plural must end in -en or -e : go</w:t>
      </w:r>
      <w:r>
        <w:br/>
        <w:t>Book of the Duchess 371 (data/riverside_cats/BD_riv.cat)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374 (data/riverside_cats/BD_riv.cat)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huntynge</w:t>
      </w:r>
      <w:r>
        <w:t xml:space="preserve"> </w:t>
      </w:r>
      <w:r>
        <w:t>fil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378 (data/riverside_cats/BD_riv.cat)</w:t>
        <w:br/>
      </w:r>
      <w:r>
        <w:t>Withynne</w:t>
      </w:r>
      <w:r>
        <w:t xml:space="preserve"> </w:t>
      </w:r>
      <w:r>
        <w:t>a</w:t>
      </w:r>
      <w:r>
        <w:t xml:space="preserve"> </w:t>
      </w:r>
      <w:r>
        <w:t>while</w:t>
      </w:r>
      <w:r>
        <w:t xml:space="preserve"> </w:t>
      </w:r>
      <w:r>
        <w:t>the</w:t>
      </w:r>
      <w:r>
        <w:t xml:space="preserve"> </w:t>
      </w:r>
      <w:r>
        <w:t>hert</w:t>
      </w:r>
      <w:r>
        <w:t xml:space="preserve"> </w:t>
      </w:r>
      <w:r>
        <w:t>yfounde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388 (data/riverside_cats/BD_riv.cat)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t xml:space="preserve"> </w:t>
      </w:r>
      <w:r>
        <w:t>cam</w:t>
      </w:r>
      <w:r>
        <w:t xml:space="preserve"> </w:t>
      </w:r>
      <w:r>
        <w:t>by</w:t>
      </w:r>
      <w:r>
        <w:t xml:space="preserve"> </w:t>
      </w:r>
      <w:r>
        <w:t>mee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390 (data/riverside_cats/BD_riv.cat)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yfolowed</w:t>
      </w:r>
      <w:r>
        <w:t xml:space="preserve"> </w:t>
      </w:r>
      <w:r>
        <w:t>and</w:t>
      </w:r>
      <w:r>
        <w:t xml:space="preserve"> </w:t>
      </w:r>
      <w:r>
        <w:t>koude</w:t>
      </w:r>
      <w:r>
        <w:t xml:space="preserve"> </w:t>
      </w:r>
      <w:r>
        <w:t>no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404 (data/riverside_cats/BD_riv.cat)</w:t>
        <w:br/>
      </w:r>
      <w:r>
        <w:rPr>
          <w:i/>
        </w:rPr>
        <w:t>Had</w:t>
      </w:r>
      <w:r>
        <w:t xml:space="preserve"> </w:t>
      </w:r>
      <w:r>
        <w:t>mad</w:t>
      </w:r>
      <w:r>
        <w:t xml:space="preserve"> </w:t>
      </w:r>
      <w:r>
        <w:t>her</w:t>
      </w:r>
      <w:r>
        <w:t xml:space="preserve"> </w:t>
      </w:r>
      <w:r>
        <w:t>dwellynge</w:t>
      </w:r>
      <w:r>
        <w:t xml:space="preserve"> </w:t>
      </w:r>
      <w:r>
        <w:t>ther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Strong pt sg must not end in -en or -e : sete</w:t>
      </w:r>
      <w:r>
        <w:br/>
        <w:t>Book of the Duchess 436 (data/riverside_cats/BD_riv.cat)</w:t>
        <w:br/>
      </w:r>
      <w:r>
        <w:rPr>
          <w:i/>
        </w:rPr>
        <w:t>Sete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in</w:t>
      </w:r>
      <w:r>
        <w:t xml:space="preserve"> </w:t>
      </w:r>
      <w:r>
        <w:t>hys</w:t>
      </w:r>
      <w:r>
        <w:t xml:space="preserve"> </w:t>
      </w:r>
      <w:r>
        <w:t>countour</w:t>
      </w:r>
      <w:r>
        <w:br/>
        <w:br/>
      </w:r>
    </w:p>
    <w:p>
      <w:r>
        <w:rPr>
          <w:b/>
        </w:rPr>
        <w:t>Present 3rd sg must end in -th : rekene</w:t>
      </w:r>
      <w:r>
        <w:br/>
        <w:t>Book of the Duchess 437 (data/riverside_cats/BD_riv.cat)</w:t>
        <w:br/>
      </w:r>
      <w:r>
        <w:t>And</w:t>
      </w:r>
      <w:r>
        <w:t xml:space="preserve"> </w:t>
      </w:r>
      <w:r>
        <w:rPr>
          <w:i/>
        </w:rPr>
        <w:t>rekene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figures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448 (data/riverside_cats/BD_riv.cat)</w:t>
        <w:br/>
      </w:r>
      <w:r>
        <w:t>Lord</w:t>
      </w:r>
      <w:r>
        <w:t xml:space="preserve"> </w:t>
      </w:r>
      <w:r>
        <w:t>thoght</w:t>
      </w:r>
      <w:r>
        <w:t xml:space="preserve"> </w:t>
      </w:r>
      <w:r>
        <w:t>I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450 (data/riverside_cats/BD_riv.cat)</w:t>
        <w:br/>
      </w:r>
      <w:r>
        <w:t>Anoonryght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ner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466 (data/riverside_cats/BD_riv.cat)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trowthe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479 (data/riverside_cats/BD_riv.cat)</w:t>
        <w:br/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ded</w:t>
      </w:r>
      <w:r>
        <w:t xml:space="preserve"> </w:t>
      </w:r>
      <w:r>
        <w:t>and</w:t>
      </w:r>
      <w:r>
        <w:t xml:space="preserve"> </w:t>
      </w:r>
      <w:r>
        <w:t>ys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Book of the Duchess 485 (data/riverside_cats/BD_riv.cat)</w:t>
        <w:br/>
      </w:r>
      <w:r>
        <w:t>So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501 (data/riverside_cats/BD_riv.cat)</w:t>
        <w:br/>
      </w:r>
      <w:r>
        <w:t>He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thus</w:t>
      </w:r>
      <w:r>
        <w:t xml:space="preserve"> </w:t>
      </w:r>
      <w:r>
        <w:t>evel</w:t>
      </w:r>
      <w:r>
        <w:t xml:space="preserve"> </w:t>
      </w:r>
      <w:r>
        <w:t>there</w:t>
      </w:r>
      <w:r>
        <w:t xml:space="preserve"> </w:t>
      </w:r>
      <w:r>
        <w:t>he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508 (data/riverside_cats/BD_riv.cat)</w:t>
        <w:br/>
      </w:r>
      <w:r>
        <w:t>And</w:t>
      </w:r>
      <w:r>
        <w:t xml:space="preserve"> </w:t>
      </w:r>
      <w:r>
        <w:rPr>
          <w:i/>
        </w:rPr>
        <w:t>lay</w:t>
      </w:r>
      <w:r>
        <w:t xml:space="preserve"> </w:t>
      </w:r>
      <w:r>
        <w:t>so</w:t>
      </w:r>
      <w:r>
        <w:t xml:space="preserve"> </w:t>
      </w:r>
      <w:r>
        <w:t>colde</w:t>
      </w:r>
      <w:r>
        <w:t xml:space="preserve"> </w:t>
      </w:r>
      <w:r>
        <w:t>upon</w:t>
      </w:r>
      <w:r>
        <w:t xml:space="preserve"> </w:t>
      </w:r>
      <w:r>
        <w:t>hys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510 (data/riverside_cats/BD_riv.cat)</w:t>
        <w:br/>
      </w:r>
      <w:r>
        <w:t>Made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me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514 (data/riverside_cats/BD_riv.cat)</w:t>
        <w:br/>
      </w:r>
      <w:r>
        <w:t>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t xml:space="preserve"> </w:t>
      </w:r>
      <w:r>
        <w:t>ryght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520 (data/riverside_cats/BD_riv.cat)</w:t>
        <w:br/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520 (data/riverside_cats/BD_riv.cat)</w:t>
        <w:br/>
      </w:r>
      <w:r>
        <w:t>I</w:t>
      </w:r>
      <w:r>
        <w:t xml:space="preserve"> </w:t>
      </w:r>
      <w:r>
        <w:t>herde</w:t>
      </w:r>
      <w:r>
        <w:t xml:space="preserve"> </w:t>
      </w:r>
      <w:r>
        <w:t>the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528 (data/riverside_cats/BD_riv.cat)</w:t>
        <w:br/>
      </w:r>
      <w:r>
        <w:t>There</w:t>
      </w:r>
      <w:r>
        <w:t xml:space="preserve"> </w:t>
      </w:r>
      <w:r>
        <w:rPr>
          <w:i/>
        </w:rPr>
        <w:t>ys</w:t>
      </w:r>
      <w:r>
        <w:t xml:space="preserve"> </w:t>
      </w:r>
      <w:r>
        <w:t>nothyng</w:t>
      </w:r>
      <w:r>
        <w:t xml:space="preserve"> </w:t>
      </w:r>
      <w:r>
        <w:t>myssayd</w:t>
      </w:r>
      <w:r>
        <w:t xml:space="preserve"> </w:t>
      </w:r>
      <w:r>
        <w:t>nor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539 (data/riverside_cats/BD_riv.cat)</w:t>
        <w:br/>
      </w:r>
      <w:r>
        <w:t>Sir</w:t>
      </w:r>
      <w:r>
        <w:t xml:space="preserve"> </w:t>
      </w:r>
      <w:r>
        <w:t>quod</w:t>
      </w:r>
      <w:r>
        <w:t xml:space="preserve"> </w:t>
      </w:r>
      <w:r>
        <w:t>I</w:t>
      </w:r>
      <w:r>
        <w:t xml:space="preserve"> </w:t>
      </w:r>
      <w:r>
        <w:t>this</w:t>
      </w:r>
      <w:r>
        <w:t xml:space="preserve"> </w:t>
      </w:r>
      <w:r>
        <w:t>game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-th : be</w:t>
      </w:r>
      <w:r>
        <w:br/>
        <w:t>Book of the Duchess 540 (data/riverside_cats/BD_riv.cat)</w:t>
        <w:br/>
      </w:r>
      <w:r>
        <w:t>I</w:t>
      </w:r>
      <w:r>
        <w:t xml:space="preserve"> </w:t>
      </w:r>
      <w:r>
        <w:t>holde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hert</w:t>
      </w:r>
      <w:r>
        <w:t xml:space="preserve"> </w:t>
      </w:r>
      <w:r>
        <w:rPr>
          <w:i/>
        </w:rPr>
        <w:t>be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543 (data/riverside_cats/BD_riv.cat)</w:t>
        <w:br/>
      </w:r>
      <w:r>
        <w:t>My</w:t>
      </w:r>
      <w:r>
        <w:t xml:space="preserve"> </w:t>
      </w:r>
      <w:r>
        <w:t>thought</w:t>
      </w:r>
      <w:r>
        <w:t xml:space="preserve"> </w:t>
      </w:r>
      <w:r>
        <w:rPr>
          <w:i/>
        </w:rPr>
        <w:t>ys</w:t>
      </w:r>
      <w:r>
        <w:t xml:space="preserve"> </w:t>
      </w:r>
      <w:r>
        <w:t>theron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del</w:t>
      </w:r>
      <w:r>
        <w:br/>
        <w:br/>
      </w:r>
    </w:p>
    <w:p>
      <w:r>
        <w:rPr>
          <w:b/>
        </w:rPr>
        <w:t>Present plural must end in -en or -e : wol</w:t>
      </w:r>
      <w:r>
        <w:br/>
        <w:t>Book of the Duchess 546 (data/riverside_cats/BD_riv.cat)</w:t>
        <w:br/>
      </w:r>
      <w:r>
        <w:t>But</w:t>
      </w:r>
      <w:r>
        <w:t xml:space="preserve"> </w:t>
      </w:r>
      <w:r>
        <w:t>sir</w:t>
      </w:r>
      <w:r>
        <w:t xml:space="preserve"> </w:t>
      </w:r>
      <w:r>
        <w:t>oo</w:t>
      </w:r>
      <w:r>
        <w:t xml:space="preserve"> </w:t>
      </w:r>
      <w:r>
        <w:t>thyng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helpe</w:t>
      </w:r>
      <w:r>
        <w:br/>
        <w:t>Book of the Duchess 550 (data/riverside_cats/BD_riv.cat)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as</w:t>
      </w:r>
      <w:r>
        <w:t xml:space="preserve"> </w:t>
      </w:r>
      <w:r>
        <w:t>wys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559 (data/riverside_cats/BD_riv.cat)</w:t>
        <w:br/>
      </w:r>
      <w:r>
        <w:t>As</w:t>
      </w:r>
      <w:r>
        <w:t xml:space="preserve"> </w:t>
      </w:r>
      <w:r>
        <w:t>who</w:t>
      </w:r>
      <w:r>
        <w:t xml:space="preserve"> </w:t>
      </w:r>
      <w:r>
        <w:t>sayth</w:t>
      </w:r>
      <w:r>
        <w:t xml:space="preserve"> </w:t>
      </w:r>
      <w:r>
        <w:t>Nay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563 (data/riverside_cats/BD_riv.cat)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sorwe</w:t>
      </w:r>
      <w:r>
        <w:t xml:space="preserve"> </w:t>
      </w:r>
      <w:r>
        <w:t>glade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566 (data/riverside_cats/BD_riv.cat)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ys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571 (data/riverside_cats/BD_riv.cat)</w:t>
        <w:br/>
      </w:r>
      <w:r>
        <w:t>Ne</w:t>
      </w:r>
      <w:r>
        <w:t xml:space="preserve"> </w:t>
      </w:r>
      <w:r>
        <w:t>hele</w:t>
      </w:r>
      <w:r>
        <w:t xml:space="preserve"> </w:t>
      </w:r>
      <w:r>
        <w:t>me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587 (data/riverside_cats/BD_riv.cat)</w:t>
        <w:br/>
      </w:r>
      <w:r>
        <w:t>This</w:t>
      </w:r>
      <w:r>
        <w:t xml:space="preserve"> </w:t>
      </w:r>
      <w:r>
        <w:rPr>
          <w:i/>
        </w:rPr>
        <w:t>ys</w:t>
      </w:r>
      <w:r>
        <w:t xml:space="preserve"> </w:t>
      </w:r>
      <w:r>
        <w:t>my</w:t>
      </w:r>
      <w:r>
        <w:t xml:space="preserve"> </w:t>
      </w:r>
      <w:r>
        <w:t>peyne</w:t>
      </w:r>
      <w:r>
        <w:t xml:space="preserve"> </w:t>
      </w:r>
      <w:r>
        <w:t>wythoute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590 (data/riverside_cats/BD_riv.cat)</w:t>
        <w:br/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of</w:t>
      </w:r>
      <w:r>
        <w:t xml:space="preserve"> </w:t>
      </w:r>
      <w:r>
        <w:t>more</w:t>
      </w:r>
      <w:r>
        <w:t xml:space="preserve"> </w:t>
      </w:r>
      <w:r>
        <w:t>sorwe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592 (data/riverside_cats/BD_riv.cat)</w:t>
        <w:br/>
      </w:r>
      <w:r>
        <w:t>My</w:t>
      </w:r>
      <w:r>
        <w:t xml:space="preserve"> </w:t>
      </w:r>
      <w:r>
        <w:t>sorwe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rowthe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596 (data/riverside_cats/BD_riv.cat)</w:t>
        <w:br/>
      </w:r>
      <w:r>
        <w:rPr>
          <w:i/>
        </w:rPr>
        <w:t>May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596 (data/riverside_cats/BD_riv.cat)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597 (data/riverside_cats/BD_riv.cat)</w:t>
        <w:br/>
      </w:r>
      <w:r>
        <w:t>For</w:t>
      </w:r>
      <w:r>
        <w:t xml:space="preserve"> </w:t>
      </w:r>
      <w:r>
        <w:t>y</w:t>
      </w:r>
      <w:r>
        <w:t xml:space="preserve"> </w:t>
      </w:r>
      <w:r>
        <w:t>am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sorwe</w:t>
      </w:r>
      <w:r>
        <w:t xml:space="preserve"> </w:t>
      </w:r>
      <w:r>
        <w:rPr>
          <w:i/>
        </w:rPr>
        <w:t>ys</w:t>
      </w:r>
      <w:r>
        <w:t xml:space="preserve"> </w:t>
      </w:r>
      <w:r>
        <w:t>y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598 (data/riverside_cats/BD_riv.cat)</w:t>
        <w:br/>
      </w:r>
      <w:r>
        <w:t>Allas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tel</w:t>
      </w:r>
      <w:r>
        <w:t xml:space="preserve"> </w:t>
      </w:r>
      <w:r>
        <w:t>the</w:t>
      </w:r>
      <w:r>
        <w:t xml:space="preserve"> </w:t>
      </w:r>
      <w:r>
        <w:t>why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602 (data/riverside_cats/BD_riv.cat)</w:t>
        <w:br/>
      </w:r>
      <w:r>
        <w:t>In</w:t>
      </w:r>
      <w:r>
        <w:t xml:space="preserve"> </w:t>
      </w:r>
      <w:r>
        <w:t>travayle</w:t>
      </w:r>
      <w:r>
        <w:t xml:space="preserve"> </w:t>
      </w:r>
      <w:r>
        <w:rPr>
          <w:i/>
        </w:rPr>
        <w:t>ys</w:t>
      </w:r>
      <w:r>
        <w:t xml:space="preserve"> </w:t>
      </w:r>
      <w:r>
        <w:t>myn</w:t>
      </w:r>
      <w:r>
        <w:t xml:space="preserve"> </w:t>
      </w:r>
      <w:r>
        <w:t>ydelnesse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603 (data/riverside_cats/BD_riv.cat)</w:t>
        <w:br/>
      </w:r>
      <w:r>
        <w:t>And</w:t>
      </w:r>
      <w:r>
        <w:t xml:space="preserve"> </w:t>
      </w:r>
      <w:r>
        <w:t>eke</w:t>
      </w:r>
      <w:r>
        <w:t xml:space="preserve"> </w:t>
      </w:r>
      <w:r>
        <w:t>my</w:t>
      </w:r>
      <w:r>
        <w:t xml:space="preserve"> </w:t>
      </w:r>
      <w:r>
        <w:t>reste</w:t>
      </w:r>
      <w:r>
        <w:t xml:space="preserve"> </w:t>
      </w:r>
      <w:r>
        <w:t>my</w:t>
      </w:r>
      <w:r>
        <w:t xml:space="preserve"> </w:t>
      </w:r>
      <w:r>
        <w:t>wele</w:t>
      </w:r>
      <w:r>
        <w:t xml:space="preserve"> </w:t>
      </w:r>
      <w:r>
        <w:rPr>
          <w:i/>
        </w:rPr>
        <w:t>is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605 (data/riverside_cats/BD_riv.cat)</w:t>
        <w:br/>
      </w:r>
      <w:r>
        <w:t>In</w:t>
      </w:r>
      <w:r>
        <w:t xml:space="preserve"> </w:t>
      </w:r>
      <w:r>
        <w:t>wrathe</w:t>
      </w:r>
      <w:r>
        <w:t xml:space="preserve"> </w:t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my</w:t>
      </w:r>
      <w:r>
        <w:t xml:space="preserve"> </w:t>
      </w:r>
      <w:r>
        <w:t>pleynge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607 (data/riverside_cats/BD_riv.cat)</w:t>
        <w:br/>
      </w:r>
      <w:r>
        <w:t>Myn</w:t>
      </w:r>
      <w:r>
        <w:t xml:space="preserve"> </w:t>
      </w:r>
      <w:r>
        <w:t>hele</w:t>
      </w:r>
      <w:r>
        <w:t xml:space="preserve"> </w:t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into</w:t>
      </w:r>
      <w:r>
        <w:t xml:space="preserve"> </w:t>
      </w:r>
      <w:r>
        <w:t>seknesse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609 (data/riverside_cats/BD_riv.cat)</w:t>
        <w:br/>
      </w:r>
      <w:r>
        <w:t>To</w:t>
      </w:r>
      <w:r>
        <w:t xml:space="preserve"> </w:t>
      </w:r>
      <w:r>
        <w:t>derke</w:t>
      </w:r>
      <w:r>
        <w:t xml:space="preserve"> </w:t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610 (data/riverside_cats/BD_riv.cat)</w:t>
        <w:br/>
      </w:r>
      <w:r>
        <w:t>My</w:t>
      </w:r>
      <w:r>
        <w:t xml:space="preserve"> </w:t>
      </w:r>
      <w:r>
        <w:t>wyt</w:t>
      </w:r>
      <w:r>
        <w:t xml:space="preserve"> </w:t>
      </w:r>
      <w:r>
        <w:rPr>
          <w:i/>
        </w:rPr>
        <w:t>ys</w:t>
      </w:r>
      <w:r>
        <w:t xml:space="preserve"> </w:t>
      </w:r>
      <w:r>
        <w:t>foly</w:t>
      </w:r>
      <w:r>
        <w:t xml:space="preserve"> </w:t>
      </w:r>
      <w:r>
        <w:t>my</w:t>
      </w:r>
      <w:r>
        <w:t xml:space="preserve"> </w:t>
      </w:r>
      <w:r>
        <w:t>day</w:t>
      </w:r>
      <w:r>
        <w:t xml:space="preserve"> </w:t>
      </w:r>
      <w:r>
        <w:rPr>
          <w:i/>
        </w:rPr>
        <w:t>ys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610 (data/riverside_cats/BD_riv.cat)</w:t>
        <w:br/>
      </w:r>
      <w:r>
        <w:t>My</w:t>
      </w:r>
      <w:r>
        <w:t xml:space="preserve"> </w:t>
      </w:r>
      <w:r>
        <w:t>wyt</w:t>
      </w:r>
      <w:r>
        <w:t xml:space="preserve"> </w:t>
      </w:r>
      <w:r>
        <w:rPr>
          <w:i/>
        </w:rPr>
        <w:t>ys</w:t>
      </w:r>
      <w:r>
        <w:t xml:space="preserve"> </w:t>
      </w:r>
      <w:r>
        <w:t>foly</w:t>
      </w:r>
      <w:r>
        <w:t xml:space="preserve"> </w:t>
      </w:r>
      <w:r>
        <w:t>my</w:t>
      </w:r>
      <w:r>
        <w:t xml:space="preserve"> </w:t>
      </w:r>
      <w:r>
        <w:t>day</w:t>
      </w:r>
      <w:r>
        <w:t xml:space="preserve"> </w:t>
      </w:r>
      <w:r>
        <w:rPr>
          <w:i/>
        </w:rPr>
        <w:t>ys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611 (data/riverside_cats/BD_riv.cat)</w:t>
        <w:br/>
      </w:r>
      <w:r>
        <w:t>My</w:t>
      </w:r>
      <w:r>
        <w:t xml:space="preserve"> </w:t>
      </w:r>
      <w:r>
        <w:t>love</w:t>
      </w:r>
      <w:r>
        <w:t xml:space="preserve"> </w:t>
      </w:r>
      <w:r>
        <w:rPr>
          <w:i/>
        </w:rPr>
        <w:t>ys</w:t>
      </w:r>
      <w:r>
        <w:t xml:space="preserve"> </w:t>
      </w:r>
      <w:r>
        <w:t>hate</w:t>
      </w:r>
      <w:r>
        <w:t xml:space="preserve"> </w:t>
      </w:r>
      <w:r>
        <w:t>my</w:t>
      </w:r>
      <w:r>
        <w:t xml:space="preserve"> </w:t>
      </w:r>
      <w:r>
        <w:t>slep</w:t>
      </w:r>
      <w:r>
        <w:t xml:space="preserve"> </w:t>
      </w:r>
      <w:r>
        <w:t>wakynge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612 (data/riverside_cats/BD_riv.cat)</w:t>
        <w:br/>
      </w:r>
      <w:r>
        <w:t>My</w:t>
      </w:r>
      <w:r>
        <w:t xml:space="preserve"> </w:t>
      </w:r>
      <w:r>
        <w:t>myrthe</w:t>
      </w:r>
      <w:r>
        <w:t xml:space="preserve"> </w:t>
      </w:r>
      <w:r>
        <w:t>and</w:t>
      </w:r>
      <w:r>
        <w:t xml:space="preserve"> </w:t>
      </w:r>
      <w:r>
        <w:t>meles</w:t>
      </w:r>
      <w:r>
        <w:t xml:space="preserve"> </w:t>
      </w:r>
      <w:r>
        <w:rPr>
          <w:i/>
        </w:rPr>
        <w:t>ys</w:t>
      </w:r>
      <w:r>
        <w:t xml:space="preserve"> </w:t>
      </w:r>
      <w:r>
        <w:t>fastynge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613 (data/riverside_cats/BD_riv.cat)</w:t>
        <w:br/>
      </w:r>
      <w:r>
        <w:t>My</w:t>
      </w:r>
      <w:r>
        <w:t xml:space="preserve"> </w:t>
      </w:r>
      <w:r>
        <w:t>countenaunce</w:t>
      </w:r>
      <w:r>
        <w:t xml:space="preserve"> </w:t>
      </w:r>
      <w:r>
        <w:rPr>
          <w:i/>
        </w:rPr>
        <w:t>ys</w:t>
      </w:r>
      <w:r>
        <w:t xml:space="preserve"> </w:t>
      </w:r>
      <w:r>
        <w:t>nycete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617 (data/riverside_cats/BD_riv.cat)</w:t>
        <w:br/>
      </w:r>
      <w:r>
        <w:t>My</w:t>
      </w:r>
      <w:r>
        <w:t xml:space="preserve"> </w:t>
      </w:r>
      <w:r>
        <w:t>boldnesse</w:t>
      </w:r>
      <w:r>
        <w:t xml:space="preserve"> </w:t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to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-th : halt</w:t>
      </w:r>
      <w:r>
        <w:br/>
        <w:t>Book of the Duchess 621 (data/riverside_cats/BD_riv.cat)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behoteth</w:t>
      </w:r>
      <w:r>
        <w:t xml:space="preserve"> </w:t>
      </w:r>
      <w:r>
        <w:t>and</w:t>
      </w:r>
      <w:r>
        <w:t xml:space="preserve"> </w:t>
      </w:r>
      <w:r>
        <w:t>nothyng</w:t>
      </w:r>
      <w:r>
        <w:t xml:space="preserve"> </w:t>
      </w:r>
      <w:r>
        <w:rPr>
          <w:i/>
        </w:rPr>
        <w:t>halt</w:t>
      </w:r>
      <w:r>
        <w:br/>
        <w:br/>
      </w:r>
    </w:p>
    <w:p>
      <w:r>
        <w:rPr>
          <w:b/>
        </w:rPr>
        <w:t>Present 3rd sg must end in -th : halt</w:t>
      </w:r>
      <w:r>
        <w:br/>
        <w:t>Book of the Duchess 622 (data/riverside_cats/BD_riv.cat)</w:t>
        <w:br/>
      </w:r>
      <w:r>
        <w:t>She</w:t>
      </w:r>
      <w:r>
        <w:t xml:space="preserve"> </w:t>
      </w:r>
      <w:r>
        <w:t>goth</w:t>
      </w:r>
      <w:r>
        <w:t xml:space="preserve"> </w:t>
      </w:r>
      <w:r>
        <w:t>upryght</w:t>
      </w:r>
      <w:r>
        <w:t xml:space="preserve"> </w:t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halt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627 (data/riverside_cats/BD_riv.cat)</w:t>
        <w:br/>
      </w:r>
      <w:r>
        <w:rPr>
          <w:i/>
        </w:rPr>
        <w:t>Ys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sone</w:t>
      </w:r>
      <w:r>
        <w:t xml:space="preserve"> </w:t>
      </w:r>
      <w:r>
        <w:t>wrien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627 (data/riverside_cats/BD_riv.cat)</w:t>
        <w:br/>
      </w:r>
      <w:r>
        <w:t>Ys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sone</w:t>
      </w:r>
      <w:r>
        <w:t xml:space="preserve"> </w:t>
      </w:r>
      <w:r>
        <w:t>wrien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628 (data/riverside_cats/BD_riv.cat)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monstres</w:t>
      </w:r>
      <w:r>
        <w:t xml:space="preserve"> </w:t>
      </w:r>
      <w:r>
        <w:t>hed</w:t>
      </w:r>
      <w:r>
        <w:t xml:space="preserve"> </w:t>
      </w:r>
      <w:r>
        <w:t>ywrien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630 (data/riverside_cats/BD_riv.cat)</w:t>
        <w:br/>
      </w:r>
      <w:r>
        <w:t>Hir</w:t>
      </w:r>
      <w:r>
        <w:t xml:space="preserve"> </w:t>
      </w:r>
      <w:r>
        <w:t>moste</w:t>
      </w:r>
      <w:r>
        <w:t xml:space="preserve"> </w:t>
      </w:r>
      <w:r>
        <w:t>worshippe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flour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633 (data/riverside_cats/BD_riv.cat)</w:t>
        <w:br/>
      </w:r>
      <w:r>
        <w:t>She</w:t>
      </w:r>
      <w:r>
        <w:t xml:space="preserve"> </w:t>
      </w:r>
      <w:r>
        <w:rPr>
          <w:i/>
        </w:rPr>
        <w:t>ys</w:t>
      </w:r>
      <w:r>
        <w:t xml:space="preserve"> </w:t>
      </w:r>
      <w:r>
        <w:t>fals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t>laughynge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635 (data/riverside_cats/BD_riv.cat)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broght</w:t>
      </w:r>
      <w:r>
        <w:t xml:space="preserve"> </w:t>
      </w:r>
      <w:r>
        <w:t>up</w:t>
      </w:r>
      <w:r>
        <w:t xml:space="preserve"> </w:t>
      </w:r>
      <w:r>
        <w:t>she</w:t>
      </w:r>
      <w:r>
        <w:t xml:space="preserve"> </w:t>
      </w:r>
      <w:r>
        <w:t>set</w:t>
      </w:r>
      <w:r>
        <w:t xml:space="preserve"> </w:t>
      </w:r>
      <w:r>
        <w:t>al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640 (data/riverside_cats/BD_riv.cat)</w:t>
        <w:br/>
      </w:r>
      <w:r>
        <w:t>With</w:t>
      </w:r>
      <w:r>
        <w:t xml:space="preserve"> </w:t>
      </w:r>
      <w:r>
        <w:t>hys</w:t>
      </w:r>
      <w:r>
        <w:t xml:space="preserve"> </w:t>
      </w:r>
      <w:r>
        <w:t>tayle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stynge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641 (data/riverside_cats/BD_riv.cat)</w:t>
        <w:br/>
      </w:r>
      <w:r>
        <w:t>And</w:t>
      </w:r>
      <w:r>
        <w:t xml:space="preserve"> </w:t>
      </w:r>
      <w:r>
        <w:t>envenyme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648 (data/riverside_cats/BD_riv.cat)</w:t>
        <w:br/>
      </w:r>
      <w:r>
        <w:t>She</w:t>
      </w:r>
      <w:r>
        <w:t xml:space="preserve"> </w:t>
      </w:r>
      <w:r>
        <w:rPr>
          <w:i/>
        </w:rPr>
        <w:t>ys</w:t>
      </w:r>
      <w:r>
        <w:t xml:space="preserve"> </w:t>
      </w:r>
      <w:r>
        <w:t>pley</w:t>
      </w:r>
      <w:r>
        <w:t xml:space="preserve"> </w:t>
      </w:r>
      <w:r>
        <w:t>of</w:t>
      </w:r>
      <w:r>
        <w:t xml:space="preserve"> </w:t>
      </w:r>
      <w:r>
        <w:t>enchauntement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649 (data/riverside_cats/BD_riv.cat)</w:t>
        <w:br/>
      </w:r>
      <w:r>
        <w:t>That</w:t>
      </w:r>
      <w:r>
        <w:t xml:space="preserve"> </w:t>
      </w:r>
      <w:r>
        <w:t>semeth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658 (data/riverside_cats/BD_riv.cat)</w:t>
        <w:br/>
      </w:r>
      <w:r>
        <w:t>And</w:t>
      </w:r>
      <w:r>
        <w:t xml:space="preserve"> </w:t>
      </w:r>
      <w:r>
        <w:t>farewel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662 (data/riverside_cats/BD_riv.cat)</w:t>
        <w:br/>
      </w:r>
      <w:r>
        <w:t>Ful</w:t>
      </w:r>
      <w:r>
        <w:t xml:space="preserve"> </w:t>
      </w:r>
      <w:r>
        <w:t>craftier</w:t>
      </w:r>
      <w:r>
        <w:t xml:space="preserve"> </w:t>
      </w:r>
      <w:r>
        <w:t>to</w:t>
      </w:r>
      <w:r>
        <w:t xml:space="preserve"> </w:t>
      </w:r>
      <w:r>
        <w:rPr>
          <w:i/>
        </w:rPr>
        <w:t>pley</w:t>
      </w:r>
      <w:r>
        <w:t xml:space="preserve"> </w:t>
      </w:r>
      <w:r>
        <w:t>she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Present 3rd sg must end in -th : kan</w:t>
      </w:r>
      <w:r>
        <w:br/>
        <w:t>Book of the Duchess 673 (data/riverside_cats/BD_riv.cat)</w:t>
        <w:br/>
      </w:r>
      <w:r>
        <w:t>For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kan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wyle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675 (data/riverside_cats/BD_riv.cat)</w:t>
        <w:br/>
      </w:r>
      <w:r>
        <w:t>And</w:t>
      </w:r>
      <w:r>
        <w:t xml:space="preserve"> </w:t>
      </w:r>
      <w:r>
        <w:t>eke</w:t>
      </w:r>
      <w:r>
        <w:t xml:space="preserve"> </w:t>
      </w:r>
      <w:r>
        <w:t>she</w:t>
      </w:r>
      <w:r>
        <w:t xml:space="preserve"> </w:t>
      </w:r>
      <w:r>
        <w:rPr>
          <w:i/>
        </w:rPr>
        <w:t>ys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to</w:t>
      </w:r>
      <w:r>
        <w:t xml:space="preserve"> </w:t>
      </w:r>
      <w:r>
        <w:t>blame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689 (data/riverside_cats/BD_riv.cat)</w:t>
        <w:br/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702 (data/riverside_cats/BD_riv.cat)</w:t>
        <w:br/>
      </w:r>
      <w:r>
        <w:rPr>
          <w:i/>
        </w:rPr>
        <w:t>May</w:t>
      </w:r>
      <w:r>
        <w:t xml:space="preserve"> </w:t>
      </w:r>
      <w:r>
        <w:t>glade</w:t>
      </w:r>
      <w:r>
        <w:t xml:space="preserve"> </w:t>
      </w:r>
      <w:r>
        <w:t>me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708 (data/riverside_cats/BD_riv.cat)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doon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708 (data/riverside_cats/BD_riv.cat)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doon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710 (data/riverside_cats/BD_riv.cat)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herde</w:t>
      </w:r>
      <w:r>
        <w:t xml:space="preserve"> </w:t>
      </w:r>
      <w:r>
        <w:t>hym</w:t>
      </w:r>
      <w:r>
        <w:t xml:space="preserve"> </w:t>
      </w:r>
      <w:r>
        <w:rPr>
          <w:i/>
        </w:rPr>
        <w:t>tel</w:t>
      </w:r>
      <w:r>
        <w:t xml:space="preserve"> </w:t>
      </w:r>
      <w:r>
        <w:t>thys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Infinitive must end in -en or -e : doo</w:t>
      </w:r>
      <w:r>
        <w:br/>
        <w:t>Book of the Duchess 719 (data/riverside_cats/BD_riv.cat)</w:t>
        <w:br/>
      </w:r>
      <w:r>
        <w:t>Of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koude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723 (data/riverside_cats/BD_riv.cat)</w:t>
        <w:br/>
      </w:r>
      <w:r>
        <w:t>Thogh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lost</w:t>
      </w:r>
      <w:r>
        <w:t xml:space="preserve"> </w:t>
      </w:r>
      <w:r>
        <w:t>the</w:t>
      </w:r>
      <w:r>
        <w:t xml:space="preserve"> </w:t>
      </w:r>
      <w:r>
        <w:t>ferses</w:t>
      </w:r>
      <w:r>
        <w:t xml:space="preserve"> </w:t>
      </w:r>
      <w:r>
        <w:t>twelve</w:t>
      </w:r>
      <w:r>
        <w:br/>
        <w:br/>
      </w:r>
    </w:p>
    <w:p>
      <w:r>
        <w:rPr>
          <w:b/>
        </w:rPr>
        <w:t>Past plural must end in -en or -e : mordred</w:t>
      </w:r>
      <w:r>
        <w:br/>
        <w:t>Book of the Duchess 724 (data/riverside_cats/BD_riv.cat)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mordred</w:t>
      </w:r>
      <w:r>
        <w:t xml:space="preserve"> </w:t>
      </w:r>
      <w:r>
        <w:t>yourselve</w:t>
      </w:r>
      <w:r>
        <w:br/>
        <w:br/>
      </w:r>
    </w:p>
    <w:p>
      <w:r>
        <w:rPr>
          <w:b/>
        </w:rPr>
        <w:t>Present plural must end in -en or -e : wil</w:t>
      </w:r>
      <w:r>
        <w:br/>
        <w:t>Book of the Duchess 782 (data/riverside_cats/BD_riv.cat)</w:t>
        <w:br/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wil</w:t>
      </w:r>
      <w:r>
        <w:t xml:space="preserve"> </w:t>
      </w:r>
      <w:r>
        <w:t>theryn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785 (data/riverside_cats/BD_riv.cat)</w:t>
        <w:br/>
      </w:r>
      <w:r>
        <w:t>And</w:t>
      </w:r>
      <w:r>
        <w:t xml:space="preserve"> </w:t>
      </w:r>
      <w:r>
        <w:t>thilke</w:t>
      </w:r>
      <w:r>
        <w:t xml:space="preserve"> </w:t>
      </w:r>
      <w:r>
        <w:t>tyme</w:t>
      </w:r>
      <w:r>
        <w:t xml:space="preserve"> </w:t>
      </w:r>
      <w:r>
        <w:t>I</w:t>
      </w:r>
      <w:r>
        <w:t xml:space="preserve"> </w:t>
      </w:r>
      <w:r>
        <w:rPr>
          <w:i/>
        </w:rPr>
        <w:t>ferde</w:t>
      </w:r>
      <w:r>
        <w:t xml:space="preserve"> </w:t>
      </w:r>
      <w:r>
        <w:t>ryght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794 (data/riverside_cats/BD_riv.cat)</w:t>
        <w:br/>
      </w:r>
      <w:r>
        <w:t>That</w:t>
      </w:r>
      <w:r>
        <w:t xml:space="preserve"> </w:t>
      </w:r>
      <w:r>
        <w:t>malyce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809 (data/riverside_cats/BD_riv.cat)</w:t>
        <w:br/>
      </w:r>
      <w:r>
        <w:rPr>
          <w:i/>
        </w:rPr>
        <w:t>Had</w:t>
      </w:r>
      <w:r>
        <w:t xml:space="preserve"> </w:t>
      </w:r>
      <w:r>
        <w:t>seen</w:t>
      </w:r>
      <w:r>
        <w:t xml:space="preserve"> </w:t>
      </w:r>
      <w:r>
        <w:t>togedres</w:t>
      </w:r>
      <w:r>
        <w:t xml:space="preserve"> </w:t>
      </w:r>
      <w:r>
        <w:t>in</w:t>
      </w:r>
      <w:r>
        <w:t xml:space="preserve"> </w:t>
      </w:r>
      <w:r>
        <w:t>oo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812 (data/riverside_cats/BD_riv.cat)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to</w:t>
      </w:r>
      <w:r>
        <w:t xml:space="preserve"> </w:t>
      </w:r>
      <w:r>
        <w:t>lyen</w:t>
      </w:r>
      <w:r>
        <w:t xml:space="preserve"> </w:t>
      </w:r>
      <w:r>
        <w:t>ful</w:t>
      </w:r>
      <w:r>
        <w:t xml:space="preserve"> </w:t>
      </w:r>
      <w:r>
        <w:t>comune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822 (data/riverside_cats/BD_riv.cat)</w:t>
        <w:br/>
      </w:r>
      <w:r>
        <w:rPr>
          <w:i/>
        </w:rPr>
        <w:t>Ys</w:t>
      </w:r>
      <w:r>
        <w:t xml:space="preserve"> </w:t>
      </w:r>
      <w:r>
        <w:t>fairer</w:t>
      </w:r>
      <w:r>
        <w:t xml:space="preserve"> </w:t>
      </w:r>
      <w:r>
        <w:t>clerer</w:t>
      </w:r>
      <w:r>
        <w:t xml:space="preserve"> </w:t>
      </w:r>
      <w:r>
        <w:t>and</w:t>
      </w:r>
      <w:r>
        <w:t xml:space="preserve"> </w:t>
      </w:r>
      <w:r>
        <w:t>hath</w:t>
      </w:r>
      <w:r>
        <w:t xml:space="preserve"> </w:t>
      </w:r>
      <w:r>
        <w:t>more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825 (data/riverside_cats/BD_riv.cat)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so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helpe</w:t>
      </w:r>
      <w:r>
        <w:br/>
        <w:t>Book of the Duchess 838 (data/riverside_cats/BD_riv.cat)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was</w:t>
      </w:r>
      <w:r>
        <w:t xml:space="preserve"> </w:t>
      </w:r>
      <w:r>
        <w:t>ykaught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859 (data/riverside_cats/BD_riv.cat)</w:t>
        <w:br/>
      </w:r>
      <w:r>
        <w:t>And</w:t>
      </w:r>
      <w:r>
        <w:t xml:space="preserve"> </w:t>
      </w:r>
      <w:r>
        <w:t>whiche</w:t>
      </w:r>
      <w:r>
        <w:t xml:space="preserve"> </w:t>
      </w:r>
      <w:r>
        <w:t>eyen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Past plural must end in -en or -e : soo</w:t>
      </w:r>
      <w:r>
        <w:br/>
        <w:t>Book of the Duchess 867 (data/riverside_cats/BD_riv.cat)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fooles</w:t>
      </w:r>
      <w:r>
        <w:t xml:space="preserve"> </w:t>
      </w:r>
      <w:r>
        <w:t>wenden</w:t>
      </w:r>
      <w:r>
        <w:t xml:space="preserve"> </w:t>
      </w:r>
      <w:r>
        <w:rPr>
          <w:i/>
        </w:rPr>
        <w:t>soo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892 (data/riverside_cats/BD_riv.cat)</w:t>
        <w:br/>
      </w:r>
      <w:r>
        <w:t>She</w:t>
      </w:r>
      <w:r>
        <w:t xml:space="preserve"> </w:t>
      </w:r>
      <w:r>
        <w:t>loved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hys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896 (data/riverside_cats/BD_riv.cat)</w:t>
        <w:br/>
      </w:r>
      <w:r>
        <w:t>Allas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ys</w:t>
      </w:r>
      <w:r>
        <w:t xml:space="preserve"> </w:t>
      </w:r>
      <w:r>
        <w:t>wonder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-th : kan</w:t>
      </w:r>
      <w:r>
        <w:br/>
        <w:t>Book of the Duchess 902 (data/riverside_cats/BD_riv.cat)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904 (data/riverside_cats/BD_riv.cat)</w:t>
        <w:br/>
      </w:r>
      <w:r>
        <w:t>But</w:t>
      </w:r>
      <w:r>
        <w:t xml:space="preserve"> </w:t>
      </w:r>
      <w:r>
        <w:t>thus</w:t>
      </w:r>
      <w:r>
        <w:t xml:space="preserve"> </w:t>
      </w:r>
      <w:r>
        <w:t>moche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sayn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951 (data/riverside_cats/BD_riv.cat)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not</w:t>
      </w:r>
      <w:r>
        <w:t xml:space="preserve"> </w:t>
      </w:r>
      <w:r>
        <w:t>hir</w:t>
      </w:r>
      <w:r>
        <w:t xml:space="preserve"> </w:t>
      </w:r>
      <w:r>
        <w:t>name</w:t>
      </w:r>
      <w:r>
        <w:t xml:space="preserve"> </w:t>
      </w:r>
      <w:r>
        <w:t>wrong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964 (data/riverside_cats/BD_riv.cat)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967 (data/riverside_cats/BD_riv.cat)</w:t>
        <w:br/>
      </w:r>
      <w:r>
        <w:t>Ryght</w:t>
      </w:r>
      <w:r>
        <w:t xml:space="preserve"> </w:t>
      </w:r>
      <w:r>
        <w:t>so</w:t>
      </w:r>
      <w:r>
        <w:t xml:space="preserve"> </w:t>
      </w:r>
      <w:r>
        <w:rPr>
          <w:i/>
        </w:rPr>
        <w:t>ferde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975 (data/riverside_cats/BD_riv.cat)</w:t>
        <w:br/>
      </w:r>
      <w:r>
        <w:t>Thogh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977 (data/riverside_cats/BD_riv.cat)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rPr>
          <w:i/>
        </w:rPr>
        <w:t>had</w:t>
      </w:r>
      <w:r>
        <w:t xml:space="preserve"> </w:t>
      </w:r>
      <w:r>
        <w:t>pleyd</w:t>
      </w:r>
      <w:r>
        <w:t xml:space="preserve"> </w:t>
      </w:r>
      <w:r>
        <w:t>or</w:t>
      </w:r>
      <w:r>
        <w:t xml:space="preserve"> </w:t>
      </w:r>
      <w:r>
        <w:t>waked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977 (data/riverside_cats/BD_riv.cat)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t>had</w:t>
      </w:r>
      <w:r>
        <w:t xml:space="preserve"> </w:t>
      </w:r>
      <w:r>
        <w:t>pleyd</w:t>
      </w:r>
      <w:r>
        <w:t xml:space="preserve"> </w:t>
      </w:r>
      <w:r>
        <w:t>or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1006 (data/riverside_cats/BD_riv.cat)</w:t>
        <w:br/>
      </w:r>
      <w:r>
        <w:t>Therto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1013 (data/riverside_cats/BD_riv.cat)</w:t>
        <w:br/>
      </w:r>
      <w:r>
        <w:t>She</w:t>
      </w:r>
      <w:r>
        <w:t xml:space="preserve"> </w:t>
      </w:r>
      <w:r>
        <w:t>used</w:t>
      </w:r>
      <w:r>
        <w:t xml:space="preserve"> </w:t>
      </w:r>
      <w:r>
        <w:t>gladly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1016 (data/riverside_cats/BD_riv.cat)</w:t>
        <w:br/>
      </w:r>
      <w:r>
        <w:t>She</w:t>
      </w:r>
      <w:r>
        <w:t xml:space="preserve"> </w:t>
      </w:r>
      <w:r>
        <w:t>wrong</w:t>
      </w:r>
      <w:r>
        <w:t xml:space="preserve"> </w:t>
      </w:r>
      <w:r>
        <w:rPr>
          <w:i/>
        </w:rPr>
        <w:t>do</w:t>
      </w:r>
      <w:r>
        <w:t xml:space="preserve"> </w:t>
      </w:r>
      <w:r>
        <w:t>wolde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wyght</w:t>
      </w:r>
      <w:r>
        <w:br/>
        <w:br/>
      </w:r>
    </w:p>
    <w:p>
      <w:r>
        <w:rPr>
          <w:b/>
        </w:rPr>
        <w:t>Present 3rd sg must end in -th : come</w:t>
      </w:r>
      <w:r>
        <w:br/>
        <w:t>Book of the Duchess 1029 (data/riverside_cats/BD_riv.cat)</w:t>
        <w:br/>
      </w:r>
      <w:r>
        <w:t>And</w:t>
      </w:r>
      <w:r>
        <w:t xml:space="preserve"> </w:t>
      </w:r>
      <w:r>
        <w:rPr>
          <w:i/>
        </w:rPr>
        <w:t>come</w:t>
      </w:r>
      <w:r>
        <w:t xml:space="preserve"> </w:t>
      </w:r>
      <w:r>
        <w:t>hom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Carrenar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1031 (data/riverside_cats/BD_riv.cat)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here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1090 (data/riverside_cats/BD_riv.cat)</w:t>
        <w:br/>
      </w:r>
      <w:r>
        <w:t>I</w:t>
      </w:r>
      <w:r>
        <w:t xml:space="preserve"> </w:t>
      </w:r>
      <w:r>
        <w:t>was</w:t>
      </w:r>
      <w:r>
        <w:t xml:space="preserve"> </w:t>
      </w:r>
      <w:r>
        <w:t>ryght</w:t>
      </w:r>
      <w:r>
        <w:t xml:space="preserve"> </w:t>
      </w:r>
      <w:r>
        <w:t>yong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1091 (data/riverside_cats/BD_riv.cat)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gret</w:t>
      </w:r>
      <w:r>
        <w:t xml:space="preserve"> </w:t>
      </w:r>
      <w:r>
        <w:t>nede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</w:t>
      </w:r>
      <w:r>
        <w:t xml:space="preserve"> </w:t>
      </w:r>
      <w:r>
        <w:t>lerne</w:t>
      </w:r>
      <w:r>
        <w:br/>
        <w:br/>
      </w:r>
    </w:p>
    <w:p>
      <w:r>
        <w:rPr>
          <w:b/>
        </w:rPr>
        <w:t>Present 3rd sg must end in -th : syt</w:t>
      </w:r>
      <w:r>
        <w:br/>
        <w:t>Book of the Duchess 1108 (data/riverside_cats/BD_riv.cat)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rPr>
          <w:i/>
        </w:rPr>
        <w:t>syt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Book of the Duchess 1127 (data/riverside_cats/BD_riv.cat)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told</w:t>
      </w:r>
      <w:r>
        <w:t xml:space="preserve"> </w:t>
      </w:r>
      <w:r>
        <w:t>me</w:t>
      </w:r>
      <w:r>
        <w:t xml:space="preserve"> </w:t>
      </w:r>
      <w:r>
        <w:t>herebefore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1130 (data/riverside_cats/BD_riv.cat)</w:t>
        <w:br/>
      </w:r>
      <w:r>
        <w:t>But</w:t>
      </w:r>
      <w:r>
        <w:t xml:space="preserve"> </w:t>
      </w:r>
      <w:r>
        <w:t>wolde</w:t>
      </w:r>
      <w:r>
        <w:t xml:space="preserve"> </w:t>
      </w:r>
      <w:r>
        <w:t>ye</w:t>
      </w:r>
      <w:r>
        <w:t xml:space="preserve"> </w:t>
      </w:r>
      <w:r>
        <w:rPr>
          <w:i/>
        </w:rP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Book of the Duchess 1133 (data/riverside_cats/BD_riv.cat)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knewe</w:t>
      </w:r>
      <w:r>
        <w:t xml:space="preserve"> </w:t>
      </w:r>
      <w:r>
        <w:t>first</w:t>
      </w:r>
      <w:r>
        <w:t xml:space="preserve"> </w:t>
      </w:r>
      <w:r>
        <w:t>your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1136 (data/riverside_cats/BD_riv.cat)</w:t>
        <w:br/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yow</w:t>
      </w:r>
      <w:r>
        <w:t xml:space="preserve"> </w:t>
      </w:r>
      <w:r>
        <w:t>telle</w:t>
      </w:r>
      <w:r>
        <w:t xml:space="preserve"> </w:t>
      </w:r>
      <w:r>
        <w:t>herebefore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1149 (data/riverside_cats/BD_riv.cat)</w:t>
        <w:br/>
      </w:r>
      <w:r>
        <w:t>For</w:t>
      </w:r>
      <w:r>
        <w:t xml:space="preserve"> </w:t>
      </w:r>
      <w:r>
        <w:t>be</w:t>
      </w:r>
      <w:r>
        <w:t xml:space="preserve"> </w:t>
      </w:r>
      <w:r>
        <w:t>ryght</w:t>
      </w:r>
      <w:r>
        <w:t xml:space="preserve"> </w:t>
      </w:r>
      <w:r>
        <w:t>siker</w:t>
      </w:r>
      <w:r>
        <w:t xml:space="preserve"> </w:t>
      </w:r>
      <w:r>
        <w:t>I</w:t>
      </w:r>
      <w:r>
        <w:t xml:space="preserve"> </w:t>
      </w:r>
      <w:r>
        <w:rPr>
          <w:i/>
        </w:rPr>
        <w:t>durste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1154 (data/riverside_cats/BD_riv.cat)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asterte</w:t>
      </w:r>
      <w:r>
        <w:br/>
        <w:br/>
      </w:r>
    </w:p>
    <w:p>
      <w:r>
        <w:rPr>
          <w:b/>
        </w:rPr>
        <w:t>Present plural must end in -en or -e : seyn</w:t>
      </w:r>
      <w:r>
        <w:br/>
        <w:t>Book of the Duchess 1167 (data/riverside_cats/BD_riv.cat)</w:t>
        <w:br/>
      </w:r>
      <w:r>
        <w:t>But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seyn</w:t>
      </w:r>
      <w:r>
        <w:t xml:space="preserve"> </w:t>
      </w:r>
      <w:r>
        <w:t>Pictagoras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1177 (data/riverside_cats/BD_riv.cat)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semely</w:t>
      </w:r>
      <w:r>
        <w:t xml:space="preserve"> </w:t>
      </w:r>
      <w:r>
        <w:t>on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1180 (data/riverside_cats/BD_riv.cat)</w:t>
        <w:br/>
      </w:r>
      <w:r>
        <w:t>My</w:t>
      </w:r>
      <w:r>
        <w:t xml:space="preserve"> </w:t>
      </w:r>
      <w:r>
        <w:t>lady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bryght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1181 (data/riverside_cats/BD_riv.cat)</w:t>
        <w:br/>
      </w:r>
      <w:r>
        <w:t>Now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told</w:t>
      </w:r>
      <w:r>
        <w:t xml:space="preserve"> </w:t>
      </w:r>
      <w:r>
        <w:t>thee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Weak pt sg must end in -ed, -d, or -t : bethoghte</w:t>
      </w:r>
      <w:r>
        <w:br/>
        <w:t>Book of the Duchess 1183 (data/riverside_cats/BD_riv.cat)</w:t>
        <w:br/>
      </w:r>
      <w:r>
        <w:t>I</w:t>
      </w:r>
      <w:r>
        <w:t xml:space="preserve"> </w:t>
      </w:r>
      <w:r>
        <w:rPr>
          <w:i/>
        </w:rPr>
        <w:t>bethoghte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-th : wol</w:t>
      </w:r>
      <w:r>
        <w:br/>
        <w:t>Book of the Duchess 1190 (data/riverside_cats/BD_riv.cat)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adred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wroth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1191 (data/riverside_cats/BD_riv.cat)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Weak pt sg must end in -ed, -d, or -t : tolde</w:t>
      </w:r>
      <w:r>
        <w:br/>
        <w:t>Book of the Duchess 1199 (data/riverside_cats/BD_riv.cat)</w:t>
        <w:br/>
      </w:r>
      <w:r>
        <w:t>In</w:t>
      </w:r>
      <w:r>
        <w:t xml:space="preserve"> </w:t>
      </w:r>
      <w:r>
        <w:t>hope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helpe</w:t>
      </w:r>
      <w:r>
        <w:br/>
        <w:t>Book of the Duchess 1205 (data/riverside_cats/BD_riv.cat)</w:t>
        <w:br/>
      </w:r>
      <w:r>
        <w:t>And</w:t>
      </w:r>
      <w:r>
        <w:t xml:space="preserve"> </w:t>
      </w:r>
      <w:r>
        <w:t>eke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withal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1217 (data/riverside_cats/BD_riv.cat)</w:t>
        <w:br/>
      </w:r>
      <w:r>
        <w:t>I</w:t>
      </w:r>
      <w:r>
        <w:t xml:space="preserve"> </w:t>
      </w:r>
      <w:r>
        <w:rPr>
          <w:i/>
        </w:rPr>
        <w:t>durste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loke</w:t>
      </w:r>
      <w:r>
        <w:t xml:space="preserve"> </w:t>
      </w:r>
      <w:r>
        <w:t>hir</w:t>
      </w:r>
      <w:r>
        <w:t xml:space="preserve"> </w:t>
      </w:r>
      <w:r>
        <w:t>on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1221 (data/riverside_cats/BD_riv.cat)</w:t>
        <w:br/>
      </w:r>
      <w:r>
        <w:t>So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1232 (data/riverside_cats/BD_riv.cat)</w:t>
        <w:br/>
      </w:r>
      <w:r>
        <w:t>For</w:t>
      </w:r>
      <w:r>
        <w:t xml:space="preserve"> </w:t>
      </w:r>
      <w:r>
        <w:t>youres</w:t>
      </w:r>
      <w:r>
        <w:t xml:space="preserve"> </w:t>
      </w:r>
      <w:r>
        <w:t>is</w:t>
      </w:r>
      <w:r>
        <w:t xml:space="preserve"> </w:t>
      </w:r>
      <w:r>
        <w:t>alle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helpe</w:t>
      </w:r>
      <w:r>
        <w:br/>
        <w:t>Book of the Duchess 1235 (data/riverside_cats/BD_riv.cat)</w:t>
        <w:br/>
      </w:r>
      <w:r>
        <w:t>I</w:t>
      </w:r>
      <w:r>
        <w:t xml:space="preserve"> </w:t>
      </w:r>
      <w:r>
        <w:t>nyl</w:t>
      </w:r>
      <w:r>
        <w:t xml:space="preserve"> </w:t>
      </w:r>
      <w:r>
        <w:t>as</w:t>
      </w:r>
      <w:r>
        <w:t xml:space="preserve"> </w:t>
      </w:r>
      <w:r>
        <w:t>wys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-th : wot</w:t>
      </w:r>
      <w:r>
        <w:br/>
        <w:t>Book of the Duchess 1237 (data/riverside_cats/BD_riv.cat)</w:t>
        <w:br/>
      </w:r>
      <w:r>
        <w:t>God</w:t>
      </w:r>
      <w:r>
        <w:t xml:space="preserve"> </w:t>
      </w:r>
      <w:r>
        <w:rPr>
          <w:i/>
        </w:rPr>
        <w:t>wot</w:t>
      </w:r>
      <w:r>
        <w:t xml:space="preserve"> </w:t>
      </w:r>
      <w:r>
        <w:t>she</w:t>
      </w:r>
      <w:r>
        <w:t xml:space="preserve"> </w:t>
      </w:r>
      <w:r>
        <w:t>acounted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stree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1250 (data/riverside_cats/BD_riv.cat)</w:t>
        <w:br/>
      </w:r>
      <w:r>
        <w:t>I</w:t>
      </w:r>
      <w:r>
        <w:t xml:space="preserve"> </w:t>
      </w:r>
      <w:r>
        <w:rPr>
          <w:i/>
        </w:rPr>
        <w:t>durste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say</w:t>
      </w:r>
      <w:r>
        <w:t xml:space="preserve"> </w:t>
      </w:r>
      <w:r>
        <w:t>thertoo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1250 (data/riverside_cats/BD_riv.cat)</w:t>
        <w:br/>
      </w:r>
      <w:r>
        <w:t>I</w:t>
      </w:r>
      <w:r>
        <w:t xml:space="preserve"> </w:t>
      </w:r>
      <w:r>
        <w:t>durste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thertoo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1253 (data/riverside_cats/BD_riv.cat)</w:t>
        <w:br/>
      </w:r>
      <w:r>
        <w:t>That</w:t>
      </w:r>
      <w:r>
        <w:t xml:space="preserve"> </w:t>
      </w:r>
      <w:r>
        <w:t>trewely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ned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1276 (data/riverside_cats/BD_riv.cat)</w:t>
        <w:br/>
      </w:r>
      <w:r>
        <w:t>Glad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nede</w:t>
      </w:r>
      <w:r>
        <w:t xml:space="preserve"> </w:t>
      </w:r>
      <w:r>
        <w:t>to</w:t>
      </w:r>
      <w:r>
        <w:t xml:space="preserve"> </w:t>
      </w:r>
      <w:r>
        <w:t>axe</w:t>
      </w:r>
      <w:r>
        <w:br/>
        <w:br/>
      </w:r>
    </w:p>
    <w:p>
      <w:r>
        <w:rPr>
          <w:b/>
        </w:rPr>
        <w:t>Present 3rd sg must end in -th : helpe</w:t>
      </w:r>
      <w:r>
        <w:br/>
        <w:t>Book of the Duchess 1277 (data/riverside_cats/BD_riv.cat)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blyve</w:t>
      </w:r>
      <w:r>
        <w:br/>
        <w:br/>
      </w:r>
    </w:p>
    <w:p>
      <w:r>
        <w:rPr>
          <w:b/>
        </w:rPr>
        <w:t>Past plural must end in -en or -e : wern</w:t>
      </w:r>
      <w:r>
        <w:br/>
        <w:t>Book of the Duchess 1289 (data/riverside_cats/BD_riv.cat)</w:t>
        <w:br/>
      </w:r>
      <w:r>
        <w:t>Oure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wern</w:t>
      </w:r>
      <w:r>
        <w:t xml:space="preserve"> </w:t>
      </w:r>
      <w:r>
        <w:t>so</w:t>
      </w:r>
      <w:r>
        <w:t xml:space="preserve"> </w:t>
      </w:r>
      <w:r>
        <w:t>evene</w:t>
      </w:r>
      <w:r>
        <w:t xml:space="preserve"> </w:t>
      </w:r>
      <w:r>
        <w:t>a</w:t>
      </w:r>
      <w:r>
        <w:t xml:space="preserve"> </w:t>
      </w:r>
      <w:r>
        <w:t>payre</w:t>
      </w:r>
      <w:r>
        <w:br/>
        <w:br/>
      </w:r>
    </w:p>
    <w:p>
      <w:r>
        <w:rPr>
          <w:b/>
        </w:rPr>
        <w:t>Past plural must end in -en or -e : suffred</w:t>
      </w:r>
      <w:r>
        <w:br/>
        <w:t>Book of the Duchess 1292 (data/riverside_cats/BD_riv.cat)</w:t>
        <w:br/>
      </w:r>
      <w:r>
        <w:t>For</w:t>
      </w:r>
      <w:r>
        <w:t xml:space="preserve"> </w:t>
      </w:r>
      <w:r>
        <w:t>sothe</w:t>
      </w:r>
      <w:r>
        <w:t xml:space="preserve"> </w:t>
      </w:r>
      <w:r>
        <w:t>ylyche</w:t>
      </w:r>
      <w:r>
        <w:t xml:space="preserve"> </w:t>
      </w:r>
      <w:r>
        <w:t>they</w:t>
      </w:r>
      <w:r>
        <w:t xml:space="preserve"> </w:t>
      </w:r>
      <w:r>
        <w:rPr>
          <w:i/>
        </w:rPr>
        <w:t>suffred</w:t>
      </w:r>
      <w:r>
        <w:t xml:space="preserve"> </w:t>
      </w:r>
      <w:r>
        <w:t>thoo</w:t>
      </w:r>
      <w:r>
        <w:br/>
        <w:br/>
      </w:r>
    </w:p>
    <w:p>
      <w:r>
        <w:rPr>
          <w:b/>
        </w:rPr>
        <w:t>Past plural must end in -en or -e : lyved</w:t>
      </w:r>
      <w:r>
        <w:br/>
        <w:t>Book of the Duchess 1296 (data/riverside_cats/BD_riv.cat)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we</w:t>
      </w:r>
      <w:r>
        <w:t xml:space="preserve"> </w:t>
      </w:r>
      <w:r>
        <w:rPr>
          <w:i/>
        </w:rPr>
        <w:t>lyved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yere</w:t>
      </w:r>
      <w:r>
        <w:br/>
        <w:br/>
      </w:r>
    </w:p>
    <w:p>
      <w:r>
        <w:rPr>
          <w:b/>
        </w:rPr>
        <w:t>Present 3rd sg must end in -th : is</w:t>
      </w:r>
      <w:r>
        <w:br/>
        <w:t>Book of the Duchess 1298 (data/riverside_cats/BD_riv.cat)</w:t>
        <w:br/>
      </w:r>
      <w:r>
        <w:t>Sir</w:t>
      </w:r>
      <w:r>
        <w:t xml:space="preserve"> </w:t>
      </w:r>
      <w:r>
        <w:t>quod</w:t>
      </w:r>
      <w:r>
        <w:t xml:space="preserve"> </w:t>
      </w:r>
      <w:r>
        <w:t>I</w:t>
      </w:r>
      <w:r>
        <w:t xml:space="preserve"> </w:t>
      </w:r>
      <w:r>
        <w:t>where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Weak pt sg must end in -ed, -d, or -t : tolde</w:t>
      </w:r>
      <w:r>
        <w:br/>
        <w:t>Book of the Duchess 1303 (data/riverside_cats/BD_riv.cat)</w:t>
        <w:br/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1303 (data/riverside_cats/BD_riv.cat)</w:t>
        <w:br/>
      </w:r>
      <w:r>
        <w:t>I</w:t>
      </w:r>
      <w:r>
        <w:t xml:space="preserve"> </w:t>
      </w:r>
      <w:r>
        <w:t>tolde</w:t>
      </w:r>
      <w:r>
        <w:t xml:space="preserve"> </w:t>
      </w:r>
      <w:r>
        <w:t>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3rd sg must end in -th : may</w:t>
      </w:r>
      <w:r>
        <w:br/>
        <w:t>Book of the Duchess 1308 (data/riverside_cats/BD_riv.cat)</w:t>
        <w:br/>
      </w:r>
      <w:r>
        <w:t>Allas</w:t>
      </w:r>
      <w:r>
        <w:t xml:space="preserve"> </w:t>
      </w:r>
      <w:r>
        <w:t>sir</w:t>
      </w:r>
      <w:r>
        <w:t xml:space="preserve"> </w:t>
      </w:r>
      <w:r>
        <w:t>how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1309 (data/riverside_cats/BD_riv.cat)</w:t>
        <w:br/>
      </w:r>
      <w:r>
        <w:t>She</w:t>
      </w:r>
      <w:r>
        <w:t xml:space="preserve"> </w:t>
      </w:r>
      <w:r>
        <w:rPr>
          <w:i/>
        </w:rPr>
        <w:t>ys</w:t>
      </w:r>
      <w:r>
        <w:t xml:space="preserve"> </w:t>
      </w:r>
      <w:r>
        <w:t>ded</w:t>
      </w:r>
      <w:r>
        <w:t xml:space="preserve"> </w:t>
      </w:r>
      <w:r>
        <w:t>Nay</w:t>
      </w:r>
      <w:r>
        <w:t xml:space="preserve"> </w:t>
      </w:r>
      <w:r>
        <w:t>Yis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Past plural must end in -en or -e : gan</w:t>
      </w:r>
      <w:r>
        <w:br/>
        <w:t>Book of the Duchess 1312 (data/riverside_cats/BD_riv.cat)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strake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1326 (data/riverside_cats/BD_riv.cat)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Present 3rd sg must end in -th : ys</w:t>
      </w:r>
      <w:r>
        <w:br/>
        <w:t>Book of the Duchess 1330 (data/riverside_cats/BD_riv.cat)</w:t>
        <w:br/>
      </w:r>
      <w:r>
        <w:t>Thoghte</w:t>
      </w:r>
      <w:r>
        <w:t xml:space="preserve"> </w:t>
      </w:r>
      <w:r>
        <w:t>I</w:t>
      </w:r>
      <w:r>
        <w:t xml:space="preserve"> </w:t>
      </w:r>
      <w:r>
        <w:t>Thys</w:t>
      </w:r>
      <w:r>
        <w:t xml:space="preserve"> </w:t>
      </w:r>
      <w:r>
        <w:rPr>
          <w:i/>
        </w:rPr>
        <w:t>ys</w:t>
      </w:r>
      <w:r>
        <w:t xml:space="preserve"> </w:t>
      </w:r>
      <w:r>
        <w:t>so</w:t>
      </w:r>
      <w:r>
        <w:t xml:space="preserve"> </w:t>
      </w:r>
      <w:r>
        <w:t>queynt</w:t>
      </w:r>
      <w:r>
        <w:t xml:space="preserve"> </w:t>
      </w:r>
      <w:r>
        <w:t>a</w:t>
      </w:r>
      <w:r>
        <w:t xml:space="preserve"> </w:t>
      </w:r>
      <w:r>
        <w:t>sweven</w:t>
      </w:r>
      <w:r>
        <w:br/>
        <w:br/>
      </w:r>
    </w:p>
    <w:p>
      <w:r>
        <w:rPr>
          <w:b/>
        </w:rPr>
        <w:t>Infinitive must end in -en or -e : put</w:t>
      </w:r>
      <w:r>
        <w:br/>
        <w:t>Book of the Duchess 1332 (data/riverside_cats/BD_riv.cat)</w:t>
        <w:br/>
      </w:r>
      <w:r>
        <w:t>Fonde</w:t>
      </w:r>
      <w:r>
        <w:t xml:space="preserve"> </w:t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this</w:t>
      </w:r>
      <w:r>
        <w:t xml:space="preserve"> </w:t>
      </w:r>
      <w:r>
        <w:t>sweven</w:t>
      </w:r>
      <w:r>
        <w:t xml:space="preserve"> </w:t>
      </w:r>
      <w:r>
        <w:t>in</w:t>
      </w:r>
      <w:r>
        <w:t xml:space="preserve"> </w:t>
      </w:r>
      <w:r>
        <w:t>ryme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19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don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 19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may</w:t>
      </w:r>
      <w:r>
        <w:t xml:space="preserve"> </w:t>
      </w:r>
      <w:r>
        <w:rPr>
          <w:i/>
        </w:rPr>
        <w:t>don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 21 (data/riverside_cats/TC1_riv.cat)</w:t>
        <w:br/>
      </w:r>
      <w:r>
        <w:rPr>
          <w:i/>
        </w:rPr>
        <w:t>Have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thonk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be</w:t>
      </w:r>
      <w:r>
        <w:t xml:space="preserve"> </w:t>
      </w:r>
      <w:r>
        <w:t>this</w:t>
      </w:r>
      <w:r>
        <w:t xml:space="preserve"> </w:t>
      </w:r>
      <w:r>
        <w:t>travaille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21 (data/riverside_cats/TC1_riv.cat)</w:t>
        <w:br/>
      </w:r>
      <w:r>
        <w:t>Have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thonk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this</w:t>
      </w:r>
      <w:r>
        <w:t xml:space="preserve"> </w:t>
      </w:r>
      <w:r>
        <w:t>travaille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23 (data/riverside_cats/TC1_riv.cat)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drope</w:t>
      </w:r>
      <w:r>
        <w:t xml:space="preserve"> </w:t>
      </w:r>
      <w:r>
        <w:t>of</w:t>
      </w:r>
      <w:r>
        <w:t xml:space="preserve"> </w:t>
      </w:r>
      <w:r>
        <w:t>pyte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25 (data/riverside_cats/TC1_riv.cat)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adversite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27 (data/riverside_cats/TC1_riv.cat)</w:t>
        <w:br/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dorste</w:t>
      </w:r>
      <w:r>
        <w:t xml:space="preserve"> </w:t>
      </w:r>
      <w:r>
        <w:t>yow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28 (data/riverside_cats/TC1_riv.cat)</w:t>
        <w:br/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wonne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to</w:t>
      </w:r>
      <w:r>
        <w:t xml:space="preserve"> </w:t>
      </w:r>
      <w:r>
        <w:t>gret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I 45 (data/riverside_cats/TC1_riv.cat)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myght</w:t>
      </w:r>
      <w:r>
        <w:t xml:space="preserve"> </w:t>
      </w:r>
      <w:r>
        <w:t>hire</w:t>
      </w:r>
      <w:r>
        <w:t xml:space="preserve"> </w:t>
      </w:r>
      <w:r>
        <w:t>ladies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46 (data/riverside_cats/TC1_riv.cat)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worship</w:t>
      </w:r>
      <w:r>
        <w:t xml:space="preserve"> </w:t>
      </w:r>
      <w:r>
        <w:t>and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prey</w:t>
      </w:r>
      <w:r>
        <w:br/>
        <w:t>Troilus and Criseyde; Book I 48 (data/riverside_cats/TC1_riv.cat)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Loves</w:t>
      </w:r>
      <w:r>
        <w:t xml:space="preserve"> </w:t>
      </w:r>
      <w:r>
        <w:t>servauntz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53 (data/riverside_cats/TC1_riv.cat)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wil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t xml:space="preserve"> </w:t>
      </w:r>
      <w:r>
        <w:t>streght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54 (data/riverside_cats/TC1_riv.cat)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double</w:t>
      </w:r>
      <w:r>
        <w:t xml:space="preserve"> </w:t>
      </w:r>
      <w:r>
        <w:t>sorwes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 56 (data/riverside_cats/TC1_riv.cat)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forsook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57 (data/riverside_cats/TC1_riv.cat)</w:t>
        <w:br/>
      </w:r>
      <w:r>
        <w:t>Yt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wist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stronge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75 (data/riverside_cats/TC1_riv.cat)</w:t>
        <w:br/>
      </w:r>
      <w:r>
        <w:t>He</w:t>
      </w:r>
      <w:r>
        <w:t xml:space="preserve"> </w:t>
      </w:r>
      <w:r>
        <w:t>caste</w:t>
      </w:r>
      <w:r>
        <w:t xml:space="preserve"> </w:t>
      </w:r>
      <w:r>
        <w:t>anon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84 (data/riverside_cats/TC1_riv.cat)</w:t>
        <w:br/>
      </w:r>
      <w:r>
        <w:t>In</w:t>
      </w:r>
      <w:r>
        <w:t xml:space="preserve"> </w:t>
      </w:r>
      <w:r>
        <w:t>every</w:t>
      </w:r>
      <w:r>
        <w:t xml:space="preserve"> </w:t>
      </w:r>
      <w:r>
        <w:t>peril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92 (data/riverside_cats/TC1_riv.cat)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Calkas</w:t>
      </w:r>
      <w:r>
        <w:t xml:space="preserve"> </w:t>
      </w:r>
      <w:r>
        <w:t>left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117 (data/riverside_cats/TC1_riv.cat)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Lat</w:t>
      </w:r>
      <w:r>
        <w:t xml:space="preserve"> </w:t>
      </w:r>
      <w:r>
        <w:t>youre</w:t>
      </w:r>
      <w:r>
        <w:t xml:space="preserve"> </w:t>
      </w:r>
      <w:r>
        <w:t>fadres</w:t>
      </w:r>
      <w:r>
        <w:t xml:space="preserve"> </w:t>
      </w:r>
      <w:r>
        <w:t>treson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125 (data/riverside_cats/TC1_riv.cat)</w:t>
        <w:br/>
      </w:r>
      <w:r>
        <w:t>And</w:t>
      </w:r>
      <w:r>
        <w:t xml:space="preserve"> </w:t>
      </w:r>
      <w:r>
        <w:t>ofter</w:t>
      </w:r>
      <w:r>
        <w:t xml:space="preserve"> </w:t>
      </w:r>
      <w:r>
        <w:t>wolde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 131 (data/riverside_cats/TC1_riv.cat)</w:t>
        <w:br/>
      </w:r>
      <w:r>
        <w:t>Ful</w:t>
      </w:r>
      <w:r>
        <w:t xml:space="preserve"> </w:t>
      </w:r>
      <w:r>
        <w:t>wel</w:t>
      </w:r>
      <w:r>
        <w:t xml:space="preserve"> </w:t>
      </w:r>
      <w:r>
        <w:t>biloved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men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133 (data/riverside_cats/TC1_riv.cat)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it</w:t>
      </w:r>
      <w:r>
        <w:t xml:space="preserve"> </w:t>
      </w:r>
      <w:r>
        <w:t>naught</w:t>
      </w:r>
      <w:r>
        <w:t xml:space="preserve"> </w:t>
      </w:r>
      <w:r>
        <w:t>therfore</w:t>
      </w:r>
      <w:r>
        <w:t xml:space="preserve"> </w:t>
      </w:r>
      <w:r>
        <w:t>I</w:t>
      </w:r>
      <w:r>
        <w:t xml:space="preserve"> </w:t>
      </w:r>
      <w:r>
        <w:t>late</w:t>
      </w:r>
      <w:r>
        <w:t xml:space="preserve"> </w:t>
      </w:r>
      <w:r>
        <w:t>it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 147 (data/riverside_cats/TC1_riv.cat)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may</w:t>
      </w:r>
      <w:r>
        <w:t xml:space="preserve"> </w:t>
      </w:r>
      <w:r>
        <w:t>rede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write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147 (data/riverside_cats/TC1_riv.cat)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write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156 (data/riverside_cats/TC1_riv.cat)</w:t>
        <w:br/>
      </w:r>
      <w:r>
        <w:t>Of</w:t>
      </w:r>
      <w:r>
        <w:t xml:space="preserve"> </w:t>
      </w:r>
      <w:r>
        <w:t>Aperil</w:t>
      </w:r>
      <w:r>
        <w:t xml:space="preserve"> </w:t>
      </w:r>
      <w:r>
        <w:t>whan</w:t>
      </w:r>
      <w:r>
        <w:t xml:space="preserve"> </w:t>
      </w:r>
      <w:r>
        <w:t>clothed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mede</w:t>
      </w:r>
      <w:r>
        <w:br/>
        <w:br/>
      </w:r>
    </w:p>
    <w:p>
      <w:r>
        <w:rPr>
          <w:b/>
        </w:rPr>
        <w:t>Present 3rd sg must end in -th : rede</w:t>
      </w:r>
      <w:r>
        <w:br/>
        <w:t>Troilus and Criseyde; Book I 159 (data/riverside_cats/TC1_riv.cat)</w:t>
        <w:br/>
      </w:r>
      <w:r>
        <w:t>In</w:t>
      </w:r>
      <w:r>
        <w:t xml:space="preserve"> </w:t>
      </w:r>
      <w:r>
        <w:t>sondry</w:t>
      </w:r>
      <w:r>
        <w:t xml:space="preserve"> </w:t>
      </w:r>
      <w:r>
        <w:t>wises</w:t>
      </w:r>
      <w:r>
        <w:t xml:space="preserve"> </w:t>
      </w:r>
      <w:r>
        <w:t>shewed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163 (data/riverside_cats/TC1_riv.cat)</w:t>
        <w:br/>
      </w:r>
      <w:r>
        <w:t>In</w:t>
      </w:r>
      <w:r>
        <w:t xml:space="preserve"> </w:t>
      </w:r>
      <w:r>
        <w:t>general</w:t>
      </w:r>
      <w:r>
        <w:t xml:space="preserve"> </w:t>
      </w:r>
      <w:r>
        <w:t>ther</w:t>
      </w:r>
      <w:r>
        <w:t xml:space="preserve"> </w:t>
      </w:r>
      <w:r>
        <w:rPr>
          <w:i/>
        </w:rPr>
        <w:t>wente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171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oure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an</w:t>
      </w:r>
      <w:r>
        <w:t xml:space="preserve"> </w:t>
      </w:r>
      <w:r>
        <w:t>A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188 (data/riverside_cats/TC1_riv.cat)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reven</w:t>
      </w:r>
      <w:r>
        <w:t xml:space="preserve"> </w:t>
      </w:r>
      <w:r>
        <w:t>hym</w:t>
      </w:r>
      <w:r>
        <w:t xml:space="preserve"> </w:t>
      </w:r>
      <w:r>
        <w:t>his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 195 (data/riverside_cats/TC1_riv.cat)</w:t>
        <w:br/>
      </w:r>
      <w:r>
        <w:t>And</w:t>
      </w:r>
      <w:r>
        <w:t xml:space="preserve"> </w:t>
      </w:r>
      <w:r>
        <w:t>seye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she</w:t>
      </w:r>
      <w:r>
        <w:t xml:space="preserve"> </w:t>
      </w:r>
      <w:r>
        <w:t>slepeth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201 (data/riverside_cats/TC1_riv.cat)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youre</w:t>
      </w:r>
      <w:r>
        <w:t xml:space="preserve"> </w:t>
      </w:r>
      <w:r>
        <w:t>prey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woo</w:t>
      </w:r>
      <w:r>
        <w:t xml:space="preserve"> </w:t>
      </w:r>
      <w:r>
        <w:t>and</w:t>
      </w:r>
      <w:r>
        <w:t xml:space="preserve"> </w:t>
      </w:r>
      <w:r>
        <w:t>penaunces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 203 (data/riverside_cats/TC1_riv.cat)</w:t>
        <w:br/>
      </w:r>
      <w:r>
        <w:t>Ther</w:t>
      </w:r>
      <w:r>
        <w:t xml:space="preserve"> </w:t>
      </w:r>
      <w:r>
        <w:t>nys</w:t>
      </w:r>
      <w:r>
        <w:t xml:space="preserve"> </w:t>
      </w:r>
      <w:r>
        <w:t>nat</w:t>
      </w:r>
      <w:r>
        <w:t xml:space="preserve"> </w:t>
      </w:r>
      <w:r>
        <w:t>oon</w:t>
      </w:r>
      <w:r>
        <w:t xml:space="preserve"> </w:t>
      </w:r>
      <w:r>
        <w:rPr>
          <w:i/>
        </w:rPr>
        <w:t>kan</w:t>
      </w:r>
      <w:r>
        <w:t xml:space="preserve"> </w:t>
      </w:r>
      <w:r>
        <w:t>war</w:t>
      </w:r>
      <w:r>
        <w:t xml:space="preserve"> </w:t>
      </w:r>
      <w:r>
        <w:t>by</w:t>
      </w:r>
      <w:r>
        <w:t xml:space="preserve"> </w:t>
      </w:r>
      <w:r>
        <w:t>other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205 (data/riverside_cats/TC1_riv.cat)</w:t>
        <w:br/>
      </w:r>
      <w:r>
        <w:t>Ascaunces</w:t>
      </w:r>
      <w:r>
        <w:t xml:space="preserve"> </w:t>
      </w:r>
      <w:r>
        <w:t>Loo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naught</w:t>
      </w:r>
      <w:r>
        <w:t xml:space="preserve"> </w:t>
      </w:r>
      <w:r>
        <w:t>wisely</w:t>
      </w:r>
      <w:r>
        <w:t xml:space="preserve"> </w:t>
      </w:r>
      <w:r>
        <w:t>spoken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 210 (data/riverside_cats/TC1_riv.cat)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as</w:t>
      </w:r>
      <w:r>
        <w:t xml:space="preserve"> </w:t>
      </w:r>
      <w:r>
        <w:t>proud</w:t>
      </w:r>
      <w:r>
        <w:t xml:space="preserve"> </w:t>
      </w:r>
      <w:r>
        <w:t>a</w:t>
      </w:r>
      <w:r>
        <w:t xml:space="preserve"> </w:t>
      </w:r>
      <w:r>
        <w:t>pekok</w:t>
      </w:r>
      <w:r>
        <w:t xml:space="preserve"> </w:t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pulle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214 (data/riverside_cats/TC1_riv.cat)</w:t>
        <w:br/>
      </w:r>
      <w:r>
        <w:t>For</w:t>
      </w:r>
      <w:r>
        <w:t xml:space="preserve"> </w:t>
      </w:r>
      <w:r>
        <w:t>kaught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proud</w:t>
      </w:r>
      <w:r>
        <w:t xml:space="preserve"> </w:t>
      </w:r>
      <w:r>
        <w:t>and</w:t>
      </w:r>
      <w:r>
        <w:t xml:space="preserve"> </w:t>
      </w:r>
      <w:r>
        <w:t>kaught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debonaire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214 (data/riverside_cats/TC1_riv.cat)</w:t>
        <w:br/>
      </w:r>
      <w:r>
        <w:t>For</w:t>
      </w:r>
      <w:r>
        <w:t xml:space="preserve"> </w:t>
      </w:r>
      <w:r>
        <w:t>kaught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proud</w:t>
      </w:r>
      <w:r>
        <w:t xml:space="preserve"> </w:t>
      </w:r>
      <w:r>
        <w:t>and</w:t>
      </w:r>
      <w:r>
        <w:t xml:space="preserve"> </w:t>
      </w:r>
      <w:r>
        <w:t>kaught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debonaire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215 (data/riverside_cats/TC1_riv.cat)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clomben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staire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 216 (data/riverside_cats/TC1_riv.cat)</w:t>
        <w:br/>
      </w:r>
      <w:r>
        <w:t>And</w:t>
      </w:r>
      <w:r>
        <w:t xml:space="preserve"> </w:t>
      </w:r>
      <w:r>
        <w:t>litel</w:t>
      </w:r>
      <w:r>
        <w:t xml:space="preserve"> </w:t>
      </w:r>
      <w:r>
        <w:t>weneth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descenden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 234 (data/riverside_cats/TC1_riv.cat)</w:t>
        <w:br/>
      </w:r>
      <w:r>
        <w:t>To</w:t>
      </w:r>
      <w:r>
        <w:t xml:space="preserve"> </w:t>
      </w:r>
      <w:r>
        <w:t>scornen</w:t>
      </w:r>
      <w:r>
        <w:t xml:space="preserve"> </w:t>
      </w:r>
      <w:r>
        <w:t>Love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soone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 236 (data/riverside_cats/TC1_riv.cat)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evere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byfalle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237 (data/riverside_cats/TC1_riv.cat)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t>may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237 (data/riverside_cats/TC1_riv.cat)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239 (data/riverside_cats/TC1_riv.cat)</w:t>
        <w:br/>
      </w:r>
      <w:r>
        <w:t>That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soth</w:t>
      </w:r>
      <w:r>
        <w:t xml:space="preserve"> </w:t>
      </w:r>
      <w:r>
        <w:t>hath</w:t>
      </w:r>
      <w:r>
        <w:t xml:space="preserve"> </w:t>
      </w:r>
      <w:r>
        <w:t>preved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yit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241 (data/riverside_cats/TC1_riv.cat)</w:t>
        <w:br/>
      </w:r>
      <w:r>
        <w:t>Men</w:t>
      </w:r>
      <w:r>
        <w:t xml:space="preserve"> </w:t>
      </w:r>
      <w:r>
        <w:t>reden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gretter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242 (data/riverside_cats/TC1_riv.cat)</w:t>
        <w:br/>
      </w:r>
      <w:r>
        <w:t>Than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most</w:t>
      </w:r>
      <w:r>
        <w:t xml:space="preserve"> </w:t>
      </w:r>
      <w:r>
        <w:t>with</w:t>
      </w:r>
      <w:r>
        <w:t xml:space="preserve"> </w:t>
      </w:r>
      <w:r>
        <w:t>love</w:t>
      </w:r>
      <w:r>
        <w:t xml:space="preserve"> </w:t>
      </w:r>
      <w:r>
        <w:t>ynome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 246 (data/riverside_cats/TC1_riv.cat)</w:t>
        <w:br/>
      </w:r>
      <w:r>
        <w:t>And</w:t>
      </w:r>
      <w:r>
        <w:t xml:space="preserve"> </w:t>
      </w:r>
      <w:r>
        <w:t>trewelich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247 (data/riverside_cats/TC1_riv.cat)</w:t>
        <w:br/>
      </w:r>
      <w:r>
        <w:t>For</w:t>
      </w:r>
      <w:r>
        <w:t xml:space="preserve"> </w:t>
      </w:r>
      <w:r>
        <w:t>alderwisest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therwith</w:t>
      </w:r>
      <w:r>
        <w:t xml:space="preserve"> </w:t>
      </w:r>
      <w:r>
        <w:t>ben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248 (data/riverside_cats/TC1_riv.cat)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aldermost</w:t>
      </w:r>
      <w:r>
        <w:t xml:space="preserve"> </w:t>
      </w:r>
      <w:r>
        <w:t>in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 256 (data/riverside_cats/TC1_riv.cat)</w:t>
        <w:br/>
      </w:r>
      <w:r>
        <w:t>Syn</w:t>
      </w:r>
      <w:r>
        <w:t xml:space="preserve"> </w:t>
      </w:r>
      <w:r>
        <w:t>as</w:t>
      </w:r>
      <w:r>
        <w:t xml:space="preserve"> </w:t>
      </w:r>
      <w:r>
        <w:t>hymselven</w:t>
      </w:r>
      <w:r>
        <w:t xml:space="preserve"> </w:t>
      </w:r>
      <w:r>
        <w:rPr>
          <w:i/>
        </w:rPr>
        <w:t>liste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256 (data/riverside_cats/TC1_riv.cat)</w:t>
        <w:br/>
      </w:r>
      <w:r>
        <w:t>Syn</w:t>
      </w:r>
      <w:r>
        <w:t xml:space="preserve"> </w:t>
      </w:r>
      <w:r>
        <w:t>as</w:t>
      </w:r>
      <w:r>
        <w:t xml:space="preserve"> </w:t>
      </w:r>
      <w:r>
        <w:t>hymselven</w:t>
      </w:r>
      <w:r>
        <w:t xml:space="preserve"> </w:t>
      </w:r>
      <w:r>
        <w:t>liste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257 (data/riverside_cats/TC1_riv.cat)</w:t>
        <w:br/>
      </w:r>
      <w:r>
        <w:t>The</w:t>
      </w:r>
      <w:r>
        <w:t xml:space="preserve"> </w:t>
      </w:r>
      <w:r>
        <w:t>yerde</w:t>
      </w:r>
      <w:r>
        <w:t xml:space="preserve"> </w:t>
      </w:r>
      <w:r>
        <w:rPr>
          <w:i/>
        </w:rPr>
        <w:t>is</w:t>
      </w:r>
      <w:r>
        <w:t xml:space="preserve"> </w:t>
      </w:r>
      <w:r>
        <w:t>bet</w:t>
      </w:r>
      <w:r>
        <w:t xml:space="preserve"> </w:t>
      </w:r>
      <w:r>
        <w:t>that</w:t>
      </w:r>
      <w:r>
        <w:t xml:space="preserve"> </w:t>
      </w:r>
      <w:r>
        <w:t>bowen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t>wynde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272 (data/riverside_cats/TC1_riv.cat)</w:t>
        <w:br/>
      </w:r>
      <w:r>
        <w:t>His</w:t>
      </w:r>
      <w:r>
        <w:t xml:space="preserve"> </w:t>
      </w:r>
      <w:r>
        <w:t>eye</w:t>
      </w:r>
      <w:r>
        <w:t xml:space="preserve"> </w:t>
      </w:r>
      <w:r>
        <w:t>percede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t>it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 273 (data/riverside_cats/TC1_riv.cat)</w:t>
        <w:br/>
      </w:r>
      <w:r>
        <w:t>Til</w:t>
      </w:r>
      <w:r>
        <w:t xml:space="preserve"> </w:t>
      </w:r>
      <w:r>
        <w:t>on</w:t>
      </w:r>
      <w:r>
        <w:t xml:space="preserve"> </w:t>
      </w:r>
      <w:r>
        <w:t>Criseyde</w:t>
      </w:r>
      <w:r>
        <w:t xml:space="preserve"> </w:t>
      </w:r>
      <w:r>
        <w:t>it</w:t>
      </w:r>
      <w:r>
        <w:t xml:space="preserve"> </w:t>
      </w:r>
      <w:r>
        <w:t>smot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299 (data/riverside_cats/TC1_riv.cat)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poured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down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 312 (data/riverside_cats/TC1_riv.cat)</w:t>
        <w:br/>
      </w:r>
      <w:r>
        <w:t>He</w:t>
      </w:r>
      <w:r>
        <w:t xml:space="preserve"> </w:t>
      </w:r>
      <w:r>
        <w:t>neither</w:t>
      </w:r>
      <w:r>
        <w:t xml:space="preserve"> </w:t>
      </w:r>
      <w:r>
        <w:t>chere</w:t>
      </w:r>
      <w:r>
        <w:t xml:space="preserve"> </w:t>
      </w:r>
      <w:r>
        <w:t>made</w:t>
      </w:r>
      <w:r>
        <w:t xml:space="preserve"> </w:t>
      </w:r>
      <w:r>
        <w:t>ne</w:t>
      </w:r>
      <w:r>
        <w:t xml:space="preserve"> </w:t>
      </w:r>
      <w:r>
        <w:t>word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317 (data/riverside_cats/TC1_riv.cat)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al</w:t>
      </w:r>
      <w:r>
        <w:t xml:space="preserve"> </w:t>
      </w:r>
      <w:r>
        <w:t>esilich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334 (data/riverside_cats/TC1_riv.cat)</w:t>
        <w:br/>
      </w:r>
      <w:r>
        <w:t>Youre</w:t>
      </w:r>
      <w:r>
        <w:t xml:space="preserve"> </w:t>
      </w:r>
      <w:r>
        <w:t>hire</w:t>
      </w:r>
      <w:r>
        <w:t xml:space="preserve"> </w:t>
      </w:r>
      <w:r>
        <w:rPr>
          <w:i/>
        </w:rPr>
        <w:t>is</w:t>
      </w:r>
      <w:r>
        <w:t xml:space="preserve"> </w:t>
      </w:r>
      <w:r>
        <w:t>quyt</w:t>
      </w:r>
      <w:r>
        <w:t xml:space="preserve"> </w:t>
      </w:r>
      <w:r>
        <w:t>ayeyn</w:t>
      </w:r>
      <w:r>
        <w:t xml:space="preserve"> </w:t>
      </w:r>
      <w:r>
        <w:t>ye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 334 (data/riverside_cats/TC1_riv.cat)</w:t>
        <w:br/>
      </w:r>
      <w:r>
        <w:t>Youre</w:t>
      </w:r>
      <w:r>
        <w:t xml:space="preserve"> </w:t>
      </w:r>
      <w:r>
        <w:t>hire</w:t>
      </w:r>
      <w:r>
        <w:t xml:space="preserve"> </w:t>
      </w:r>
      <w:r>
        <w:t>is</w:t>
      </w:r>
      <w:r>
        <w:t xml:space="preserve"> </w:t>
      </w:r>
      <w:r>
        <w:t>quyt</w:t>
      </w:r>
      <w:r>
        <w:t xml:space="preserve"> </w:t>
      </w:r>
      <w:r>
        <w:t>ayeyn</w:t>
      </w:r>
      <w:r>
        <w:t xml:space="preserve"> </w:t>
      </w:r>
      <w:r>
        <w:t>ye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336 (data/riverside_cats/TC1_riv.cat)</w:t>
        <w:br/>
      </w:r>
      <w:r>
        <w:t>In</w:t>
      </w:r>
      <w:r>
        <w:t xml:space="preserve"> </w:t>
      </w:r>
      <w:r>
        <w:t>feith</w:t>
      </w:r>
      <w:r>
        <w:t xml:space="preserve"> </w:t>
      </w:r>
      <w:r>
        <w:t>youre</w:t>
      </w:r>
      <w:r>
        <w:t xml:space="preserve"> </w:t>
      </w:r>
      <w:r>
        <w:t>ordre</w:t>
      </w:r>
      <w:r>
        <w:t xml:space="preserve"> </w:t>
      </w:r>
      <w:r>
        <w:rPr>
          <w:i/>
        </w:rPr>
        <w:t>is</w:t>
      </w:r>
      <w:r>
        <w:t xml:space="preserve"> </w:t>
      </w:r>
      <w:r>
        <w:t>ruled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341 (data/riverside_cats/TC1_riv.cat)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worste</w:t>
      </w:r>
      <w:r>
        <w:t xml:space="preserve"> </w:t>
      </w:r>
      <w:r>
        <w:t>as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356 (data/riverside_cats/TC1_riv.cat)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</w:t>
      </w:r>
      <w:r>
        <w:t xml:space="preserve"> </w:t>
      </w:r>
      <w:r>
        <w:t>nyste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357 (data/riverside_cats/TC1_riv.cat)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t>liste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 357 (data/riverside_cats/TC1_riv.cat)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gon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 359 (data/riverside_cats/TC1_riv.cat)</w:t>
        <w:br/>
      </w:r>
      <w:r>
        <w:t>He</w:t>
      </w:r>
      <w:r>
        <w:t xml:space="preserve"> </w:t>
      </w:r>
      <w:r>
        <w:t>doun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feet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yelt</w:t>
      </w:r>
      <w:r>
        <w:br/>
        <w:t>Troilus and Criseyde; Book I 385 (data/riverside_cats/TC1_riv.cat)</w:t>
        <w:br/>
      </w:r>
      <w:r>
        <w:rPr>
          <w:i/>
        </w:rPr>
        <w:t>Yelt</w:t>
      </w:r>
      <w:r>
        <w:t xml:space="preserve"> </w:t>
      </w:r>
      <w:r>
        <w:t>bittre</w:t>
      </w:r>
      <w:r>
        <w:t xml:space="preserve"> </w:t>
      </w:r>
      <w:r>
        <w:t>fruyt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t>be</w:t>
      </w:r>
      <w:r>
        <w:t xml:space="preserve"> </w:t>
      </w:r>
      <w:r>
        <w:t>sowe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385 (data/riverside_cats/TC1_riv.cat)</w:t>
        <w:br/>
      </w:r>
      <w:r>
        <w:t>Yelt</w:t>
      </w:r>
      <w:r>
        <w:t xml:space="preserve"> </w:t>
      </w:r>
      <w:r>
        <w:t>bittre</w:t>
      </w:r>
      <w:r>
        <w:t xml:space="preserve"> </w:t>
      </w:r>
      <w:r>
        <w:t>fruyt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rPr>
          <w:i/>
        </w:rPr>
        <w:t>be</w:t>
      </w:r>
      <w:r>
        <w:t xml:space="preserve"> </w:t>
      </w:r>
      <w:r>
        <w:t>sowe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 388 (data/riverside_cats/TC1_riv.cat)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arten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he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-th : dar</w:t>
      </w:r>
      <w:r>
        <w:br/>
        <w:t>Troilus and Criseyde; Book I 396 (data/riverside_cats/TC1_riv.cat)</w:t>
        <w:br/>
      </w:r>
      <w:r>
        <w:t>I</w:t>
      </w:r>
      <w:r>
        <w:t xml:space="preserve"> </w:t>
      </w:r>
      <w:r>
        <w:rPr>
          <w:i/>
        </w:rP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 398 (data/riverside_cats/TC1_riv.cat)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seyn</w:t>
      </w:r>
      <w:r>
        <w:t xml:space="preserve"> </w:t>
      </w:r>
      <w:r>
        <w:t>and</w:t>
      </w:r>
      <w:r>
        <w:t xml:space="preserve"> </w:t>
      </w:r>
      <w:r>
        <w:t>whoso</w:t>
      </w:r>
      <w:r>
        <w:t xml:space="preserve"> </w:t>
      </w:r>
      <w:r>
        <w:t>list</w:t>
      </w:r>
      <w:r>
        <w:t xml:space="preserve"> </w:t>
      </w:r>
      <w:r>
        <w:t>it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401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401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402 (data/riverside_cats/TC1_riv.cat)</w:t>
        <w:br/>
      </w:r>
      <w:r>
        <w:t>If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</w:t>
      </w:r>
      <w:r>
        <w:t xml:space="preserve"> </w:t>
      </w:r>
      <w:r>
        <w:t>from</w:t>
      </w:r>
      <w:r>
        <w:t xml:space="preserve"> </w:t>
      </w:r>
      <w:r>
        <w:t>whennes</w:t>
      </w:r>
      <w:r>
        <w:t xml:space="preserve"> </w:t>
      </w:r>
      <w:r>
        <w:t>cometh</w:t>
      </w:r>
      <w:r>
        <w:t xml:space="preserve"> </w:t>
      </w:r>
      <w:r>
        <w:t>my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403 (data/riverside_cats/TC1_riv.cat)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wikke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thynketh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405 (data/riverside_cats/TC1_riv.cat)</w:t>
        <w:br/>
      </w:r>
      <w:r>
        <w:t>That</w:t>
      </w:r>
      <w:r>
        <w:t xml:space="preserve"> </w:t>
      </w:r>
      <w:r>
        <w:t>cometh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savory</w:t>
      </w:r>
      <w:r>
        <w:t xml:space="preserve"> </w:t>
      </w:r>
      <w:r>
        <w:t>thinke</w:t>
      </w:r>
      <w:r>
        <w:br/>
        <w:br/>
      </w:r>
    </w:p>
    <w:p>
      <w:r>
        <w:rPr>
          <w:b/>
        </w:rPr>
        <w:t>Present 3rd sg must end in -th : agree</w:t>
      </w:r>
      <w:r>
        <w:br/>
        <w:t>Troilus and Criseyde; Book I 409 (data/riverside_cats/TC1_riv.cat)</w:t>
        <w:br/>
      </w:r>
      <w:r>
        <w:t>If</w:t>
      </w:r>
      <w:r>
        <w:t xml:space="preserve"> </w:t>
      </w:r>
      <w:r>
        <w:t>harm</w:t>
      </w:r>
      <w:r>
        <w:t xml:space="preserve"> </w:t>
      </w:r>
      <w:r>
        <w:rPr>
          <w:i/>
        </w:rPr>
        <w:t>agree</w:t>
      </w:r>
      <w:r>
        <w:t xml:space="preserve"> </w:t>
      </w:r>
      <w:r>
        <w:t>me</w:t>
      </w:r>
      <w:r>
        <w:t xml:space="preserve"> </w:t>
      </w:r>
      <w:r>
        <w:t>wherto</w:t>
      </w:r>
      <w:r>
        <w:t xml:space="preserve"> </w:t>
      </w:r>
      <w:r>
        <w:t>pleyne</w:t>
      </w:r>
      <w:r>
        <w:t xml:space="preserve"> </w:t>
      </w:r>
      <w:r>
        <w:t>I</w:t>
      </w:r>
      <w:r>
        <w:t xml:space="preserve"> </w:t>
      </w:r>
      <w:r>
        <w:t>thenne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413 (data/riverside_cats/TC1_riv.cat)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consente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419 (data/riverside_cats/TC1_riv.cat)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wondre</w:t>
      </w:r>
      <w:r>
        <w:t xml:space="preserve"> </w:t>
      </w:r>
      <w:r>
        <w:t>maladie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422 (data/riverside_cats/TC1_riv.cat)</w:t>
        <w:br/>
      </w:r>
      <w:r>
        <w:t>With</w:t>
      </w:r>
      <w:r>
        <w:t xml:space="preserve"> </w:t>
      </w:r>
      <w:r>
        <w:t>pitous</w:t>
      </w:r>
      <w:r>
        <w:t xml:space="preserve"> </w:t>
      </w:r>
      <w:r>
        <w:t>vois</w:t>
      </w:r>
      <w:r>
        <w:t xml:space="preserve"> </w:t>
      </w:r>
      <w:r>
        <w:t>O</w:t>
      </w:r>
      <w:r>
        <w:t xml:space="preserve"> </w:t>
      </w:r>
      <w:r>
        <w:t>lord</w:t>
      </w:r>
      <w:r>
        <w:t xml:space="preserve"> </w:t>
      </w:r>
      <w:r>
        <w:t>now</w:t>
      </w:r>
      <w:r>
        <w:t xml:space="preserve"> </w:t>
      </w:r>
      <w:r>
        <w:t>youres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424 (data/riverside_cats/TC1_riv.cat)</w:t>
        <w:br/>
      </w:r>
      <w:r>
        <w:t>Yow</w:t>
      </w:r>
      <w:r>
        <w:t xml:space="preserve"> </w:t>
      </w:r>
      <w:r>
        <w:t>thanke</w:t>
      </w:r>
      <w:r>
        <w:t xml:space="preserve"> </w:t>
      </w:r>
      <w:r>
        <w:t>I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brought</w:t>
      </w:r>
      <w:r>
        <w:t xml:space="preserve"> </w:t>
      </w:r>
      <w:r>
        <w:t>to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 426 (data/riverside_cats/TC1_riv.cat)</w:t>
        <w:br/>
      </w:r>
      <w:r>
        <w:t>She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 448 (data/riverside_cats/TC1_riv.cat)</w:t>
        <w:br/>
      </w:r>
      <w:r>
        <w:t>And</w:t>
      </w:r>
      <w:r>
        <w:t xml:space="preserve"> </w:t>
      </w:r>
      <w:r>
        <w:t>ay</w:t>
      </w:r>
      <w:r>
        <w:t xml:space="preserve"> </w:t>
      </w:r>
      <w:r>
        <w:t>the</w:t>
      </w:r>
      <w:r>
        <w:t xml:space="preserve"> </w:t>
      </w:r>
      <w:r>
        <w:t>ner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he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449 (data/riverside_cats/TC1_riv.cat)</w:t>
        <w:br/>
      </w:r>
      <w:r>
        <w:t>For</w:t>
      </w:r>
      <w:r>
        <w:t xml:space="preserve"> </w:t>
      </w:r>
      <w:r>
        <w:t>ay</w:t>
      </w:r>
      <w:r>
        <w:t xml:space="preserve"> </w:t>
      </w:r>
      <w:r>
        <w:t>the</w:t>
      </w:r>
      <w:r>
        <w:t xml:space="preserve"> </w:t>
      </w:r>
      <w:r>
        <w:t>ner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the</w:t>
      </w:r>
      <w:r>
        <w:t xml:space="preserve"> </w:t>
      </w:r>
      <w:r>
        <w:t>hotter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 451 (data/riverside_cats/TC1_riv.cat)</w:t>
        <w:br/>
      </w:r>
      <w:r>
        <w:t>But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or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462 (data/riverside_cats/TC1_riv.cat)</w:t>
        <w:br/>
      </w:r>
      <w:r>
        <w:t>And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 482 (data/riverside_cats/TC1_riv.cat)</w:t>
        <w:br/>
      </w:r>
      <w:r>
        <w:t>Fro</w:t>
      </w:r>
      <w:r>
        <w:t xml:space="preserve"> </w:t>
      </w:r>
      <w:r>
        <w:t>day</w:t>
      </w:r>
      <w:r>
        <w:t xml:space="preserve"> </w:t>
      </w:r>
      <w:r>
        <w:t>to</w:t>
      </w:r>
      <w:r>
        <w:t xml:space="preserve"> </w:t>
      </w:r>
      <w:r>
        <w:t>day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 490 (data/riverside_cats/TC1_riv.cat)</w:t>
        <w:br/>
      </w:r>
      <w:r>
        <w:t>That</w:t>
      </w:r>
      <w:r>
        <w:t xml:space="preserve"> </w:t>
      </w:r>
      <w:r>
        <w:t>the</w:t>
      </w:r>
      <w:r>
        <w:t xml:space="preserve"> </w:t>
      </w:r>
      <w:r>
        <w:t>hote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hym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500 (data/riverside_cats/TC1_riv.cat)</w:t>
        <w:br/>
      </w:r>
      <w:r>
        <w:t>Was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 503 (data/riverside_cats/TC1_riv.cat)</w:t>
        <w:br/>
      </w:r>
      <w:r>
        <w:t>Ne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bygynne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512 (data/riverside_cats/TC1_riv.cat)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now</w:t>
      </w:r>
      <w:r>
        <w:t xml:space="preserve"> </w:t>
      </w:r>
      <w:r>
        <w:t>every</w:t>
      </w:r>
      <w:r>
        <w:t xml:space="preserve"> </w:t>
      </w:r>
      <w:r>
        <w:t>lovere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513 (data/riverside_cats/TC1_riv.cat)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wist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thin</w:t>
      </w:r>
      <w:r>
        <w:t xml:space="preserve"> </w:t>
      </w:r>
      <w:r>
        <w:t>absence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 514 (data/riverside_cats/TC1_riv.cat)</w:t>
        <w:br/>
      </w:r>
      <w:r>
        <w:t>Laughen</w:t>
      </w:r>
      <w:r>
        <w:t xml:space="preserve"> </w:t>
      </w:r>
      <w:r>
        <w:t>in</w:t>
      </w:r>
      <w:r>
        <w:t xml:space="preserve"> </w:t>
      </w:r>
      <w:r>
        <w:t>scorn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Loo</w:t>
      </w:r>
      <w:r>
        <w:t xml:space="preserve"> </w:t>
      </w:r>
      <w:r>
        <w:t>ther</w:t>
      </w:r>
      <w:r>
        <w:t xml:space="preserve"> </w:t>
      </w:r>
      <w:r>
        <w:t>goth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515 (data/riverside_cats/TC1_riv.cat)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sapience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 518 (data/riverside_cats/TC1_riv.cat)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febly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525 (data/riverside_cats/TC1_riv.cat)</w:t>
        <w:br/>
      </w:r>
      <w:r>
        <w:t>And</w:t>
      </w:r>
      <w:r>
        <w:t xml:space="preserve"> </w:t>
      </w:r>
      <w:r>
        <w:t>thow</w:t>
      </w:r>
      <w:r>
        <w:t xml:space="preserve"> </w:t>
      </w:r>
      <w:r>
        <w:t>fordon</w:t>
      </w:r>
      <w:r>
        <w:t xml:space="preserve"> </w:t>
      </w:r>
      <w:r>
        <w:t>as</w:t>
      </w:r>
      <w:r>
        <w:t xml:space="preserve"> </w:t>
      </w:r>
      <w:r>
        <w:t>snow</w:t>
      </w:r>
      <w:r>
        <w:t xml:space="preserve"> </w:t>
      </w:r>
      <w:r>
        <w:t>in</w:t>
      </w:r>
      <w:r>
        <w:t xml:space="preserve"> </w:t>
      </w:r>
      <w:r>
        <w:t>fire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527 (data/riverside_cats/TC1_riv.cat)</w:t>
        <w:br/>
      </w:r>
      <w:r>
        <w:t>Of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sorwe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530 (data/riverside_cats/TC1_riv.cat)</w:t>
        <w:br/>
      </w:r>
      <w:r>
        <w:t>For</w:t>
      </w:r>
      <w:r>
        <w:t xml:space="preserve"> </w:t>
      </w:r>
      <w:r>
        <w:rPr>
          <w:i/>
        </w:rPr>
        <w:t>be</w:t>
      </w:r>
      <w:r>
        <w:t xml:space="preserve"> </w:t>
      </w:r>
      <w:r>
        <w:t>myn</w:t>
      </w:r>
      <w:r>
        <w:t xml:space="preserve"> </w:t>
      </w:r>
      <w:r>
        <w:t>hidde</w:t>
      </w:r>
      <w:r>
        <w:t xml:space="preserve"> </w:t>
      </w:r>
      <w:r>
        <w:t>sorwe</w:t>
      </w:r>
      <w:r>
        <w:t xml:space="preserve"> </w:t>
      </w:r>
      <w:r>
        <w:t>iblowe</w:t>
      </w:r>
      <w:r>
        <w:t xml:space="preserve"> </w:t>
      </w:r>
      <w:r>
        <w:t>on</w:t>
      </w:r>
      <w:r>
        <w:t xml:space="preserve"> </w:t>
      </w:r>
      <w:r>
        <w:t>brede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536 (data/riverside_cats/TC1_riv.cat)</w:t>
        <w:br/>
      </w:r>
      <w:r>
        <w:t>The</w:t>
      </w:r>
      <w:r>
        <w:t xml:space="preserve"> </w:t>
      </w:r>
      <w:r>
        <w:t>deth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537 (data/riverside_cats/TC1_riv.cat)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myself</w:t>
      </w:r>
      <w:r>
        <w:t xml:space="preserve"> </w:t>
      </w:r>
      <w:r>
        <w:rPr>
          <w:i/>
        </w:rPr>
        <w:t>wol</w:t>
      </w:r>
      <w:r>
        <w:t xml:space="preserve"> </w:t>
      </w:r>
      <w:r>
        <w:t>love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Weak pt sg must end in -ed, -d, or -t : dreynte</w:t>
      </w:r>
      <w:r>
        <w:br/>
        <w:t>Troilus and Criseyde; Book I 543 (data/riverside_cats/TC1_riv.cat)</w:t>
        <w:br/>
      </w:r>
      <w:r>
        <w:t>Til</w:t>
      </w:r>
      <w:r>
        <w:t xml:space="preserve"> </w:t>
      </w:r>
      <w:r>
        <w:t>neigh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salte</w:t>
      </w:r>
      <w:r>
        <w:t xml:space="preserve"> </w:t>
      </w:r>
      <w:r>
        <w:t>teres</w:t>
      </w:r>
      <w:r>
        <w:t xml:space="preserve"> </w:t>
      </w:r>
      <w:r>
        <w:rPr>
          <w:i/>
        </w:rPr>
        <w:t>dreynte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552 (data/riverside_cats/TC1_riv.cat)</w:t>
        <w:br/>
      </w:r>
      <w:r>
        <w:t>O</w:t>
      </w:r>
      <w:r>
        <w:t xml:space="preserve"> </w:t>
      </w:r>
      <w:r>
        <w:t>mercy</w:t>
      </w:r>
      <w:r>
        <w:t xml:space="preserve"> </w:t>
      </w:r>
      <w:r>
        <w:t>God</w:t>
      </w:r>
      <w:r>
        <w:t xml:space="preserve"> </w:t>
      </w:r>
      <w:r>
        <w:t>What</w:t>
      </w:r>
      <w:r>
        <w:t xml:space="preserve"> </w:t>
      </w:r>
      <w:r>
        <w:t>unhap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meene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553 (data/riverside_cats/TC1_riv.cat)</w:t>
        <w:br/>
      </w:r>
      <w:r>
        <w:rPr>
          <w:i/>
        </w:rPr>
        <w:t>Han</w:t>
      </w:r>
      <w:r>
        <w:t xml:space="preserve"> </w:t>
      </w:r>
      <w:r>
        <w:t>now</w:t>
      </w:r>
      <w:r>
        <w:t xml:space="preserve"> </w:t>
      </w:r>
      <w:r>
        <w:t>thus</w:t>
      </w:r>
      <w:r>
        <w:t xml:space="preserve"> </w:t>
      </w:r>
      <w:r>
        <w:t>soone</w:t>
      </w:r>
      <w:r>
        <w:t xml:space="preserve"> </w:t>
      </w:r>
      <w:r>
        <w:t>Grekes</w:t>
      </w:r>
      <w:r>
        <w:t xml:space="preserve"> </w:t>
      </w:r>
      <w:r>
        <w:t>maad</w:t>
      </w:r>
      <w:r>
        <w:t xml:space="preserve"> </w:t>
      </w:r>
      <w:r>
        <w:t>yow</w:t>
      </w:r>
      <w:r>
        <w:t xml:space="preserve"> </w:t>
      </w:r>
      <w:r>
        <w:t>leene</w:t>
      </w:r>
      <w:r>
        <w:br/>
        <w:br/>
      </w:r>
    </w:p>
    <w:p>
      <w:r>
        <w:rPr>
          <w:b/>
        </w:rPr>
        <w:t>Present 3rd sg must end in -th : save</w:t>
      </w:r>
      <w:r>
        <w:br/>
        <w:t>Troilus and Criseyde; Book I 558 (data/riverside_cats/TC1_riv.cat)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biseged</w:t>
      </w:r>
      <w:r>
        <w:t xml:space="preserve"> </w:t>
      </w:r>
      <w:r>
        <w:t>han</w:t>
      </w:r>
      <w:r>
        <w:t xml:space="preserve"> </w:t>
      </w:r>
      <w:r>
        <w:t>oure</w:t>
      </w:r>
      <w:r>
        <w:t xml:space="preserve"> </w:t>
      </w:r>
      <w:r>
        <w:t>town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573 (data/riverside_cats/TC1_riv.cat)</w:t>
        <w:br/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disese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mot</w:t>
      </w:r>
      <w:r>
        <w:t xml:space="preserve"> </w:t>
      </w:r>
      <w:r>
        <w:t>nedes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574 (data/riverside_cats/TC1_riv.cat)</w:t>
        <w:br/>
      </w:r>
      <w:r>
        <w:t>Therfore</w:t>
      </w:r>
      <w:r>
        <w:t xml:space="preserve"> </w:t>
      </w:r>
      <w:r>
        <w:t>go</w:t>
      </w:r>
      <w:r>
        <w:t xml:space="preserve"> </w:t>
      </w:r>
      <w:r>
        <w:t>wey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more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585 (data/riverside_cats/TC1_riv.cat)</w:t>
        <w:br/>
      </w:r>
      <w:r>
        <w:t>Hath</w:t>
      </w:r>
      <w:r>
        <w:t xml:space="preserve"> </w:t>
      </w:r>
      <w:r>
        <w:t>ben</w:t>
      </w:r>
      <w:r>
        <w:t xml:space="preserve"> </w:t>
      </w:r>
      <w:r>
        <w:t>or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bitwixen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590 (data/riverside_cats/TC1_riv.cat)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the</w:t>
      </w:r>
      <w:r>
        <w:t xml:space="preserve"> </w:t>
      </w:r>
      <w:r>
        <w:t>no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-th : do</w:t>
      </w:r>
      <w:r>
        <w:br/>
        <w:t>Troilus and Criseyde; Book I 590 (data/riverside_cats/TC1_riv.cat)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no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591 (data/riverside_cats/TC1_riv.cat)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frendes</w:t>
      </w:r>
      <w:r>
        <w:t xml:space="preserve"> </w:t>
      </w:r>
      <w:r>
        <w:t>right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597 (data/riverside_cats/TC1_riv.cat)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t>leve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598 (data/riverside_cats/TC1_riv.cat)</w:t>
        <w:br/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for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like</w:t>
      </w:r>
      <w:r>
        <w:br/>
        <w:br/>
      </w:r>
    </w:p>
    <w:p>
      <w:r>
        <w:rPr>
          <w:b/>
        </w:rPr>
        <w:t>Present 3rd sg must end in -th : breste</w:t>
      </w:r>
      <w:r>
        <w:br/>
        <w:t>Troilus and Criseyde; Book I 599 (data/riverside_cats/TC1_riv.cat)</w:t>
        <w:br/>
      </w:r>
      <w:r>
        <w:t>Yet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though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600 (data/riverside_cats/TC1_riv.cat)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620 (data/riverside_cats/TC1_riv.cat)</w:t>
        <w:br/>
      </w:r>
      <w:r>
        <w:t>That</w:t>
      </w:r>
      <w:r>
        <w:t xml:space="preserve"> </w:t>
      </w:r>
      <w:r>
        <w:t>myn</w:t>
      </w:r>
      <w:r>
        <w:t xml:space="preserve"> </w:t>
      </w:r>
      <w:r>
        <w:t>avys</w:t>
      </w:r>
      <w:r>
        <w:t xml:space="preserve"> </w:t>
      </w:r>
      <w:r>
        <w:t>anoon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helpen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 627 (data/riverside_cats/TC1_riv.cat)</w:t>
        <w:br/>
      </w:r>
      <w:r>
        <w:t>By</w:t>
      </w:r>
      <w:r>
        <w:t xml:space="preserve"> </w:t>
      </w:r>
      <w:r>
        <w:t>good</w:t>
      </w:r>
      <w:r>
        <w:t xml:space="preserve"> </w:t>
      </w:r>
      <w:r>
        <w:t>counseil</w:t>
      </w:r>
      <w:r>
        <w:t xml:space="preserve"> </w:t>
      </w:r>
      <w:r>
        <w:rPr>
          <w:i/>
        </w:rPr>
        <w:t>kan</w:t>
      </w:r>
      <w:r>
        <w:t xml:space="preserve"> </w:t>
      </w:r>
      <w:r>
        <w:t>kepe</w:t>
      </w:r>
      <w:r>
        <w:t xml:space="preserve"> </w:t>
      </w:r>
      <w:r>
        <w:t>his</w:t>
      </w:r>
      <w:r>
        <w:t xml:space="preserve"> </w:t>
      </w:r>
      <w:r>
        <w:t>frend</w:t>
      </w:r>
      <w:r>
        <w:t xml:space="preserve"> </w:t>
      </w:r>
      <w:r>
        <w:t>therfro</w:t>
      </w:r>
      <w:r>
        <w:br/>
        <w:br/>
      </w:r>
    </w:p>
    <w:p>
      <w:r>
        <w:rPr>
          <w:b/>
        </w:rPr>
        <w:t>Infinitive must end in -en or -e : goo</w:t>
      </w:r>
      <w:r>
        <w:br/>
        <w:t>Troilus and Criseyde; Book I 628 (data/riverside_cats/TC1_riv.cat)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myself</w:t>
      </w:r>
      <w:r>
        <w:t xml:space="preserve"> </w:t>
      </w:r>
      <w:r>
        <w:t>ek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blynd</w:t>
      </w:r>
      <w:r>
        <w:t xml:space="preserve"> </w:t>
      </w:r>
      <w:r>
        <w:t>man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636 (data/riverside_cats/TC1_riv.cat)</w:t>
        <w:br/>
      </w:r>
      <w:r>
        <w:t>If</w:t>
      </w:r>
      <w:r>
        <w:t xml:space="preserve"> </w:t>
      </w:r>
      <w:r>
        <w:t>thow</w:t>
      </w:r>
      <w:r>
        <w:t xml:space="preserve"> </w:t>
      </w:r>
      <w:r>
        <w:t>do</w:t>
      </w:r>
      <w:r>
        <w:t xml:space="preserve"> </w:t>
      </w:r>
      <w:r>
        <w:t>so</w:t>
      </w:r>
      <w:r>
        <w:t xml:space="preserve"> </w:t>
      </w:r>
      <w:r>
        <w:t>thi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bewared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640 (data/riverside_cats/TC1_riv.cat)</w:t>
        <w:br/>
      </w:r>
      <w:r>
        <w:t>Ne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ben</w:t>
      </w:r>
      <w:r>
        <w:t xml:space="preserve"> </w:t>
      </w:r>
      <w:r>
        <w:t>inly</w:t>
      </w:r>
      <w:r>
        <w:t xml:space="preserve"> </w:t>
      </w:r>
      <w:r>
        <w:t>glad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644 (data/riverside_cats/TC1_riv.cat)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wyse</w:t>
      </w:r>
      <w:r>
        <w:t xml:space="preserve"> </w:t>
      </w:r>
      <w:r>
        <w:t>it</w:t>
      </w:r>
      <w:r>
        <w:t xml:space="preserve"> </w:t>
      </w:r>
      <w:r>
        <w:t>demeth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 651 (data/riverside_cats/TC1_riv.cat)</w:t>
        <w:br/>
      </w:r>
      <w:r>
        <w:t>Thyn</w:t>
      </w:r>
      <w:r>
        <w:t xml:space="preserve"> </w:t>
      </w:r>
      <w:r>
        <w:t>hevy</w:t>
      </w:r>
      <w:r>
        <w:t xml:space="preserve"> </w:t>
      </w:r>
      <w:r>
        <w:t>charge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Past plural must end in -en or -e : say</w:t>
      </w:r>
      <w:r>
        <w:br/>
        <w:t>Troilus and Criseyde; Book I 656 (data/riverside_cats/TC1_riv.cat)</w:t>
        <w:br/>
      </w:r>
      <w:r>
        <w:t>Yee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679 (data/riverside_cats/TC1_riv.cat)</w:t>
        <w:br/>
      </w:r>
      <w:r>
        <w:rPr>
          <w:i/>
        </w:rPr>
        <w:t>Be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liste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 679 (data/riverside_cats/TC1_riv.cat)</w:t>
        <w:br/>
      </w:r>
      <w:r>
        <w:t>Be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685 (data/riverside_cats/TC1_riv.cat)</w:t>
        <w:br/>
      </w:r>
      <w:r>
        <w:t>To</w:t>
      </w:r>
      <w:r>
        <w:t xml:space="preserve"> </w:t>
      </w:r>
      <w:r>
        <w:t>speke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byreve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 686 (data/riverside_cats/TC1_riv.cat)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tyl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689 (data/riverside_cats/TC1_riv.cat)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mene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vice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 693 (data/riverside_cats/TC1_riv.cat)</w:t>
        <w:br/>
      </w:r>
      <w:r>
        <w:t>Thi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-th : falle</w:t>
      </w:r>
      <w:r>
        <w:br/>
        <w:t>Troilus and Criseyde; Book I 695 (data/riverside_cats/TC1_riv.cat)</w:t>
        <w:br/>
      </w:r>
      <w:r>
        <w:t>For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falle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non</w:t>
      </w:r>
      <w:r>
        <w:t xml:space="preserve"> </w:t>
      </w:r>
      <w:r>
        <w:t>helpe</w:t>
      </w:r>
      <w:r>
        <w:t xml:space="preserve"> </w:t>
      </w:r>
      <w:r>
        <w:t>to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plural must end in -en or -e : us</w:t>
      </w:r>
      <w:r>
        <w:br/>
        <w:t>Troilus and Criseyde; Book I 698 (data/riverside_cats/TC1_riv.cat)</w:t>
        <w:br/>
      </w:r>
      <w:r>
        <w:t>To</w:t>
      </w:r>
      <w:r>
        <w:t xml:space="preserve"> </w:t>
      </w:r>
      <w:r>
        <w:t>wynnen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techen</w:t>
      </w:r>
      <w:r>
        <w:t xml:space="preserve"> </w:t>
      </w:r>
      <w:r>
        <w:rPr>
          <w:i/>
        </w:rPr>
        <w:t>us</w:t>
      </w:r>
      <w:r>
        <w:t xml:space="preserve"> </w:t>
      </w:r>
      <w:r>
        <w:t>the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703 (data/riverside_cats/TC1_riv.cat)</w:t>
        <w:br/>
      </w:r>
      <w:r>
        <w:t>So</w:t>
      </w:r>
      <w:r>
        <w:t xml:space="preserve"> </w:t>
      </w:r>
      <w:r>
        <w:rPr>
          <w:i/>
        </w:rPr>
        <w:t>may</w:t>
      </w:r>
      <w:r>
        <w:t xml:space="preserve"> </w:t>
      </w:r>
      <w:r>
        <w:t>thy</w:t>
      </w:r>
      <w:r>
        <w:t xml:space="preserve"> </w:t>
      </w:r>
      <w:r>
        <w:t>woful</w:t>
      </w:r>
      <w:r>
        <w:t xml:space="preserve"> </w:t>
      </w:r>
      <w:r>
        <w:t>tyme</w:t>
      </w:r>
      <w:r>
        <w:t xml:space="preserve"> </w:t>
      </w:r>
      <w:r>
        <w:t>seme</w:t>
      </w:r>
      <w:r>
        <w:t xml:space="preserve"> </w:t>
      </w:r>
      <w:r>
        <w:t>lesse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 705 (data/riverside_cats/TC1_riv.cat)</w:t>
        <w:br/>
      </w:r>
      <w:r>
        <w:t>As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thise</w:t>
      </w:r>
      <w:r>
        <w:t xml:space="preserve"> </w:t>
      </w:r>
      <w:r>
        <w:t>foles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sorwes</w:t>
      </w:r>
      <w:r>
        <w:t xml:space="preserve"> </w:t>
      </w:r>
      <w:r>
        <w:t>eche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706 (data/riverside_cats/TC1_riv.cat)</w:t>
        <w:br/>
      </w:r>
      <w:r>
        <w:t>With</w:t>
      </w:r>
      <w:r>
        <w:t xml:space="preserve"> </w:t>
      </w:r>
      <w:r>
        <w:t>sorwe</w:t>
      </w:r>
      <w:r>
        <w:t xml:space="preserve"> </w:t>
      </w:r>
      <w:r>
        <w:t>whan</w:t>
      </w:r>
      <w:r>
        <w:t xml:space="preserve"> </w:t>
      </w:r>
      <w:r>
        <w:t>thei</w:t>
      </w:r>
      <w:r>
        <w:t xml:space="preserve"> </w:t>
      </w:r>
      <w:r>
        <w:rPr>
          <w:i/>
        </w:rPr>
        <w:t>han</w:t>
      </w:r>
      <w:r>
        <w:t xml:space="preserve"> </w:t>
      </w:r>
      <w:r>
        <w:t>mysaventure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 708 (data/riverside_cats/TC1_riv.cat)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wrecche</w:t>
      </w:r>
      <w:r>
        <w:t xml:space="preserve"> </w:t>
      </w:r>
      <w: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708 (data/riverside_cats/TC1_riv.cat)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714 (data/riverside_cats/TC1_riv.cat)</w:t>
        <w:br/>
      </w:r>
      <w:r>
        <w:rPr>
          <w:i/>
        </w:rPr>
        <w:t>May</w:t>
      </w:r>
      <w:r>
        <w:t xml:space="preserve"> </w:t>
      </w:r>
      <w:r>
        <w:t>sitte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forwhy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714 (data/riverside_cats/TC1_riv.cat)</w:t>
        <w:br/>
      </w:r>
      <w:r>
        <w:t>May</w:t>
      </w:r>
      <w:r>
        <w:t xml:space="preserve"> </w:t>
      </w:r>
      <w:r>
        <w:t>sitte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forwhy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715 (data/riverside_cats/TC1_riv.cat)</w:t>
        <w:br/>
      </w:r>
      <w:r>
        <w:t>If</w:t>
      </w:r>
      <w:r>
        <w:t xml:space="preserve"> </w:t>
      </w:r>
      <w:r>
        <w:t>God</w:t>
      </w:r>
      <w:r>
        <w:t xml:space="preserve"> </w:t>
      </w:r>
      <w:r>
        <w:rPr>
          <w:i/>
        </w:rPr>
        <w:t>wol</w:t>
      </w:r>
      <w:r>
        <w:t xml:space="preserve"> </w:t>
      </w:r>
      <w:r>
        <w:t>thow</w:t>
      </w:r>
      <w:r>
        <w:t xml:space="preserve"> </w:t>
      </w:r>
      <w:r>
        <w:t>art</w:t>
      </w:r>
      <w:r>
        <w:t xml:space="preserve"> </w:t>
      </w:r>
      <w:r>
        <w:t>nat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 736 (data/riverside_cats/TC1_riv.cat)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Pandare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 739 (data/riverside_cats/TC1_riv.cat)</w:t>
        <w:br/>
      </w:r>
      <w:r>
        <w:t>To</w:t>
      </w:r>
      <w:r>
        <w:t xml:space="preserve"> </w:t>
      </w:r>
      <w:r>
        <w:t>nevere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740 (data/riverside_cats/TC1_riv.cat)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Men</w:t>
      </w:r>
      <w:r>
        <w:t xml:space="preserve"> </w:t>
      </w:r>
      <w:r>
        <w:t>maketh</w:t>
      </w:r>
      <w:r>
        <w:t xml:space="preserve"> </w:t>
      </w:r>
      <w:r>
        <w:t>ofte</w:t>
      </w:r>
      <w:r>
        <w:t xml:space="preserve"> </w:t>
      </w:r>
      <w:r>
        <w:t>a</w:t>
      </w:r>
      <w:r>
        <w:t xml:space="preserve"> </w:t>
      </w:r>
      <w:r>
        <w:t>yerde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741 (data/riverside_cats/TC1_riv.cat)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maker</w:t>
      </w:r>
      <w:r>
        <w:t xml:space="preserve"> </w:t>
      </w:r>
      <w:r>
        <w:rPr>
          <w:i/>
        </w:rPr>
        <w:t>is</w:t>
      </w:r>
      <w:r>
        <w:t xml:space="preserve"> </w:t>
      </w:r>
      <w:r>
        <w:t>hymself</w:t>
      </w:r>
      <w:r>
        <w:t xml:space="preserve"> </w:t>
      </w:r>
      <w:r>
        <w:t>ybeten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746 (data/riverside_cats/TC1_riv.cat)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governed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750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hym</w:t>
      </w:r>
      <w:r>
        <w:t xml:space="preserve"> </w:t>
      </w:r>
      <w:r>
        <w:t>crye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756 (data/riverside_cats/TC1_riv.cat)</w:t>
        <w:br/>
      </w:r>
      <w:r>
        <w:t>For</w:t>
      </w:r>
      <w:r>
        <w:t xml:space="preserve"> </w:t>
      </w:r>
      <w:r>
        <w:t>thy</w:t>
      </w:r>
      <w:r>
        <w:t xml:space="preserve"> </w:t>
      </w:r>
      <w:r>
        <w:t>proverbes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naught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762 (data/riverside_cats/TC1_riv.cat)</w:t>
        <w:br/>
      </w:r>
      <w:r>
        <w:t>Swych</w:t>
      </w:r>
      <w:r>
        <w:t xml:space="preserve"> </w:t>
      </w:r>
      <w:r>
        <w:rPr>
          <w:i/>
        </w:rPr>
        <w:t>is</w:t>
      </w:r>
      <w:r>
        <w:t xml:space="preserve"> </w:t>
      </w:r>
      <w:r>
        <w:t>delit</w:t>
      </w:r>
      <w:r>
        <w:t xml:space="preserve"> </w:t>
      </w:r>
      <w:r>
        <w:t>of</w:t>
      </w:r>
      <w:r>
        <w:t xml:space="preserve"> </w:t>
      </w:r>
      <w:r>
        <w:t>foles</w:t>
      </w:r>
      <w:r>
        <w:t xml:space="preserve"> </w:t>
      </w:r>
      <w:r>
        <w:t>to</w:t>
      </w:r>
      <w:r>
        <w:t xml:space="preserve"> </w:t>
      </w:r>
      <w:r>
        <w:t>bywepe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769 (data/riverside_cats/TC1_riv.cat)</w:t>
        <w:br/>
      </w:r>
      <w:r>
        <w:t>And</w:t>
      </w:r>
      <w:r>
        <w:t xml:space="preserve"> </w:t>
      </w:r>
      <w:r>
        <w:t>hire</w:t>
      </w:r>
      <w:r>
        <w:t xml:space="preserve"> </w:t>
      </w:r>
      <w:r>
        <w:t>bysoughte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778 (data/riverside_cats/TC1_riv.cat)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782 (data/riverside_cats/TC1_riv.cat)</w:t>
        <w:br/>
      </w:r>
      <w:r>
        <w:t>Swich</w:t>
      </w:r>
      <w:r>
        <w:t xml:space="preserve"> </w:t>
      </w:r>
      <w:r>
        <w:t>yvel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booteles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791 (data/riverside_cats/TC1_riv.cat)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thi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curacioun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799 (data/riverside_cats/TC1_riv.cat)</w:t>
        <w:br/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demen</w:t>
      </w:r>
      <w:r>
        <w:t xml:space="preserve"> </w:t>
      </w:r>
      <w:r>
        <w:t>oother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800 (data/riverside_cats/TC1_riv.cat)</w:t>
        <w:br/>
      </w:r>
      <w:r>
        <w:t>If</w:t>
      </w:r>
      <w:r>
        <w:t xml:space="preserve"> </w:t>
      </w:r>
      <w:r>
        <w:t>thow</w:t>
      </w:r>
      <w:r>
        <w:t xml:space="preserve"> </w:t>
      </w:r>
      <w:r>
        <w:t>thus</w:t>
      </w:r>
      <w:r>
        <w:t xml:space="preserve"> </w:t>
      </w:r>
      <w:r>
        <w:t>deye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not</w:t>
      </w:r>
      <w:r>
        <w:t xml:space="preserve"> </w:t>
      </w:r>
      <w:r>
        <w:t>why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801 (data/riverside_cats/TC1_riv.cat)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feere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yolden</w:t>
      </w:r>
      <w:r>
        <w:t xml:space="preserve"> </w:t>
      </w:r>
      <w:r>
        <w:t>up</w:t>
      </w:r>
      <w:r>
        <w:t xml:space="preserve"> </w:t>
      </w:r>
      <w:r>
        <w:t>thy</w:t>
      </w:r>
      <w:r>
        <w:t xml:space="preserve"> </w:t>
      </w:r>
      <w:r>
        <w:t>breth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802 (data/riverside_cats/TC1_riv.cat)</w:t>
        <w:br/>
      </w:r>
      <w:r>
        <w:t>For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biseged</w:t>
      </w:r>
      <w:r>
        <w:t xml:space="preserve"> </w:t>
      </w:r>
      <w:r>
        <w:t>us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805 (data/riverside_cats/TC1_riv.cat)</w:t>
        <w:br/>
      </w:r>
      <w:r>
        <w:t>The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ded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have</w:t>
      </w:r>
      <w:r>
        <w:t xml:space="preserve"> </w:t>
      </w:r>
      <w:r>
        <w:t>his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 812 (data/riverside_cats/TC1_riv.cat)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t>yet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mouth</w:t>
      </w:r>
      <w:r>
        <w:t xml:space="preserve"> </w:t>
      </w:r>
      <w:r>
        <w:t>he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816 (data/riverside_cats/TC1_riv.cat)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fressh</w:t>
      </w:r>
      <w:r>
        <w:t xml:space="preserve"> </w:t>
      </w:r>
      <w:r>
        <w:t>and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 826 (data/riverside_cats/TC1_riv.cat)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she</w:t>
      </w:r>
      <w:r>
        <w:t xml:space="preserve"> </w:t>
      </w:r>
      <w:r>
        <w:t>knew</w:t>
      </w:r>
      <w:r>
        <w:t xml:space="preserve"> </w:t>
      </w:r>
      <w:r>
        <w:t>ful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828 (data/riverside_cats/TC1_riv.cat)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828 (data/riverside_cats/TC1_riv.cat)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like</w:t>
      </w:r>
      <w:r>
        <w:br/>
        <w:t>Troilus and Criseyde; Book I 829 (data/riverside_cats/TC1_riv.cat)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Pandare</w:t>
      </w:r>
      <w:r>
        <w:t xml:space="preserve"> </w:t>
      </w:r>
      <w:r>
        <w:t>answered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like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832 (data/riverside_cats/TC1_riv.cat)</w:t>
        <w:br/>
      </w:r>
      <w:r>
        <w:t>I</w:t>
      </w:r>
      <w:r>
        <w:t xml:space="preserve"> </w:t>
      </w:r>
      <w:r>
        <w:rPr>
          <w:i/>
        </w:rPr>
        <w:t>be</w:t>
      </w:r>
      <w:r>
        <w:t xml:space="preserve"> </w:t>
      </w:r>
      <w:r>
        <w:t>thi</w:t>
      </w:r>
      <w:r>
        <w:t xml:space="preserve"> </w:t>
      </w:r>
      <w:r>
        <w:t>boote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ful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837 (data/riverside_cats/TC1_riv.cat)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fynde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838 (data/riverside_cats/TC1_riv.cat)</w:t>
        <w:br/>
      </w:r>
      <w:r>
        <w:t>Ne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riden</w:t>
      </w:r>
      <w:r>
        <w:t xml:space="preserve"> </w:t>
      </w:r>
      <w:r>
        <w:t>konne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 840 (data/riverside_cats/TC1_riv.cat)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rPr>
          <w:i/>
        </w:rPr>
        <w:t>list</w:t>
      </w:r>
      <w:r>
        <w:t xml:space="preserve"> </w:t>
      </w:r>
      <w:r>
        <w:t>she</w:t>
      </w:r>
      <w:r>
        <w:t xml:space="preserve"> </w:t>
      </w:r>
      <w:r>
        <w:t>pleyeth</w:t>
      </w:r>
      <w:r>
        <w:t xml:space="preserve"> </w:t>
      </w:r>
      <w:r>
        <w:t>with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t>bonde</w:t>
      </w:r>
      <w:r>
        <w:br/>
        <w:br/>
      </w:r>
    </w:p>
    <w:p>
      <w:r>
        <w:rPr>
          <w:b/>
        </w:rPr>
        <w:t>Infinitive must end in -en or -e : overgon</w:t>
      </w:r>
      <w:r>
        <w:br/>
        <w:t>Troilus and Criseyde; Book I 846 (data/riverside_cats/TC1_riv.cat)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joies</w:t>
      </w:r>
      <w:r>
        <w:t xml:space="preserve"> </w:t>
      </w:r>
      <w:r>
        <w:t>moten</w:t>
      </w:r>
      <w:r>
        <w:t xml:space="preserve"> </w:t>
      </w:r>
      <w:r>
        <w:rPr>
          <w:i/>
        </w:rPr>
        <w:t>overgon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850 (data/riverside_cats/TC1_riv.cat)</w:t>
        <w:br/>
      </w:r>
      <w:r>
        <w:t>Now</w:t>
      </w:r>
      <w:r>
        <w:t xml:space="preserve"> </w:t>
      </w:r>
      <w:r>
        <w:t>sith</w:t>
      </w:r>
      <w:r>
        <w:t xml:space="preserve"> </w:t>
      </w:r>
      <w:r>
        <w:t>hire</w:t>
      </w:r>
      <w:r>
        <w:t xml:space="preserve"> </w:t>
      </w:r>
      <w:r>
        <w:t>whiel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way</w:t>
      </w:r>
      <w:r>
        <w:t xml:space="preserve"> </w:t>
      </w:r>
      <w:r>
        <w:rPr>
          <w:i/>
        </w:rPr>
        <w:t>may</w:t>
      </w:r>
      <w:r>
        <w:t xml:space="preserve"> </w:t>
      </w:r>
      <w:r>
        <w:t>sojourne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 852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rPr>
          <w:i/>
        </w:rPr>
        <w:t>list</w:t>
      </w:r>
      <w:r>
        <w:t xml:space="preserve"> </w:t>
      </w:r>
      <w:r>
        <w:t>wol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852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</w:t>
      </w:r>
      <w:r>
        <w:t xml:space="preserve"> </w:t>
      </w:r>
      <w:r>
        <w:rPr>
          <w:i/>
        </w:rPr>
        <w:t>wol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 852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861 (data/riverside_cats/TC1_riv.cat)</w:t>
        <w:br/>
      </w:r>
      <w:r>
        <w:t>By</w:t>
      </w:r>
      <w:r>
        <w:t xml:space="preserve"> </w:t>
      </w:r>
      <w:r>
        <w:t>my</w:t>
      </w:r>
      <w:r>
        <w:t xml:space="preserve"> </w:t>
      </w:r>
      <w:r>
        <w:t>wil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thyn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862 (data/riverside_cats/TC1_riv.cat)</w:t>
        <w:br/>
      </w:r>
      <w:r>
        <w:t>Look</w:t>
      </w:r>
      <w:r>
        <w:t xml:space="preserve"> </w:t>
      </w:r>
      <w:r>
        <w:t>up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and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872 (data/riverside_cats/TC1_riv.cat)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led</w:t>
      </w:r>
      <w:r>
        <w:t xml:space="preserve"> </w:t>
      </w:r>
      <w:r>
        <w:t>hym</w:t>
      </w:r>
      <w:r>
        <w:t xml:space="preserve"> </w:t>
      </w:r>
      <w:r>
        <w:t>into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874 (data/riverside_cats/TC1_riv.cat)</w:t>
        <w:br/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swete</w:t>
      </w:r>
      <w:r>
        <w:t xml:space="preserve"> </w:t>
      </w:r>
      <w:r>
        <w:t>fo</w:t>
      </w:r>
      <w:r>
        <w:t xml:space="preserve"> </w:t>
      </w:r>
      <w:r>
        <w:t>called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 875 (data/riverside_cats/TC1_riv.cat)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feere</w:t>
      </w:r>
      <w:r>
        <w:t xml:space="preserve"> </w:t>
      </w:r>
      <w:r>
        <w:t>he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882 (data/riverside_cats/TC1_riv.cat)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fayr</w:t>
      </w:r>
      <w:r>
        <w:t xml:space="preserve"> </w:t>
      </w:r>
      <w:r>
        <w:t>thow</w:t>
      </w:r>
      <w:r>
        <w:t xml:space="preserve"> </w:t>
      </w:r>
      <w:r>
        <w:t>woost</w:t>
      </w:r>
      <w:r>
        <w:t xml:space="preserve"> </w:t>
      </w:r>
      <w:r>
        <w:t>thyself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888 (data/riverside_cats/TC1_riv.cat)</w:t>
        <w:br/>
      </w:r>
      <w:r>
        <w:t>In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891 (data/riverside_cats/TC1_riv.cat)</w:t>
        <w:br/>
      </w:r>
      <w:r>
        <w:t>For</w:t>
      </w:r>
      <w:r>
        <w:t xml:space="preserve"> </w:t>
      </w:r>
      <w:r>
        <w:t>certeinly</w:t>
      </w:r>
      <w:r>
        <w:t xml:space="preserve"> </w:t>
      </w:r>
      <w:r>
        <w:t>the</w:t>
      </w:r>
      <w:r>
        <w:t xml:space="preserve"> </w:t>
      </w:r>
      <w:r>
        <w:t>ferste</w:t>
      </w:r>
      <w:r>
        <w:t xml:space="preserve"> </w:t>
      </w:r>
      <w:r>
        <w:t>poynt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 906 (data/riverside_cats/TC1_riv.cat)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I</w:t>
      </w:r>
      <w:r>
        <w:t xml:space="preserve"> </w:t>
      </w:r>
      <w:r>
        <w:t>dorste</w:t>
      </w:r>
      <w:r>
        <w:t xml:space="preserve"> </w:t>
      </w:r>
      <w:r>
        <w:t>have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907 (data/riverside_cats/TC1_riv.cat)</w:t>
        <w:br/>
      </w:r>
      <w:r>
        <w:t>The</w:t>
      </w:r>
      <w:r>
        <w:t xml:space="preserve"> </w:t>
      </w:r>
      <w:r>
        <w:t>sholde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fayr</w:t>
      </w:r>
      <w:r>
        <w:t xml:space="preserve"> </w:t>
      </w:r>
      <w:r>
        <w:t>a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920 (data/riverside_cats/TC1_riv.cat)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rPr>
          <w:i/>
        </w:rPr>
        <w:t>han</w:t>
      </w:r>
      <w:r>
        <w:t xml:space="preserve"> </w:t>
      </w:r>
      <w:r>
        <w:t>feyned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told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922 (data/riverside_cats/TC1_riv.cat)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hemself</w:t>
      </w:r>
      <w:r>
        <w:t xml:space="preserve"> </w:t>
      </w:r>
      <w:r>
        <w:t>alofte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 931 (data/riverside_cats/TC1_riv.cat)</w:t>
        <w:br/>
      </w:r>
      <w:r>
        <w:t>That</w:t>
      </w:r>
      <w:r>
        <w:t xml:space="preserve"> </w:t>
      </w:r>
      <w:r>
        <w:t>thow</w:t>
      </w:r>
      <w:r>
        <w:t xml:space="preserve"> </w:t>
      </w:r>
      <w:r>
        <w:t>art</w:t>
      </w:r>
      <w:r>
        <w:t xml:space="preserve"> </w:t>
      </w:r>
      <w:r>
        <w:t>non</w:t>
      </w:r>
      <w:r>
        <w:t xml:space="preserve"> </w:t>
      </w:r>
      <w:r>
        <w:t>of</w:t>
      </w:r>
      <w:r>
        <w:t xml:space="preserve"> </w:t>
      </w:r>
      <w:r>
        <w:t>tho</w:t>
      </w:r>
      <w:r>
        <w:t xml:space="preserve"> </w:t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saye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942 (data/riverside_cats/TC1_riv.cat)</w:t>
        <w:br/>
      </w:r>
      <w:r>
        <w:t>And</w:t>
      </w:r>
      <w:r>
        <w:t xml:space="preserve"> </w:t>
      </w:r>
      <w:r>
        <w:t>seyd</w:t>
      </w:r>
      <w:r>
        <w:t xml:space="preserve"> </w:t>
      </w:r>
      <w:r>
        <w:t>swych</w:t>
      </w:r>
      <w:r>
        <w:t xml:space="preserve"> </w:t>
      </w:r>
      <w:r>
        <w:t>thyng</w:t>
      </w:r>
      <w:r>
        <w:t xml:space="preserve"> </w:t>
      </w:r>
      <w:r>
        <w:t>wherwith</w:t>
      </w:r>
      <w:r>
        <w:t xml:space="preserve"> </w:t>
      </w:r>
      <w:r>
        <w:t>thi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950 (data/riverside_cats/TC1_riv.cat)</w:t>
        <w:br/>
      </w:r>
      <w:r>
        <w:t>And</w:t>
      </w:r>
      <w:r>
        <w:t xml:space="preserve"> </w:t>
      </w:r>
      <w:r>
        <w:t>next</w:t>
      </w:r>
      <w:r>
        <w:t xml:space="preserve"> </w:t>
      </w:r>
      <w:r>
        <w:t>the</w:t>
      </w:r>
      <w:r>
        <w:t xml:space="preserve"> </w:t>
      </w:r>
      <w:r>
        <w:t>valeye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hil</w:t>
      </w:r>
      <w:r>
        <w:t xml:space="preserve"> </w:t>
      </w:r>
      <w:r>
        <w:t>olofte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952 (data/riverside_cats/TC1_riv.cat)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joie</w:t>
      </w:r>
      <w:r>
        <w:t xml:space="preserve"> </w:t>
      </w:r>
      <w:r>
        <w:rPr>
          <w:i/>
        </w:rPr>
        <w:t>is</w:t>
      </w:r>
      <w:r>
        <w:t xml:space="preserve"> </w:t>
      </w:r>
      <w:r>
        <w:t>next</w:t>
      </w:r>
      <w:r>
        <w:t xml:space="preserve"> </w:t>
      </w:r>
      <w:r>
        <w:t>the</w:t>
      </w:r>
      <w:r>
        <w:t xml:space="preserve"> </w:t>
      </w:r>
      <w:r>
        <w:t>fyn</w:t>
      </w:r>
      <w:r>
        <w:t xml:space="preserve"> </w:t>
      </w:r>
      <w:r>
        <w:t>of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953 (data/riverside_cats/TC1_riv.cat)</w:t>
        <w:br/>
      </w:r>
      <w:r>
        <w:t>Now</w:t>
      </w:r>
      <w:r>
        <w:t xml:space="preserve"> </w:t>
      </w:r>
      <w:r>
        <w:t>loke</w:t>
      </w:r>
      <w:r>
        <w:t xml:space="preserve"> </w:t>
      </w:r>
      <w:r>
        <w:t>that</w:t>
      </w:r>
      <w:r>
        <w:t xml:space="preserve"> </w:t>
      </w:r>
      <w:r>
        <w:t>atempre</w:t>
      </w:r>
      <w:r>
        <w:t xml:space="preserve"> </w:t>
      </w:r>
      <w:r>
        <w:rPr>
          <w:i/>
        </w:rPr>
        <w:t>be</w:t>
      </w:r>
      <w:r>
        <w:t xml:space="preserve"> </w:t>
      </w:r>
      <w:r>
        <w:t>thi</w:t>
      </w:r>
      <w:r>
        <w:t xml:space="preserve"> </w:t>
      </w:r>
      <w:r>
        <w:t>bridel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959 (data/riverside_cats/TC1_riv.cat)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if</w:t>
      </w:r>
      <w:r>
        <w:t xml:space="preserve"> </w:t>
      </w:r>
      <w:r>
        <w:t>thow</w:t>
      </w:r>
      <w:r>
        <w:t xml:space="preserve"> </w:t>
      </w:r>
      <w:r>
        <w:t>werke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961 (data/riverside_cats/TC1_riv.cat)</w:t>
        <w:br/>
      </w:r>
      <w:r>
        <w:rPr>
          <w:i/>
        </w:rPr>
        <w:t>Is</w:t>
      </w:r>
      <w:r>
        <w:t xml:space="preserve"> </w:t>
      </w:r>
      <w:r>
        <w:t>nowher</w:t>
      </w:r>
      <w:r>
        <w:t xml:space="preserve"> </w:t>
      </w:r>
      <w:r>
        <w:t>hol</w:t>
      </w:r>
      <w:r>
        <w:t xml:space="preserve"> </w:t>
      </w:r>
      <w:r>
        <w:t>as</w:t>
      </w:r>
      <w:r>
        <w:t xml:space="preserve"> </w:t>
      </w:r>
      <w:r>
        <w:t>writen</w:t>
      </w:r>
      <w:r>
        <w:t xml:space="preserve"> </w:t>
      </w:r>
      <w:r>
        <w:t>clerkes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962 (data/riverside_cats/TC1_riv.cat)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have</w:t>
      </w:r>
      <w:r>
        <w:br/>
        <w:t>Troilus and Criseyde; Book I 962 (data/riverside_cats/TC1_riv.cat)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966 (data/riverside_cats/TC1_riv.cat)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nevere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966 (data/riverside_cats/TC1_riv.cat)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nevere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Present 3rd sg must end in -th : shende</w:t>
      </w:r>
      <w:r>
        <w:br/>
        <w:t>Troilus and Criseyde; Book I 972 (data/riverside_cats/TC1_riv.cat)</w:t>
        <w:br/>
      </w:r>
      <w:r>
        <w:t>Or</w:t>
      </w:r>
      <w:r>
        <w:t xml:space="preserve"> </w:t>
      </w:r>
      <w:r>
        <w:t>overhaste</w:t>
      </w:r>
      <w:r>
        <w:t xml:space="preserve"> </w:t>
      </w:r>
      <w:r>
        <w:t>oure</w:t>
      </w:r>
      <w:r>
        <w:t xml:space="preserve"> </w:t>
      </w:r>
      <w:r>
        <w:t>bothe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shende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 984 (data/riverside_cats/TC1_riv.cat)</w:t>
        <w:br/>
      </w:r>
      <w:r>
        <w:t>As</w:t>
      </w:r>
      <w:r>
        <w:t xml:space="preserve"> </w:t>
      </w:r>
      <w:r>
        <w:t>yet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liste</w:t>
      </w:r>
      <w:r>
        <w:t xml:space="preserve"> </w:t>
      </w:r>
      <w:r>
        <w:t>bothe</w:t>
      </w:r>
      <w:r>
        <w:t xml:space="preserve"> </w:t>
      </w:r>
      <w:r>
        <w:t>and</w:t>
      </w:r>
      <w:r>
        <w:t xml:space="preserve"> </w:t>
      </w:r>
      <w:r>
        <w:t>kowthe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989 (data/riverside_cats/TC1_riv.cat)</w:t>
        <w:br/>
      </w:r>
      <w:r>
        <w:t>To</w:t>
      </w:r>
      <w:r>
        <w:t xml:space="preserve"> </w:t>
      </w:r>
      <w:r>
        <w:t>peyne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 993 (data/riverside_cats/TC1_riv.cat)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wiser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 1005 (data/riverside_cats/TC1_riv.cat)</w:t>
        <w:br/>
      </w:r>
      <w:r>
        <w:t>Thorugh</w:t>
      </w:r>
      <w:r>
        <w:t xml:space="preserve"> </w:t>
      </w:r>
      <w:r>
        <w:t>grace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drawe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1009 (data/riverside_cats/TC1_riv.cat)</w:t>
        <w:br/>
      </w:r>
      <w:r>
        <w:t>Whan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assented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1017 (data/riverside_cats/TC1_riv.cat)</w:t>
        <w:br/>
      </w:r>
      <w:r>
        <w:t>Til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doon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ek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1019 (data/riverside_cats/TC1_riv.cat)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this</w:t>
      </w:r>
      <w:r>
        <w:t xml:space="preserve"> </w:t>
      </w:r>
      <w:r>
        <w:t>drede</w:t>
      </w:r>
      <w:r>
        <w:t xml:space="preserve"> </w:t>
      </w:r>
      <w:r>
        <w:t>I</w:t>
      </w:r>
      <w:r>
        <w:t xml:space="preserve"> </w:t>
      </w:r>
      <w:r>
        <w:t>moost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1020 (data/riverside_cats/TC1_riv.cat)</w:t>
        <w:br/>
      </w:r>
      <w:r>
        <w:t>Or</w:t>
      </w:r>
      <w:r>
        <w:t xml:space="preserve"> </w:t>
      </w:r>
      <w:r>
        <w:t>nyl</w:t>
      </w:r>
      <w:r>
        <w:t xml:space="preserve"> </w:t>
      </w:r>
      <w:r>
        <w:t>nat</w:t>
      </w:r>
      <w:r>
        <w:t xml:space="preserve"> </w:t>
      </w:r>
      <w:r>
        <w:t>here</w:t>
      </w:r>
      <w:r>
        <w:t xml:space="preserve"> </w:t>
      </w:r>
      <w:r>
        <w:t>or</w:t>
      </w:r>
      <w:r>
        <w:t xml:space="preserve"> </w:t>
      </w:r>
      <w:r>
        <w:t>trowen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1024 (data/riverside_cats/TC1_riv.cat)</w:t>
        <w:br/>
      </w:r>
      <w:r>
        <w:t>Lest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rPr>
          <w:i/>
        </w:rPr>
        <w:t>may</w:t>
      </w:r>
      <w:r>
        <w:t xml:space="preserve"> </w:t>
      </w:r>
      <w:r>
        <w:t>falle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moone</w:t>
      </w:r>
      <w:r>
        <w:br/>
        <w:br/>
      </w:r>
    </w:p>
    <w:p>
      <w:r>
        <w:rPr>
          <w:b/>
        </w:rPr>
        <w:t>Present 3rd sg must end in -th : leste</w:t>
      </w:r>
      <w:r>
        <w:br/>
        <w:t>Troilus and Criseyde; Book I 1029 (data/riverside_cats/TC1_riv.cat)</w:t>
        <w:br/>
      </w:r>
      <w:r>
        <w:t>Whi</w:t>
      </w:r>
      <w:r>
        <w:t xml:space="preserve"> </w:t>
      </w:r>
      <w:r>
        <w:t>frend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now</w:t>
      </w:r>
      <w:r>
        <w:t xml:space="preserve"> </w:t>
      </w:r>
      <w: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Strong pt sg must not end in -en or -e : understode</w:t>
      </w:r>
      <w:r>
        <w:br/>
        <w:t>Troilus and Criseyde; Book I 1035 (data/riverside_cats/TC1_riv.cat)</w:t>
        <w:br/>
      </w:r>
      <w:r>
        <w:t>Than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aught</w:t>
      </w:r>
      <w:r>
        <w:t xml:space="preserve"> </w:t>
      </w:r>
      <w:r>
        <w:t>elles</w:t>
      </w:r>
      <w:r>
        <w:t xml:space="preserve"> </w:t>
      </w:r>
      <w:r>
        <w:rPr>
          <w:i/>
        </w:rPr>
        <w:t>understode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 1037 (data/riverside_cats/TC1_riv.cat)</w:t>
        <w:br/>
      </w:r>
      <w:r>
        <w:t>Tho</w:t>
      </w:r>
      <w:r>
        <w:t xml:space="preserve"> </w:t>
      </w:r>
      <w:r>
        <w:t>lough</w:t>
      </w:r>
      <w:r>
        <w:t xml:space="preserve"> </w:t>
      </w:r>
      <w:r>
        <w:t>this</w:t>
      </w:r>
      <w:r>
        <w:t xml:space="preserve"> </w:t>
      </w:r>
      <w:r>
        <w:t>Pandare</w:t>
      </w:r>
      <w:r>
        <w:t xml:space="preserve"> </w:t>
      </w:r>
      <w:r>
        <w:t>and</w:t>
      </w:r>
      <w:r>
        <w:t xml:space="preserve"> </w:t>
      </w:r>
      <w:r>
        <w:t>anon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 1039 (data/riverside_cats/TC1_riv.cat)</w:t>
        <w:br/>
      </w:r>
      <w:r>
        <w:t>I</w:t>
      </w:r>
      <w:r>
        <w:t xml:space="preserve"> </w:t>
      </w:r>
      <w:r>
        <w:t>roughte</w:t>
      </w:r>
      <w:r>
        <w:t xml:space="preserve"> </w:t>
      </w:r>
      <w:r>
        <w:t>naught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stood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 1043 (data/riverside_cats/TC1_riv.cat)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spede</w:t>
      </w:r>
      <w:r>
        <w:t xml:space="preserve"> </w:t>
      </w:r>
      <w:r>
        <w:rPr>
          <w:i/>
        </w:rPr>
        <w:t>be</w:t>
      </w:r>
      <w:r>
        <w:t xml:space="preserve"> </w:t>
      </w:r>
      <w:r>
        <w:t>thyn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swetnesse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 1045 (data/riverside_cats/TC1_riv.cat)</w:t>
        <w:br/>
      </w:r>
      <w:r>
        <w:t>And</w:t>
      </w:r>
      <w:r>
        <w:t xml:space="preserve"> </w:t>
      </w:r>
      <w:r>
        <w:t>Pandare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rPr>
          <w:i/>
        </w:rPr>
        <w:t>hente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1048 (data/riverside_cats/TC1_riv.cat)</w:t>
        <w:br/>
      </w:r>
      <w:r>
        <w:t>And</w:t>
      </w:r>
      <w:r>
        <w:t xml:space="preserve"> </w:t>
      </w:r>
      <w:r>
        <w:t>dredelees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 1049 (data/riverside_cats/TC1_riv.cat)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</w:t>
      </w:r>
      <w:r>
        <w:t xml:space="preserve"> </w:t>
      </w:r>
      <w:r>
        <w:t>lo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shal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-th : yelde</w:t>
      </w:r>
      <w:r>
        <w:br/>
        <w:t>Troilus and Criseyde; Book I 1055 (data/riverside_cats/TC1_riv.cat)</w:t>
        <w:br/>
      </w:r>
      <w:r>
        <w:t>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the</w:t>
      </w:r>
      <w:r>
        <w:t xml:space="preserve"> </w:t>
      </w:r>
      <w:r>
        <w:t>frend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in</w:t>
      </w:r>
      <w:r>
        <w:t xml:space="preserve"> </w:t>
      </w:r>
      <w:r>
        <w:t>special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 1057 (data/riverside_cats/TC1_riv.cat)</w:t>
        <w:br/>
      </w:r>
      <w:r>
        <w:t>To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may</w:t>
      </w:r>
      <w:r>
        <w:t xml:space="preserve"> </w:t>
      </w:r>
      <w:r>
        <w:t>comande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 1067 (data/riverside_cats/TC1_riv.cat)</w:t>
        <w:br/>
      </w:r>
      <w:r>
        <w:t>With</w:t>
      </w:r>
      <w:r>
        <w:t xml:space="preserve"> </w:t>
      </w:r>
      <w:r>
        <w:t>rakel</w:t>
      </w:r>
      <w:r>
        <w:t xml:space="preserve"> </w:t>
      </w:r>
      <w:r>
        <w:t>hond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bide</w:t>
      </w:r>
      <w:r>
        <w:t xml:space="preserve"> </w:t>
      </w:r>
      <w:r>
        <w:t>a</w:t>
      </w:r>
      <w:r>
        <w:t xml:space="preserve"> </w:t>
      </w:r>
      <w:r>
        <w:t>stounde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I 1071 (data/riverside_cats/TC1_riv.cat)</w:t>
        <w:br/>
      </w:r>
      <w:r>
        <w:t>And</w:t>
      </w:r>
      <w:r>
        <w:t xml:space="preserve"> </w:t>
      </w:r>
      <w:r>
        <w:t>caste</w:t>
      </w:r>
      <w:r>
        <w:t xml:space="preserve"> </w:t>
      </w:r>
      <w:r>
        <w:t>his</w:t>
      </w:r>
      <w:r>
        <w:t xml:space="preserve"> </w:t>
      </w:r>
      <w:r>
        <w:t>werk</w:t>
      </w:r>
      <w:r>
        <w:t xml:space="preserve"> </w:t>
      </w:r>
      <w:r>
        <w:t>ful</w:t>
      </w:r>
      <w:r>
        <w:t xml:space="preserve"> </w:t>
      </w:r>
      <w:r>
        <w:t>wisely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1087 (data/riverside_cats/TC1_riv.cat)</w:t>
        <w:br/>
      </w:r>
      <w:r>
        <w:t>That</w:t>
      </w:r>
      <w:r>
        <w:t xml:space="preserve"> </w:t>
      </w:r>
      <w:r>
        <w:t>fareth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hurt</w:t>
      </w:r>
      <w:r>
        <w:t xml:space="preserve"> </w:t>
      </w:r>
      <w:r>
        <w:rPr>
          <w:i/>
        </w:rPr>
        <w:t>is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 1088 (data/riverside_cats/TC1_riv.cat)</w:t>
        <w:br/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somdeel</w:t>
      </w:r>
      <w:r>
        <w:t xml:space="preserve"> </w:t>
      </w:r>
      <w:r>
        <w:t>of</w:t>
      </w:r>
      <w:r>
        <w:t xml:space="preserve"> </w:t>
      </w:r>
      <w:r>
        <w:t>akyngge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wownde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2 (data/riverside_cats/WBPro_riv.cat)</w:t>
        <w:br/>
      </w:r>
      <w:r>
        <w:t>Were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ynogh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5 (data/riverside_cats/WBPro_riv.cat)</w:t>
        <w:br/>
      </w:r>
      <w:r>
        <w:t>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eterne</w:t>
      </w:r>
      <w:r>
        <w:t xml:space="preserve"> </w:t>
      </w:r>
      <w:r>
        <w:t>on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9 (data/riverside_cats/WBPro_riv.cat)</w:t>
        <w:br/>
      </w:r>
      <w:r>
        <w:t>But</w:t>
      </w:r>
      <w:r>
        <w:t xml:space="preserve"> </w:t>
      </w:r>
      <w:r>
        <w:t>me</w:t>
      </w:r>
      <w:r>
        <w:t xml:space="preserve"> </w:t>
      </w:r>
      <w:r>
        <w:t>was</w:t>
      </w:r>
      <w:r>
        <w:t xml:space="preserve"> </w:t>
      </w:r>
      <w:r>
        <w:t>toold</w:t>
      </w:r>
      <w:r>
        <w:t xml:space="preserve"> </w:t>
      </w:r>
      <w:r>
        <w:t>certeyn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agoon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10 (data/riverside_cats/WBPro_riv.cat)</w:t>
        <w:br/>
      </w:r>
      <w:r>
        <w:t>That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Crist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nevere</w:t>
      </w:r>
      <w:r>
        <w:t xml:space="preserve"> </w:t>
      </w:r>
      <w:r>
        <w:t>but</w:t>
      </w:r>
      <w:r>
        <w:t xml:space="preserve"> </w:t>
      </w:r>
      <w:r>
        <w:t>onis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Prologue 12 (data/riverside_cats/WBPro_riv.cat)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ensample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he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19 (data/riverside_cats/WBPro_riv.cat)</w:t>
        <w:br/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thyn</w:t>
      </w:r>
      <w:r>
        <w:t xml:space="preserve"> </w:t>
      </w:r>
      <w:r>
        <w:t>housbonde</w:t>
      </w:r>
      <w:r>
        <w:t xml:space="preserve"> </w:t>
      </w:r>
      <w:r>
        <w:t>thus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20 (data/riverside_cats/WBPro_riv.cat)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mente</w:t>
      </w:r>
      <w:r>
        <w:t xml:space="preserve"> </w:t>
      </w:r>
      <w:r>
        <w:t>therby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 (data/riverside_cats/WBPro_riv.cat)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devyne</w:t>
      </w:r>
      <w:r>
        <w:t xml:space="preserve"> </w:t>
      </w:r>
      <w:r>
        <w:t>and</w:t>
      </w:r>
      <w:r>
        <w:t xml:space="preserve"> </w:t>
      </w:r>
      <w:r>
        <w:t>glosen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36 (data/riverside_cats/WBPro_riv.cat)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39 (data/riverside_cats/WBPro_riv.cat)</w:t>
        <w:br/>
      </w:r>
      <w:r>
        <w:t>Which</w:t>
      </w:r>
      <w:r>
        <w:t xml:space="preserve"> </w:t>
      </w:r>
      <w:r>
        <w:t>yifte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alle</w:t>
      </w:r>
      <w:r>
        <w:t xml:space="preserve"> </w:t>
      </w:r>
      <w:r>
        <w:t>his</w:t>
      </w:r>
      <w:r>
        <w:t xml:space="preserve"> </w:t>
      </w:r>
      <w:r>
        <w:t>wyvys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40 (data/riverside_cats/WBPro_riv.cat)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hath</w:t>
      </w:r>
      <w:r>
        <w:t xml:space="preserve"> </w:t>
      </w:r>
      <w:r>
        <w:t>swich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alyve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woot</w:t>
      </w:r>
      <w:r>
        <w:br/>
        <w:t>The Wife of Bath's Prologue 41 (data/riverside_cats/WBPro_riv.cat)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kyng</w:t>
      </w:r>
      <w:r>
        <w:t xml:space="preserve"> </w:t>
      </w:r>
      <w:r>
        <w:t>as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44 (data/riverside_cats/WBPro_riv.cat)</w:t>
        <w:br/>
      </w:r>
      <w:r>
        <w:t>Yblessed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wedded</w:t>
      </w:r>
      <w:r>
        <w:t xml:space="preserve"> </w:t>
      </w:r>
      <w:r>
        <w:t>fyve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45 (data/riverside_cats/WBPro_riv.cat)</w:t>
        <w:br/>
      </w:r>
      <w:r>
        <w:t>Welcome</w:t>
      </w:r>
      <w:r>
        <w:t xml:space="preserve"> </w:t>
      </w:r>
      <w:r>
        <w:t>the</w:t>
      </w:r>
      <w:r>
        <w:t xml:space="preserve"> </w:t>
      </w:r>
      <w:r>
        <w:t>sixte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47 (data/riverside_cats/WBPro_riv.cat)</w:t>
        <w:br/>
      </w:r>
      <w:r>
        <w:t>Whan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ygon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48 (data/riverside_cats/WBPro_riv.cat)</w:t>
        <w:br/>
      </w:r>
      <w:r>
        <w:t>Som</w:t>
      </w:r>
      <w:r>
        <w:t xml:space="preserve"> </w:t>
      </w:r>
      <w:r>
        <w:t>Cristen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wedde</w:t>
      </w:r>
      <w:r>
        <w:t xml:space="preserve"> </w:t>
      </w:r>
      <w:r>
        <w:t>me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51 (data/riverside_cats/WBPro_riv.cat)</w:t>
        <w:br/>
      </w:r>
      <w:r>
        <w:t>He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52 (data/riverside_cats/WBPro_riv.cat)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t>than</w:t>
      </w:r>
      <w:r>
        <w:t xml:space="preserve"> </w:t>
      </w:r>
      <w:r>
        <w:t>to</w:t>
      </w:r>
      <w:r>
        <w:t xml:space="preserve"> </w:t>
      </w:r>
      <w:r>
        <w:t>brynne</w:t>
      </w:r>
      <w:r>
        <w:br/>
        <w:br/>
      </w:r>
    </w:p>
    <w:p>
      <w:r>
        <w:rPr>
          <w:b/>
        </w:rPr>
        <w:t>Present 3rd sg must end in -th : seye</w:t>
      </w:r>
      <w:r>
        <w:br/>
        <w:t>The Wife of Bath's Prologue 53 (data/riverside_cats/WBPro_riv.cat)</w:t>
        <w:br/>
      </w:r>
      <w:r>
        <w:t>What</w:t>
      </w:r>
      <w:r>
        <w:t xml:space="preserve"> </w:t>
      </w:r>
      <w:r>
        <w:t>rekketh</w:t>
      </w:r>
      <w:r>
        <w:t xml:space="preserve"> </w:t>
      </w:r>
      <w:r>
        <w:t>me</w:t>
      </w:r>
      <w:r>
        <w:t xml:space="preserve"> </w:t>
      </w:r>
      <w:r>
        <w:t>thogh</w:t>
      </w:r>
      <w:r>
        <w:t xml:space="preserve"> </w:t>
      </w:r>
      <w:r>
        <w:t>folk</w:t>
      </w:r>
      <w:r>
        <w:t xml:space="preserve"> </w:t>
      </w:r>
      <w:r>
        <w:rPr>
          <w:i/>
        </w:rPr>
        <w:t>seye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57 (data/riverside_cats/WBPro_riv.cat)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63 (data/riverside_cats/WBPro_riv.cat)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65 (data/riverside_cats/WBPro_riv.cat)</w:t>
        <w:br/>
      </w:r>
      <w:r>
        <w:t>He</w:t>
      </w:r>
      <w:r>
        <w:t xml:space="preserve"> </w:t>
      </w:r>
      <w:r>
        <w:t>seyde</w:t>
      </w:r>
      <w:r>
        <w:t xml:space="preserve"> </w:t>
      </w:r>
      <w:r>
        <w:t>that</w:t>
      </w:r>
      <w:r>
        <w:t xml:space="preserve"> </w:t>
      </w:r>
      <w:r>
        <w:t>precept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66 (data/riverside_cats/WBPro_riv.cat)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conseille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69 (data/riverside_cats/WBPro_riv.cat)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comanded</w:t>
      </w:r>
      <w:r>
        <w:t xml:space="preserve"> </w:t>
      </w:r>
      <w:r>
        <w:t>maydenhede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70 (data/riverside_cats/WBPro_riv.cat)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dampned</w:t>
      </w:r>
      <w:r>
        <w:t xml:space="preserve"> </w:t>
      </w:r>
      <w:r>
        <w:t>weddyng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Prologue 73 (data/riverside_cats/WBPro_riv.cat)</w:t>
        <w:br/>
      </w:r>
      <w:r>
        <w:t>Poul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comanden</w:t>
      </w:r>
      <w:r>
        <w:t xml:space="preserve"> </w:t>
      </w:r>
      <w:r>
        <w:t>atte</w:t>
      </w:r>
      <w:r>
        <w:t xml:space="preserve"> </w:t>
      </w:r>
      <w:r>
        <w:t>leeste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75 (data/riverside_cats/WBPro_riv.cat)</w:t>
        <w:br/>
      </w:r>
      <w:r>
        <w:t>The</w:t>
      </w:r>
      <w:r>
        <w:t xml:space="preserve"> </w:t>
      </w:r>
      <w:r>
        <w:t>dart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up</w:t>
      </w:r>
      <w:r>
        <w:t xml:space="preserve"> </w:t>
      </w:r>
      <w:r>
        <w:t>for</w:t>
      </w:r>
      <w:r>
        <w:t xml:space="preserve"> </w:t>
      </w:r>
      <w:r>
        <w:t>virginitee</w:t>
      </w:r>
      <w:r>
        <w:br/>
        <w:br/>
      </w:r>
    </w:p>
    <w:p>
      <w:r>
        <w:rPr>
          <w:b/>
        </w:rPr>
        <w:t>Present 3rd sg must end in -th : lust</w:t>
      </w:r>
      <w:r>
        <w:br/>
        <w:t>The Wife of Bath's Prologue 78 (data/riverside_cats/WBPro_riv.cat)</w:t>
        <w:br/>
      </w:r>
      <w:r>
        <w:t>But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lust</w:t>
      </w:r>
      <w:r>
        <w:t xml:space="preserve"> </w:t>
      </w:r>
      <w:r>
        <w:t>gyve</w:t>
      </w:r>
      <w:r>
        <w:t xml:space="preserve"> </w:t>
      </w:r>
      <w:r>
        <w:t>it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-th : dye</w:t>
      </w:r>
      <w:r>
        <w:br/>
        <w:t>The Wife of Bath's Prologue 85 (data/riverside_cats/WBPro_riv.cat)</w:t>
        <w:br/>
      </w:r>
      <w:r>
        <w:t>To</w:t>
      </w:r>
      <w:r>
        <w:t xml:space="preserve"> </w:t>
      </w:r>
      <w:r>
        <w:t>wedde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make</w:t>
      </w:r>
      <w:r>
        <w:t xml:space="preserve"> </w:t>
      </w:r>
      <w:r>
        <w:rPr>
          <w:i/>
        </w:rPr>
        <w:t>dye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90 (data/riverside_cats/WBPro_riv.cat)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resemble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105 (data/riverside_cats/WBPro_riv.cat)</w:t>
        <w:br/>
      </w:r>
      <w:r>
        <w:t>Virginitee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perfeccion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107 (data/riverside_cats/WBPro_riv.cat)</w:t>
        <w:br/>
      </w:r>
      <w:r>
        <w:t>But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perfeccion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welle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108 (data/riverside_cats/WBPro_riv.cat)</w:t>
        <w:br/>
      </w:r>
      <w:r>
        <w:t>Bad</w:t>
      </w:r>
      <w:r>
        <w:t xml:space="preserve"> </w:t>
      </w:r>
      <w:r>
        <w:t>nat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Present 3rd sg must end in -th : glose</w:t>
      </w:r>
      <w:r>
        <w:br/>
        <w:t>The Wife of Bath's Prologue 119 (data/riverside_cats/WBPro_riv.cat)</w:t>
        <w:br/>
      </w:r>
      <w:r>
        <w:rPr>
          <w:i/>
        </w:rPr>
        <w:t>Glose</w:t>
      </w:r>
      <w:r>
        <w:t xml:space="preserve"> </w:t>
      </w:r>
      <w:r>
        <w:t>whoso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t>seye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-th : seye</w:t>
      </w:r>
      <w:r>
        <w:br/>
        <w:t>The Wife of Bath's Prologue 119 (data/riverside_cats/WBPro_riv.cat)</w:t>
        <w:br/>
      </w:r>
      <w:r>
        <w:t>Glose</w:t>
      </w:r>
      <w:r>
        <w:t xml:space="preserve"> </w:t>
      </w:r>
      <w:r>
        <w:t>whoso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seye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127 (data/riverside_cats/WBPro_riv.cat)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t xml:space="preserve"> </w:t>
      </w:r>
      <w:r>
        <w:t>for</w:t>
      </w:r>
      <w:r>
        <w:t xml:space="preserve"> </w:t>
      </w:r>
      <w:r>
        <w:t>office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130 (data/riverside_cats/WBPro_riv.cat)</w:t>
        <w:br/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yelde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hire</w:t>
      </w:r>
      <w:r>
        <w:t xml:space="preserve"> </w:t>
      </w:r>
      <w:r>
        <w:t>dette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135 (data/riverside_cats/WBPro_riv.cat)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136 (data/riverside_cats/WBPro_riv.cat)</w:t>
        <w:br/>
      </w:r>
      <w:r>
        <w:t>That</w:t>
      </w:r>
      <w:r>
        <w:t xml:space="preserve"> </w:t>
      </w:r>
      <w:r>
        <w:t>hath</w:t>
      </w:r>
      <w:r>
        <w:t xml:space="preserve"> </w:t>
      </w:r>
      <w:r>
        <w:t>swich</w:t>
      </w:r>
      <w:r>
        <w:t xml:space="preserve"> </w:t>
      </w:r>
      <w:r>
        <w:t>harneys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Past plural must end in -en or -e : lyved</w:t>
      </w:r>
      <w:r>
        <w:br/>
        <w:t>The Wife of Bath's Prologue 141 (data/riverside_cats/WBPro_riv.cat)</w:t>
        <w:br/>
      </w:r>
      <w:r>
        <w:t>Yet</w:t>
      </w:r>
      <w:r>
        <w:t xml:space="preserve"> </w:t>
      </w:r>
      <w:r>
        <w:rPr>
          <w:i/>
        </w:rPr>
        <w:t>lyved</w:t>
      </w:r>
      <w:r>
        <w:t xml:space="preserve"> </w:t>
      </w:r>
      <w:r>
        <w:t>they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parfit</w:t>
      </w:r>
      <w:r>
        <w:t xml:space="preserve"> </w:t>
      </w:r>
      <w:r>
        <w:t>chastitee</w:t>
      </w:r>
      <w:r>
        <w:br/>
        <w:br/>
      </w:r>
    </w:p>
    <w:p>
      <w:r>
        <w:rPr>
          <w:b/>
        </w:rPr>
        <w:t>Present 3rd sg must end in -th : kan</w:t>
      </w:r>
      <w:r>
        <w:br/>
        <w:t>The Wife of Bath's Prologue 145 (data/riverside_cats/WBPro_riv.cat)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with</w:t>
      </w:r>
      <w:r>
        <w:t xml:space="preserve"> </w:t>
      </w:r>
      <w:r>
        <w:t>barlybreed</w:t>
      </w:r>
      <w:r>
        <w:t xml:space="preserve"> </w:t>
      </w:r>
      <w:r>
        <w:t>Mark</w:t>
      </w:r>
      <w:r>
        <w:t xml:space="preserve"> </w:t>
      </w:r>
      <w:r>
        <w:t>telle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yeve</w:t>
      </w:r>
      <w:r>
        <w:br/>
        <w:t>The Wife of Bath's Prologue 151 (data/riverside_cats/WBPro_riv.cat)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daungerous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-th : list</w:t>
      </w:r>
      <w:r>
        <w:br/>
        <w:t>The Wife of Bath's Prologue 153 (data/riverside_cats/WBPro_riv.cat)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come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155 (data/riverside_cats/WBPro_riv.cat)</w:t>
        <w:br/>
      </w:r>
      <w:r>
        <w:t>Which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bothe</w:t>
      </w:r>
      <w:r>
        <w:t xml:space="preserve"> </w:t>
      </w:r>
      <w:r>
        <w:t>my</w:t>
      </w:r>
      <w:r>
        <w:t xml:space="preserve"> </w:t>
      </w:r>
      <w:r>
        <w:t>dettour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thral</w:t>
      </w:r>
      <w:r>
        <w:br/>
        <w:br/>
      </w:r>
    </w:p>
    <w:p>
      <w:r>
        <w:rPr>
          <w:b/>
        </w:rPr>
        <w:t>Weak pt sg must end in -ed, -d, or -t : stirte</w:t>
      </w:r>
      <w:r>
        <w:br/>
        <w:t>The Wife of Bath's Prologue 163 (data/riverside_cats/WBPro_riv.cat)</w:t>
        <w:br/>
      </w:r>
      <w:r>
        <w:t>Up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the</w:t>
      </w:r>
      <w:r>
        <w:t xml:space="preserve"> </w:t>
      </w:r>
      <w:r>
        <w:t>Pardoner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169 (data/riverside_cats/WBPro_riv.cat)</w:t>
        <w:br/>
      </w:r>
      <w:r>
        <w:t>Abyde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171 (data/riverside_cats/WBPro_riv.cat)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</w:t>
      </w:r>
      <w:r>
        <w:t xml:space="preserve"> </w:t>
      </w:r>
      <w:r>
        <w:rPr>
          <w:i/>
        </w:rPr>
        <w:t>shal</w:t>
      </w:r>
      <w:r>
        <w:t xml:space="preserve"> </w:t>
      </w:r>
      <w:r>
        <w:t>savoure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179 (data/riverside_cats/WBPro_riv.cat)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ensamples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Past plural must end in -en or -e : bigan</w:t>
      </w:r>
      <w:r>
        <w:br/>
        <w:t>The Wife of Bath's Prologue 185 (data/riverside_cats/WBPro_riv.cat)</w:t>
        <w:br/>
      </w:r>
      <w:r>
        <w:t>Seyde</w:t>
      </w:r>
      <w:r>
        <w:t xml:space="preserve"> </w:t>
      </w:r>
      <w:r>
        <w:t>this</w:t>
      </w:r>
      <w:r>
        <w:t xml:space="preserve"> </w:t>
      </w:r>
      <w:r>
        <w:t>Pardoner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bigan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188 (data/riverside_cats/WBPro_riv.cat)</w:t>
        <w:br/>
      </w:r>
      <w:r>
        <w:t>Gladly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like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195 (data/riverside_cats/WBPro_riv.cat)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seye</w:t>
      </w:r>
      <w:r>
        <w:t xml:space="preserve"> </w:t>
      </w:r>
      <w:r>
        <w:t>sooth</w:t>
      </w:r>
      <w:r>
        <w:t xml:space="preserve"> </w:t>
      </w:r>
      <w:r>
        <w:t>tho</w:t>
      </w:r>
      <w:r>
        <w:t xml:space="preserve"> </w:t>
      </w:r>
      <w:r>
        <w:t>housbondes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Wife of Bath's Prologue 200 (data/riverside_cats/WBPro_riv.cat)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meene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201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laughe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204 (data/riverside_cats/WBPro_riv.cat)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</w:t>
      </w:r>
      <w:r>
        <w:t xml:space="preserve"> </w:t>
      </w:r>
      <w:r>
        <w:t>hir</w:t>
      </w:r>
      <w:r>
        <w:t xml:space="preserve"> </w:t>
      </w:r>
      <w:r>
        <w:t>lond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tresoor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205 (data/riverside_cats/WBPro_riv.cat)</w:t>
        <w:br/>
      </w:r>
      <w:r>
        <w:t>Me</w:t>
      </w:r>
      <w:r>
        <w:t xml:space="preserve"> </w:t>
      </w:r>
      <w:r>
        <w:t>neded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lenger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Prologue 206 (data/riverside_cats/WBPro_riv.cat)</w:t>
        <w:br/>
      </w:r>
      <w:r>
        <w:t>To</w:t>
      </w:r>
      <w:r>
        <w:t xml:space="preserve"> </w:t>
      </w:r>
      <w:r>
        <w:t>wynne</w:t>
      </w:r>
      <w:r>
        <w:t xml:space="preserve"> </w:t>
      </w:r>
      <w:r>
        <w:t>hir</w:t>
      </w:r>
      <w:r>
        <w:t xml:space="preserve"> </w:t>
      </w:r>
      <w:r>
        <w:t>love</w:t>
      </w:r>
      <w:r>
        <w:t xml:space="preserve"> </w:t>
      </w:r>
      <w:r>
        <w:t>or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Past plural must end in -en or -e : loved</w:t>
      </w:r>
      <w:r>
        <w:br/>
        <w:t>The Wife of Bath's Prologue 207 (data/riverside_cats/WBPro_riv.cat)</w:t>
        <w:br/>
      </w:r>
      <w:r>
        <w:t>They</w:t>
      </w:r>
      <w:r>
        <w:t xml:space="preserve"> </w:t>
      </w:r>
      <w:r>
        <w:rPr>
          <w:i/>
        </w:rPr>
        <w:t>loved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208 (data/riverside_cats/WBPro_riv.cat)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no</w:t>
      </w:r>
      <w:r>
        <w:t xml:space="preserve"> </w:t>
      </w:r>
      <w:r>
        <w:t>deyntee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211 (data/riverside_cats/WBPro_riv.cat)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hoolly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Wife of Bath's Prologue 215 (data/riverside_cats/WBPro_riv.cat)</w:t>
        <w:br/>
      </w:r>
      <w:r>
        <w:t>I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hem</w:t>
      </w:r>
      <w:r>
        <w:t xml:space="preserve"> </w:t>
      </w:r>
      <w:r>
        <w:t>so</w:t>
      </w:r>
      <w:r>
        <w:t xml:space="preserve"> </w:t>
      </w:r>
      <w:r>
        <w:t>awerke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Weak pt sg must end in -ed, -d, or -t : chidde</w:t>
      </w:r>
      <w:r>
        <w:br/>
        <w:t>The Wife of Bath's Prologue 223 (data/riverside_cats/WBPro_riv.cat)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rPr>
          <w:i/>
        </w:rPr>
        <w:t>chidde</w:t>
      </w:r>
      <w:r>
        <w:t xml:space="preserve"> </w:t>
      </w:r>
      <w:r>
        <w:t>hem</w:t>
      </w:r>
      <w:r>
        <w:t xml:space="preserve"> </w:t>
      </w:r>
      <w:r>
        <w:t>spitously</w:t>
      </w:r>
      <w:r>
        <w:br/>
        <w:br/>
      </w:r>
    </w:p>
    <w:p>
      <w:r>
        <w:rPr>
          <w:b/>
        </w:rPr>
        <w:t>Present 3rd sg must end in -th : kan</w:t>
      </w:r>
      <w:r>
        <w:br/>
        <w:t>The Wife of Bath's Prologue 227 (data/riverside_cats/WBPro_riv.cat)</w:t>
        <w:br/>
      </w:r>
      <w:r>
        <w:t>For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boldely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kan</w:t>
      </w:r>
      <w:r>
        <w:br/>
        <w:t>The Wife of Bath's Prologue 228 (data/riverside_cats/WBPro_riv.cat)</w:t>
        <w:br/>
      </w:r>
      <w:r>
        <w:t>Swere</w:t>
      </w:r>
      <w:r>
        <w:t xml:space="preserve"> </w:t>
      </w:r>
      <w:r>
        <w:t>and</w:t>
      </w:r>
      <w:r>
        <w:t xml:space="preserve"> </w:t>
      </w:r>
      <w:r>
        <w:t>lyen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230 (data/riverside_cats/WBPro_riv.cat)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hem</w:t>
      </w:r>
      <w:r>
        <w:t xml:space="preserve"> </w:t>
      </w:r>
      <w:r>
        <w:t>mysavyse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232 (data/riverside_cats/WBPro_riv.cat)</w:t>
        <w:br/>
      </w:r>
      <w:r>
        <w:rPr>
          <w:i/>
        </w:rPr>
        <w:t>Shal</w:t>
      </w:r>
      <w:r>
        <w:t xml:space="preserve"> </w:t>
      </w:r>
      <w:r>
        <w:t>beren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honde</w:t>
      </w:r>
      <w:r>
        <w:t xml:space="preserve"> </w:t>
      </w:r>
      <w:r>
        <w:t>the</w:t>
      </w:r>
      <w:r>
        <w:t xml:space="preserve"> </w:t>
      </w:r>
      <w:r>
        <w:t>cow</w:t>
      </w:r>
      <w:r>
        <w:t xml:space="preserve"> </w:t>
      </w:r>
      <w:r>
        <w:t>is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232 (data/riverside_cats/WBPro_riv.cat)</w:t>
        <w:br/>
      </w:r>
      <w:r>
        <w:t>Shal</w:t>
      </w:r>
      <w:r>
        <w:t xml:space="preserve"> </w:t>
      </w:r>
      <w:r>
        <w:t>beren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honde</w:t>
      </w:r>
      <w:r>
        <w:t xml:space="preserve"> </w:t>
      </w:r>
      <w:r>
        <w:t>the</w:t>
      </w:r>
      <w:r>
        <w:t xml:space="preserve"> </w:t>
      </w:r>
      <w:r>
        <w:t>cow</w:t>
      </w:r>
      <w:r>
        <w:t xml:space="preserve"> </w:t>
      </w:r>
      <w:r>
        <w:rPr>
          <w:i/>
        </w:rPr>
        <w:t>is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235 (data/riverside_cats/WBPro_riv.cat)</w:t>
        <w:br/>
      </w:r>
      <w:r>
        <w:t>Sire</w:t>
      </w:r>
      <w:r>
        <w:t xml:space="preserve"> </w:t>
      </w:r>
      <w:r>
        <w:t>olde</w:t>
      </w:r>
      <w:r>
        <w:t xml:space="preserve"> </w:t>
      </w:r>
      <w:r>
        <w:t>kaynard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thyn</w:t>
      </w:r>
      <w:r>
        <w:t xml:space="preserve"> </w:t>
      </w:r>
      <w:r>
        <w:t>array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236 (data/riverside_cats/WBPro_riv.cat)</w:t>
        <w:br/>
      </w:r>
      <w:r>
        <w:t>Why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neighebores</w:t>
      </w:r>
      <w:r>
        <w:t xml:space="preserve"> </w:t>
      </w:r>
      <w:r>
        <w:t>wyf</w:t>
      </w:r>
      <w:r>
        <w:t xml:space="preserve"> </w:t>
      </w:r>
      <w:r>
        <w:t>so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237 (data/riverside_cats/WBPro_riv.cat)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honoured</w:t>
      </w:r>
      <w:r>
        <w:t xml:space="preserve"> </w:t>
      </w:r>
      <w:r>
        <w:t>overal</w:t>
      </w:r>
      <w:r>
        <w:t xml:space="preserve"> </w:t>
      </w:r>
      <w:r>
        <w:t>ther</w:t>
      </w:r>
      <w:r>
        <w:t xml:space="preserve"> </w:t>
      </w:r>
      <w:r>
        <w:t>she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240 (data/riverside_cats/WBPro_riv.cat)</w:t>
        <w:br/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Artow</w:t>
      </w:r>
      <w:r>
        <w:t xml:space="preserve"> </w:t>
      </w:r>
      <w:r>
        <w:t>so</w:t>
      </w:r>
      <w:r>
        <w:t xml:space="preserve"> </w:t>
      </w:r>
      <w:r>
        <w:t>amorous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250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riche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253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fair</w:t>
      </w:r>
      <w:r>
        <w:t xml:space="preserve"> </w:t>
      </w:r>
      <w:r>
        <w:t>thou</w:t>
      </w:r>
      <w:r>
        <w:t xml:space="preserve"> </w:t>
      </w:r>
      <w:r>
        <w:t>verray</w:t>
      </w:r>
      <w:r>
        <w:t xml:space="preserve"> </w:t>
      </w:r>
      <w:r>
        <w:t>knave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255 (data/riverside_cats/WBPro_riv.cat)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chastitee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263 (data/riverside_cats/WBPro_riv.cat)</w:t>
        <w:br/>
      </w:r>
      <w:r>
        <w:t>Thou</w:t>
      </w:r>
      <w:r>
        <w:t xml:space="preserve"> </w:t>
      </w:r>
      <w:r>
        <w:t>seyst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a</w:t>
      </w:r>
      <w:r>
        <w:t xml:space="preserve"> </w:t>
      </w:r>
      <w:r>
        <w:t>castel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264 (data/riverside_cats/WBPro_riv.cat)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assailled</w:t>
      </w:r>
      <w:r>
        <w:t xml:space="preserve"> </w:t>
      </w:r>
      <w:r>
        <w:t>been</w:t>
      </w:r>
      <w:r>
        <w:t xml:space="preserve"> </w:t>
      </w:r>
      <w:r>
        <w:t>overal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265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foul</w:t>
      </w:r>
      <w:r>
        <w:t xml:space="preserve"> </w:t>
      </w:r>
      <w:r>
        <w:t>thou</w:t>
      </w:r>
      <w:r>
        <w:t xml:space="preserve"> </w:t>
      </w:r>
      <w:r>
        <w:t>seist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266 (data/riverside_cats/WBPro_riv.cat)</w:t>
        <w:br/>
      </w:r>
      <w:r>
        <w:t>Coveiteth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-th : fynde</w:t>
      </w:r>
      <w:r>
        <w:br/>
        <w:t>The Wife of Bath's Prologue 268 (data/riverside_cats/WBPro_riv.cat)</w:t>
        <w:br/>
      </w:r>
      <w:r>
        <w:t>Til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fynde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chepe</w:t>
      </w:r>
      <w:r>
        <w:br/>
        <w:br/>
      </w:r>
    </w:p>
    <w:p>
      <w:r>
        <w:rPr>
          <w:b/>
        </w:rPr>
        <w:t>Present 3rd sg must end in -th : moote</w:t>
      </w:r>
      <w:r>
        <w:br/>
        <w:t>The Wife of Bath's Prologue 277 (data/riverside_cats/WBPro_riv.cat)</w:t>
        <w:br/>
      </w:r>
      <w:r>
        <w:rPr>
          <w:i/>
        </w:rPr>
        <w:t>Moote</w:t>
      </w:r>
      <w:r>
        <w:t xml:space="preserve"> </w:t>
      </w:r>
      <w:r>
        <w:t>thy</w:t>
      </w:r>
      <w:r>
        <w:t xml:space="preserve"> </w:t>
      </w:r>
      <w:r>
        <w:t>welked</w:t>
      </w:r>
      <w:r>
        <w:t xml:space="preserve"> </w:t>
      </w:r>
      <w:r>
        <w:t>nekke</w:t>
      </w:r>
      <w:r>
        <w:t xml:space="preserve"> </w:t>
      </w:r>
      <w:r>
        <w:t>be</w:t>
      </w:r>
      <w:r>
        <w:t xml:space="preserve"> </w:t>
      </w:r>
      <w:r>
        <w:t>tobroke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283 (data/riverside_cats/WBPro_riv.cat)</w:t>
        <w:br/>
      </w:r>
      <w:r>
        <w:t>Til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fast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shewe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284 (data/riverside_cats/WBPro_riv.cat)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proverbe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shrewe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310 (data/riverside_cats/WBPro_riv.cat)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good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thyn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312 (data/riverside_cats/WBPro_riv.cat)</w:t>
        <w:br/>
      </w:r>
      <w:r>
        <w:t>Now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Jame</w:t>
      </w:r>
      <w:r>
        <w:br/>
        <w:br/>
      </w:r>
    </w:p>
    <w:p>
      <w:r>
        <w:rPr>
          <w:b/>
        </w:rPr>
        <w:t>Infinitive must end in -en or -e : forgo</w:t>
      </w:r>
      <w:r>
        <w:br/>
        <w:t>The Wife of Bath's Prologue 315 (data/riverside_cats/WBPro_riv.cat)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forgo</w:t>
      </w:r>
      <w:r>
        <w:t xml:space="preserve"> </w:t>
      </w:r>
      <w:r>
        <w:t>maugree</w:t>
      </w:r>
      <w:r>
        <w:t xml:space="preserve"> </w:t>
      </w:r>
      <w:r>
        <w:t>thyne</w:t>
      </w:r>
      <w:r>
        <w:t xml:space="preserve"> </w:t>
      </w:r>
      <w:r>
        <w:t>yen</w:t>
      </w:r>
      <w:r>
        <w:br/>
        <w:br/>
      </w:r>
    </w:p>
    <w:p>
      <w:r>
        <w:rPr>
          <w:b/>
        </w:rPr>
        <w:t>Present 3rd sg must end in -th : liste</w:t>
      </w:r>
      <w:r>
        <w:br/>
        <w:t>The Wife of Bath's Prologue 318 (data/riverside_cats/WBPro_riv.cat)</w:t>
        <w:br/>
      </w:r>
      <w:r>
        <w:t>Thou</w:t>
      </w:r>
      <w:r>
        <w:t xml:space="preserve"> </w:t>
      </w:r>
      <w:r>
        <w:t>sholdest</w:t>
      </w:r>
      <w:r>
        <w:t xml:space="preserve"> </w:t>
      </w:r>
      <w:r>
        <w:t>seye</w:t>
      </w:r>
      <w:r>
        <w:t xml:space="preserve"> </w:t>
      </w:r>
      <w:r>
        <w:t>Wyf</w:t>
      </w:r>
      <w:r>
        <w:t xml:space="preserve"> </w:t>
      </w:r>
      <w:r>
        <w:t>go</w:t>
      </w:r>
      <w:r>
        <w:t xml:space="preserve"> </w:t>
      </w:r>
      <w:r>
        <w:t>wher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Wife of Bath's Prologue 322 (data/riverside_cats/WBPro_riv.cat)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322 (data/riverside_cats/WBPro_riv.cat)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goon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3rd sg must end in -th : moot</w:t>
      </w:r>
      <w:r>
        <w:br/>
        <w:t>The Wife of Bath's Prologue 323 (data/riverside_cats/WBPro_riv.cat)</w:t>
        <w:br/>
      </w:r>
      <w:r>
        <w:t>Of</w:t>
      </w:r>
      <w:r>
        <w:t xml:space="preserve"> </w:t>
      </w:r>
      <w:r>
        <w:t>alle</w:t>
      </w:r>
      <w:r>
        <w:t xml:space="preserve"> </w:t>
      </w:r>
      <w:r>
        <w:t>men</w:t>
      </w:r>
      <w:r>
        <w:t xml:space="preserve"> </w:t>
      </w:r>
      <w:r>
        <w:t>yblessed</w:t>
      </w:r>
      <w:r>
        <w:t xml:space="preserve"> </w:t>
      </w:r>
      <w:r>
        <w:rPr>
          <w:i/>
        </w:rPr>
        <w:t>moot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326 (data/riverside_cats/WBPro_riv.cat)</w:t>
        <w:br/>
      </w:r>
      <w:r>
        <w:t>Of</w:t>
      </w:r>
      <w:r>
        <w:t xml:space="preserve"> </w:t>
      </w:r>
      <w:r>
        <w:t>alle</w:t>
      </w:r>
      <w:r>
        <w:t xml:space="preserve"> </w:t>
      </w:r>
      <w:r>
        <w:t>men</w:t>
      </w:r>
      <w:r>
        <w:t xml:space="preserve"> </w:t>
      </w:r>
      <w:r>
        <w:t>his</w:t>
      </w:r>
      <w:r>
        <w:t xml:space="preserve"> </w:t>
      </w:r>
      <w:r>
        <w:t>wysdom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hyeste</w:t>
      </w:r>
      <w:r>
        <w:br/>
        <w:br/>
      </w:r>
    </w:p>
    <w:p>
      <w:r>
        <w:rPr>
          <w:b/>
        </w:rPr>
        <w:t>Present 3rd sg must end in -th : thar</w:t>
      </w:r>
      <w:r>
        <w:br/>
        <w:t>The Wife of Bath's Prologue 329 (data/riverside_cats/WBPro_riv.cat)</w:t>
        <w:br/>
      </w:r>
      <w:r>
        <w:t>Have</w:t>
      </w:r>
      <w:r>
        <w:t xml:space="preserve"> </w:t>
      </w:r>
      <w:r>
        <w:t>thou</w:t>
      </w:r>
      <w:r>
        <w:t xml:space="preserve"> </w:t>
      </w:r>
      <w:r>
        <w:t>ynogh</w:t>
      </w:r>
      <w:r>
        <w:t xml:space="preserve"> </w:t>
      </w:r>
      <w:r>
        <w:t>what</w:t>
      </w:r>
      <w:r>
        <w:t xml:space="preserve"> </w:t>
      </w:r>
      <w:r>
        <w:rPr>
          <w:i/>
        </w:rPr>
        <w:t>thar</w:t>
      </w:r>
      <w:r>
        <w:t xml:space="preserve"> </w:t>
      </w:r>
      <w:r>
        <w:t>thee</w:t>
      </w:r>
      <w:r>
        <w:t xml:space="preserve"> </w:t>
      </w:r>
      <w:r>
        <w:t>recche</w:t>
      </w:r>
      <w:r>
        <w:t xml:space="preserve"> </w:t>
      </w:r>
      <w:r>
        <w:t>or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-th : thar</w:t>
      </w:r>
      <w:r>
        <w:br/>
        <w:t>The Wife of Bath's Prologue 336 (data/riverside_cats/WBPro_riv.cat)</w:t>
        <w:br/>
      </w:r>
      <w:r>
        <w:t>Have</w:t>
      </w:r>
      <w:r>
        <w:t xml:space="preserve"> </w:t>
      </w:r>
      <w:r>
        <w:t>thou</w:t>
      </w:r>
      <w:r>
        <w:t xml:space="preserve"> </w:t>
      </w:r>
      <w:r>
        <w:t>ynogh</w:t>
      </w:r>
      <w:r>
        <w:t xml:space="preserve"> </w:t>
      </w:r>
      <w:r>
        <w:t>thee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</w:t>
      </w:r>
      <w:r>
        <w:t xml:space="preserve"> </w:t>
      </w:r>
      <w:r>
        <w:t>pleyne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339 (data/riverside_cats/WBPro_riv.cat)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oure</w:t>
      </w:r>
      <w:r>
        <w:t xml:space="preserve"> </w:t>
      </w:r>
      <w:r>
        <w:t>chastitee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351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cattes</w:t>
      </w:r>
      <w:r>
        <w:t xml:space="preserve"> </w:t>
      </w:r>
      <w:r>
        <w:t>skyn</w:t>
      </w:r>
      <w:r>
        <w:t xml:space="preserve"> </w:t>
      </w:r>
      <w:r>
        <w:rPr>
          <w:i/>
        </w:rPr>
        <w:t>be</w:t>
      </w:r>
      <w:r>
        <w:t xml:space="preserve"> </w:t>
      </w:r>
      <w:r>
        <w:t>slyk</w:t>
      </w:r>
      <w:r>
        <w:t xml:space="preserve"> </w:t>
      </w:r>
      <w:r>
        <w:t>and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Prologue 352 (data/riverside_cats/WBPro_riv.cat)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dwelle</w:t>
      </w:r>
      <w:r>
        <w:t xml:space="preserve"> </w:t>
      </w:r>
      <w:r>
        <w:t>in</w:t>
      </w:r>
      <w:r>
        <w:t xml:space="preserve"> </w:t>
      </w:r>
      <w:r>
        <w:t>house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353 (data/riverside_cats/WBPro_riv.cat)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t>wole</w:t>
      </w:r>
      <w:r>
        <w:t xml:space="preserve"> </w:t>
      </w:r>
      <w:r>
        <w:t>er</w:t>
      </w:r>
      <w:r>
        <w:t xml:space="preserve"> </w:t>
      </w:r>
      <w:r>
        <w:t>any</w:t>
      </w:r>
      <w:r>
        <w:t xml:space="preserve"> </w:t>
      </w:r>
      <w:r>
        <w:t>day</w:t>
      </w:r>
      <w:r>
        <w:t xml:space="preserve"> </w:t>
      </w:r>
      <w:r>
        <w:rPr>
          <w:i/>
        </w:rPr>
        <w:t>be</w:t>
      </w:r>
      <w:r>
        <w:t xml:space="preserve"> </w:t>
      </w:r>
      <w:r>
        <w:t>dawed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355 (data/riverside_cats/WBPro_riv.cat)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gay</w:t>
      </w:r>
      <w:r>
        <w:t xml:space="preserve"> </w:t>
      </w:r>
      <w:r>
        <w:t>sire</w:t>
      </w:r>
      <w:r>
        <w:t xml:space="preserve"> </w:t>
      </w:r>
      <w:r>
        <w:t>shrewe</w:t>
      </w:r>
      <w:r>
        <w:br/>
        <w:br/>
      </w:r>
    </w:p>
    <w:p>
      <w:r>
        <w:rPr>
          <w:b/>
        </w:rPr>
        <w:t>Present 3rd sg must end in -th : kan</w:t>
      </w:r>
      <w:r>
        <w:br/>
        <w:t>The Wife of Bath's Prologue 359 (data/riverside_cats/WBPro_riv.cat)</w:t>
        <w:br/>
      </w:r>
      <w:r>
        <w:t>To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wardecors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360 (data/riverside_cats/WBPro_riv.cat)</w:t>
        <w:br/>
      </w:r>
      <w:r>
        <w:t>In</w:t>
      </w:r>
      <w:r>
        <w:t xml:space="preserve"> </w:t>
      </w:r>
      <w:r>
        <w:t>feith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-th : lest</w:t>
      </w:r>
      <w:r>
        <w:br/>
        <w:t>The Wife of Bath's Prologue 360 (data/riverside_cats/WBPro_riv.cat)</w:t>
        <w:br/>
      </w:r>
      <w:r>
        <w:t>In</w:t>
      </w:r>
      <w:r>
        <w:t xml:space="preserve"> </w:t>
      </w:r>
      <w:r>
        <w:t>feith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367 (data/riverside_cats/WBPro_riv.cat)</w:t>
        <w:br/>
      </w:r>
      <w:r>
        <w:t>Yrekened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thise</w:t>
      </w:r>
      <w:r>
        <w:t xml:space="preserve"> </w:t>
      </w:r>
      <w:r>
        <w:t>meschances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369 (data/riverside_cats/WBPro_riv.cat)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likne</w:t>
      </w:r>
      <w:r>
        <w:t xml:space="preserve"> </w:t>
      </w:r>
      <w:r>
        <w:t>youre</w:t>
      </w:r>
      <w:r>
        <w:t xml:space="preserve"> </w:t>
      </w:r>
      <w:r>
        <w:t>parables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372 (data/riverside_cats/WBPro_riv.cat)</w:t>
        <w:br/>
      </w:r>
      <w:r>
        <w:t>To</w:t>
      </w:r>
      <w:r>
        <w:t xml:space="preserve"> </w:t>
      </w:r>
      <w:r>
        <w:t>bareyne</w:t>
      </w:r>
      <w:r>
        <w:t xml:space="preserve"> </w:t>
      </w:r>
      <w:r>
        <w:t>lond</w:t>
      </w:r>
      <w:r>
        <w:t xml:space="preserve"> </w:t>
      </w:r>
      <w:r>
        <w:t>ther</w:t>
      </w:r>
      <w:r>
        <w:t xml:space="preserve"> </w:t>
      </w:r>
      <w:r>
        <w:t>water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-th : wole</w:t>
      </w:r>
      <w:r>
        <w:br/>
        <w:t>The Wife of Bath's Prologue 375 (data/riverside_cats/WBPro_riv.cat)</w:t>
        <w:br/>
      </w:r>
      <w:r>
        <w:t>To</w:t>
      </w:r>
      <w:r>
        <w:t xml:space="preserve"> </w:t>
      </w:r>
      <w:r>
        <w:t>consume</w:t>
      </w:r>
      <w:r>
        <w:t xml:space="preserve"> </w:t>
      </w:r>
      <w:r>
        <w:t>every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brent</w:t>
      </w:r>
      <w:r>
        <w:t xml:space="preserve"> </w:t>
      </w:r>
      <w:r>
        <w:rPr>
          <w:i/>
        </w:rPr>
        <w:t>wole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grynt</w:t>
      </w:r>
      <w:r>
        <w:br/>
        <w:t>The Wife of Bath's Prologue 389 (data/riverside_cats/WBPro_riv.cat)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comth</w:t>
      </w:r>
      <w:r>
        <w:t xml:space="preserve"> </w:t>
      </w:r>
      <w:r>
        <w:t>first</w:t>
      </w:r>
      <w:r>
        <w:t xml:space="preserve"> </w:t>
      </w:r>
      <w:r>
        <w:rPr>
          <w:i/>
        </w:rPr>
        <w:t>grynt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408 (data/riverside_cats/WBPro_riv.cat)</w:t>
        <w:br/>
      </w:r>
      <w:r>
        <w:t>Ther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chide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no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414 (data/riverside_cats/WBPro_riv.cat)</w:t>
        <w:br/>
      </w:r>
      <w:r>
        <w:t>Wynne</w:t>
      </w:r>
      <w:r>
        <w:t xml:space="preserve"> </w:t>
      </w:r>
      <w:r>
        <w:t>whoso</w:t>
      </w:r>
      <w:r>
        <w:t xml:space="preserve"> </w:t>
      </w:r>
      <w:r>
        <w:rPr>
          <w:i/>
        </w:rPr>
        <w:t>may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414 (data/riverside_cats/WBPro_riv.cat)</w:t>
        <w:br/>
      </w:r>
      <w:r>
        <w:t>Wynne</w:t>
      </w:r>
      <w:r>
        <w:t xml:space="preserve"> </w:t>
      </w:r>
      <w:r>
        <w:t>whoso</w:t>
      </w:r>
      <w:r>
        <w:t xml:space="preserve"> </w:t>
      </w:r>
      <w:r>
        <w:t>may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415 (data/riverside_cats/WBPro_riv.cat)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none</w:t>
      </w:r>
      <w:r>
        <w:t xml:space="preserve"> </w:t>
      </w:r>
      <w:r>
        <w:t>haukes</w:t>
      </w:r>
      <w:r>
        <w:t xml:space="preserve"> </w:t>
      </w:r>
      <w:r>
        <w:t>lure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420 (data/riverside_cats/WBPro_riv.cat)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pope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seten</w:t>
      </w:r>
      <w:r>
        <w:t xml:space="preserve"> </w:t>
      </w:r>
      <w:r>
        <w:t>hem</w:t>
      </w:r>
      <w:r>
        <w:t xml:space="preserve"> </w:t>
      </w:r>
      <w:r>
        <w:t>biside</w:t>
      </w:r>
      <w:r>
        <w:br/>
        <w:br/>
      </w:r>
    </w:p>
    <w:p>
      <w:r>
        <w:rPr>
          <w:b/>
        </w:rPr>
        <w:t>Weak pt sg must end in -ed, -d, or -t : quitte</w:t>
      </w:r>
      <w:r>
        <w:br/>
        <w:t>The Wife of Bath's Prologue 422 (data/riverside_cats/WBPro_riv.cat)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</w:t>
      </w:r>
      <w:r>
        <w:t xml:space="preserve"> </w:t>
      </w:r>
      <w:r>
        <w:rPr>
          <w:i/>
        </w:rPr>
        <w:t>quitte</w:t>
      </w:r>
      <w:r>
        <w:t xml:space="preserve"> </w:t>
      </w:r>
      <w:r>
        <w:t>hem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-th : helpe</w:t>
      </w:r>
      <w:r>
        <w:br/>
        <w:t>The Wife of Bath's Prologue 423 (data/riverside_cats/WBPro_riv.cat)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omnipotent</w:t>
      </w:r>
      <w:r>
        <w:br/>
        <w:br/>
      </w:r>
    </w:p>
    <w:p>
      <w:r>
        <w:rPr>
          <w:b/>
        </w:rPr>
        <w:t>Infinitive must end in -en or -e : ba</w:t>
      </w:r>
      <w:r>
        <w:br/>
        <w:t>The Wife of Bath's Prologue 433 (data/riverside_cats/WBPro_riv.cat)</w:t>
        <w:br/>
      </w:r>
      <w:r>
        <w:t>Com</w:t>
      </w:r>
      <w:r>
        <w:t xml:space="preserve"> </w:t>
      </w:r>
      <w:r>
        <w:t>neer</w:t>
      </w:r>
      <w:r>
        <w:t xml:space="preserve"> </w:t>
      </w:r>
      <w:r>
        <w:t>my</w:t>
      </w:r>
      <w:r>
        <w:t xml:space="preserve"> </w:t>
      </w:r>
      <w:r>
        <w:t>spouse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ba</w:t>
      </w:r>
      <w:r>
        <w:t xml:space="preserve"> </w:t>
      </w:r>
      <w:r>
        <w:t>thy</w:t>
      </w:r>
      <w:r>
        <w:t xml:space="preserve"> </w:t>
      </w:r>
      <w:r>
        <w:t>cheke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Wife of Bath's Prologue 437 (data/riverside_cats/WBPro_riv.cat)</w:t>
        <w:br/>
      </w:r>
      <w:r>
        <w:t>Suffreth</w:t>
      </w:r>
      <w:r>
        <w:t xml:space="preserve"> </w:t>
      </w:r>
      <w:r>
        <w:t>alwey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Wife of Bath's Prologue 438 (data/riverside_cats/WBPro_riv.cat)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438 (data/riverside_cats/WBPro_riv.cat)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439 (data/riverside_cats/WBPro_riv.cat)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wyf</w:t>
      </w:r>
      <w:r>
        <w:t xml:space="preserve"> </w:t>
      </w:r>
      <w:r>
        <w:t>in</w:t>
      </w:r>
      <w:r>
        <w:t xml:space="preserve"> </w:t>
      </w:r>
      <w:r>
        <w:t>pees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441 (data/riverside_cats/WBPro_riv.cat)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moore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442 (data/riverside_cats/WBPro_riv.cat)</w:t>
        <w:br/>
      </w:r>
      <w:r>
        <w:t>Than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ye</w:t>
      </w:r>
      <w:r>
        <w:t xml:space="preserve"> </w:t>
      </w:r>
      <w:r>
        <w:t>moste</w:t>
      </w:r>
      <w:r>
        <w:t xml:space="preserve"> </w:t>
      </w:r>
      <w:r>
        <w:t>been</w:t>
      </w:r>
      <w:r>
        <w:t xml:space="preserve"> </w:t>
      </w:r>
      <w:r>
        <w:t>suffrable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454 (data/riverside_cats/WBPro_riv.cat)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454 (data/riverside_cats/WBPro_riv.cat)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462 (data/riverside_cats/WBPro_riv.cat)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drank</w:t>
      </w:r>
      <w:r>
        <w:t xml:space="preserve"> </w:t>
      </w:r>
      <w:r>
        <w:t>wyn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467 (data/riverside_cats/WBPro_riv.cat)</w:t>
        <w:br/>
      </w:r>
      <w:r>
        <w:t>In</w:t>
      </w:r>
      <w:r>
        <w:t xml:space="preserve"> </w:t>
      </w:r>
      <w:r>
        <w:t>wommen</w:t>
      </w:r>
      <w:r>
        <w:t xml:space="preserve"> </w:t>
      </w:r>
      <w:r>
        <w:t>vinolent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defence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476 (data/riverside_cats/WBPro_riv.cat)</w:t>
        <w:br/>
      </w:r>
      <w:r>
        <w:t>Lat</w:t>
      </w:r>
      <w:r>
        <w:t xml:space="preserve"> </w:t>
      </w:r>
      <w:r>
        <w:rPr>
          <w:i/>
        </w:rPr>
        <w:t>go</w:t>
      </w:r>
      <w:r>
        <w:t xml:space="preserve"> </w:t>
      </w:r>
      <w:r>
        <w:t>Farewel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Present 3rd sg must end in -th : go</w:t>
      </w:r>
      <w:r>
        <w:br/>
        <w:t>The Wife of Bath's Prologue 476 (data/riverside_cats/WBPro_riv.cat)</w:t>
        <w:br/>
      </w:r>
      <w:r>
        <w:t>Lat</w:t>
      </w:r>
      <w:r>
        <w:t xml:space="preserve"> </w:t>
      </w:r>
      <w:r>
        <w:rPr>
          <w:i/>
        </w:rPr>
        <w:t>go</w:t>
      </w:r>
      <w:r>
        <w:t xml:space="preserve"> </w:t>
      </w:r>
      <w:r>
        <w:t>Farewel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477 (data/riverside_cats/WBPro_riv.cat)</w:t>
        <w:br/>
      </w:r>
      <w:r>
        <w:t>The</w:t>
      </w:r>
      <w:r>
        <w:t xml:space="preserve"> </w:t>
      </w:r>
      <w:r>
        <w:t>flour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477 (data/riverside_cats/WBPro_riv.cat)</w:t>
        <w:br/>
      </w:r>
      <w:r>
        <w:t>The</w:t>
      </w:r>
      <w:r>
        <w:t xml:space="preserve"> </w:t>
      </w:r>
      <w:r>
        <w:t>flour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woot</w:t>
      </w:r>
      <w:r>
        <w:br/>
        <w:t>The Wife of Bath's Prologue 491 (data/riverside_cats/WBPro_riv.cat)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he</w:t>
      </w:r>
      <w:r>
        <w:t xml:space="preserve"> </w:t>
      </w:r>
      <w:r>
        <w:t>sat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and</w:t>
      </w:r>
      <w:r>
        <w:t xml:space="preserve"> </w:t>
      </w:r>
      <w:r>
        <w:t>song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Wife of Bath's Prologue 494 (data/riverside_cats/WBPro_riv.cat)</w:t>
        <w:br/>
      </w:r>
      <w:r>
        <w:t>In</w:t>
      </w:r>
      <w:r>
        <w:t xml:space="preserve"> </w:t>
      </w:r>
      <w:r>
        <w:t>many</w:t>
      </w:r>
      <w:r>
        <w:t xml:space="preserve"> </w:t>
      </w:r>
      <w:r>
        <w:t>wise</w:t>
      </w:r>
      <w:r>
        <w:t xml:space="preserve"> </w:t>
      </w:r>
      <w:r>
        <w:t>how</w:t>
      </w:r>
      <w:r>
        <w:t xml:space="preserve"> </w:t>
      </w:r>
      <w:r>
        <w:t>soore</w:t>
      </w:r>
      <w:r>
        <w:t xml:space="preserve"> </w:t>
      </w:r>
      <w:r>
        <w:t>I</w:t>
      </w:r>
      <w:r>
        <w:t xml:space="preserve"> </w:t>
      </w:r>
      <w:r>
        <w:t>hym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Wife of Bath's Prologue 495 (data/riverside_cats/WBPro_riv.cat)</w:t>
        <w:br/>
      </w:r>
      <w:r>
        <w:t>He</w:t>
      </w:r>
      <w:r>
        <w:t xml:space="preserve"> </w:t>
      </w:r>
      <w:r>
        <w:rPr>
          <w:i/>
        </w:rPr>
        <w:t>deyde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cam</w:t>
      </w:r>
      <w:r>
        <w:t xml:space="preserve"> </w:t>
      </w:r>
      <w:r>
        <w:t>fro</w:t>
      </w:r>
      <w:r>
        <w:t xml:space="preserve"> </w:t>
      </w:r>
      <w:r>
        <w:t>Jerusalem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Wife of Bath's Prologue 499 (data/riverside_cats/WBPro_riv.cat)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Appelles</w:t>
      </w:r>
      <w:r>
        <w:t xml:space="preserve"> </w:t>
      </w:r>
      <w:r>
        <w:rPr>
          <w:i/>
        </w:rPr>
        <w:t>wroghte</w:t>
      </w:r>
      <w:r>
        <w:t xml:space="preserve"> </w:t>
      </w:r>
      <w:r>
        <w:t>subtilly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510 (data/riverside_cats/WBPro_riv.cat)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bele</w:t>
      </w:r>
      <w:r>
        <w:t xml:space="preserve"> </w:t>
      </w:r>
      <w:r>
        <w:t>chose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511 (data/riverside_cats/WBPro_riv.cat)</w:t>
        <w:br/>
      </w:r>
      <w:r>
        <w:t>That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me</w:t>
      </w:r>
      <w:r>
        <w:t xml:space="preserve"> </w:t>
      </w:r>
      <w:r>
        <w:t>bete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bon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517 (data/riverside_cats/WBPro_riv.cat)</w:t>
        <w:br/>
      </w:r>
      <w:r>
        <w:t>Wayte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lightly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518 (data/riverside_cats/WBPro_riv.cat)</w:t>
        <w:br/>
      </w:r>
      <w:r>
        <w:t>Therafter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crie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crave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520 (data/riverside_cats/WBPro_riv.cat)</w:t>
        <w:br/>
      </w:r>
      <w:r>
        <w:t>Preesse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fle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523 (data/riverside_cats/WBPro_riv.cat)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greet</w:t>
      </w:r>
      <w:r>
        <w:t xml:space="preserve"> </w:t>
      </w:r>
      <w:r>
        <w:t>cheep</w:t>
      </w:r>
      <w:r>
        <w:t xml:space="preserve"> </w:t>
      </w:r>
      <w:r>
        <w:rPr>
          <w:i/>
        </w:rPr>
        <w:t>is</w:t>
      </w:r>
      <w:r>
        <w:t xml:space="preserve"> </w:t>
      </w:r>
      <w:r>
        <w:t>holde</w:t>
      </w:r>
      <w:r>
        <w:t xml:space="preserve"> </w:t>
      </w:r>
      <w:r>
        <w:t>at</w:t>
      </w:r>
      <w:r>
        <w:t xml:space="preserve"> </w:t>
      </w:r>
      <w:r>
        <w:t>litel</w:t>
      </w:r>
      <w:r>
        <w:t xml:space="preserve"> </w:t>
      </w:r>
      <w:r>
        <w:t>prys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524 (data/riverside_cats/WBPro_riv.cat)</w:t>
        <w:br/>
      </w:r>
      <w:r>
        <w:t>This</w:t>
      </w:r>
      <w:r>
        <w:t xml:space="preserve"> </w:t>
      </w:r>
      <w:r>
        <w:t>knoweth</w:t>
      </w:r>
      <w:r>
        <w:t xml:space="preserve"> </w:t>
      </w:r>
      <w:r>
        <w:t>every</w:t>
      </w:r>
      <w:r>
        <w:t xml:space="preserve"> </w:t>
      </w:r>
      <w:r>
        <w:t>womman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528 (data/riverside_cats/WBPro_riv.cat)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left</w:t>
      </w:r>
      <w:r>
        <w:t xml:space="preserve"> </w:t>
      </w:r>
      <w:r>
        <w:t>scole</w:t>
      </w:r>
      <w:r>
        <w:t xml:space="preserve"> </w:t>
      </w:r>
      <w:r>
        <w:t>and</w:t>
      </w:r>
      <w:r>
        <w:t xml:space="preserve"> </w:t>
      </w:r>
      <w:r>
        <w:t>wente</w:t>
      </w:r>
      <w:r>
        <w:t xml:space="preserve"> </w:t>
      </w:r>
      <w:r>
        <w:t>at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bord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534 (data/riverside_cats/WBPro_riv.cat)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t>pissed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535 (data/riverside_cats/WBPro_riv.cat)</w:t>
        <w:br/>
      </w:r>
      <w:r>
        <w:t>Or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cost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538 (data/riverside_cats/WBPro_riv.cat)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toold</w:t>
      </w:r>
      <w:r>
        <w:t xml:space="preserve"> </w:t>
      </w:r>
      <w:r>
        <w:t>his</w:t>
      </w:r>
      <w:r>
        <w:t xml:space="preserve"> </w:t>
      </w:r>
      <w:r>
        <w:t>conseil</w:t>
      </w:r>
      <w:r>
        <w:t xml:space="preserve"> </w:t>
      </w:r>
      <w:r>
        <w:t>every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-th : woot</w:t>
      </w:r>
      <w:r>
        <w:br/>
        <w:t>The Wife of Bath's Prologue 539 (data/riverside_cats/WBPro_riv.cat)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dide</w:t>
      </w:r>
      <w:r>
        <w:t xml:space="preserve"> </w:t>
      </w:r>
      <w:r>
        <w:t>ful</w:t>
      </w:r>
      <w:r>
        <w:t xml:space="preserve"> </w:t>
      </w:r>
      <w:r>
        <w:t>often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544 (data/riverside_cats/WBPro_riv.cat)</w:t>
        <w:br/>
      </w:r>
      <w:r>
        <w:t>So</w:t>
      </w:r>
      <w:r>
        <w:t xml:space="preserve"> </w:t>
      </w:r>
      <w:r>
        <w:t>often</w:t>
      </w:r>
      <w:r>
        <w:t xml:space="preserve"> </w:t>
      </w:r>
      <w:r>
        <w:t>tymes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gossyb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549 (data/riverside_cats/WBPro_riv.cat)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myself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551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Past plural must end in -en or -e : walked</w:t>
      </w:r>
      <w:r>
        <w:br/>
        <w:t>The Wife of Bath's Prologue 564 (data/riverside_cats/WBPro_riv.cat)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rPr>
          <w:i/>
        </w:rPr>
        <w:t>walked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-th : faille</w:t>
      </w:r>
      <w:r>
        <w:br/>
        <w:t>The Wife of Bath's Prologue 574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faille</w:t>
      </w:r>
      <w:r>
        <w:t xml:space="preserve"> </w:t>
      </w:r>
      <w:r>
        <w:t>thanne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ydo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Prologue 576 (data/riverside_cats/WBPro_riv.cat)</w:t>
        <w:br/>
      </w:r>
      <w:r>
        <w:t>My</w:t>
      </w:r>
      <w:r>
        <w:t xml:space="preserve"> </w:t>
      </w:r>
      <w:r>
        <w:t>dame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that</w:t>
      </w:r>
      <w:r>
        <w:t xml:space="preserve"> </w:t>
      </w:r>
      <w:r>
        <w:t>soutiltee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578 (data/riverside_cats/WBPro_riv.cat)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Wife of Bath's Prologue 578 (data/riverside_cats/WBPro_riv.cat)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580 (data/riverside_cats/WBPro_riv.cat)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580 (data/riverside_cats/WBPro_riv.cat)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585 (data/riverside_cats/WBPro_riv.cat)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sire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se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The Wife of Bath's Prologue 592 (data/riverside_cats/WBPro_riv.cat)</w:t>
        <w:br/>
      </w:r>
      <w:r>
        <w:t>I</w:t>
      </w:r>
      <w:r>
        <w:t xml:space="preserve"> </w:t>
      </w:r>
      <w:r>
        <w:rPr>
          <w:i/>
        </w:rPr>
        <w:t>wepte</w:t>
      </w:r>
      <w:r>
        <w:t xml:space="preserve"> </w:t>
      </w:r>
      <w:r>
        <w:t>but</w:t>
      </w:r>
      <w:r>
        <w:t xml:space="preserve"> </w:t>
      </w:r>
      <w:r>
        <w:t>smal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596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hym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596 (data/riverside_cats/WBPro_riv.cat)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604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prente</w:t>
      </w:r>
      <w:r>
        <w:t xml:space="preserve"> </w:t>
      </w:r>
      <w:r>
        <w:t>of</w:t>
      </w:r>
      <w:r>
        <w:t xml:space="preserve"> </w:t>
      </w:r>
      <w:r>
        <w:t>seinte</w:t>
      </w:r>
      <w:r>
        <w:t xml:space="preserve"> </w:t>
      </w:r>
      <w:r>
        <w:t>Venus</w:t>
      </w:r>
      <w:r>
        <w:t xml:space="preserve"> </w:t>
      </w:r>
      <w:r>
        <w:t>seel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605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lusty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608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quoniam</w:t>
      </w:r>
      <w:r>
        <w:t xml:space="preserve"> </w:t>
      </w:r>
      <w:r>
        <w:t>myghte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610 (data/riverside_cats/WBPro_riv.cat)</w:t>
        <w:br/>
      </w:r>
      <w:r>
        <w:t>In</w:t>
      </w:r>
      <w:r>
        <w:t xml:space="preserve"> </w:t>
      </w:r>
      <w:r>
        <w:t>feelynge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Marcien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621 (data/riverside_cats/WBPro_riv.cat)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Weak pt sg must end in -ed, -d, or -t : folwede</w:t>
      </w:r>
      <w:r>
        <w:br/>
        <w:t>The Wife of Bath's Prologue 623 (data/riverside_cats/WBPro_riv.cat)</w:t>
        <w:br/>
      </w:r>
      <w:r>
        <w:t>But</w:t>
      </w:r>
      <w:r>
        <w:t xml:space="preserve"> </w:t>
      </w:r>
      <w:r>
        <w:t>evere</w:t>
      </w:r>
      <w:r>
        <w:t xml:space="preserve"> </w:t>
      </w:r>
      <w:r>
        <w:rPr>
          <w:i/>
        </w:rPr>
        <w:t>folwede</w:t>
      </w:r>
      <w:r>
        <w:t xml:space="preserve"> </w:t>
      </w:r>
      <w:r>
        <w:t>myn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Wife of Bath's Prologue 640 (data/riverside_cats/WBPro_riv.cat)</w:t>
        <w:br/>
      </w:r>
      <w:r>
        <w:t>From</w:t>
      </w:r>
      <w:r>
        <w:t xml:space="preserve"> </w:t>
      </w:r>
      <w:r>
        <w:t>hous</w:t>
      </w:r>
      <w:r>
        <w:t xml:space="preserve"> </w:t>
      </w:r>
      <w:r>
        <w:t>to</w:t>
      </w:r>
      <w:r>
        <w:t xml:space="preserve"> </w:t>
      </w:r>
      <w:r>
        <w:t>hous</w:t>
      </w:r>
      <w:r>
        <w:t xml:space="preserve"> </w:t>
      </w:r>
      <w:r>
        <w:t>although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647 (data/riverside_cats/WBPro_riv.cat)</w:t>
        <w:br/>
      </w:r>
      <w:r>
        <w:t>Another</w:t>
      </w:r>
      <w:r>
        <w:t xml:space="preserve"> </w:t>
      </w:r>
      <w:r>
        <w:t>Romayn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653 (data/riverside_cats/WBPro_riv.cat)</w:t>
        <w:br/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go</w:t>
      </w:r>
      <w:r>
        <w:t xml:space="preserve"> </w:t>
      </w:r>
      <w:r>
        <w:t>roule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653 (data/riverside_cats/WBPro_riv.cat)</w:t>
        <w:br/>
      </w:r>
      <w:r>
        <w:t>Man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rPr>
          <w:i/>
        </w:rPr>
        <w:t>go</w:t>
      </w:r>
      <w:r>
        <w:t xml:space="preserve"> </w:t>
      </w:r>
      <w:r>
        <w:t>roule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657 (data/riverside_cats/WBPro_riv.cat)</w:t>
        <w:br/>
      </w:r>
      <w:r>
        <w:t>And</w:t>
      </w:r>
      <w:r>
        <w:t xml:space="preserve"> </w:t>
      </w:r>
      <w:r>
        <w:t>suffreth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seken</w:t>
      </w:r>
      <w:r>
        <w:t xml:space="preserve"> </w:t>
      </w:r>
      <w:r>
        <w:t>halwes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658 (data/riverside_cats/WBPro_riv.cat)</w:t>
        <w:br/>
      </w:r>
      <w:r>
        <w:rPr>
          <w:i/>
        </w:rPr>
        <w:t>Is</w:t>
      </w:r>
      <w:r>
        <w:t xml:space="preserve"> </w:t>
      </w:r>
      <w:r>
        <w:t>worthy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hanged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galwes</w:t>
      </w:r>
      <w:r>
        <w:br/>
        <w:br/>
      </w:r>
    </w:p>
    <w:p>
      <w:r>
        <w:rPr>
          <w:b/>
        </w:rPr>
        <w:t>Present plural must end in -en or -e : doo</w:t>
      </w:r>
      <w:r>
        <w:br/>
        <w:t>The Wife of Bath's Prologue 663 (data/riverside_cats/WBPro_riv.cat)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doo</w:t>
      </w:r>
      <w:r>
        <w:t xml:space="preserve"> </w:t>
      </w:r>
      <w:r>
        <w:t>mo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than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683 (data/riverside_cats/WBPro_riv.cat)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leyser</w:t>
      </w:r>
      <w:r>
        <w:t xml:space="preserve"> </w:t>
      </w:r>
      <w:r>
        <w:t>and</w:t>
      </w:r>
      <w:r>
        <w:t xml:space="preserve"> </w:t>
      </w:r>
      <w:r>
        <w:t>vacacioun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Prologue 689 (data/riverside_cats/WBPro_riv.cat)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clerk</w:t>
      </w:r>
      <w:r>
        <w:t xml:space="preserve"> </w:t>
      </w:r>
      <w:r>
        <w:rPr>
          <w:i/>
        </w:rPr>
        <w:t>wol</w:t>
      </w:r>
      <w:r>
        <w:t xml:space="preserve"> </w:t>
      </w:r>
      <w:r>
        <w:t>speke</w:t>
      </w:r>
      <w:r>
        <w:t xml:space="preserve"> </w:t>
      </w:r>
      <w:r>
        <w:t>good</w:t>
      </w:r>
      <w:r>
        <w:t xml:space="preserve"> </w:t>
      </w:r>
      <w:r>
        <w:t>of</w:t>
      </w:r>
      <w:r>
        <w:t xml:space="preserve"> </w:t>
      </w:r>
      <w:r>
        <w:t>wyves</w:t>
      </w:r>
      <w:r>
        <w:br/>
        <w:br/>
      </w:r>
    </w:p>
    <w:p>
      <w:r>
        <w:rPr>
          <w:b/>
        </w:rPr>
        <w:t>Weak pt sg must end in -ed, -d, or -t : peyntede</w:t>
      </w:r>
      <w:r>
        <w:br/>
        <w:t>The Wife of Bath's Prologue 692 (data/riverside_cats/WBPro_riv.cat)</w:t>
        <w:br/>
      </w:r>
      <w:r>
        <w:t>Who</w:t>
      </w:r>
      <w:r>
        <w:t xml:space="preserve"> </w:t>
      </w:r>
      <w:r>
        <w:rPr>
          <w:i/>
        </w:rPr>
        <w:t>peyntede</w:t>
      </w:r>
      <w:r>
        <w:t xml:space="preserve"> </w:t>
      </w:r>
      <w:r>
        <w:t>the</w:t>
      </w:r>
      <w:r>
        <w:t xml:space="preserve"> </w:t>
      </w:r>
      <w:r>
        <w:t>leon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694 (data/riverside_cats/WBPro_riv.cat)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withinne</w:t>
      </w:r>
      <w:r>
        <w:t xml:space="preserve"> </w:t>
      </w:r>
      <w:r>
        <w:t>hire</w:t>
      </w:r>
      <w:r>
        <w:t xml:space="preserve"> </w:t>
      </w:r>
      <w:r>
        <w:t>oratories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696 (data/riverside_cats/WBPro_riv.cat)</w:t>
        <w:br/>
      </w:r>
      <w:r>
        <w:t>Than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mark</w:t>
      </w:r>
      <w:r>
        <w:t xml:space="preserve"> </w:t>
      </w:r>
      <w:r>
        <w:t>of</w:t>
      </w:r>
      <w:r>
        <w:t xml:space="preserve"> </w:t>
      </w:r>
      <w:r>
        <w:t>Adam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redresse</w:t>
      </w:r>
      <w:r>
        <w:br/>
        <w:br/>
      </w:r>
    </w:p>
    <w:p>
      <w:r>
        <w:rPr>
          <w:b/>
        </w:rPr>
        <w:t>Present 3rd sg must end in -th : woot</w:t>
      </w:r>
      <w:r>
        <w:br/>
        <w:t>The Wife of Bath's Prologue 703 (data/riverside_cats/WBPro_riv.cat)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Mercurie</w:t>
      </w:r>
      <w:r>
        <w:t xml:space="preserve"> </w:t>
      </w:r>
      <w:r>
        <w:t>is</w:t>
      </w:r>
      <w:r>
        <w:t xml:space="preserve"> </w:t>
      </w:r>
      <w:r>
        <w:t>desolat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703 (data/riverside_cats/WBPro_riv.cat)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Mercurie</w:t>
      </w:r>
      <w:r>
        <w:t xml:space="preserve"> </w:t>
      </w:r>
      <w:r>
        <w:rPr>
          <w:i/>
        </w:rPr>
        <w:t>is</w:t>
      </w:r>
      <w:r>
        <w:t xml:space="preserve"> </w:t>
      </w:r>
      <w:r>
        <w:t>desolat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705 (data/riverside_cats/WBPro_riv.cat)</w:t>
        <w:br/>
      </w:r>
      <w:r>
        <w:t>And</w:t>
      </w:r>
      <w:r>
        <w:t xml:space="preserve"> </w:t>
      </w:r>
      <w:r>
        <w:t>Venus</w:t>
      </w:r>
      <w:r>
        <w:t xml:space="preserve"> </w:t>
      </w:r>
      <w:r>
        <w:t>falleth</w:t>
      </w:r>
      <w:r>
        <w:t xml:space="preserve"> </w:t>
      </w:r>
      <w:r>
        <w:t>ther</w:t>
      </w:r>
      <w:r>
        <w:t xml:space="preserve"> </w:t>
      </w:r>
      <w:r>
        <w:t>Mercurie</w:t>
      </w:r>
      <w:r>
        <w:t xml:space="preserve"> </w:t>
      </w:r>
      <w:r>
        <w:rPr>
          <w:i/>
        </w:rPr>
        <w:t>is</w:t>
      </w:r>
      <w:r>
        <w:t xml:space="preserve"> </w:t>
      </w:r>
      <w:r>
        <w:t>reysed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706 (data/riverside_cats/WBPro_riv.cat)</w:t>
        <w:br/>
      </w:r>
      <w:r>
        <w:t>Therfore</w:t>
      </w:r>
      <w:r>
        <w:t xml:space="preserve"> </w:t>
      </w:r>
      <w:r>
        <w:t>no</w:t>
      </w:r>
      <w:r>
        <w:t xml:space="preserve"> </w:t>
      </w:r>
      <w:r>
        <w:t>womman</w:t>
      </w:r>
      <w:r>
        <w:t xml:space="preserve"> </w:t>
      </w:r>
      <w:r>
        <w:t>of</w:t>
      </w:r>
      <w:r>
        <w:t xml:space="preserve"> </w:t>
      </w:r>
      <w:r>
        <w:t>no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t xml:space="preserve"> </w:t>
      </w:r>
      <w:r>
        <w:t>preysed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707 (data/riverside_cats/WBPro_riv.cat)</w:t>
        <w:br/>
      </w:r>
      <w:r>
        <w:t>The</w:t>
      </w:r>
      <w:r>
        <w:t xml:space="preserve"> </w:t>
      </w:r>
      <w:r>
        <w:t>clerk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oold</w:t>
      </w:r>
      <w:r>
        <w:t xml:space="preserve"> </w:t>
      </w:r>
      <w:r>
        <w:t>and</w:t>
      </w:r>
      <w:r>
        <w:t xml:space="preserve"> </w:t>
      </w:r>
      <w:r>
        <w:rPr>
          <w:i/>
        </w:rPr>
        <w:t>may</w:t>
      </w:r>
      <w:r>
        <w:t xml:space="preserve"> </w:t>
      </w:r>
      <w:r>
        <w:t>noght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707 (data/riverside_cats/WBPro_riv.cat)</w:t>
        <w:br/>
      </w:r>
      <w:r>
        <w:t>The</w:t>
      </w:r>
      <w:r>
        <w:t xml:space="preserve"> </w:t>
      </w:r>
      <w:r>
        <w:t>clerk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oold</w:t>
      </w:r>
      <w:r>
        <w:t xml:space="preserve"> </w:t>
      </w:r>
      <w:r>
        <w:t>and</w:t>
      </w:r>
      <w:r>
        <w:t xml:space="preserve"> </w:t>
      </w:r>
      <w:r>
        <w:t>may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sit</w:t>
      </w:r>
      <w:r>
        <w:br/>
        <w:t>The Wife of Bath's Prologue 709 (data/riverside_cats/WBPro_riv.cat)</w:t>
        <w:br/>
      </w:r>
      <w:r>
        <w:t>Thanne</w:t>
      </w:r>
      <w:r>
        <w:t xml:space="preserve"> </w:t>
      </w:r>
      <w:r>
        <w:rPr>
          <w:i/>
        </w:rPr>
        <w:t>sit</w:t>
      </w:r>
      <w:r>
        <w:t xml:space="preserve"> </w:t>
      </w:r>
      <w:r>
        <w:t>he</w:t>
      </w:r>
      <w:r>
        <w:t xml:space="preserve"> </w:t>
      </w:r>
      <w:r>
        <w:t>doun</w:t>
      </w:r>
      <w:r>
        <w:t xml:space="preserve"> </w:t>
      </w:r>
      <w:r>
        <w:t>and</w:t>
      </w:r>
      <w:r>
        <w:t xml:space="preserve"> </w:t>
      </w:r>
      <w:r>
        <w:t>writ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dotage</w:t>
      </w:r>
      <w:r>
        <w:br/>
        <w:br/>
      </w:r>
    </w:p>
    <w:p>
      <w:r>
        <w:rPr>
          <w:b/>
        </w:rPr>
        <w:t>Present 3rd sg must end in -th : kan</w:t>
      </w:r>
      <w:r>
        <w:br/>
        <w:t>The Wife of Bath's Prologue 710 (data/riverside_cats/WBPro_riv.cat)</w:t>
        <w:br/>
      </w:r>
      <w:r>
        <w:t>That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hir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711 (data/riverside_cats/WBPro_riv.cat)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why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719 (data/riverside_cats/WBPro_riv.cat)</w:t>
        <w:br/>
      </w:r>
      <w:r>
        <w:t>Lo</w:t>
      </w:r>
      <w:r>
        <w:t xml:space="preserve"> </w:t>
      </w:r>
      <w:r>
        <w:t>heere</w:t>
      </w:r>
      <w:r>
        <w:t xml:space="preserve"> </w:t>
      </w:r>
      <w:r>
        <w:t>expres</w:t>
      </w:r>
      <w:r>
        <w:t xml:space="preserve"> </w:t>
      </w:r>
      <w:r>
        <w:t>of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728 (data/riverside_cats/WBPro_riv.cat)</w:t>
        <w:br/>
      </w:r>
      <w:r>
        <w:t>That</w:t>
      </w:r>
      <w:r>
        <w:t xml:space="preserve"> </w:t>
      </w:r>
      <w:r>
        <w:t>Socrates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wyves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Wife of Bath's Prologue 729 (data/riverside_cats/WBPro_riv.cat)</w:t>
        <w:br/>
      </w:r>
      <w:r>
        <w:t>How</w:t>
      </w:r>
      <w:r>
        <w:t xml:space="preserve"> </w:t>
      </w:r>
      <w:r>
        <w:t>Xantippa</w:t>
      </w:r>
      <w:r>
        <w:t xml:space="preserve"> </w:t>
      </w:r>
      <w:r>
        <w:rPr>
          <w:i/>
        </w:rPr>
        <w:t>caste</w:t>
      </w:r>
      <w:r>
        <w:t xml:space="preserve"> </w:t>
      </w:r>
      <w:r>
        <w:t>pisse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Prologue 731 (data/riverside_cats/WBPro_riv.cat)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namoore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731 (data/riverside_cats/WBPro_riv.cat)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namoore</w:t>
      </w:r>
      <w:r>
        <w:t xml:space="preserve"> </w:t>
      </w:r>
      <w:r>
        <w:t>dorste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stynte</w:t>
      </w:r>
      <w:r>
        <w:br/>
        <w:t>The Wife of Bath's Prologue 732 (data/riverside_cats/WBPro_riv.cat)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thonder</w:t>
      </w:r>
      <w:r>
        <w:t xml:space="preserve"> </w:t>
      </w:r>
      <w:r>
        <w:rPr>
          <w:i/>
        </w:rPr>
        <w:t>stynte</w:t>
      </w:r>
      <w:r>
        <w:t xml:space="preserve"> </w:t>
      </w:r>
      <w:r>
        <w:t>comth</w:t>
      </w:r>
      <w:r>
        <w:t xml:space="preserve"> </w:t>
      </w:r>
      <w:r>
        <w:t>a</w:t>
      </w:r>
      <w:r>
        <w:t xml:space="preserve"> </w:t>
      </w:r>
      <w:r>
        <w:t>reyn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740 (data/riverside_cats/WBPro_riv.cat)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me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what</w:t>
      </w:r>
      <w:r>
        <w:t xml:space="preserve"> </w:t>
      </w:r>
      <w:r>
        <w:t>occasioun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747 (data/riverside_cats/WBPro_riv.cat)</w:t>
        <w:br/>
      </w:r>
      <w:r>
        <w:t>Of</w:t>
      </w:r>
      <w:r>
        <w:t xml:space="preserve"> </w:t>
      </w:r>
      <w:r>
        <w:t>Lyvia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Lucye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757 (data/riverside_cats/WBPro_riv.cat)</w:t>
        <w:br/>
      </w:r>
      <w:r>
        <w:t>Thanne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t>how</w:t>
      </w:r>
      <w:r>
        <w:t xml:space="preserve"> </w:t>
      </w:r>
      <w:r>
        <w:t>oon</w:t>
      </w:r>
      <w:r>
        <w:t xml:space="preserve"> </w:t>
      </w:r>
      <w:r>
        <w:t>Latumyus</w:t>
      </w:r>
      <w:r>
        <w:br/>
        <w:br/>
      </w:r>
    </w:p>
    <w:p>
      <w:r>
        <w:rPr>
          <w:b/>
        </w:rPr>
        <w:t>Past plural must end in -en or -e : hanged</w:t>
      </w:r>
      <w:r>
        <w:br/>
        <w:t>The Wife of Bath's Prologue 761 (data/riverside_cats/WBPro_riv.cat)</w:t>
        <w:br/>
      </w:r>
      <w:r>
        <w:rPr>
          <w:i/>
        </w:rPr>
        <w:t>Hanged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herte</w:t>
      </w:r>
      <w:r>
        <w:t xml:space="preserve"> </w:t>
      </w:r>
      <w:r>
        <w:t>despitus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766 (data/riverside_cats/WBPro_riv.cat)</w:t>
        <w:br/>
      </w:r>
      <w:r>
        <w:t>That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hir</w:t>
      </w:r>
      <w:r>
        <w:t xml:space="preserve"> </w:t>
      </w:r>
      <w:r>
        <w:t>housbondes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769 (data/riverside_cats/WBPro_riv.cat)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dryve</w:t>
      </w:r>
      <w:r>
        <w:t xml:space="preserve"> </w:t>
      </w:r>
      <w:r>
        <w:t>nayles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brayn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Prologue 772 (data/riverside_cats/WBPro_riv.cat)</w:t>
        <w:br/>
      </w:r>
      <w:r>
        <w:t>He</w:t>
      </w:r>
      <w:r>
        <w:t xml:space="preserve"> </w:t>
      </w:r>
      <w:r>
        <w:t>spak</w:t>
      </w:r>
      <w:r>
        <w:t xml:space="preserve"> </w:t>
      </w:r>
      <w:r>
        <w:t>moore</w:t>
      </w:r>
      <w:r>
        <w:t xml:space="preserve"> </w:t>
      </w:r>
      <w:r>
        <w:t>harm</w:t>
      </w:r>
      <w:r>
        <w:t xml:space="preserve"> </w:t>
      </w:r>
      <w:r>
        <w:t>than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bithynke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775 (data/riverside_cats/WBPro_riv.cat)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thyn</w:t>
      </w:r>
      <w:r>
        <w:t xml:space="preserve"> </w:t>
      </w:r>
      <w:r>
        <w:t>habitacioun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776 (data/riverside_cats/WBPro_riv.cat)</w:t>
        <w:br/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leon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foul</w:t>
      </w:r>
      <w:r>
        <w:t xml:space="preserve"> </w:t>
      </w:r>
      <w:r>
        <w:t>dragoun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778 (data/riverside_cats/WBPro_riv.cat)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hye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Prologue 784 (data/riverside_cats/WBPro_riv.cat)</w:t>
        <w:br/>
      </w:r>
      <w:r>
        <w:t>A</w:t>
      </w:r>
      <w:r>
        <w:t xml:space="preserve"> </w:t>
      </w:r>
      <w:r>
        <w:t>fair</w:t>
      </w:r>
      <w:r>
        <w:t xml:space="preserve"> </w:t>
      </w:r>
      <w:r>
        <w:t>womman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chaast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785 (data/riverside_cats/WBPro_riv.cat)</w:t>
        <w:br/>
      </w:r>
      <w:r>
        <w:rPr>
          <w:i/>
        </w:rPr>
        <w:t>Is</w:t>
      </w:r>
      <w:r>
        <w:t xml:space="preserve"> </w:t>
      </w:r>
      <w:r>
        <w:t>lyk</w:t>
      </w:r>
      <w:r>
        <w:t xml:space="preserve"> </w:t>
      </w:r>
      <w:r>
        <w:t>a</w:t>
      </w:r>
      <w:r>
        <w:t xml:space="preserve"> </w:t>
      </w:r>
      <w:r>
        <w:t>gold</w:t>
      </w:r>
      <w:r>
        <w:t xml:space="preserve"> </w:t>
      </w:r>
      <w:r>
        <w:t>ryng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sowes</w:t>
      </w:r>
      <w:r>
        <w:t xml:space="preserve"> </w:t>
      </w:r>
      <w:r>
        <w:t>nose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798 (data/riverside_cats/WBPro_riv.cat)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agast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his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Wife of Bath's Prologue 800 (data/riverside_cats/WBPro_riv.cat)</w:t>
        <w:br/>
      </w:r>
      <w:r>
        <w:t>O</w:t>
      </w:r>
      <w:r>
        <w:t xml:space="preserve"> </w:t>
      </w:r>
      <w:r>
        <w:t>hastow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me</w:t>
      </w:r>
      <w:r>
        <w:t xml:space="preserve"> </w:t>
      </w:r>
      <w:r>
        <w:t>false</w:t>
      </w:r>
      <w:r>
        <w:t xml:space="preserve"> </w:t>
      </w:r>
      <w:r>
        <w:t>theef</w:t>
      </w:r>
      <w:r>
        <w:t xml:space="preserve"> </w:t>
      </w:r>
      <w:r>
        <w:t>I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Present 3rd sg must end in -th : help</w:t>
      </w:r>
      <w:r>
        <w:br/>
        <w:t>The Wife of Bath's Prologue 805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nevere</w:t>
      </w:r>
      <w:r>
        <w:t xml:space="preserve"> </w:t>
      </w:r>
      <w:r>
        <w:t>smyte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806 (data/riverside_cats/WBPro_riv.cat)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doon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thyself</w:t>
      </w:r>
      <w:r>
        <w:t xml:space="preserve"> </w:t>
      </w:r>
      <w:r>
        <w:t>to</w:t>
      </w:r>
      <w:r>
        <w:t xml:space="preserve"> </w:t>
      </w:r>
      <w:r>
        <w:t>wyte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814 (data/riverside_cats/WBPro_riv.cat)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governance</w:t>
      </w:r>
      <w:r>
        <w:t xml:space="preserve"> </w:t>
      </w:r>
      <w:r>
        <w:t>of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817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lust</w:t>
      </w:r>
      <w:r>
        <w:br/>
        <w:t>The Wife of Bath's Prologue 820 (data/riverside_cats/WBPro_riv.cat)</w:t>
        <w:br/>
      </w:r>
      <w:r>
        <w:t>Do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rPr>
          <w:i/>
        </w:rPr>
        <w:t>lust</w:t>
      </w:r>
      <w:r>
        <w:t xml:space="preserve"> </w:t>
      </w:r>
      <w:r>
        <w:t>the</w:t>
      </w:r>
      <w:r>
        <w:t xml:space="preserve"> </w:t>
      </w:r>
      <w:r>
        <w:t>terme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helpe</w:t>
      </w:r>
      <w:r>
        <w:br/>
        <w:t>The Wife of Bath's Prologue 823 (data/riverside_cats/WBPro_riv.cat)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828 (data/riverside_cats/WBPro_riv.cat)</w:t>
        <w:br/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829 (data/riverside_cats/WBPro_riv.cat)</w:t>
        <w:br/>
      </w:r>
      <w:r>
        <w:t>The</w:t>
      </w:r>
      <w:r>
        <w:t xml:space="preserve"> </w:t>
      </w:r>
      <w:r>
        <w:t>Frere</w:t>
      </w:r>
      <w:r>
        <w:t xml:space="preserve"> </w:t>
      </w:r>
      <w:r>
        <w:t>lough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Wife of Bath's Prologue 832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Somonour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Frere</w:t>
      </w:r>
      <w:r>
        <w:t xml:space="preserve"> </w:t>
      </w:r>
      <w:r>
        <w:t>gale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836 (data/riverside_cats/WBPro_riv.cat)</w:t>
        <w:br/>
      </w:r>
      <w:r>
        <w:rPr>
          <w:i/>
        </w:rPr>
        <w:t>Wol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dyssh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mateere</w:t>
      </w:r>
      <w:r>
        <w:br/>
        <w:br/>
      </w:r>
    </w:p>
    <w:p>
      <w:r>
        <w:rPr>
          <w:b/>
        </w:rPr>
        <w:t>Infinitive must end in -en or -e : sit</w:t>
      </w:r>
      <w:r>
        <w:br/>
        <w:t>The Wife of Bath's Prologue 838 (data/riverside_cats/WBPro_riv.cat)</w:t>
        <w:br/>
      </w:r>
      <w:r>
        <w:t>What</w:t>
      </w:r>
      <w:r>
        <w:t xml:space="preserve"> </w:t>
      </w:r>
      <w:r>
        <w:t>amble</w:t>
      </w:r>
      <w:r>
        <w:t xml:space="preserve"> </w:t>
      </w:r>
      <w:r>
        <w:t>or</w:t>
      </w:r>
      <w:r>
        <w:t xml:space="preserve"> </w:t>
      </w:r>
      <w:r>
        <w:t>trotte</w:t>
      </w:r>
      <w:r>
        <w:t xml:space="preserve"> </w:t>
      </w:r>
      <w:r>
        <w:t>or</w:t>
      </w:r>
      <w:r>
        <w:t xml:space="preserve"> </w:t>
      </w:r>
      <w:r>
        <w:t>pees</w:t>
      </w:r>
      <w:r>
        <w:t xml:space="preserve"> </w:t>
      </w:r>
      <w:r>
        <w:t>or</w:t>
      </w:r>
      <w:r>
        <w:t xml:space="preserve"> </w:t>
      </w:r>
      <w:r>
        <w:t>go</w:t>
      </w:r>
      <w:r>
        <w:t xml:space="preserve"> </w:t>
      </w:r>
      <w:r>
        <w:rPr>
          <w:i/>
        </w:rPr>
        <w:t>sit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Prologue 843 (data/riverside_cats/WBPro_riv.cat)</w:t>
        <w:br/>
      </w:r>
      <w:r>
        <w:t>That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folk</w:t>
      </w:r>
      <w:r>
        <w:t xml:space="preserve"> </w:t>
      </w:r>
      <w:r>
        <w:rPr>
          <w:i/>
        </w:rPr>
        <w:t>shal</w:t>
      </w:r>
      <w:r>
        <w:t xml:space="preserve"> </w:t>
      </w:r>
      <w:r>
        <w:t>laughen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Wife of Bath's Prologue 850 (data/riverside_cats/WBPro_riv.cat)</w:t>
        <w:br/>
      </w:r>
      <w:r>
        <w:t>Oure</w:t>
      </w:r>
      <w:r>
        <w:t xml:space="preserve"> </w:t>
      </w:r>
      <w:r>
        <w:t>Hooste</w:t>
      </w:r>
      <w:r>
        <w:t xml:space="preserve"> </w:t>
      </w:r>
      <w:r>
        <w:rPr>
          <w:i/>
        </w:rPr>
        <w:t>cride</w:t>
      </w:r>
      <w:r>
        <w:t xml:space="preserve"> </w:t>
      </w:r>
      <w:r>
        <w:t>Pees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Prologue 853 (data/riverside_cats/WBPro_riv.cat)</w:t>
        <w:br/>
      </w:r>
      <w:r>
        <w:t>Do</w:t>
      </w:r>
      <w:r>
        <w:t xml:space="preserve"> </w:t>
      </w:r>
      <w:r>
        <w:t>dame</w:t>
      </w:r>
      <w:r>
        <w:t xml:space="preserve"> </w:t>
      </w:r>
      <w:r>
        <w:t>telle</w:t>
      </w:r>
      <w:r>
        <w:t xml:space="preserve"> </w:t>
      </w:r>
      <w:r>
        <w:t>forth</w:t>
      </w:r>
      <w:r>
        <w:t xml:space="preserve"> </w:t>
      </w:r>
      <w:r>
        <w:t>youre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-th : lest</w:t>
      </w:r>
      <w:r>
        <w:br/>
        <w:t>The Wife of Bath's Prologue 854 (data/riverside_cats/WBPro_riv.cat)</w:t>
        <w:br/>
      </w:r>
      <w:r>
        <w:t>Al</w:t>
      </w:r>
      <w:r>
        <w:t xml:space="preserve"> </w:t>
      </w:r>
      <w:r>
        <w:t>redy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3924 (data/riverside_cats/RvT_riv.cat)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sooth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3937 (data/riverside_cats/RvT_riv.cat)</w:t>
        <w:br/>
      </w:r>
      <w:r>
        <w:t>Ther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hand</w:t>
      </w:r>
      <w:r>
        <w:t xml:space="preserve"> </w:t>
      </w:r>
      <w:r>
        <w:t>upon</w:t>
      </w:r>
      <w:r>
        <w:t xml:space="preserve"> </w:t>
      </w:r>
      <w:r>
        <w:t>hym</w:t>
      </w:r>
      <w:r>
        <w:t xml:space="preserve"> </w:t>
      </w:r>
      <w:r>
        <w:t>legge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3942 (data/riverside_cats/RvT_riv.cat)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ycomen</w:t>
      </w:r>
      <w:r>
        <w:t xml:space="preserve"> </w:t>
      </w:r>
      <w:r>
        <w:t>of</w:t>
      </w:r>
      <w:r>
        <w:t xml:space="preserve"> </w:t>
      </w:r>
      <w:r>
        <w:t>noble</w:t>
      </w:r>
      <w:r>
        <w:t xml:space="preserve"> </w:t>
      </w:r>
      <w:r>
        <w:t>kyn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3952 (data/riverside_cats/RvT_riv.cat)</w:t>
        <w:br/>
      </w:r>
      <w:r>
        <w:t>On</w:t>
      </w:r>
      <w:r>
        <w:t xml:space="preserve"> </w:t>
      </w:r>
      <w:r>
        <w:t>halydayes</w:t>
      </w:r>
      <w:r>
        <w:t xml:space="preserve"> </w:t>
      </w:r>
      <w:r>
        <w:t>biforn</w:t>
      </w:r>
      <w:r>
        <w:t xml:space="preserve"> </w:t>
      </w:r>
      <w:r>
        <w:t>hire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3955 (data/riverside_cats/RvT_riv.cat)</w:t>
        <w:br/>
      </w:r>
      <w:r>
        <w:t>And</w:t>
      </w:r>
      <w:r>
        <w:t xml:space="preserve"> </w:t>
      </w:r>
      <w:r>
        <w:t>Symkyn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hosen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3956 (data/riverside_cats/RvT_riv.cat)</w:t>
        <w:br/>
      </w:r>
      <w:r>
        <w:t>Ther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clepen</w:t>
      </w:r>
      <w:r>
        <w:t xml:space="preserve"> </w:t>
      </w:r>
      <w:r>
        <w:t>hire</w:t>
      </w:r>
      <w:r>
        <w:t xml:space="preserve"> </w:t>
      </w:r>
      <w:r>
        <w:t>but</w:t>
      </w:r>
      <w:r>
        <w:t xml:space="preserve"> </w:t>
      </w:r>
      <w:r>
        <w:t>dame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3957 (data/riverside_cats/RvT_riv.cat)</w:t>
        <w:br/>
      </w:r>
      <w:r>
        <w:t>Was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hardy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3958 (data/riverside_cats/RvT_riv.cat)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rage</w:t>
      </w:r>
      <w:r>
        <w:t xml:space="preserve"> </w:t>
      </w:r>
      <w:r>
        <w:t>or</w:t>
      </w:r>
      <w:r>
        <w:t xml:space="preserve"> </w:t>
      </w:r>
      <w:r>
        <w:t>ones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3968 (data/riverside_cats/RvT_riv.cat)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nonnerie</w:t>
      </w:r>
      <w:r>
        <w:br/>
        <w:br/>
      </w:r>
    </w:p>
    <w:p>
      <w:r>
        <w:rPr>
          <w:b/>
        </w:rPr>
        <w:t>Present 3rd sg must end in -th : moot</w:t>
      </w:r>
      <w:r>
        <w:br/>
        <w:t>The Reeve's Tale 3983 (data/riverside_cats/RvT_riv.cat)</w:t>
        <w:br/>
      </w:r>
      <w:r>
        <w:t>For</w:t>
      </w:r>
      <w:r>
        <w:t xml:space="preserve"> </w:t>
      </w:r>
      <w:r>
        <w:t>hooly</w:t>
      </w:r>
      <w:r>
        <w:t xml:space="preserve"> </w:t>
      </w:r>
      <w:r>
        <w:t>chirches</w:t>
      </w:r>
      <w:r>
        <w:t xml:space="preserve"> </w:t>
      </w:r>
      <w:r>
        <w:t>good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been</w:t>
      </w:r>
      <w:r>
        <w:t xml:space="preserve"> </w:t>
      </w:r>
      <w:r>
        <w:t>despended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3984 (data/riverside_cats/RvT_riv.cat)</w:t>
        <w:br/>
      </w:r>
      <w:r>
        <w:t>On</w:t>
      </w:r>
      <w:r>
        <w:t xml:space="preserve"> </w:t>
      </w:r>
      <w:r>
        <w:t>hooly</w:t>
      </w:r>
      <w:r>
        <w:t xml:space="preserve"> </w:t>
      </w:r>
      <w:r>
        <w:t>chirches</w:t>
      </w:r>
      <w:r>
        <w:t xml:space="preserve"> </w:t>
      </w:r>
      <w:r>
        <w:t>blood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descended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Reeve's Tale 4000 (data/riverside_cats/RvT_riv.cat)</w:t>
        <w:br/>
      </w:r>
      <w:r>
        <w:t>But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</w:t>
      </w:r>
      <w:r>
        <w:t xml:space="preserve"> </w:t>
      </w:r>
      <w:r>
        <w:t>millere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tare</w:t>
      </w:r>
      <w:r>
        <w:br/>
        <w:br/>
      </w:r>
    </w:p>
    <w:p>
      <w:r>
        <w:rPr>
          <w:b/>
        </w:rPr>
        <w:t>Infinitive must end in -en or -e : goon</w:t>
      </w:r>
      <w:r>
        <w:br/>
        <w:t>The Reeve's Tale 4008 (data/riverside_cats/RvT_riv.cat)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and</w:t>
      </w:r>
      <w:r>
        <w:t xml:space="preserve"> </w:t>
      </w:r>
      <w:r>
        <w:t>seen</w:t>
      </w:r>
      <w:r>
        <w:t xml:space="preserve"> </w:t>
      </w:r>
      <w:r>
        <w:t>hir</w:t>
      </w:r>
      <w:r>
        <w:t xml:space="preserve"> </w:t>
      </w:r>
      <w:r>
        <w:t>corn</w:t>
      </w:r>
      <w:r>
        <w:t xml:space="preserve"> </w:t>
      </w:r>
      <w:r>
        <w:t>ygrounde</w:t>
      </w:r>
      <w:r>
        <w:br/>
        <w:br/>
      </w:r>
    </w:p>
    <w:p>
      <w:r>
        <w:rPr>
          <w:b/>
        </w:rPr>
        <w:t>Present plural must end in -en or -e : fares</w:t>
      </w:r>
      <w:r>
        <w:br/>
        <w:t>The Reeve's Tale 4023 (data/riverside_cats/RvT_riv.cat)</w:t>
        <w:br/>
      </w:r>
      <w:r>
        <w:t>Hou</w:t>
      </w:r>
      <w:r>
        <w:t xml:space="preserve"> </w:t>
      </w:r>
      <w:r>
        <w:rPr>
          <w:i/>
        </w:rPr>
        <w:t>fares</w:t>
      </w:r>
      <w:r>
        <w:t xml:space="preserve"> </w:t>
      </w:r>
      <w:r>
        <w:t>thy</w:t>
      </w:r>
      <w:r>
        <w:t xml:space="preserve"> </w:t>
      </w:r>
      <w:r>
        <w:t>faire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plural must end in -en or -e : do</w:t>
      </w:r>
      <w:r>
        <w:br/>
        <w:t>The Reeve's Tale 4025 (data/riverside_cats/RvT_riv.cat)</w:t>
        <w:br/>
      </w:r>
      <w:r>
        <w:t>And</w:t>
      </w:r>
      <w:r>
        <w:t xml:space="preserve"> </w:t>
      </w:r>
      <w:r>
        <w:t>John</w:t>
      </w:r>
      <w:r>
        <w:t xml:space="preserve"> </w:t>
      </w:r>
      <w:r>
        <w:t>also</w:t>
      </w:r>
      <w:r>
        <w:t xml:space="preserve"> </w:t>
      </w:r>
      <w:r>
        <w:t>how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4026 (data/riverside_cats/RvT_riv.cat)</w:t>
        <w:br/>
      </w:r>
      <w:r>
        <w:t>Symond</w:t>
      </w:r>
      <w:r>
        <w:t xml:space="preserve"> </w:t>
      </w:r>
      <w:r>
        <w:t>quod</w:t>
      </w:r>
      <w:r>
        <w:t xml:space="preserve"> </w:t>
      </w:r>
      <w:r>
        <w:t>John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nede</w:t>
      </w:r>
      <w:r>
        <w:t xml:space="preserve"> </w:t>
      </w:r>
      <w:r>
        <w:rPr>
          <w:i/>
        </w:rPr>
        <w:t>has</w:t>
      </w:r>
      <w:r>
        <w:t xml:space="preserve"> </w:t>
      </w:r>
      <w:r>
        <w:t>na</w:t>
      </w:r>
      <w:r>
        <w:t xml:space="preserve"> </w:t>
      </w:r>
      <w:r>
        <w:t>peer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Reeve's Tale 4028 (data/riverside_cats/RvT_riv.cat)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wil</w:t>
      </w:r>
      <w:r>
        <w:br/>
        <w:t>The Reeve's Tale 4029 (data/riverside_cats/RvT_riv.cat)</w:t>
        <w:br/>
      </w:r>
      <w:r>
        <w:t>Oure</w:t>
      </w:r>
      <w:r>
        <w:t xml:space="preserve"> </w:t>
      </w:r>
      <w:r>
        <w:t>manciple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he</w:t>
      </w:r>
      <w:r>
        <w:t xml:space="preserve"> </w:t>
      </w:r>
      <w:r>
        <w:rPr>
          <w:i/>
        </w:rPr>
        <w:t>wil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4033 (data/riverside_cats/RvT_riv.cat)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heythen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shal</w:t>
      </w:r>
      <w:r>
        <w:br/>
        <w:t>The Reeve's Tale 4034 (data/riverside_cats/RvT_riv.cat)</w:t>
        <w:br/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quod</w:t>
      </w:r>
      <w:r>
        <w:t xml:space="preserve"> </w:t>
      </w:r>
      <w:r>
        <w:t>Symkyn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Reeve's Tale 4035 (data/riverside_cats/RvT_riv.cat)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</w:t>
      </w:r>
      <w:r>
        <w:br/>
        <w:br/>
      </w:r>
    </w:p>
    <w:p>
      <w:r>
        <w:rPr>
          <w:b/>
        </w:rPr>
        <w:t>Infinitive must end in -en or -e : doon</w:t>
      </w:r>
      <w:r>
        <w:br/>
        <w:t>The Reeve's Tale 4035 (data/riverside_cats/RvT_riv.cat)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</w:t>
      </w:r>
      <w:r>
        <w:br/>
        <w:br/>
      </w:r>
    </w:p>
    <w:p>
      <w:r>
        <w:rPr>
          <w:b/>
        </w:rPr>
        <w:t>Present 3rd sg must end in -th : wagges</w:t>
      </w:r>
      <w:r>
        <w:br/>
        <w:t>The Reeve's Tale 4039 (data/riverside_cats/RvT_riv.cat)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hopur</w:t>
      </w:r>
      <w:r>
        <w:t xml:space="preserve"> </w:t>
      </w:r>
      <w:r>
        <w:rPr>
          <w:i/>
        </w:rPr>
        <w:t>wagges</w:t>
      </w:r>
      <w:r>
        <w:t xml:space="preserve"> </w:t>
      </w:r>
      <w:r>
        <w:t>til</w:t>
      </w:r>
      <w:r>
        <w:t xml:space="preserve"> </w:t>
      </w:r>
      <w:r>
        <w:t>and</w:t>
      </w:r>
      <w:r>
        <w:t xml:space="preserve"> </w:t>
      </w:r>
      <w:r>
        <w:t>fra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Reeve's Tale 4040 (data/riverside_cats/RvT_riv.cat)</w:t>
        <w:br/>
      </w:r>
      <w:r>
        <w:t>Aleyn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t>wiltow</w:t>
      </w:r>
      <w:r>
        <w:t xml:space="preserve"> </w:t>
      </w:r>
      <w:r>
        <w:t>swa</w:t>
      </w:r>
      <w:r>
        <w:br/>
        <w:br/>
      </w:r>
    </w:p>
    <w:p>
      <w:r>
        <w:rPr>
          <w:b/>
        </w:rPr>
        <w:t>Present 3rd sg must end in -th : falles</w:t>
      </w:r>
      <w:r>
        <w:br/>
        <w:t>The Reeve's Tale 4042 (data/riverside_cats/RvT_riv.cat)</w:t>
        <w:br/>
      </w:r>
      <w:r>
        <w:t>And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mele</w:t>
      </w:r>
      <w:r>
        <w:t xml:space="preserve"> </w:t>
      </w:r>
      <w:r>
        <w:rPr>
          <w:i/>
        </w:rPr>
        <w:t>falles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-th : sal</w:t>
      </w:r>
      <w:r>
        <w:br/>
        <w:t>The Reeve's Tale 4043 (data/riverside_cats/RvT_riv.cat)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trough</w:t>
      </w:r>
      <w:r>
        <w:t xml:space="preserve"> </w:t>
      </w:r>
      <w:r>
        <w:t>that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disport</w:t>
      </w:r>
      <w:r>
        <w:br/>
        <w:br/>
      </w:r>
    </w:p>
    <w:p>
      <w:r>
        <w:rPr>
          <w:b/>
        </w:rPr>
        <w:t>Present plural must end in -en or -e : ar</w:t>
      </w:r>
      <w:r>
        <w:br/>
        <w:t>The Reeve's Tale 4045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ille</w:t>
      </w:r>
      <w:r>
        <w:t xml:space="preserve"> </w:t>
      </w:r>
      <w:r>
        <w:t>a</w:t>
      </w:r>
      <w:r>
        <w:t xml:space="preserve"> </w:t>
      </w:r>
      <w:r>
        <w:t>millere</w:t>
      </w:r>
      <w:r>
        <w:t xml:space="preserve"> </w:t>
      </w:r>
      <w:r>
        <w:t>as</w:t>
      </w:r>
      <w:r>
        <w:t xml:space="preserve"> </w:t>
      </w:r>
      <w:r>
        <w:rPr>
          <w:i/>
        </w:rPr>
        <w:t>ar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-th : may</w:t>
      </w:r>
      <w:r>
        <w:br/>
        <w:t>The Reeve's Tale 4048 (data/riverside_cats/RvT_riv.cat)</w:t>
        <w:br/>
      </w:r>
      <w:r>
        <w:t>They</w:t>
      </w:r>
      <w:r>
        <w:t xml:space="preserve"> </w:t>
      </w:r>
      <w:r>
        <w:t>wene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bigyle</w:t>
      </w:r>
      <w:r>
        <w:br/>
        <w:br/>
      </w:r>
    </w:p>
    <w:p>
      <w:r>
        <w:rPr>
          <w:b/>
        </w:rPr>
        <w:t>Infinitive must end in -en or -e : gon</w:t>
      </w:r>
      <w:r>
        <w:br/>
        <w:t>The Reeve's Tale 4064 (data/riverside_cats/RvT_riv.cat)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hors</w:t>
      </w:r>
      <w:r>
        <w:t xml:space="preserve"> </w:t>
      </w:r>
      <w:r>
        <w:t>was</w:t>
      </w:r>
      <w:r>
        <w:t xml:space="preserve"> </w:t>
      </w:r>
      <w:r>
        <w:t>laus</w:t>
      </w:r>
      <w:r>
        <w:t xml:space="preserve"> </w:t>
      </w:r>
      <w:r>
        <w:t>he</w:t>
      </w:r>
      <w:r>
        <w:t xml:space="preserve"> </w:t>
      </w:r>
      <w:r>
        <w:t>gynneth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4070 (data/riverside_cats/RvT_riv.cat)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mele</w:t>
      </w:r>
      <w:r>
        <w:t xml:space="preserve"> </w:t>
      </w:r>
      <w:r>
        <w:rPr>
          <w:i/>
        </w:rPr>
        <w:t>is</w:t>
      </w:r>
      <w:r>
        <w:t xml:space="preserve"> </w:t>
      </w:r>
      <w:r>
        <w:t>sakked</w:t>
      </w:r>
      <w:r>
        <w:t xml:space="preserve"> </w:t>
      </w:r>
      <w:r>
        <w:t>and</w:t>
      </w:r>
      <w:r>
        <w:t xml:space="preserve"> </w:t>
      </w:r>
      <w:r>
        <w:t>ybounde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4073 (data/riverside_cats/RvT_riv.cat)</w:t>
        <w:br/>
      </w:r>
      <w:r>
        <w:t>Oure</w:t>
      </w:r>
      <w:r>
        <w:t xml:space="preserve"> </w:t>
      </w:r>
      <w:r>
        <w:t>hors</w:t>
      </w:r>
      <w:r>
        <w:t xml:space="preserve"> </w:t>
      </w:r>
      <w:r>
        <w:rPr>
          <w:i/>
        </w:rPr>
        <w:t>is</w:t>
      </w:r>
      <w:r>
        <w:t xml:space="preserve"> </w:t>
      </w:r>
      <w:r>
        <w:t>lorn</w:t>
      </w:r>
      <w:r>
        <w:t xml:space="preserve"> </w:t>
      </w:r>
      <w:r>
        <w:t>Alayn</w:t>
      </w:r>
      <w:r>
        <w:t xml:space="preserve"> </w:t>
      </w:r>
      <w:r>
        <w:t>for</w:t>
      </w:r>
      <w:r>
        <w:t xml:space="preserve"> </w:t>
      </w:r>
      <w:r>
        <w:t>Goddes</w:t>
      </w:r>
      <w:r>
        <w:t xml:space="preserve"> </w:t>
      </w:r>
      <w:r>
        <w:t>banes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4078 (data/riverside_cats/RvT_riv.cat)</w:t>
        <w:br/>
      </w:r>
      <w:r>
        <w:t>What</w:t>
      </w:r>
      <w:r>
        <w:t xml:space="preserve"> </w:t>
      </w:r>
      <w:r>
        <w:t>whilk</w:t>
      </w:r>
      <w:r>
        <w:t xml:space="preserve"> </w:t>
      </w:r>
      <w:r>
        <w:t>way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geen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crie</w:t>
      </w:r>
      <w:r>
        <w:br/>
        <w:br/>
      </w:r>
    </w:p>
    <w:p>
      <w:r>
        <w:rPr>
          <w:b/>
        </w:rPr>
        <w:t>Present 3rd sg must end in -th : may</w:t>
      </w:r>
      <w:r>
        <w:br/>
        <w:t>The Reeve's Tale 4081 (data/riverside_cats/RvT_riv.cat)</w:t>
        <w:br/>
      </w:r>
      <w:r>
        <w:t>With</w:t>
      </w:r>
      <w:r>
        <w:t xml:space="preserve"> </w:t>
      </w:r>
      <w:r>
        <w:t>wilde</w:t>
      </w:r>
      <w:r>
        <w:t xml:space="preserve"> </w:t>
      </w:r>
      <w:r>
        <w:t>mares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4081 (data/riverside_cats/RvT_riv.cat)</w:t>
        <w:br/>
      </w:r>
      <w:r>
        <w:t>With</w:t>
      </w:r>
      <w:r>
        <w:t xml:space="preserve"> </w:t>
      </w:r>
      <w:r>
        <w:t>wilde</w:t>
      </w:r>
      <w:r>
        <w:t xml:space="preserve"> </w:t>
      </w:r>
      <w:r>
        <w:t>mares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4083 (data/riverside_cats/RvT_riv.cat)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bettre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knyt</w:t>
      </w:r>
      <w:r>
        <w:t xml:space="preserve"> </w:t>
      </w:r>
      <w:r>
        <w:t>the</w:t>
      </w:r>
      <w:r>
        <w:t xml:space="preserve"> </w:t>
      </w:r>
      <w:r>
        <w:t>reyne</w:t>
      </w:r>
      <w:r>
        <w:br/>
        <w:br/>
      </w:r>
    </w:p>
    <w:p>
      <w:r>
        <w:rPr>
          <w:b/>
        </w:rPr>
        <w:t>Present 3rd sg must end in -th : sal</w:t>
      </w:r>
      <w:r>
        <w:br/>
        <w:t>The Reeve's Tale 4087 (data/riverside_cats/RvT_riv.cat)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rPr>
          <w:i/>
        </w:rPr>
        <w:t>sal</w:t>
      </w:r>
      <w:r>
        <w:t xml:space="preserve"> </w:t>
      </w:r>
      <w:r>
        <w:t>nat</w:t>
      </w:r>
      <w:r>
        <w:t xml:space="preserve"> </w:t>
      </w:r>
      <w:r>
        <w:t>scape</w:t>
      </w:r>
      <w:r>
        <w:t xml:space="preserve"> </w:t>
      </w:r>
      <w:r>
        <w:t>us</w:t>
      </w:r>
      <w:r>
        <w:t xml:space="preserve"> </w:t>
      </w:r>
      <w:r>
        <w:t>bathe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4090 (data/riverside_cats/RvT_riv.cat)</w:t>
        <w:br/>
      </w:r>
      <w:r>
        <w:t>Thise</w:t>
      </w:r>
      <w:r>
        <w:t xml:space="preserve"> </w:t>
      </w:r>
      <w:r>
        <w:t>sely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4094 (data/riverside_cats/RvT_riv.cat)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rPr>
          <w:i/>
        </w:rPr>
        <w:t>go</w:t>
      </w:r>
      <w:r>
        <w:t xml:space="preserve"> </w:t>
      </w:r>
      <w:r>
        <w:t>knede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cake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4111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4111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rPr>
          <w:i/>
        </w:rPr>
        <w:t>stoln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Past plural must end in -en or -e : bisoght</w:t>
      </w:r>
      <w:r>
        <w:br/>
        <w:t>The Reeve's Tale 4118 (data/riverside_cats/RvT_riv.cat)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they</w:t>
      </w:r>
      <w:r>
        <w:t xml:space="preserve"> </w:t>
      </w:r>
      <w:r>
        <w:t>hym</w:t>
      </w:r>
      <w:r>
        <w:t xml:space="preserve"> </w:t>
      </w:r>
      <w:r>
        <w:rPr>
          <w:i/>
        </w:rPr>
        <w:t>bisoght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4121 (data/riverside_cats/RvT_riv.cat)</w:t>
        <w:br/>
      </w:r>
      <w:r>
        <w:t>Swich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t>have</w:t>
      </w:r>
      <w:r>
        <w:t xml:space="preserve"> </w:t>
      </w:r>
      <w:r>
        <w:t>youre</w:t>
      </w:r>
      <w:r>
        <w:t xml:space="preserve"> </w:t>
      </w:r>
      <w:r>
        <w:t>part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Reeve's Tale 4121 (data/riverside_cats/RvT_riv.cat)</w:t>
        <w:br/>
      </w:r>
      <w:r>
        <w:t>Swich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yet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have</w:t>
      </w:r>
      <w:r>
        <w:t xml:space="preserve"> </w:t>
      </w:r>
      <w:r>
        <w:t>youre</w:t>
      </w:r>
      <w:r>
        <w:t xml:space="preserve"> </w:t>
      </w:r>
      <w:r>
        <w:t>part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4122 (data/riverside_cats/RvT_riv.cat)</w:t>
        <w:br/>
      </w:r>
      <w:r>
        <w:t>Myn</w:t>
      </w:r>
      <w:r>
        <w:t xml:space="preserve"> </w:t>
      </w:r>
      <w:r>
        <w:t>hous</w:t>
      </w:r>
      <w:r>
        <w:t xml:space="preserve"> </w:t>
      </w:r>
      <w:r>
        <w:rPr>
          <w:i/>
        </w:rPr>
        <w:t>is</w:t>
      </w:r>
      <w:r>
        <w:t xml:space="preserve"> </w:t>
      </w:r>
      <w:r>
        <w:t>streit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lerned</w:t>
      </w:r>
      <w:r>
        <w:t xml:space="preserve"> </w:t>
      </w:r>
      <w:r>
        <w:t>art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4122 (data/riverside_cats/RvT_riv.cat)</w:t>
        <w:br/>
      </w:r>
      <w:r>
        <w:t>Myn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streit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lerned</w:t>
      </w:r>
      <w:r>
        <w:t xml:space="preserve"> </w:t>
      </w:r>
      <w:r>
        <w:t>art</w:t>
      </w:r>
      <w:r>
        <w:br/>
        <w:br/>
      </w:r>
    </w:p>
    <w:p>
      <w:r>
        <w:rPr>
          <w:b/>
        </w:rPr>
        <w:t>Present 3rd sg must end in -th : may</w:t>
      </w:r>
      <w:r>
        <w:br/>
        <w:t>The Reeve's Tale 4125 (data/riverside_cats/RvT_riv.cat)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place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4126 (data/riverside_cats/RvT_riv.cat)</w:t>
        <w:br/>
      </w:r>
      <w:r>
        <w:t>Or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rowm</w:t>
      </w:r>
      <w:r>
        <w:t xml:space="preserve"> </w:t>
      </w:r>
      <w:r>
        <w:t>with</w:t>
      </w:r>
      <w:r>
        <w:t xml:space="preserve"> </w:t>
      </w:r>
      <w:r>
        <w:t>speche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gise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4128 (data/riverside_cats/RvT_riv.cat)</w:t>
        <w:br/>
      </w:r>
      <w:r>
        <w:t>Ay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</w:t>
      </w:r>
      <w:r>
        <w:t xml:space="preserve"> </w:t>
      </w:r>
      <w:r>
        <w:t>myrie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</w:t>
      </w:r>
      <w:r>
        <w:t xml:space="preserve"> </w:t>
      </w:r>
      <w:r>
        <w:t>answerd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4128 (data/riverside_cats/RvT_riv.cat)</w:t>
        <w:br/>
      </w:r>
      <w:r>
        <w:t>Ay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</w:t>
      </w:r>
      <w:r>
        <w:t xml:space="preserve"> </w:t>
      </w:r>
      <w:r>
        <w:t>myrie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</w:t>
      </w:r>
      <w:r>
        <w:t xml:space="preserve"> </w:t>
      </w:r>
      <w:r>
        <w:t>answerd</w:t>
      </w:r>
      <w:r>
        <w:br/>
        <w:br/>
      </w:r>
    </w:p>
    <w:p>
      <w:r>
        <w:rPr>
          <w:b/>
        </w:rPr>
        <w:t>Present 3rd sg must end in -th : sal</w:t>
      </w:r>
      <w:r>
        <w:br/>
        <w:t>The Reeve's Tale 4129 (data/riverside_cats/RvT_riv.cat)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herd</w:t>
      </w:r>
      <w:r>
        <w:t xml:space="preserve"> </w:t>
      </w:r>
      <w:r>
        <w:t>seyd</w:t>
      </w:r>
      <w:r>
        <w:t xml:space="preserve"> </w:t>
      </w:r>
      <w:r>
        <w:t>Man</w:t>
      </w:r>
      <w:r>
        <w:t xml:space="preserve"> </w:t>
      </w:r>
      <w:r>
        <w:rPr>
          <w:i/>
        </w:rPr>
        <w:t>sal</w:t>
      </w:r>
      <w:r>
        <w:t xml:space="preserve"> </w:t>
      </w:r>
      <w:r>
        <w:t>taa</w:t>
      </w:r>
      <w:r>
        <w:t xml:space="preserve"> </w:t>
      </w:r>
      <w:r>
        <w:t>of</w:t>
      </w:r>
      <w:r>
        <w:t xml:space="preserve"> </w:t>
      </w:r>
      <w:r>
        <w:t>twa</w:t>
      </w:r>
      <w:r>
        <w:t xml:space="preserve"> </w:t>
      </w:r>
      <w:r>
        <w:t>thynges</w:t>
      </w:r>
      <w:r>
        <w:br/>
        <w:br/>
      </w:r>
    </w:p>
    <w:p>
      <w:r>
        <w:rPr>
          <w:b/>
        </w:rPr>
        <w:t>Infinitive must end in -en or -e : taa</w:t>
      </w:r>
      <w:r>
        <w:br/>
        <w:t>The Reeve's Tale 4130 (data/riverside_cats/RvT_riv.cat)</w:t>
        <w:br/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fyndes</w:t>
      </w:r>
      <w:r>
        <w:t xml:space="preserve"> </w:t>
      </w:r>
      <w:r>
        <w:t>or</w:t>
      </w:r>
      <w:r>
        <w:t xml:space="preserve"> </w:t>
      </w:r>
      <w:r>
        <w:rPr>
          <w:i/>
        </w:rPr>
        <w:t>taa</w:t>
      </w:r>
      <w:r>
        <w:t xml:space="preserve"> </w:t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brynges</w:t>
      </w:r>
      <w:r>
        <w:br/>
        <w:br/>
      </w:r>
    </w:p>
    <w:p>
      <w:r>
        <w:rPr>
          <w:b/>
        </w:rPr>
        <w:t>Present 3rd sg must end in -th : brynges</w:t>
      </w:r>
      <w:r>
        <w:br/>
        <w:t>The Reeve's Tale 4130 (data/riverside_cats/RvT_riv.cat)</w:t>
        <w:br/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fyndes</w:t>
      </w:r>
      <w:r>
        <w:t xml:space="preserve"> </w:t>
      </w:r>
      <w:r>
        <w:t>or</w:t>
      </w:r>
      <w:r>
        <w:t xml:space="preserve"> </w:t>
      </w:r>
      <w:r>
        <w:t>taa</w:t>
      </w:r>
      <w:r>
        <w:t xml:space="preserve"> </w:t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brynges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Reeve's Tale 4133 (data/riverside_cats/RvT_riv.cat)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payen</w:t>
      </w:r>
      <w:r>
        <w:t xml:space="preserve"> </w:t>
      </w:r>
      <w:r>
        <w:t>trewely</w:t>
      </w:r>
      <w:r>
        <w:t xml:space="preserve"> </w:t>
      </w:r>
      <w:r>
        <w:t>atte</w:t>
      </w:r>
      <w:r>
        <w:t xml:space="preserve"> </w:t>
      </w:r>
      <w:r>
        <w:t>fulle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4134 (data/riverside_cats/RvT_riv.cat)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</w:t>
      </w:r>
      <w:r>
        <w:t xml:space="preserve"> </w:t>
      </w:r>
      <w:r>
        <w:t>haukes</w:t>
      </w:r>
      <w:r>
        <w:t xml:space="preserve"> </w:t>
      </w:r>
      <w:r>
        <w:t>tulle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4156 (data/riverside_cats/RvT_riv.cat)</w:t>
        <w:br/>
      </w:r>
      <w:r>
        <w:t>The</w:t>
      </w:r>
      <w:r>
        <w:t xml:space="preserve"> </w:t>
      </w:r>
      <w:r>
        <w:t>cradel</w:t>
      </w:r>
      <w:r>
        <w:t xml:space="preserve"> </w:t>
      </w:r>
      <w:r>
        <w:t>at</w:t>
      </w:r>
      <w:r>
        <w:t xml:space="preserve"> </w:t>
      </w:r>
      <w:r>
        <w:t>hir</w:t>
      </w:r>
      <w:r>
        <w:t xml:space="preserve"> </w:t>
      </w:r>
      <w:r>
        <w:t>beddes</w:t>
      </w:r>
      <w:r>
        <w:t xml:space="preserve"> </w:t>
      </w:r>
      <w:r>
        <w:t>feet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4159 (data/riverside_cats/RvT_riv.cat)</w:t>
        <w:br/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</w:t>
      </w:r>
      <w:r>
        <w:t xml:space="preserve"> </w:t>
      </w:r>
      <w:r>
        <w:t>doghter</w:t>
      </w:r>
      <w:r>
        <w:t xml:space="preserve"> </w:t>
      </w:r>
      <w:r>
        <w:t>right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Reeve's Tale 4168 (data/riverside_cats/RvT_riv.cat)</w:t>
        <w:br/>
      </w:r>
      <w:r>
        <w:t>Aleyn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t xml:space="preserve"> </w:t>
      </w:r>
      <w:r>
        <w:t>melodye</w:t>
      </w:r>
      <w:r>
        <w:br/>
        <w:br/>
      </w:r>
    </w:p>
    <w:p>
      <w:r>
        <w:rPr>
          <w:b/>
        </w:rPr>
        <w:t>Present 3rd sg must end in -th : falle</w:t>
      </w:r>
      <w:r>
        <w:br/>
        <w:t>The Reeve's Tale 4172 (data/riverside_cats/RvT_riv.cat)</w:t>
        <w:br/>
      </w:r>
      <w:r>
        <w:t>A</w:t>
      </w:r>
      <w:r>
        <w:t xml:space="preserve"> </w:t>
      </w:r>
      <w:r>
        <w:t>wilde</w:t>
      </w:r>
      <w:r>
        <w:t xml:space="preserve"> </w:t>
      </w:r>
      <w:r>
        <w:t>fyr</w:t>
      </w:r>
      <w:r>
        <w:t xml:space="preserve"> </w:t>
      </w:r>
      <w:r>
        <w:t>upon</w:t>
      </w:r>
      <w:r>
        <w:t xml:space="preserve"> </w:t>
      </w:r>
      <w:r>
        <w:t>thair</w:t>
      </w:r>
      <w:r>
        <w:t xml:space="preserve"> </w:t>
      </w:r>
      <w:r>
        <w:t>bodyes</w:t>
      </w:r>
      <w:r>
        <w:t xml:space="preserve"> </w:t>
      </w:r>
      <w:r>
        <w:rPr>
          <w:i/>
        </w:rPr>
        <w:t>falle</w:t>
      </w:r>
      <w:r>
        <w:br/>
        <w:br/>
      </w:r>
    </w:p>
    <w:p>
      <w:r>
        <w:rPr>
          <w:b/>
        </w:rPr>
        <w:t>Present 3rd sg must end in -th : tydes</w:t>
      </w:r>
      <w:r>
        <w:br/>
        <w:t>The Reeve's Tale 4175 (data/riverside_cats/RvT_riv.cat)</w:t>
        <w:br/>
      </w:r>
      <w:r>
        <w:t>This</w:t>
      </w:r>
      <w:r>
        <w:t xml:space="preserve"> </w:t>
      </w:r>
      <w:r>
        <w:t>lange</w:t>
      </w:r>
      <w:r>
        <w:t xml:space="preserve"> </w:t>
      </w:r>
      <w:r>
        <w:t>nyght</w:t>
      </w:r>
      <w:r>
        <w:t xml:space="preserve"> </w:t>
      </w:r>
      <w:r>
        <w:t>ther</w:t>
      </w:r>
      <w:r>
        <w:t xml:space="preserve"> </w:t>
      </w:r>
      <w:r>
        <w:rPr>
          <w:i/>
        </w:rPr>
        <w:t>tydes</w:t>
      </w:r>
      <w:r>
        <w:t xml:space="preserve"> </w:t>
      </w:r>
      <w:r>
        <w:t>me</w:t>
      </w:r>
      <w:r>
        <w:t xml:space="preserve"> </w:t>
      </w:r>
      <w:r>
        <w:t>na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-th : sal</w:t>
      </w:r>
      <w:r>
        <w:br/>
        <w:t>The Reeve's Tale 4176 (data/riverside_cats/RvT_riv.cat)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na</w:t>
      </w:r>
      <w:r>
        <w:t xml:space="preserve"> </w:t>
      </w:r>
      <w:r>
        <w:t>fors</w:t>
      </w:r>
      <w:r>
        <w:t xml:space="preserve"> </w:t>
      </w:r>
      <w:r>
        <w:t>al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4179 (data/riverside_cats/RvT_riv.cat)</w:t>
        <w:br/>
      </w:r>
      <w:r>
        <w:t>Som</w:t>
      </w:r>
      <w:r>
        <w:t xml:space="preserve"> </w:t>
      </w:r>
      <w:r>
        <w:t>esement</w:t>
      </w:r>
      <w:r>
        <w:t xml:space="preserve"> </w:t>
      </w:r>
      <w:r>
        <w:rPr>
          <w:i/>
        </w:rPr>
        <w:t>has</w:t>
      </w:r>
      <w:r>
        <w:t xml:space="preserve"> </w:t>
      </w:r>
      <w:r>
        <w:t>lawe</w:t>
      </w:r>
      <w:r>
        <w:t xml:space="preserve"> </w:t>
      </w:r>
      <w:r>
        <w:t>yshapen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Present 3rd sg must end in -th : says</w:t>
      </w:r>
      <w:r>
        <w:br/>
        <w:t>The Reeve's Tale 4180 (data/riverside_cats/RvT_riv.cat)</w:t>
        <w:br/>
      </w:r>
      <w:r>
        <w:t>For</w:t>
      </w:r>
      <w:r>
        <w:t xml:space="preserve"> </w:t>
      </w:r>
      <w:r>
        <w:t>John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says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-th : sal</w:t>
      </w:r>
      <w:r>
        <w:br/>
        <w:t>The Reeve's Tale 4182 (data/riverside_cats/RvT_riv.cat)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releved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4183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</w:t>
      </w:r>
      <w:r>
        <w:t xml:space="preserve"> </w:t>
      </w:r>
      <w:r>
        <w:t>sothly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4183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rPr>
          <w:i/>
        </w:rPr>
        <w:t>stoln</w:t>
      </w:r>
      <w:r>
        <w:t xml:space="preserve"> </w:t>
      </w:r>
      <w:r>
        <w:t>sothly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4183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</w:t>
      </w:r>
      <w:r>
        <w:t xml:space="preserve"> </w:t>
      </w:r>
      <w:r>
        <w:t>sothly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sal</w:t>
      </w:r>
      <w:r>
        <w:br/>
        <w:t>The Reeve's Tale 4187 (data/riverside_cats/RvT_riv.cat)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sale</w:t>
      </w:r>
      <w:r>
        <w:t xml:space="preserve"> </w:t>
      </w:r>
      <w:r>
        <w:t>it</w:t>
      </w:r>
      <w:r>
        <w:t xml:space="preserve"> </w:t>
      </w:r>
      <w:r>
        <w:rPr>
          <w:i/>
        </w:rPr>
        <w:t>sal</w:t>
      </w:r>
      <w:r>
        <w:t xml:space="preserve"> </w:t>
      </w:r>
      <w:r>
        <w:t>neen</w:t>
      </w:r>
      <w:r>
        <w:t xml:space="preserve"> </w:t>
      </w:r>
      <w:r>
        <w:t>other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Strong pt sg must not end in -en or -e : crepte</w:t>
      </w:r>
      <w:r>
        <w:br/>
        <w:t>The Reeve's Tale 4193 (data/riverside_cats/RvT_riv.cat)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rist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he</w:t>
      </w:r>
      <w:r>
        <w:t xml:space="preserve"> </w:t>
      </w:r>
      <w:r>
        <w:rPr>
          <w:i/>
        </w:rPr>
        <w:t>crepte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Reeve's Tale 4194 (data/riverside_cats/RvT_riv.cat)</w:t>
        <w:br/>
      </w:r>
      <w:r>
        <w:t>This</w:t>
      </w:r>
      <w:r>
        <w:t xml:space="preserve"> </w:t>
      </w:r>
      <w:r>
        <w:t>wenche</w:t>
      </w:r>
      <w:r>
        <w:t xml:space="preserve"> </w:t>
      </w:r>
      <w:r>
        <w:t>lay</w:t>
      </w:r>
      <w:r>
        <w:t xml:space="preserve"> </w:t>
      </w:r>
      <w:r>
        <w:t>uprighte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Infinitive must end in -en or -e : seyn</w:t>
      </w:r>
      <w:r>
        <w:br/>
        <w:t>The Reeve's Tale 4197 (data/riverside_cats/RvT_riv.cat)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aton</w:t>
      </w:r>
      <w:r>
        <w:br/>
        <w:br/>
      </w:r>
    </w:p>
    <w:p>
      <w:r>
        <w:rPr>
          <w:b/>
        </w:rPr>
        <w:t>Infinitive must end in -en or -e : seyn</w:t>
      </w:r>
      <w:r>
        <w:br/>
        <w:t>The Reeve's Tale 4202 (data/riverside_cats/RvT_riv.cat)</w:t>
        <w:br/>
      </w:r>
      <w:r>
        <w:t>Now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ape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4203 (data/riverside_cats/RvT_riv.cat)</w:t>
        <w:br/>
      </w:r>
      <w:r>
        <w:t>Yet</w:t>
      </w:r>
      <w:r>
        <w:t xml:space="preserve"> </w:t>
      </w:r>
      <w:r>
        <w:rPr>
          <w:i/>
        </w:rPr>
        <w:t>has</w:t>
      </w:r>
      <w:r>
        <w:t xml:space="preserve"> </w:t>
      </w:r>
      <w:r>
        <w:t>my</w:t>
      </w:r>
      <w:r>
        <w:t xml:space="preserve"> </w:t>
      </w:r>
      <w:r>
        <w:t>felawe</w:t>
      </w:r>
      <w:r>
        <w:t xml:space="preserve"> </w:t>
      </w:r>
      <w:r>
        <w:t>somwhat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harm</w:t>
      </w:r>
      <w:r>
        <w:br/>
        <w:br/>
      </w:r>
    </w:p>
    <w:p>
      <w:r>
        <w:rPr>
          <w:b/>
        </w:rPr>
        <w:t>Present 3rd sg must end in -th : has</w:t>
      </w:r>
      <w:r>
        <w:br/>
        <w:t>The Reeve's Tale 4204 (data/riverside_cats/RvT_riv.cat)</w:t>
        <w:br/>
      </w:r>
      <w:r>
        <w:t>He</w:t>
      </w:r>
      <w:r>
        <w:t xml:space="preserve"> </w:t>
      </w:r>
      <w:r>
        <w:rPr>
          <w:i/>
        </w:rPr>
        <w:t>has</w:t>
      </w:r>
      <w:r>
        <w:t xml:space="preserve"> </w:t>
      </w:r>
      <w:r>
        <w:t>the</w:t>
      </w:r>
      <w:r>
        <w:t xml:space="preserve"> </w:t>
      </w:r>
      <w:r>
        <w:t>milleris</w:t>
      </w:r>
      <w:r>
        <w:t xml:space="preserve"> </w:t>
      </w:r>
      <w:r>
        <w:t>doghter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4207 (data/riverside_cats/RvT_riv.cat)</w:t>
        <w:br/>
      </w:r>
      <w:r>
        <w:t>And</w:t>
      </w:r>
      <w:r>
        <w:t xml:space="preserve"> </w:t>
      </w:r>
      <w:r>
        <w:t>when</w:t>
      </w:r>
      <w:r>
        <w:t xml:space="preserve"> </w:t>
      </w:r>
      <w:r>
        <w:t>this</w:t>
      </w:r>
      <w:r>
        <w:t xml:space="preserve"> </w:t>
      </w:r>
      <w:r>
        <w:t>jape</w:t>
      </w:r>
      <w:r>
        <w:t xml:space="preserve"> </w:t>
      </w:r>
      <w:r>
        <w:rPr>
          <w:i/>
        </w:rPr>
        <w:t>is</w:t>
      </w:r>
      <w:r>
        <w:t xml:space="preserve"> </w:t>
      </w:r>
      <w:r>
        <w:t>tald</w:t>
      </w:r>
      <w:r>
        <w:t xml:space="preserve"> </w:t>
      </w:r>
      <w:r>
        <w:t>another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4211 (data/riverside_cats/RvT_riv.cat)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roos</w:t>
      </w:r>
      <w:r>
        <w:t xml:space="preserve"> </w:t>
      </w:r>
      <w:r>
        <w:t>and</w:t>
      </w:r>
      <w:r>
        <w:t xml:space="preserve"> </w:t>
      </w:r>
      <w:r>
        <w:t>softely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Reeve's Tale 4212 (data/riverside_cats/RvT_riv.cat)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t>cradel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hand</w:t>
      </w:r>
      <w:r>
        <w:t xml:space="preserve"> </w:t>
      </w:r>
      <w:r>
        <w:t>it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4227 (data/riverside_cats/RvT_riv.cat)</w:t>
        <w:br/>
      </w:r>
      <w:r>
        <w:t>And</w:t>
      </w:r>
      <w:r>
        <w:t xml:space="preserve"> </w:t>
      </w:r>
      <w:r>
        <w:t>lith</w:t>
      </w:r>
      <w:r>
        <w:t xml:space="preserve"> </w:t>
      </w:r>
      <w:r>
        <w:t>ful</w:t>
      </w:r>
      <w:r>
        <w:t xml:space="preserve"> </w:t>
      </w:r>
      <w:r>
        <w:t>stille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Reeve's Tale 4228 (data/riverside_cats/RvT_riv.cat)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while</w:t>
      </w:r>
      <w:r>
        <w:t xml:space="preserve"> </w:t>
      </w:r>
      <w:r>
        <w:t>this</w:t>
      </w:r>
      <w:r>
        <w:t xml:space="preserve"> </w:t>
      </w:r>
      <w:r>
        <w:t>John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t>up</w:t>
      </w:r>
      <w:r>
        <w:t xml:space="preserve"> </w:t>
      </w:r>
      <w:r>
        <w:rPr>
          <w:i/>
        </w:rPr>
        <w:t>leep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4230 (data/riverside_cats/RvT_riv.cat)</w:t>
        <w:br/>
      </w:r>
      <w:r>
        <w:t>So</w:t>
      </w:r>
      <w:r>
        <w:t xml:space="preserve"> </w:t>
      </w:r>
      <w:r>
        <w:t>myrie</w:t>
      </w:r>
      <w:r>
        <w:t xml:space="preserve"> </w:t>
      </w:r>
      <w:r>
        <w:t>a</w:t>
      </w:r>
      <w:r>
        <w:t xml:space="preserve"> </w:t>
      </w:r>
      <w:r>
        <w:t>fit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nat</w:t>
      </w:r>
      <w:r>
        <w:t xml:space="preserve"> </w:t>
      </w:r>
      <w:r>
        <w:t>ful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4232 (data/riverside_cats/RvT_riv.cat)</w:t>
        <w:br/>
      </w:r>
      <w:r>
        <w:t>This</w:t>
      </w:r>
      <w:r>
        <w:t xml:space="preserve"> </w:t>
      </w:r>
      <w:r>
        <w:t>joly</w:t>
      </w:r>
      <w:r>
        <w:t xml:space="preserve"> </w:t>
      </w:r>
      <w:r>
        <w:t>lyf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two</w:t>
      </w:r>
      <w:r>
        <w:t xml:space="preserve"> </w:t>
      </w:r>
      <w:r>
        <w:t>clerkes</w:t>
      </w:r>
      <w:r>
        <w:t xml:space="preserve"> </w:t>
      </w:r>
      <w:r>
        <w:t>lad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4237 (data/riverside_cats/RvT_riv.cat)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byde</w:t>
      </w:r>
      <w:r>
        <w:br/>
        <w:br/>
      </w:r>
    </w:p>
    <w:p>
      <w:r>
        <w:rPr>
          <w:b/>
        </w:rPr>
        <w:t>Present 3rd sg must end in -th : kepe</w:t>
      </w:r>
      <w:r>
        <w:br/>
        <w:t>The Reeve's Tale 4247 (data/riverside_cats/RvT_riv.cat)</w:t>
        <w:br/>
      </w:r>
      <w:r>
        <w:t>And</w:t>
      </w:r>
      <w:r>
        <w:t xml:space="preserve"> </w:t>
      </w:r>
      <w:r>
        <w:t>goode</w:t>
      </w:r>
      <w:r>
        <w:t xml:space="preserve"> </w:t>
      </w:r>
      <w:r>
        <w:t>lemman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kepe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4250 (data/riverside_cats/RvT_riv.cat)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crepen</w:t>
      </w:r>
      <w:r>
        <w:t xml:space="preserve"> </w:t>
      </w:r>
      <w:r>
        <w:t>in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felawe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4253 (data/riverside_cats/RvT_riv.cat)</w:t>
        <w:br/>
      </w:r>
      <w:r>
        <w:t>Myn</w:t>
      </w:r>
      <w:r>
        <w:t xml:space="preserve"> </w:t>
      </w:r>
      <w:r>
        <w:t>heed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toty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swynk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4264 (data/riverside_cats/RvT_riv.cat)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Jame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4271 (data/riverside_cats/RvT_riv.cat)</w:t>
        <w:br/>
      </w:r>
      <w:r>
        <w:t>Who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boold</w:t>
      </w:r>
      <w:r>
        <w:t xml:space="preserve"> </w:t>
      </w:r>
      <w:r>
        <w:t>to</w:t>
      </w:r>
      <w:r>
        <w:t xml:space="preserve"> </w:t>
      </w:r>
      <w:r>
        <w:t>disparage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4272 (data/riverside_cats/RvT_riv.cat)</w:t>
        <w:br/>
      </w:r>
      <w:r>
        <w:t>My</w:t>
      </w:r>
      <w:r>
        <w:t xml:space="preserve"> </w:t>
      </w:r>
      <w:r>
        <w:t>doghter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swich</w:t>
      </w:r>
      <w:r>
        <w:t xml:space="preserve"> </w:t>
      </w:r>
      <w:r>
        <w:t>lynage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Reeve's Tale 4278 (data/riverside_cats/RvT_riv.cat)</w:t>
        <w:br/>
      </w:r>
      <w:r>
        <w:t>They</w:t>
      </w:r>
      <w:r>
        <w:t xml:space="preserve"> </w:t>
      </w:r>
      <w:r>
        <w:t>walwe</w:t>
      </w:r>
      <w:r>
        <w:t xml:space="preserve"> </w:t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two</w:t>
      </w:r>
      <w:r>
        <w:t xml:space="preserve"> </w:t>
      </w:r>
      <w:r>
        <w:t>pigges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poke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4289 (data/riverside_cats/RvT_riv.cat)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broken</w:t>
      </w:r>
      <w:r>
        <w:t xml:space="preserve"> </w:t>
      </w:r>
      <w:r>
        <w:t>help</w:t>
      </w:r>
      <w:r>
        <w:t xml:space="preserve"> </w:t>
      </w:r>
      <w:r>
        <w:t>I</w:t>
      </w:r>
      <w:r>
        <w:t xml:space="preserve"> </w:t>
      </w:r>
      <w:r>
        <w:t>nam</w:t>
      </w:r>
      <w:r>
        <w:t xml:space="preserve"> </w:t>
      </w:r>
      <w:r>
        <w:t>but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4303 (data/riverside_cats/RvT_riv.cat)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wered</w:t>
      </w:r>
      <w:r>
        <w:t xml:space="preserve"> </w:t>
      </w:r>
      <w:r>
        <w:t>a</w:t>
      </w:r>
      <w:r>
        <w:t xml:space="preserve"> </w:t>
      </w:r>
      <w:r>
        <w:t>volupeer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Reeve's Tale 4307 (data/riverside_cats/RvT_riv.cat)</w:t>
        <w:br/>
      </w:r>
      <w:r>
        <w:t>That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gooth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Harrow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Reeve's Tale 4310 (data/riverside_cats/RvT_riv.cat)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hire</w:t>
      </w:r>
      <w:r>
        <w:t xml:space="preserve"> </w:t>
      </w:r>
      <w:r>
        <w:t>mele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4313 (data/riverside_cats/RvT_riv.cat)</w:t>
        <w:br/>
      </w:r>
      <w:r>
        <w:t>Thus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proude</w:t>
      </w:r>
      <w:r>
        <w:t xml:space="preserve"> </w:t>
      </w:r>
      <w:r>
        <w:t>millere</w:t>
      </w:r>
      <w:r>
        <w:t xml:space="preserve"> </w:t>
      </w:r>
      <w:r>
        <w:t>wel</w:t>
      </w:r>
      <w:r>
        <w:t xml:space="preserve"> </w:t>
      </w:r>
      <w:r>
        <w:t>ybete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4317 (data/riverside_cats/RvT_riv.cat)</w:t>
        <w:br/>
      </w:r>
      <w:r>
        <w:t>His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swyved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doghter</w:t>
      </w:r>
      <w:r>
        <w:t xml:space="preserve"> </w:t>
      </w:r>
      <w:r>
        <w:t>als</w:t>
      </w:r>
      <w:r>
        <w:br/>
        <w:br/>
      </w:r>
    </w:p>
    <w:p>
      <w:r>
        <w:rPr>
          <w:b/>
        </w:rPr>
        <w:t>Present 3rd sg must end in -th : is</w:t>
      </w:r>
      <w:r>
        <w:br/>
        <w:t>The Reeve's Tale 4319 (data/riverside_cats/RvT_riv.cat)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ful</w:t>
      </w:r>
      <w:r>
        <w:t xml:space="preserve"> </w:t>
      </w:r>
      <w:r>
        <w:t>sooth</w:t>
      </w:r>
      <w:r>
        <w:br/>
        <w:br/>
      </w:r>
    </w:p>
    <w:p>
      <w:r>
        <w:rPr>
          <w:b/>
        </w:rPr>
        <w:t>Present 3rd sg must end in -th : thar</w:t>
      </w:r>
      <w:r>
        <w:br/>
        <w:t>The Reeve's Tale 4320 (data/riverside_cats/RvT_riv.cat)</w:t>
        <w:br/>
      </w:r>
      <w:r>
        <w:t>Hym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</w:t>
      </w:r>
      <w:r>
        <w:t xml:space="preserve"> </w:t>
      </w:r>
      <w:r>
        <w:t>wene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yvele</w:t>
      </w:r>
      <w:r>
        <w:t xml:space="preserve"> </w:t>
      </w:r>
      <w:r>
        <w:t>dooth</w:t>
      </w:r>
      <w:r>
        <w:br/>
        <w:br/>
      </w:r>
    </w:p>
    <w:p>
      <w:r>
        <w:rPr>
          <w:b/>
        </w:rPr>
        <w:t>Present 3rd sg must end in -th : shal</w:t>
      </w:r>
      <w:r>
        <w:br/>
        <w:t>The Reeve's Tale 4321 (data/riverside_cats/RvT_riv.cat)</w:t>
        <w:br/>
      </w:r>
      <w:r>
        <w:t>A</w:t>
      </w:r>
      <w:r>
        <w:t xml:space="preserve"> </w:t>
      </w:r>
      <w:r>
        <w:t>gylour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hymself</w:t>
      </w:r>
      <w:r>
        <w:t xml:space="preserve"> </w:t>
      </w:r>
      <w:r>
        <w:t>bigyled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864 (data/riverside_cats/KnT_riv.cat)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riche</w:t>
      </w:r>
      <w:r>
        <w:t xml:space="preserve"> </w:t>
      </w:r>
      <w:r>
        <w:t>contree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Weak pt sg must end in -ed, -d, or -t : weddede</w:t>
      </w:r>
      <w:r>
        <w:br/>
        <w:t>The Knight's Tale 868 (data/riverside_cats/KnT_riv.cat)</w:t>
        <w:br/>
      </w:r>
      <w:r>
        <w:t>And</w:t>
      </w:r>
      <w:r>
        <w:t xml:space="preserve"> </w:t>
      </w:r>
      <w:r>
        <w:rPr>
          <w:i/>
        </w:rPr>
        <w:t>weddede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Ypolita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888 (data/riverside_cats/KnT_riv.cat)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long</w:t>
      </w:r>
      <w:r>
        <w:t xml:space="preserve"> </w:t>
      </w:r>
      <w:r>
        <w:t>ynough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891 (data/riverside_cats/KnT_riv.cat)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soper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902 (data/riverside_cats/KnT_riv.cat)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swich</w:t>
      </w:r>
      <w:r>
        <w:t xml:space="preserve"> </w:t>
      </w:r>
      <w:r>
        <w:t>another</w:t>
      </w:r>
      <w:r>
        <w:t xml:space="preserve"> </w:t>
      </w:r>
      <w:r>
        <w:t>waymentynge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910 (data/riverside_cats/KnT_riv.cat)</w:t>
        <w:br/>
      </w:r>
      <w:r>
        <w:t>And</w:t>
      </w:r>
      <w:r>
        <w:t xml:space="preserve"> </w:t>
      </w:r>
      <w:r>
        <w:t>telleth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amended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913 (data/riverside_cats/KnT_riv.cat)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swowned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deedly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925 (data/riverside_cats/KnT_riv.cat)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Fortune</w:t>
      </w:r>
      <w:r>
        <w:t xml:space="preserve"> </w:t>
      </w:r>
      <w:r>
        <w:t>and</w:t>
      </w:r>
      <w:r>
        <w:t xml:space="preserve"> </w:t>
      </w:r>
      <w:r>
        <w:t>hire</w:t>
      </w:r>
      <w:r>
        <w:t xml:space="preserve"> </w:t>
      </w:r>
      <w:r>
        <w:t>false</w:t>
      </w:r>
      <w:r>
        <w:t xml:space="preserve"> </w:t>
      </w:r>
      <w:r>
        <w:t>wheel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929 (data/riverside_cats/KnT_riv.cat)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waitynge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fourtenyght</w:t>
      </w:r>
      <w:r>
        <w:br/>
        <w:br/>
      </w:r>
    </w:p>
    <w:p>
      <w:r>
        <w:rPr>
          <w:b/>
        </w:rPr>
        <w:t>Present 3rd sg must end in -th : that</w:t>
      </w:r>
      <w:r>
        <w:br/>
        <w:t>The Knight's Tale 933 (data/riverside_cats/KnT_riv.cat)</w:t>
        <w:br/>
      </w:r>
      <w:r>
        <w:rPr>
          <w:i/>
        </w:rPr>
        <w:t>That</w:t>
      </w:r>
      <w:r>
        <w:t xml:space="preserve"> </w:t>
      </w:r>
      <w:r>
        <w:t>starf</w:t>
      </w:r>
      <w:r>
        <w:t xml:space="preserve"> </w:t>
      </w:r>
      <w:r>
        <w:t>at</w:t>
      </w:r>
      <w:r>
        <w:t xml:space="preserve"> </w:t>
      </w:r>
      <w:r>
        <w:t>Thebes</w:t>
      </w:r>
      <w:r>
        <w:t xml:space="preserve"> </w:t>
      </w:r>
      <w:r>
        <w:t>cursed</w:t>
      </w:r>
      <w:r>
        <w:t xml:space="preserve"> </w:t>
      </w:r>
      <w:r>
        <w:t>be</w:t>
      </w:r>
      <w:r>
        <w:t xml:space="preserve"> </w:t>
      </w:r>
      <w:r>
        <w:rPr>
          <w:i/>
        </w:rPr>
        <w:t>that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939 (data/riverside_cats/KnT_riv.cat)</w:t>
        <w:br/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of</w:t>
      </w:r>
      <w:r>
        <w:t xml:space="preserve"> </w:t>
      </w:r>
      <w:r>
        <w:t>Thebes</w:t>
      </w:r>
      <w:r>
        <w:t xml:space="preserve"> </w:t>
      </w:r>
      <w:r>
        <w:t>the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942 (data/riverside_cats/KnT_riv.cat)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bodyes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945 (data/riverside_cats/KnT_riv.cat)</w:t>
        <w:br/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suffren</w:t>
      </w:r>
      <w:r>
        <w:t xml:space="preserve"> </w:t>
      </w:r>
      <w:r>
        <w:t>hem</w:t>
      </w:r>
      <w:r>
        <w:t xml:space="preserve"> </w:t>
      </w:r>
      <w:r>
        <w:t>by</w:t>
      </w:r>
      <w:r>
        <w:t xml:space="preserve"> </w:t>
      </w:r>
      <w:r>
        <w:t>noon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952 (data/riverside_cats/KnT_riv.cat)</w:t>
        <w:br/>
      </w:r>
      <w:r>
        <w:t>This</w:t>
      </w:r>
      <w:r>
        <w:t xml:space="preserve"> </w:t>
      </w:r>
      <w:r>
        <w:t>gentil</w:t>
      </w:r>
      <w:r>
        <w:t xml:space="preserve"> </w:t>
      </w:r>
      <w:r>
        <w:t>duc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courser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953 (data/riverside_cats/KnT_riv.cat)</w:t>
        <w:br/>
      </w:r>
      <w:r>
        <w:t>With</w:t>
      </w:r>
      <w:r>
        <w:t xml:space="preserve"> </w:t>
      </w:r>
      <w:r>
        <w:t>herte</w:t>
      </w:r>
      <w:r>
        <w:t xml:space="preserve"> </w:t>
      </w:r>
      <w:r>
        <w:t>pitous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speke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Knight's Tale 957 (data/riverside_cats/KnT_riv.cat)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up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960 (data/riverside_cats/KnT_riv.cat)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ferforthly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968 (data/riverside_cats/KnT_riv.cat)</w:t>
        <w:br/>
      </w:r>
      <w:r>
        <w:t>No</w:t>
      </w:r>
      <w:r>
        <w:t xml:space="preserve"> </w:t>
      </w:r>
      <w:r>
        <w:t>neer</w:t>
      </w:r>
      <w:r>
        <w:t xml:space="preserve"> </w:t>
      </w:r>
      <w:r>
        <w:t>Atthenes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3rd sg must end in -th : rit</w:t>
      </w:r>
      <w:r>
        <w:br/>
        <w:t>The Knight's Tale 981 (data/riverside_cats/KnT_riv.cat)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duc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-th : rit</w:t>
      </w:r>
      <w:r>
        <w:br/>
        <w:t>The Knight's Tale 981 (data/riverside_cats/KnT_riv.cat)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duc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Knight's Tale 988 (data/riverside_cats/KnT_riv.cat)</w:t>
        <w:br/>
      </w:r>
      <w:r>
        <w:t>In</w:t>
      </w:r>
      <w:r>
        <w:t xml:space="preserve"> </w:t>
      </w:r>
      <w:r>
        <w:t>pleyn</w:t>
      </w:r>
      <w:r>
        <w:t xml:space="preserve"> </w:t>
      </w:r>
      <w:r>
        <w:t>bataille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the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flyght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1000 (data/riverside_cats/KnT_riv.cat)</w:t>
        <w:br/>
      </w:r>
      <w:r>
        <w:t>But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1020 (data/riverside_cats/KnT_riv.cat)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taas</w:t>
      </w:r>
      <w:r>
        <w:t xml:space="preserve"> </w:t>
      </w:r>
      <w:r>
        <w:t>the</w:t>
      </w:r>
      <w:r>
        <w:t xml:space="preserve"> </w:t>
      </w:r>
      <w:r>
        <w:t>pilours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torn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1021 (data/riverside_cats/KnT_riv.cat)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caried</w:t>
      </w:r>
      <w:r>
        <w:t xml:space="preserve"> </w:t>
      </w:r>
      <w:r>
        <w:t>softe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tente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1032 (data/riverside_cats/KnT_riv.cat)</w:t>
        <w:br/>
      </w:r>
      <w:r>
        <w:t>For</w:t>
      </w:r>
      <w:r>
        <w:t xml:space="preserve"> </w:t>
      </w:r>
      <w:r>
        <w:t>everemoore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gold</w:t>
      </w:r>
      <w:r>
        <w:t xml:space="preserve"> </w:t>
      </w:r>
      <w:r>
        <w:t>hem</w:t>
      </w:r>
      <w:r>
        <w:t xml:space="preserve"> </w:t>
      </w:r>
      <w:r>
        <w:t>quite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1036 (data/riverside_cats/KnT_riv.cat)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lylie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stalke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1040 (data/riverside_cats/KnT_riv.cat)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wone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1047 (data/riverside_cats/KnT_riv.cat)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3rd sg must end in -th : liste</w:t>
      </w:r>
      <w:r>
        <w:br/>
        <w:t>The Knight's Tale 1052 (data/riverside_cats/KnT_riv.cat)</w:t>
        <w:br/>
      </w:r>
      <w:r>
        <w:t>She</w:t>
      </w:r>
      <w:r>
        <w:t xml:space="preserve"> </w:t>
      </w:r>
      <w:r>
        <w:t>walketh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1059 (data/riverside_cats/KnT_riv.cat)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tellen</w:t>
      </w:r>
      <w:r>
        <w:t xml:space="preserve"> </w:t>
      </w:r>
      <w:r>
        <w:t>shal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1085 (data/riverside_cats/KnT_riv.cat)</w:t>
        <w:br/>
      </w:r>
      <w:r>
        <w:t>Oure</w:t>
      </w:r>
      <w:r>
        <w:t xml:space="preserve"> </w:t>
      </w:r>
      <w:r>
        <w:t>prisoun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1089 (data/riverside_cats/KnT_riv.cat)</w:t>
        <w:br/>
      </w:r>
      <w:r>
        <w:t>Hath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this</w:t>
      </w:r>
      <w:r>
        <w:t xml:space="preserve"> </w:t>
      </w:r>
      <w:r>
        <w:t>although</w:t>
      </w:r>
      <w:r>
        <w:t xml:space="preserve"> </w:t>
      </w:r>
      <w:r>
        <w:t>we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1091 (data/riverside_cats/KnT_riv.cat)</w:t>
        <w:br/>
      </w:r>
      <w:r>
        <w:t>We</w:t>
      </w:r>
      <w:r>
        <w:t xml:space="preserve"> </w:t>
      </w:r>
      <w:r>
        <w:t>moste</w:t>
      </w:r>
      <w:r>
        <w:t xml:space="preserve"> </w:t>
      </w:r>
      <w:r>
        <w:t>endure</w:t>
      </w:r>
      <w:r>
        <w:t xml:space="preserve"> </w:t>
      </w:r>
      <w:r>
        <w:t>it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playn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1097 (data/riverside_cats/KnT_riv.cat)</w:t>
        <w:br/>
      </w:r>
      <w:r>
        <w:t>Into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bane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1100 (data/riverside_cats/KnT_riv.cat)</w:t>
        <w:br/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criyng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1101 (data/riverside_cats/KnT_riv.cat)</w:t>
        <w:br/>
      </w:r>
      <w:r>
        <w:t>I</w:t>
      </w:r>
      <w:r>
        <w:t xml:space="preserve"> </w:t>
      </w:r>
      <w:r>
        <w:t>noot</w:t>
      </w:r>
      <w:r>
        <w:t xml:space="preserve"> </w:t>
      </w:r>
      <w:r>
        <w:t>wher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womman</w:t>
      </w:r>
      <w:r>
        <w:t xml:space="preserve"> </w:t>
      </w:r>
      <w:r>
        <w:t>or</w:t>
      </w:r>
      <w:r>
        <w:t xml:space="preserve"> </w:t>
      </w:r>
      <w:r>
        <w:t>goddesse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1104 (data/riverside_cats/KnT_riv.cat)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Venus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1107 (data/riverside_cats/KnT_riv.cat)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prisoun</w:t>
      </w:r>
      <w:r>
        <w:t xml:space="preserve"> </w:t>
      </w:r>
      <w:r>
        <w:t>help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scapen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1108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destynee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1108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destynee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1111 (data/riverside_cats/KnT_riv.cat)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lowe</w:t>
      </w:r>
      <w:r>
        <w:t xml:space="preserve"> </w:t>
      </w:r>
      <w:r>
        <w:t>ybroght</w:t>
      </w:r>
      <w:r>
        <w:t xml:space="preserve"> </w:t>
      </w:r>
      <w:r>
        <w:t>by</w:t>
      </w:r>
      <w:r>
        <w:t xml:space="preserve"> </w:t>
      </w:r>
      <w:r>
        <w:t>tirannye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1116 (data/riverside_cats/KnT_riv.cat)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1123 (data/riverside_cats/KnT_riv.cat)</w:t>
        <w:br/>
      </w:r>
      <w:r>
        <w:t>This</w:t>
      </w:r>
      <w:r>
        <w:t xml:space="preserve"> </w:t>
      </w:r>
      <w:r>
        <w:t>Palamon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Knight's Tale 1124 (data/riverside_cats/KnT_riv.cat)</w:t>
        <w:br/>
      </w:r>
      <w:r>
        <w:t>Dispitously</w:t>
      </w:r>
      <w:r>
        <w:t xml:space="preserve"> </w:t>
      </w:r>
      <w:r>
        <w:t>he</w:t>
      </w:r>
      <w:r>
        <w:t xml:space="preserve"> </w:t>
      </w:r>
      <w:r>
        <w:t>looked</w:t>
      </w:r>
      <w:r>
        <w:t xml:space="preserve"> </w:t>
      </w:r>
      <w:r>
        <w:t>and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-th : helpe</w:t>
      </w:r>
      <w:r>
        <w:br/>
        <w:t>The Knight's Tale 1127 (data/riverside_cats/KnT_riv.cat)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ful</w:t>
      </w:r>
      <w:r>
        <w:t xml:space="preserve"> </w:t>
      </w:r>
      <w:r>
        <w:t>yvele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1127 (data/riverside_cats/KnT_riv.cat)</w:t>
        <w:br/>
      </w:r>
      <w:r>
        <w:t>God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ful</w:t>
      </w:r>
      <w:r>
        <w:t xml:space="preserve"> </w:t>
      </w:r>
      <w:r>
        <w:t>yvele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Knight's Tale 1132 (data/riverside_cats/KnT_riv.cat)</w:t>
        <w:br/>
      </w:r>
      <w:r>
        <w:rPr>
          <w:i/>
        </w:rPr>
        <w:t>Ysworn</w:t>
      </w:r>
      <w:r>
        <w:t xml:space="preserve"> </w:t>
      </w:r>
      <w:r>
        <w:t>ful</w:t>
      </w:r>
      <w:r>
        <w:t xml:space="preserve"> </w:t>
      </w:r>
      <w:r>
        <w:t>depe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til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Infinitive must end in -en or -e : withseyn</w:t>
      </w:r>
      <w:r>
        <w:br/>
        <w:t>The Knight's Tale 1140 (data/riverside_cats/KnT_riv.cat)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darst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rPr>
          <w:i/>
        </w:rPr>
        <w:t>withseyn</w:t>
      </w:r>
      <w:r>
        <w:br/>
        <w:br/>
      </w:r>
    </w:p>
    <w:p>
      <w:r>
        <w:rPr>
          <w:b/>
        </w:rPr>
        <w:t>Present 3rd sg must end in -th : sterve</w:t>
      </w:r>
      <w:r>
        <w:br/>
        <w:t>The Knight's Tale 1144 (data/riverside_cats/KnT_riv.cat)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shal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1146 (data/riverside_cats/KnT_riv.cat)</w:t>
        <w:br/>
      </w:r>
      <w:r>
        <w:t>I</w:t>
      </w:r>
      <w:r>
        <w:t xml:space="preserve"> </w:t>
      </w:r>
      <w:r>
        <w:t>loved</w:t>
      </w:r>
      <w:r>
        <w:t xml:space="preserve"> </w:t>
      </w:r>
      <w:r>
        <w:t>hire</w:t>
      </w:r>
      <w:r>
        <w:t xml:space="preserve"> </w:t>
      </w:r>
      <w:r>
        <w:t>first</w:t>
      </w:r>
      <w:r>
        <w:t xml:space="preserve"> </w:t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1151 (data/riverside_cats/KnT_riv.cat)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artow</w:t>
      </w:r>
      <w:r>
        <w:t xml:space="preserve"> </w:t>
      </w:r>
      <w:r>
        <w:t>fals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1159 (data/riverside_cats/KnT_riv.cat)</w:t>
        <w:br/>
      </w:r>
      <w:r>
        <w:t>And</w:t>
      </w:r>
      <w:r>
        <w:t xml:space="preserve"> </w:t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1160 (data/riverside_cats/KnT_riv.cat)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t xml:space="preserve"> </w:t>
      </w:r>
      <w:r>
        <w:t>myn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1164 (data/riverside_cats/KnT_riv.cat)</w:t>
        <w:br/>
      </w:r>
      <w:r>
        <w:t>That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yeve</w:t>
      </w:r>
      <w:r>
        <w:t xml:space="preserve"> </w:t>
      </w:r>
      <w:r>
        <w:t>a</w:t>
      </w:r>
      <w:r>
        <w:t xml:space="preserve"> </w:t>
      </w:r>
      <w:r>
        <w:t>lovere</w:t>
      </w:r>
      <w:r>
        <w:t xml:space="preserve"> </w:t>
      </w:r>
      <w:r>
        <w:t>any</w:t>
      </w:r>
      <w:r>
        <w:t xml:space="preserve"> </w:t>
      </w:r>
      <w:r>
        <w:t>lawe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1166 (data/riverside_cats/KnT_riv.cat)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yeve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erthely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1169 (data/riverside_cats/KnT_riv.cat)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nedes</w:t>
      </w:r>
      <w:r>
        <w:t xml:space="preserve"> </w:t>
      </w:r>
      <w:r>
        <w:t>love</w:t>
      </w:r>
      <w:r>
        <w:t xml:space="preserve"> </w:t>
      </w:r>
      <w:r>
        <w:t>maugree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1170 (data/riverside_cats/KnT_riv.cat)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fleen</w:t>
      </w:r>
      <w:r>
        <w:t xml:space="preserve"> </w:t>
      </w:r>
      <w:r>
        <w:t>it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1171 (data/riverside_cats/KnT_riv.cat)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mayde</w:t>
      </w:r>
      <w:r>
        <w:t xml:space="preserve"> </w:t>
      </w:r>
      <w:r>
        <w:t>or</w:t>
      </w:r>
      <w:r>
        <w:t xml:space="preserve"> </w:t>
      </w:r>
      <w:r>
        <w:t>wydwe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1172 (data/riverside_cats/KnT_riv.cat)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likly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1182 (data/riverside_cats/KnT_riv.cat)</w:t>
        <w:br/>
      </w:r>
      <w:r>
        <w:t>Ech</w:t>
      </w:r>
      <w:r>
        <w:t xml:space="preserve"> </w:t>
      </w:r>
      <w:r>
        <w:t>man</w:t>
      </w:r>
      <w:r>
        <w:t xml:space="preserve"> </w:t>
      </w:r>
      <w:r>
        <w:t>for</w:t>
      </w:r>
      <w:r>
        <w:t xml:space="preserve"> </w:t>
      </w:r>
      <w:r>
        <w:t>hymself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1183 (data/riverside_cats/KnT_riv.cat)</w:t>
        <w:br/>
      </w:r>
      <w:r>
        <w:t>Love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t>shal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1188 (data/riverside_cats/KnT_riv.cat)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1195 (data/riverside_cats/KnT_riv.cat)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Knight's Tale 1198 (data/riverside_cats/KnT_riv.cat)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they</w:t>
      </w:r>
      <w:r>
        <w:t xml:space="preserve"> </w:t>
      </w:r>
      <w:r>
        <w:t>lovede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bookes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1201 (data/riverside_cats/KnT_riv.cat)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storie</w:t>
      </w:r>
      <w:r>
        <w:t xml:space="preserve"> </w:t>
      </w:r>
      <w:r>
        <w:rPr>
          <w:i/>
        </w:rPr>
        <w:t>list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write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Knight's Tale 1217 (data/riverside_cats/KnT_riv.cat)</w:t>
        <w:br/>
      </w:r>
      <w:r>
        <w:t>But</w:t>
      </w:r>
      <w:r>
        <w:t xml:space="preserve"> </w:t>
      </w:r>
      <w:r>
        <w:t>taketh</w:t>
      </w:r>
      <w:r>
        <w:t xml:space="preserve"> </w:t>
      </w:r>
      <w:r>
        <w:t>his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1224 (data/riverside_cats/KnT_riv.cat)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prisoun</w:t>
      </w:r>
      <w:r>
        <w:t xml:space="preserve"> </w:t>
      </w:r>
      <w:r>
        <w:t>worse</w:t>
      </w:r>
      <w:r>
        <w:t xml:space="preserve"> </w:t>
      </w:r>
      <w:r>
        <w:t>than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1225 (data/riverside_cats/KnT_riv.cat)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shape</w:t>
      </w:r>
      <w:r>
        <w:t xml:space="preserve"> </w:t>
      </w:r>
      <w:r>
        <w:t>eternally</w:t>
      </w:r>
      <w:r>
        <w:t xml:space="preserve"> </w:t>
      </w:r>
      <w:r>
        <w:t>to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1233 (data/riverside_cats/KnT_riv.cat)</w:t>
        <w:br/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suffised</w:t>
      </w:r>
      <w:r>
        <w:t xml:space="preserve"> </w:t>
      </w:r>
      <w:r>
        <w:t>right</w:t>
      </w:r>
      <w:r>
        <w:t xml:space="preserve"> </w:t>
      </w:r>
      <w:r>
        <w:t>ynough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1235 (data/riverside_cats/KnT_riv.cat)</w:t>
        <w:br/>
      </w:r>
      <w:r>
        <w:t>Thyn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victorie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1240 (data/riverside_cats/KnT_riv.cat)</w:t>
        <w:br/>
      </w:r>
      <w:r>
        <w:t>For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syn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hire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1242 (data/riverside_cats/KnT_riv.cat)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som</w:t>
      </w:r>
      <w:r>
        <w:t xml:space="preserve"> </w:t>
      </w:r>
      <w:r>
        <w:t>cas</w:t>
      </w:r>
      <w:r>
        <w:t xml:space="preserve"> </w:t>
      </w:r>
      <w:r>
        <w:t>syn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chaungeable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1247 (data/riverside_cats/KnT_riv.cat)</w:t>
        <w:br/>
      </w:r>
      <w:r>
        <w:t>Ne</w:t>
      </w:r>
      <w:r>
        <w:t xml:space="preserve"> </w:t>
      </w:r>
      <w:r>
        <w:t>creature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maked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1254 (data/riverside_cats/KnT_riv.cat)</w:t>
        <w:br/>
      </w:r>
      <w:r>
        <w:t>Wel</w:t>
      </w:r>
      <w:r>
        <w:t xml:space="preserve"> </w:t>
      </w:r>
      <w:r>
        <w:t>bettre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hemself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1255 (data/riverside_cats/KnT_riv.cat)</w:t>
        <w:br/>
      </w:r>
      <w:r>
        <w:t>Som</w:t>
      </w:r>
      <w:r>
        <w:t xml:space="preserve"> </w:t>
      </w:r>
      <w:r>
        <w:t>man</w:t>
      </w:r>
      <w:r>
        <w:t xml:space="preserve"> </w:t>
      </w:r>
      <w:r>
        <w:t>desireth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1258 (data/riverside_cats/KnT_riv.cat)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meynee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-th : woot</w:t>
      </w:r>
      <w:r>
        <w:br/>
        <w:t>The Knight's Tale 1262 (data/riverside_cats/KnT_riv.cat)</w:t>
        <w:br/>
      </w:r>
      <w:r>
        <w:t>A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an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1263 (data/riverside_cats/KnT_riv.cat)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noot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thider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1264 (data/riverside_cats/KnT_riv.cat)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slider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1267 (data/riverside_cats/KnT_riv.cat)</w:t>
        <w:br/>
      </w:r>
      <w:r>
        <w:t>But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wrong</w:t>
      </w:r>
      <w:r>
        <w:t xml:space="preserve"> </w:t>
      </w:r>
      <w:r>
        <w:t>ful</w:t>
      </w:r>
      <w:r>
        <w:t xml:space="preserve"> </w:t>
      </w:r>
      <w:r>
        <w:t>often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1268 (data/riverside_cats/KnT_riv.cat)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seyen</w:t>
      </w:r>
      <w:r>
        <w:t xml:space="preserve"> </w:t>
      </w:r>
      <w:r>
        <w:t>alle</w:t>
      </w:r>
      <w:r>
        <w:t xml:space="preserve"> </w:t>
      </w:r>
      <w:r>
        <w:t>and</w:t>
      </w:r>
      <w:r>
        <w:t xml:space="preserve"> </w:t>
      </w:r>
      <w:r>
        <w:t>namely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woot</w:t>
      </w:r>
      <w:r>
        <w:br/>
        <w:t>The Knight's Tale 1282 (data/riverside_cats/KnT_riv.cat)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strif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fruyt</w:t>
      </w:r>
      <w:r>
        <w:t xml:space="preserve"> </w:t>
      </w:r>
      <w:r>
        <w:t>is</w:t>
      </w:r>
      <w:r>
        <w:t xml:space="preserve"> </w:t>
      </w:r>
      <w:r>
        <w:t>thyn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1282 (data/riverside_cats/KnT_riv.cat)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strif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fruyt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1293 (data/riverside_cats/KnT_riv.cat)</w:t>
        <w:br/>
      </w:r>
      <w:r>
        <w:t>And</w:t>
      </w:r>
      <w:r>
        <w:t xml:space="preserve"> </w:t>
      </w:r>
      <w:r>
        <w:t>art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greet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t xml:space="preserve"> </w:t>
      </w:r>
      <w:r>
        <w:t>avauntage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1294 (data/riverside_cats/KnT_riv.cat)</w:t>
        <w:br/>
      </w:r>
      <w:r>
        <w:t>Moore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that</w:t>
      </w:r>
      <w:r>
        <w:t xml:space="preserve"> </w:t>
      </w:r>
      <w:r>
        <w:t>sterve</w:t>
      </w:r>
      <w:r>
        <w:t xml:space="preserve"> </w:t>
      </w:r>
      <w:r>
        <w:t>here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cage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1296 (data/riverside_cats/KnT_riv.cat)</w:t>
        <w:br/>
      </w:r>
      <w:r>
        <w:t>With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t>prison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1307 (data/riverside_cats/KnT_riv.cat)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mankynde</w:t>
      </w:r>
      <w:r>
        <w:t xml:space="preserve"> </w:t>
      </w:r>
      <w:r>
        <w:t>moore</w:t>
      </w:r>
      <w:r>
        <w:t xml:space="preserve"> </w:t>
      </w:r>
      <w:r>
        <w:t>unto</w:t>
      </w:r>
      <w:r>
        <w:t xml:space="preserve"> </w:t>
      </w:r>
      <w:r>
        <w:t>you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1308 (data/riverside_cats/KnT_riv.cat)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sheep</w:t>
      </w:r>
      <w:r>
        <w:t xml:space="preserve"> </w:t>
      </w:r>
      <w:r>
        <w:t>that</w:t>
      </w:r>
      <w:r>
        <w:t xml:space="preserve"> </w:t>
      </w:r>
      <w:r>
        <w:t>rouketh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folde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1309 (data/riverside_cats/KnT_riv.cat)</w:t>
        <w:br/>
      </w:r>
      <w:r>
        <w:t>For</w:t>
      </w:r>
      <w:r>
        <w:t xml:space="preserve"> </w:t>
      </w:r>
      <w:r>
        <w:t>slayn</w:t>
      </w:r>
      <w:r>
        <w:t xml:space="preserve"> </w:t>
      </w:r>
      <w:r>
        <w:rPr>
          <w:i/>
        </w:rPr>
        <w:t>is</w:t>
      </w:r>
      <w:r>
        <w:t xml:space="preserve"> </w:t>
      </w:r>
      <w:r>
        <w:t>man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another</w:t>
      </w:r>
      <w:r>
        <w:t xml:space="preserve"> </w:t>
      </w:r>
      <w:r>
        <w:t>beest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1316 (data/riverside_cats/KnT_riv.cat)</w:t>
        <w:br/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bounden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observaunce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1319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beest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no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1320 (data/riverside_cats/KnT_riv.cat)</w:t>
        <w:br/>
      </w:r>
      <w:r>
        <w:t>But</w:t>
      </w:r>
      <w:r>
        <w:t xml:space="preserve"> </w:t>
      </w:r>
      <w:r>
        <w:t>man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rPr>
          <w:i/>
        </w:rPr>
        <w:t>moot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t>pleyne</w:t>
      </w:r>
      <w:r>
        <w:br/>
        <w:br/>
      </w:r>
    </w:p>
    <w:p>
      <w:r>
        <w:rPr>
          <w:b/>
        </w:rPr>
        <w:t>Present 3rd sg must end in -th : have</w:t>
      </w:r>
      <w:r>
        <w:br/>
        <w:t>The Knight's Tale 1321 (data/riverside_cats/KnT_riv.cat)</w:t>
        <w:br/>
      </w:r>
      <w:r>
        <w:t>Though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1322 (data/riverside_cats/KnT_riv.cat)</w:t>
        <w:br/>
      </w:r>
      <w:r>
        <w:t>Withouten</w:t>
      </w:r>
      <w:r>
        <w:t xml:space="preserve"> </w:t>
      </w:r>
      <w:r>
        <w:t>doute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stonden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ys</w:t>
      </w:r>
      <w:r>
        <w:br/>
        <w:t>The Knight's Tale 1324 (data/riverside_cats/KnT_riv.cat)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greet</w:t>
      </w:r>
      <w:r>
        <w:t xml:space="preserve"> </w:t>
      </w:r>
      <w:r>
        <w:t>pyne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1327 (data/riverside_cats/KnT_riv.cat)</w:t>
        <w:br/>
      </w:r>
      <w:r>
        <w:t>Goon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</w:t>
      </w:r>
      <w:r>
        <w:t xml:space="preserve"> </w:t>
      </w:r>
      <w:r>
        <w:t>and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may</w:t>
      </w:r>
      <w:r>
        <w:t xml:space="preserve"> </w:t>
      </w:r>
      <w:r>
        <w:t>turne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1327 (data/riverside_cats/KnT_riv.cat)</w:t>
        <w:br/>
      </w:r>
      <w:r>
        <w:t>Goon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</w:t>
      </w:r>
      <w:r>
        <w:t xml:space="preserve"> </w:t>
      </w:r>
      <w:r>
        <w:t>and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t>list</w:t>
      </w:r>
      <w:r>
        <w:t xml:space="preserve"> </w:t>
      </w:r>
      <w:r>
        <w:rPr>
          <w:i/>
        </w:rPr>
        <w:t>may</w:t>
      </w:r>
      <w:r>
        <w:t xml:space="preserve"> </w:t>
      </w:r>
      <w:r>
        <w:t>turne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1341 (data/riverside_cats/KnT_riv.cat)</w:t>
        <w:br/>
      </w:r>
      <w:r>
        <w:t>For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1342 (data/riverside_cats/KnT_riv.cat)</w:t>
        <w:br/>
      </w:r>
      <w:r>
        <w:t>Perpetuelly</w:t>
      </w:r>
      <w:r>
        <w:t xml:space="preserve"> </w:t>
      </w:r>
      <w:r>
        <w:rPr>
          <w:i/>
        </w:rPr>
        <w:t>is</w:t>
      </w:r>
      <w:r>
        <w:t xml:space="preserve"> </w:t>
      </w:r>
      <w:r>
        <w:t>dampned</w:t>
      </w:r>
      <w:r>
        <w:t xml:space="preserve"> </w:t>
      </w:r>
      <w:r>
        <w:t>to</w:t>
      </w:r>
      <w:r>
        <w:t xml:space="preserve"> </w:t>
      </w:r>
      <w:r>
        <w:t>prisoun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1349 (data/riverside_cats/KnT_riv.cat)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day</w:t>
      </w:r>
      <w:r>
        <w:t xml:space="preserve"> </w:t>
      </w:r>
      <w:r>
        <w:t>by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1350 (data/riverside_cats/KnT_riv.cat)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prison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dwelle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1351 (data/riverside_cats/KnT_riv.cat)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1351 (data/riverside_cats/KnT_riv.cat)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t>list</w:t>
      </w:r>
      <w:r>
        <w:t xml:space="preserve"> </w:t>
      </w:r>
      <w:r>
        <w:rPr>
          <w:i/>
        </w:rP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1351 (data/riverside_cats/KnT_riv.cat)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t>list</w:t>
      </w:r>
      <w:r>
        <w:t xml:space="preserve"> </w:t>
      </w:r>
      <w: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1352 (data/riverside_cats/KnT_riv.cat)</w:t>
        <w:br/>
      </w:r>
      <w:r>
        <w:t>But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-th : liste</w:t>
      </w:r>
      <w:r>
        <w:br/>
        <w:t>The Knight's Tale 1353 (data/riverside_cats/KnT_riv.cat)</w:t>
        <w:br/>
      </w:r>
      <w:r>
        <w:t>Now</w:t>
      </w:r>
      <w:r>
        <w:t xml:space="preserve"> </w:t>
      </w:r>
      <w:r>
        <w:t>demeth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1353 (data/riverside_cats/KnT_riv.cat)</w:t>
        <w:br/>
      </w:r>
      <w:r>
        <w:t>Now</w:t>
      </w:r>
      <w:r>
        <w:t xml:space="preserve"> </w:t>
      </w:r>
      <w:r>
        <w:t>demeth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1357 (data/riverside_cats/KnT_riv.cat)</w:t>
        <w:br/>
      </w:r>
      <w:r>
        <w:t>For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1359 (data/riverside_cats/KnT_riv.cat)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1360 (data/riverside_cats/KnT_riv.cat)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or</w:t>
      </w:r>
      <w:r>
        <w:t xml:space="preserve"> </w:t>
      </w:r>
      <w:r>
        <w:rPr>
          <w:i/>
        </w:rP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1360 (data/riverside_cats/KnT_riv.cat)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or</w:t>
      </w:r>
      <w:r>
        <w:t xml:space="preserve"> </w:t>
      </w:r>
      <w: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1367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song</w:t>
      </w:r>
      <w:r>
        <w:t xml:space="preserve"> </w:t>
      </w:r>
      <w:r>
        <w:t>or</w:t>
      </w:r>
      <w:r>
        <w:t xml:space="preserve"> </w:t>
      </w:r>
      <w:r>
        <w:t>instrument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Knight's Tale 1372 (data/riverside_cats/KnT_riv.cat)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geere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1392 (data/riverside_cats/KnT_riv.cat)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shapen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t>an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1393 (data/riverside_cats/KnT_riv.cat)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Arcite</w:t>
      </w:r>
      <w:r>
        <w:t xml:space="preserve"> </w:t>
      </w:r>
      <w:r>
        <w:t>wook</w:t>
      </w:r>
      <w:r>
        <w:t xml:space="preserve"> </w:t>
      </w:r>
      <w:r>
        <w:t>and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-th : smerte</w:t>
      </w:r>
      <w:r>
        <w:br/>
        <w:t>The Knight's Tale 1394 (data/riverside_cats/KnT_riv.cat)</w:t>
        <w:br/>
      </w:r>
      <w:r>
        <w:t>Now</w:t>
      </w:r>
      <w:r>
        <w:t xml:space="preserve"> </w:t>
      </w:r>
      <w:r>
        <w:t>trewely</w:t>
      </w:r>
      <w:r>
        <w:t xml:space="preserve"> </w:t>
      </w:r>
      <w:r>
        <w:t>hou</w:t>
      </w:r>
      <w:r>
        <w:t xml:space="preserve"> </w:t>
      </w:r>
      <w:r>
        <w:t>soore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1413 (data/riverside_cats/KnT_riv.cat)</w:t>
        <w:br/>
      </w:r>
      <w:r>
        <w:t>To</w:t>
      </w:r>
      <w:r>
        <w:t xml:space="preserve"> </w:t>
      </w:r>
      <w:r>
        <w:t>Atthenes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goon</w:t>
      </w:r>
      <w:r>
        <w:t xml:space="preserve"> </w:t>
      </w:r>
      <w:r>
        <w:t>the</w:t>
      </w:r>
      <w:r>
        <w:t xml:space="preserve"> </w:t>
      </w:r>
      <w:r>
        <w:t>nexte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1416 (data/riverside_cats/KnT_riv.cat)</w:t>
        <w:br/>
      </w:r>
      <w:r>
        <w:t>To</w:t>
      </w:r>
      <w:r>
        <w:t xml:space="preserve"> </w:t>
      </w:r>
      <w:r>
        <w:t>drugge</w:t>
      </w:r>
      <w:r>
        <w:t xml:space="preserve"> </w:t>
      </w:r>
      <w:r>
        <w:t>and</w:t>
      </w:r>
      <w:r>
        <w:t xml:space="preserve"> </w:t>
      </w:r>
      <w:r>
        <w:t>drawe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1417 (data/riverside_cats/KnT_riv.cat)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1425 (data/riverside_cats/KnT_riv.cat)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t>kan</w:t>
      </w:r>
      <w:r>
        <w:t xml:space="preserve"> </w:t>
      </w:r>
      <w:r>
        <w:t>hym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1437 (data/riverside_cats/KnT_riv.cat)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while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rPr>
          <w:i/>
        </w:rPr>
        <w:t>is</w:t>
      </w:r>
      <w:r>
        <w:t xml:space="preserve"> </w:t>
      </w:r>
      <w:r>
        <w:t>spronge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Knight's Tale 1444 (data/riverside_cats/KnT_riv.cat)</w:t>
        <w:br/>
      </w:r>
      <w:r>
        <w:t>But</w:t>
      </w:r>
      <w:r>
        <w:t xml:space="preserve"> </w:t>
      </w:r>
      <w:r>
        <w:t>honestly</w:t>
      </w:r>
      <w:r>
        <w:t xml:space="preserve"> </w:t>
      </w:r>
      <w:r>
        <w:t>and</w:t>
      </w:r>
      <w:r>
        <w:t xml:space="preserve"> </w:t>
      </w:r>
      <w:r>
        <w:t>slyly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1445 (data/riverside_cats/KnT_riv.cat)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wondred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1463 (data/riverside_cats/KnT_riv.cat)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nyght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1466 (data/riverside_cats/KnT_riv.cat)</w:t>
        <w:br/>
      </w:r>
      <w:r>
        <w:t>As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shapen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1466 (data/riverside_cats/KnT_riv.cat)</w:t>
        <w:br/>
      </w:r>
      <w:r>
        <w:t>As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is</w:t>
      </w:r>
      <w:r>
        <w:t xml:space="preserve"> </w:t>
      </w:r>
      <w:r>
        <w:t>shapen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1469 (data/riverside_cats/KnT_riv.cat)</w:t>
        <w:br/>
      </w:r>
      <w:r>
        <w:t>And</w:t>
      </w:r>
      <w:r>
        <w:t xml:space="preserve"> </w:t>
      </w:r>
      <w:r>
        <w:t>fleeth</w:t>
      </w:r>
      <w:r>
        <w:t xml:space="preserve"> </w:t>
      </w:r>
      <w:r>
        <w:t>the</w:t>
      </w:r>
      <w:r>
        <w:t xml:space="preserve"> </w:t>
      </w:r>
      <w:r>
        <w:t>citee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1469 (data/riverside_cats/KnT_riv.cat)</w:t>
        <w:br/>
      </w:r>
      <w:r>
        <w:t>And</w:t>
      </w:r>
      <w:r>
        <w:t xml:space="preserve"> </w:t>
      </w:r>
      <w:r>
        <w:t>fleeth</w:t>
      </w:r>
      <w:r>
        <w:t xml:space="preserve"> </w:t>
      </w:r>
      <w:r>
        <w:t>the</w:t>
      </w:r>
      <w:r>
        <w:t xml:space="preserve"> </w:t>
      </w:r>
      <w:r>
        <w:t>citee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1470 (data/riverside_cats/KnT_riv.cat)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gayler</w:t>
      </w:r>
      <w:r>
        <w:t xml:space="preserve"> </w:t>
      </w:r>
      <w:r>
        <w:t>drynke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1475 (data/riverside_cats/KnT_riv.cat)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fleeth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1499 (data/riverside_cats/KnT_riv.cat)</w:t>
        <w:br/>
      </w:r>
      <w:r>
        <w:rPr>
          <w:i/>
        </w:rPr>
        <w:t>Is</w:t>
      </w:r>
      <w:r>
        <w:t xml:space="preserve"> </w:t>
      </w:r>
      <w:r>
        <w:t>risen</w:t>
      </w:r>
      <w:r>
        <w:t xml:space="preserve"> </w:t>
      </w:r>
      <w:r>
        <w:t>and</w:t>
      </w:r>
      <w:r>
        <w:t xml:space="preserve"> </w:t>
      </w:r>
      <w:r>
        <w:t>looketh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myrie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1503 (data/riverside_cats/KnT_riv.cat)</w:t>
        <w:br/>
      </w:r>
      <w:r>
        <w:rPr>
          <w:i/>
        </w:rPr>
        <w:t>Is</w:t>
      </w:r>
      <w:r>
        <w:t xml:space="preserve"> </w:t>
      </w:r>
      <w:r>
        <w:t>riden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1505 (data/riverside_cats/KnT_riv.cat)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1511 (data/riverside_cats/KnT_riv.cat)</w:t>
        <w:br/>
      </w:r>
      <w:r>
        <w:t>Welcome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1514 (data/riverside_cats/KnT_riv.cat)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ful</w:t>
      </w:r>
      <w:r>
        <w:t xml:space="preserve"> </w:t>
      </w:r>
      <w:r>
        <w:t>hastily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-th : woot</w:t>
      </w:r>
      <w:r>
        <w:br/>
        <w:t>The Knight's Tale 1520 (data/riverside_cats/KnT_riv.cat)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t>trowed</w:t>
      </w:r>
      <w:r>
        <w:t xml:space="preserve"> </w:t>
      </w:r>
      <w:r>
        <w:t>it</w:t>
      </w:r>
      <w:r>
        <w:t xml:space="preserve"> </w:t>
      </w:r>
      <w:r>
        <w:t>ful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1523 (data/riverside_cats/KnT_riv.cat)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bere</w:t>
      </w:r>
      <w:r>
        <w:t xml:space="preserve"> </w:t>
      </w:r>
      <w:r>
        <w:t>hym</w:t>
      </w:r>
      <w:r>
        <w:t xml:space="preserve"> </w:t>
      </w:r>
      <w:r>
        <w:t>evene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1528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romed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fille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1531 (data/riverside_cats/KnT_riv.cat)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loveres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queynte</w:t>
      </w:r>
      <w:r>
        <w:t xml:space="preserve"> </w:t>
      </w:r>
      <w:r>
        <w:t>geres</w:t>
      </w:r>
      <w:r>
        <w:br/>
        <w:br/>
      </w:r>
    </w:p>
    <w:p>
      <w:r>
        <w:rPr>
          <w:b/>
        </w:rPr>
        <w:t>Present 3rd sg must end in -th : kan</w:t>
      </w:r>
      <w:r>
        <w:br/>
        <w:t>The Knight's Tale 1536 (data/riverside_cats/KnT_riv.cat)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rPr>
          <w:i/>
        </w:rPr>
        <w:t>kan</w:t>
      </w:r>
      <w:r>
        <w:t xml:space="preserve"> </w:t>
      </w:r>
      <w:r>
        <w:t>geery</w:t>
      </w:r>
      <w:r>
        <w:t xml:space="preserve"> </w:t>
      </w:r>
      <w:r>
        <w:t>Venus</w:t>
      </w:r>
      <w:r>
        <w:t xml:space="preserve"> </w:t>
      </w:r>
      <w:r>
        <w:t>overcaste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1538 (data/riverside_cats/KnT_riv.cat)</w:t>
        <w:br/>
      </w:r>
      <w:r>
        <w:rPr>
          <w:i/>
        </w:rPr>
        <w:t>Is</w:t>
      </w:r>
      <w:r>
        <w:t xml:space="preserve"> </w:t>
      </w:r>
      <w:r>
        <w:t>gereful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chaungeth</w:t>
      </w:r>
      <w:r>
        <w:t xml:space="preserve"> </w:t>
      </w:r>
      <w:r>
        <w:t>she</w:t>
      </w:r>
      <w:r>
        <w:t xml:space="preserve"> </w:t>
      </w:r>
      <w:r>
        <w:t>array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1539 (data/riverside_cats/KnT_riv.cat)</w:t>
        <w:br/>
      </w:r>
      <w:r>
        <w:t>Selde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Friday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wowke</w:t>
      </w:r>
      <w:r>
        <w:t xml:space="preserve"> </w:t>
      </w:r>
      <w:r>
        <w:t>ylike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1545 (data/riverside_cats/KnT_riv.cat)</w:t>
        <w:br/>
      </w:r>
      <w:r>
        <w:t>Allas</w:t>
      </w:r>
      <w:r>
        <w:t xml:space="preserve"> </w:t>
      </w:r>
      <w:r>
        <w:t>ybroght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1553 (data/riverside_cats/KnT_riv.cat)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mortal</w:t>
      </w:r>
      <w:r>
        <w:t xml:space="preserve"> </w:t>
      </w:r>
      <w:r>
        <w:t>enemy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1573 (data/riverside_cats/KnT_riv.cat)</w:t>
        <w:br/>
      </w:r>
      <w:r>
        <w:t>A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1583 (data/riverside_cats/KnT_riv.cat)</w:t>
        <w:br/>
      </w:r>
      <w:r>
        <w:t>And</w:t>
      </w:r>
      <w:r>
        <w:t xml:space="preserve"> </w:t>
      </w:r>
      <w:r>
        <w:t>art</w:t>
      </w:r>
      <w:r>
        <w:t xml:space="preserve"> </w:t>
      </w:r>
      <w:r>
        <w:t>my</w:t>
      </w:r>
      <w:r>
        <w:t xml:space="preserve"> </w:t>
      </w:r>
      <w:r>
        <w:t>blood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conseil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1606 (data/riverside_cats/KnT_riv.cat)</w:t>
        <w:br/>
      </w:r>
      <w:r>
        <w:t>What</w:t>
      </w:r>
      <w:r>
        <w:t xml:space="preserve"> </w:t>
      </w:r>
      <w:r>
        <w:t>Verray</w:t>
      </w:r>
      <w:r>
        <w:t xml:space="preserve"> </w:t>
      </w:r>
      <w:r>
        <w:t>fool</w:t>
      </w:r>
      <w:r>
        <w:t xml:space="preserve"> </w:t>
      </w:r>
      <w:r>
        <w:t>thynk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1617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1625 (data/riverside_cats/KnT_riv.cat)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lordshipe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1626 (data/riverside_cats/KnT_riv.cat)</w:t>
        <w:br/>
      </w:r>
      <w:r>
        <w:rPr>
          <w:i/>
        </w:rPr>
        <w:t>Wol</w:t>
      </w:r>
      <w:r>
        <w:t xml:space="preserve"> </w:t>
      </w:r>
      <w:r>
        <w:t>noght</w:t>
      </w:r>
      <w:r>
        <w:t xml:space="preserve"> </w:t>
      </w:r>
      <w:r>
        <w:t>his</w:t>
      </w:r>
      <w:r>
        <w:t xml:space="preserve"> </w:t>
      </w:r>
      <w:r>
        <w:t>thankes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felaweshipe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1628 (data/riverside_cats/KnT_riv.cat)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riden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1640 (data/riverside_cats/KnT_riv.cat)</w:t>
        <w:br/>
      </w:r>
      <w:r>
        <w:t>Whan</w:t>
      </w:r>
      <w:r>
        <w:t xml:space="preserve"> </w:t>
      </w:r>
      <w:r>
        <w:t>hunted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leon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bere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1644 (data/riverside_cats/KnT_riv.cat)</w:t>
        <w:br/>
      </w:r>
      <w:r>
        <w:t>Withoute</w:t>
      </w:r>
      <w:r>
        <w:t xml:space="preserve"> </w:t>
      </w:r>
      <w:r>
        <w:t>faille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or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1646 (data/riverside_cats/KnT_riv.cat)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sleen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myshappe</w:t>
      </w:r>
      <w:r>
        <w:br/>
        <w:br/>
      </w:r>
    </w:p>
    <w:p>
      <w:r>
        <w:rPr>
          <w:b/>
        </w:rPr>
        <w:t>Present 3rd sg must end in -th : myshappe</w:t>
      </w:r>
      <w:r>
        <w:br/>
        <w:t>The Knight's Tale 1646 (data/riverside_cats/KnT_riv.cat)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t>moot</w:t>
      </w:r>
      <w:r>
        <w:t xml:space="preserve"> </w:t>
      </w:r>
      <w:r>
        <w:t>sleen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myshappe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Knight's Tale 1648 (data/riverside_cats/KnT_riv.cat)</w:t>
        <w:br/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1666 (data/riverside_cats/KnT_riv.cat)</w:t>
        <w:br/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had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1666 (data/riverside_cats/KnT_riv.cat)</w:t>
        <w:br/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had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1668 (data/riverside_cats/KnT_riv.cat)</w:t>
        <w:br/>
      </w:r>
      <w:r>
        <w:t>Yet</w:t>
      </w:r>
      <w:r>
        <w:t xml:space="preserve"> </w:t>
      </w:r>
      <w:r>
        <w:t>somtyme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1672 (data/riverside_cats/KnT_riv.cat)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reuled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sighte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1674 (data/riverside_cats/KnT_riv.cat)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hunten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desirus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1695 (data/riverside_cats/KnT_riv.cat)</w:t>
        <w:br/>
      </w:r>
      <w:r>
        <w:t>With</w:t>
      </w:r>
      <w:r>
        <w:t xml:space="preserve"> </w:t>
      </w:r>
      <w:r>
        <w:t>houndes</w:t>
      </w:r>
      <w:r>
        <w:t xml:space="preserve"> </w:t>
      </w:r>
      <w:r>
        <w:t>swiche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comaunde</w:t>
      </w:r>
      <w:r>
        <w:br/>
        <w:br/>
      </w:r>
    </w:p>
    <w:p>
      <w:r>
        <w:rPr>
          <w:b/>
        </w:rPr>
        <w:t>Present 3rd sg must end in -th : woot</w:t>
      </w:r>
      <w:r>
        <w:br/>
        <w:t>The Knight's Tale 1703 (data/riverside_cats/KnT_riv.cat)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Knight's Tale 1706 (data/riverside_cats/KnT_riv.cat)</w:t>
        <w:br/>
      </w:r>
      <w:r>
        <w:t>And</w:t>
      </w:r>
      <w:r>
        <w:t xml:space="preserve"> </w:t>
      </w:r>
      <w:r>
        <w:t>pulled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Hoo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Knight's Tale 1714 (data/riverside_cats/KnT_riv.cat)</w:t>
        <w:br/>
      </w:r>
      <w:r>
        <w:t>This</w:t>
      </w:r>
      <w:r>
        <w:t xml:space="preserve"> </w:t>
      </w:r>
      <w:r>
        <w:t>Palamon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1724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mortal</w:t>
      </w:r>
      <w:r>
        <w:t xml:space="preserve"> </w:t>
      </w:r>
      <w:r>
        <w:t>foo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Arcite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1725 (data/riverside_cats/KnT_riv.cat)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thy</w:t>
      </w:r>
      <w:r>
        <w:t xml:space="preserve"> </w:t>
      </w:r>
      <w:r>
        <w:t>lond</w:t>
      </w:r>
      <w:r>
        <w:t xml:space="preserve"> </w:t>
      </w:r>
      <w:r>
        <w:rPr>
          <w:i/>
        </w:rPr>
        <w:t>is</w:t>
      </w:r>
      <w:r>
        <w:t xml:space="preserve"> </w:t>
      </w:r>
      <w:r>
        <w:t>banysshed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1727 (data/riverside_cats/KnT_riv.cat)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cam</w:t>
      </w:r>
      <w:r>
        <w:t xml:space="preserve"> </w:t>
      </w:r>
      <w:r>
        <w:t>unto</w:t>
      </w:r>
      <w:r>
        <w:t xml:space="preserve"> </w:t>
      </w:r>
      <w:r>
        <w:t>thy</w:t>
      </w:r>
      <w:r>
        <w:t xml:space="preserve"> </w:t>
      </w:r>
      <w:r>
        <w:t>gate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1731 (data/riverside_cats/KnT_riv.cat)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loveth</w:t>
      </w:r>
      <w:r>
        <w:t xml:space="preserve"> </w:t>
      </w:r>
      <w:r>
        <w:t>Emelye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1732 (data/riverside_cats/KnT_riv.cat)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1741 (data/riverside_cats/KnT_riv.cat)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1741 (data/riverside_cats/KnT_riv.cat)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1747 (data/riverside_cats/KnT_riv.cat)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by</w:t>
      </w:r>
      <w:r>
        <w:t xml:space="preserve"> </w:t>
      </w:r>
      <w:r>
        <w:t>myghty</w:t>
      </w:r>
      <w:r>
        <w:t xml:space="preserve"> </w:t>
      </w:r>
      <w:r>
        <w:t>Mars</w:t>
      </w:r>
      <w:r>
        <w:t xml:space="preserve"> </w:t>
      </w:r>
      <w:r>
        <w:t>the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1762 (data/riverside_cats/KnT_riv.cat)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first</w:t>
      </w:r>
      <w:r>
        <w:t xml:space="preserve"> </w:t>
      </w:r>
      <w:r>
        <w:t>for</w:t>
      </w:r>
      <w:r>
        <w:t xml:space="preserve"> </w:t>
      </w:r>
      <w:r>
        <w:t>ire</w:t>
      </w:r>
      <w:r>
        <w:t xml:space="preserve"> </w:t>
      </w:r>
      <w:r>
        <w:t>quook</w:t>
      </w:r>
      <w:r>
        <w:t xml:space="preserve"> </w:t>
      </w:r>
      <w:r>
        <w:t>and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-th : kan</w:t>
      </w:r>
      <w:r>
        <w:br/>
        <w:t>The Knight's Tale 1768 (data/riverside_cats/KnT_riv.cat)</w:t>
        <w:br/>
      </w:r>
      <w:r>
        <w:t>Wol</w:t>
      </w:r>
      <w:r>
        <w:t xml:space="preserve"> </w:t>
      </w:r>
      <w:r>
        <w:t>helpe</w:t>
      </w:r>
      <w:r>
        <w:t xml:space="preserve"> </w:t>
      </w:r>
      <w:r>
        <w:t>hymself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1770 (data/riverside_cats/KnT_riv.cat)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compassioun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1778 (data/riverside_cats/KnT_riv.cat)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mayntene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first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3rd sg must end in -th : kan</w:t>
      </w:r>
      <w:r>
        <w:br/>
        <w:t>The Knight's Tale 1780 (data/riverside_cats/KnT_riv.cat)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divisioun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1782 (data/riverside_cats/KnT_riv.cat)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ire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thus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1786 (data/riverside_cats/KnT_riv.cat)</w:t>
        <w:br/>
      </w:r>
      <w:r>
        <w:t>How</w:t>
      </w:r>
      <w:r>
        <w:t xml:space="preserve"> </w:t>
      </w:r>
      <w:r>
        <w:t>myghty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1788 (data/riverside_cats/KnT_riv.cat)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cleped</w:t>
      </w:r>
      <w:r>
        <w:t xml:space="preserve"> </w:t>
      </w:r>
      <w:r>
        <w:t>a</w:t>
      </w:r>
      <w:r>
        <w:t xml:space="preserve"> </w:t>
      </w:r>
      <w:r>
        <w:t>god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myracles</w:t>
      </w:r>
      <w:r>
        <w:br/>
        <w:br/>
      </w:r>
    </w:p>
    <w:p>
      <w:r>
        <w:rPr>
          <w:b/>
        </w:rPr>
        <w:t>Present 3rd sg must end in -th : kan</w:t>
      </w:r>
      <w:r>
        <w:br/>
        <w:t>The Knight's Tale 1789 (data/riverside_cats/KnT_riv.cat)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maken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owene</w:t>
      </w:r>
      <w:r>
        <w:t xml:space="preserve"> </w:t>
      </w:r>
      <w:r>
        <w:t>gyse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1790 (data/riverside_cats/KnT_riv.cat)</w:t>
        <w:br/>
      </w:r>
      <w:r>
        <w:t>Of</w:t>
      </w:r>
      <w:r>
        <w:t xml:space="preserve"> </w:t>
      </w:r>
      <w:r>
        <w:t>everich</w:t>
      </w:r>
      <w:r>
        <w:t xml:space="preserve"> </w:t>
      </w:r>
      <w:r>
        <w:t>herte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divyse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1793 (data/riverside_cats/KnT_riv.cat)</w:t>
        <w:br/>
      </w:r>
      <w:r>
        <w:t>And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lyved</w:t>
      </w:r>
      <w:r>
        <w:t xml:space="preserve"> </w:t>
      </w:r>
      <w:r>
        <w:t>in</w:t>
      </w:r>
      <w:r>
        <w:t xml:space="preserve"> </w:t>
      </w:r>
      <w:r>
        <w:t>Thebes</w:t>
      </w:r>
      <w:r>
        <w:t xml:space="preserve"> </w:t>
      </w:r>
      <w:r>
        <w:t>roially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1798 (data/riverside_cats/KnT_riv.cat)</w:t>
        <w:br/>
      </w:r>
      <w:r>
        <w:t>Now</w:t>
      </w:r>
      <w:r>
        <w:t xml:space="preserve"> </w:t>
      </w:r>
      <w:r>
        <w:t>looketh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an</w:t>
      </w:r>
      <w:r>
        <w:t xml:space="preserve"> </w:t>
      </w:r>
      <w:r>
        <w:t>heigh</w:t>
      </w:r>
      <w:r>
        <w:t xml:space="preserve"> </w:t>
      </w:r>
      <w:r>
        <w:t>folye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1799 (data/riverside_cats/KnT_riv.cat)</w:t>
        <w:br/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-th : love</w:t>
      </w:r>
      <w:r>
        <w:br/>
        <w:t>The Knight's Tale 1799 (data/riverside_cats/KnT_riv.cat)</w:t>
        <w:br/>
      </w:r>
      <w:r>
        <w:t>Who</w:t>
      </w:r>
      <w:r>
        <w:t xml:space="preserve"> </w:t>
      </w:r>
      <w:r>
        <w:t>may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love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1805 (data/riverside_cats/KnT_riv.cat)</w:t>
        <w:br/>
      </w:r>
      <w:r>
        <w:t>That</w:t>
      </w:r>
      <w:r>
        <w:t xml:space="preserve"> </w:t>
      </w:r>
      <w:r>
        <w:t>serven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1806 (data/riverside_cats/KnT_riv.cat)</w:t>
        <w:br/>
      </w:r>
      <w:r>
        <w:t>But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game</w:t>
      </w:r>
      <w:r>
        <w:t xml:space="preserve"> </w:t>
      </w:r>
      <w:r>
        <w:t>of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1807 (data/riverside_cats/KnT_riv.cat)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jolitee</w:t>
      </w:r>
      <w:r>
        <w:br/>
        <w:br/>
      </w:r>
    </w:p>
    <w:p>
      <w:r>
        <w:rPr>
          <w:b/>
        </w:rPr>
        <w:t>Present 3rd sg must end in -th : kan</w:t>
      </w:r>
      <w:r>
        <w:br/>
        <w:t>The Knight's Tale 1808 (data/riverside_cats/KnT_riv.cat)</w:t>
        <w:br/>
      </w:r>
      <w:r>
        <w:rPr>
          <w:i/>
        </w:rPr>
        <w:t>Kan</w:t>
      </w:r>
      <w:r>
        <w:t xml:space="preserve"> </w:t>
      </w:r>
      <w:r>
        <w:t>hem</w:t>
      </w:r>
      <w:r>
        <w:t xml:space="preserve"> </w:t>
      </w:r>
      <w:r>
        <w:t>therfore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thank</w:t>
      </w:r>
      <w:r>
        <w:t xml:space="preserve"> </w:t>
      </w:r>
      <w:r>
        <w:t>as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woot</w:t>
      </w:r>
      <w:r>
        <w:br/>
        <w:t>The Knight's Tale 1809 (data/riverside_cats/KnT_riv.cat)</w:t>
        <w:br/>
      </w:r>
      <w:r>
        <w:t>She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namoore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hoote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1811 (data/riverside_cats/KnT_riv.cat)</w:t>
        <w:br/>
      </w:r>
      <w:r>
        <w:t>But</w:t>
      </w:r>
      <w:r>
        <w:t xml:space="preserve"> </w:t>
      </w:r>
      <w:r>
        <w:t>all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ben</w:t>
      </w:r>
      <w:r>
        <w:t xml:space="preserve"> </w:t>
      </w:r>
      <w:r>
        <w:t>assayed</w:t>
      </w:r>
      <w:r>
        <w:t xml:space="preserve"> </w:t>
      </w:r>
      <w:r>
        <w:t>hoot</w:t>
      </w:r>
      <w:r>
        <w:t xml:space="preserve"> </w:t>
      </w:r>
      <w:r>
        <w:t>and</w:t>
      </w:r>
      <w:r>
        <w:t xml:space="preserve"> </w:t>
      </w:r>
      <w:r>
        <w:t>coold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1812 (data/riverside_cats/KnT_riv.cat)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ben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or</w:t>
      </w:r>
      <w:r>
        <w:t xml:space="preserve"> </w:t>
      </w:r>
      <w:r>
        <w:t>yong</w:t>
      </w:r>
      <w:r>
        <w:t xml:space="preserve"> </w:t>
      </w:r>
      <w:r>
        <w:t>or</w:t>
      </w:r>
      <w:r>
        <w:t xml:space="preserve"> </w:t>
      </w:r>
      <w:r>
        <w:t>oold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1821 (data/riverside_cats/KnT_riv.cat)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me</w:t>
      </w:r>
      <w:r>
        <w:t xml:space="preserve"> </w:t>
      </w:r>
      <w:r>
        <w:t>swere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1822 (data/riverside_cats/KnT_riv.cat)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t>mo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contree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1824 (data/riverside_cats/KnT_riv.cat)</w:t>
        <w:br/>
      </w:r>
      <w:r>
        <w:t>But</w:t>
      </w:r>
      <w:r>
        <w:t xml:space="preserve"> </w:t>
      </w:r>
      <w:r>
        <w:t>been</w:t>
      </w:r>
      <w:r>
        <w:t xml:space="preserve"> </w:t>
      </w:r>
      <w:r>
        <w:t>my</w:t>
      </w:r>
      <w:r>
        <w:t xml:space="preserve"> </w:t>
      </w:r>
      <w:r>
        <w:t>freendes</w:t>
      </w:r>
      <w:r>
        <w:t xml:space="preserve"> </w:t>
      </w:r>
      <w:r>
        <w:t>in</w:t>
      </w:r>
      <w:r>
        <w:t xml:space="preserve"> </w:t>
      </w:r>
      <w:r>
        <w:t>all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1831 (data/riverside_cats/KnT_riv.cat)</w:t>
        <w:br/>
      </w:r>
      <w:r>
        <w:t>Ech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t>bothe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worthy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1832 (data/riverside_cats/KnT_riv.cat)</w:t>
        <w:br/>
      </w:r>
      <w:r>
        <w:t>To</w:t>
      </w:r>
      <w:r>
        <w:t xml:space="preserve"> </w:t>
      </w:r>
      <w:r>
        <w:t>wedden</w:t>
      </w:r>
      <w:r>
        <w:t xml:space="preserve"> </w:t>
      </w:r>
      <w:r>
        <w:t>whan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nathelees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Knight's Tale 1835 (data/riverside_cats/KnT_riv.cat)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1835 (data/riverside_cats/KnT_riv.cat)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yourself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1838 (data/riverside_cats/KnT_riv.cat)</w:t>
        <w:br/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go</w:t>
      </w:r>
      <w:r>
        <w:t xml:space="preserve"> </w:t>
      </w:r>
      <w:r>
        <w:t>pipen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yvy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1838 (data/riverside_cats/KnT_riv.cat)</w:t>
        <w:br/>
      </w:r>
      <w:r>
        <w:t>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pipen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yvy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1840 (data/riverside_cats/KnT_riv.cat)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ye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jalouse</w:t>
      </w:r>
      <w:r>
        <w:t xml:space="preserve"> </w:t>
      </w:r>
      <w:r>
        <w:t>ne</w:t>
      </w:r>
      <w:r>
        <w:t xml:space="preserve"> </w:t>
      </w:r>
      <w:r>
        <w:t>so</w:t>
      </w:r>
      <w:r>
        <w:t xml:space="preserve"> </w:t>
      </w:r>
      <w:r>
        <w:t>wrothe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1843 (data/riverside_cats/KnT_riv.cat)</w:t>
        <w:br/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1845 (data/riverside_cats/KnT_riv.cat)</w:t>
        <w:br/>
      </w:r>
      <w:r>
        <w:t>My</w:t>
      </w:r>
      <w:r>
        <w:t xml:space="preserve"> </w:t>
      </w:r>
      <w:r>
        <w:t>wyl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plat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1848 (data/riverside_cats/KnT_riv.cat)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rPr>
          <w:i/>
        </w:rPr>
        <w:t>shal</w:t>
      </w:r>
      <w:r>
        <w:t xml:space="preserve"> </w:t>
      </w:r>
      <w:r>
        <w:t>goon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1848 (data/riverside_cats/KnT_riv.cat)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goon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leste</w:t>
      </w:r>
      <w:r>
        <w:br/>
        <w:t>The Knight's Tale 1848 (data/riverside_cats/KnT_riv.cat)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t>shal</w:t>
      </w:r>
      <w:r>
        <w:t xml:space="preserve"> </w:t>
      </w:r>
      <w:r>
        <w:t>goon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1851 (data/riverside_cats/KnT_riv.cat)</w:t>
        <w:br/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rPr>
          <w:i/>
        </w:rPr>
        <w:t>shal</w:t>
      </w:r>
      <w:r>
        <w:t xml:space="preserve"> </w:t>
      </w:r>
      <w:r>
        <w:t>brynge</w:t>
      </w:r>
      <w:r>
        <w:t xml:space="preserve"> </w:t>
      </w:r>
      <w:r>
        <w:t>an</w:t>
      </w:r>
      <w:r>
        <w:t xml:space="preserve"> </w:t>
      </w:r>
      <w:r>
        <w:t>hundred</w:t>
      </w:r>
      <w:r>
        <w:t xml:space="preserve"> </w:t>
      </w:r>
      <w:r>
        <w:t>knyghtes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1857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wheither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1857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wheither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1858 (data/riverside_cats/KnT_riv.cat)</w:t>
        <w:br/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hundred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spak</w:t>
      </w:r>
      <w:r>
        <w:t xml:space="preserve"> </w:t>
      </w:r>
      <w:r>
        <w:t>of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-th : rewe</w:t>
      </w:r>
      <w:r>
        <w:br/>
        <w:t>The Knight's Tale 1863 (data/riverside_cats/KnT_riv.cat)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wisly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rewe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1865 (data/riverside_cats/KnT_riv.cat)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ende</w:t>
      </w:r>
      <w:r>
        <w:t xml:space="preserve"> </w:t>
      </w:r>
      <w:r>
        <w:t>with</w:t>
      </w:r>
      <w:r>
        <w:t xml:space="preserve"> </w:t>
      </w:r>
      <w:r>
        <w:t>me</w:t>
      </w:r>
      <w:r>
        <w:t xml:space="preserve"> </w:t>
      </w:r>
      <w:r>
        <w:t>maken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1866 (data/riverside_cats/KnT_riv.cat)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or</w:t>
      </w:r>
      <w:r>
        <w:t xml:space="preserve"> </w:t>
      </w:r>
      <w:r>
        <w:t>taken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1867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thynketh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weel</w:t>
      </w:r>
      <w:r>
        <w:t xml:space="preserve"> </w:t>
      </w:r>
      <w:r>
        <w:t>ysayd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1869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ende</w:t>
      </w:r>
      <w:r>
        <w:t xml:space="preserve"> </w:t>
      </w:r>
      <w:r>
        <w:t>and</w:t>
      </w:r>
      <w:r>
        <w:t xml:space="preserve"> </w:t>
      </w:r>
      <w:r>
        <w:t>youre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1873 (data/riverside_cats/KnT_riv.cat)</w:t>
        <w:br/>
      </w:r>
      <w:r>
        <w:t>The</w:t>
      </w:r>
      <w:r>
        <w:t xml:space="preserve"> </w:t>
      </w:r>
      <w:r>
        <w:t>joye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maked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-th : kan</w:t>
      </w:r>
      <w:r>
        <w:br/>
        <w:t>The Knight's Tale 1898 (data/riverside_cats/KnT_riv.cat)</w:t>
        <w:br/>
      </w:r>
      <w:r>
        <w:t>That</w:t>
      </w:r>
      <w:r>
        <w:t xml:space="preserve"> </w:t>
      </w:r>
      <w:r>
        <w:t>geometrie</w:t>
      </w:r>
      <w:r>
        <w:t xml:space="preserve"> </w:t>
      </w:r>
      <w:r>
        <w:t>or</w:t>
      </w:r>
      <w:r>
        <w:t xml:space="preserve"> </w:t>
      </w:r>
      <w:r>
        <w:t>arsmetrike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coste</w:t>
      </w:r>
      <w:r>
        <w:br/>
        <w:t>The Knight's Tale 1908 (data/riverside_cats/KnT_riv.cat)</w:t>
        <w:br/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largely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a</w:t>
      </w:r>
      <w:r>
        <w:t xml:space="preserve"> </w:t>
      </w:r>
      <w:r>
        <w:t>fother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1947 (data/riverside_cats/KnT_riv.cat)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wysdom</w:t>
      </w:r>
      <w:r>
        <w:t xml:space="preserve"> </w:t>
      </w:r>
      <w:r>
        <w:t>ne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1949 (data/riverside_cats/KnT_riv.cat)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Venus</w:t>
      </w:r>
      <w:r>
        <w:t xml:space="preserve"> </w:t>
      </w:r>
      <w:r>
        <w:t>holde</w:t>
      </w:r>
      <w:r>
        <w:t xml:space="preserve"> </w:t>
      </w:r>
      <w:r>
        <w:t>champartie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1950 (data/riverside_cats/KnT_riv.cat)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than</w:t>
      </w:r>
      <w:r>
        <w:t xml:space="preserve"> </w:t>
      </w:r>
      <w:r>
        <w:t>may</w:t>
      </w:r>
      <w:r>
        <w:t xml:space="preserve"> </w:t>
      </w:r>
      <w:r>
        <w:t>she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1950 (data/riverside_cats/KnT_riv.cat)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1959 (data/riverside_cats/KnT_riv.cat)</w:t>
        <w:br/>
      </w:r>
      <w:r>
        <w:t>A</w:t>
      </w:r>
      <w:r>
        <w:t xml:space="preserve"> </w:t>
      </w:r>
      <w:r>
        <w:t>citole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right</w:t>
      </w:r>
      <w:r>
        <w:t xml:space="preserve"> </w:t>
      </w:r>
      <w:r>
        <w:t>hand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1964 (data/riverside_cats/KnT_riv.cat)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t>wynges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2033 (data/riverside_cats/KnT_riv.cat)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thilke</w:t>
      </w:r>
      <w:r>
        <w:t xml:space="preserve"> </w:t>
      </w:r>
      <w:r>
        <w:t>tyme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unborn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2037 (data/riverside_cats/KnT_riv.cat)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depeynted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sterres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2038 (data/riverside_cats/KnT_riv.cat)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slayn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deed</w:t>
      </w:r>
      <w:r>
        <w:t xml:space="preserve"> </w:t>
      </w:r>
      <w:r>
        <w:t>for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2061 (data/riverside_cats/KnT_riv.cat)</w:t>
        <w:br/>
      </w:r>
      <w:r>
        <w:t>Hir</w:t>
      </w:r>
      <w:r>
        <w:t xml:space="preserve"> </w:t>
      </w:r>
      <w:r>
        <w:t>sone</w:t>
      </w:r>
      <w:r>
        <w:t xml:space="preserve"> </w:t>
      </w:r>
      <w:r>
        <w:t>is</w:t>
      </w:r>
      <w:r>
        <w:t xml:space="preserve"> </w:t>
      </w:r>
      <w:r>
        <w:t>eek</w:t>
      </w:r>
      <w:r>
        <w:t xml:space="preserve"> </w:t>
      </w:r>
      <w:r>
        <w:t>a</w:t>
      </w:r>
      <w:r>
        <w:t xml:space="preserve"> </w:t>
      </w:r>
      <w:r>
        <w:t>sterre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2074 (data/riverside_cats/KnT_riv.cat)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nat</w:t>
      </w:r>
      <w:r>
        <w:t xml:space="preserve"> </w:t>
      </w:r>
      <w:r>
        <w:t>drawen</w:t>
      </w:r>
      <w:r>
        <w:t xml:space="preserve"> </w:t>
      </w:r>
      <w:r>
        <w:t>to</w:t>
      </w:r>
      <w:r>
        <w:t xml:space="preserve"> </w:t>
      </w:r>
      <w:r>
        <w:t>memorie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2081 (data/riverside_cats/KnT_riv.cat)</w:t>
        <w:br/>
      </w:r>
      <w:r>
        <w:t>Hir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t xml:space="preserve"> </w:t>
      </w:r>
      <w:r>
        <w:t>she</w:t>
      </w:r>
      <w:r>
        <w:t xml:space="preserve"> </w:t>
      </w:r>
      <w:r>
        <w:t>ful</w:t>
      </w:r>
      <w:r>
        <w:t xml:space="preserve"> </w:t>
      </w:r>
      <w:r>
        <w:t>lowe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Knight's Tale 2088 (data/riverside_cats/KnT_riv.cat)</w:t>
        <w:br/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floryn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hewes</w:t>
      </w:r>
      <w:r>
        <w:t xml:space="preserve"> </w:t>
      </w:r>
      <w:r>
        <w:rPr>
          <w:i/>
        </w:rPr>
        <w:t>boghte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2097 (data/riverside_cats/KnT_riv.cat)</w:t>
        <w:br/>
      </w:r>
      <w:r>
        <w:t>The</w:t>
      </w:r>
      <w:r>
        <w:t xml:space="preserve"> </w:t>
      </w:r>
      <w:r>
        <w:t>bataille</w:t>
      </w:r>
      <w:r>
        <w:t xml:space="preserve"> </w:t>
      </w:r>
      <w:r>
        <w:t>to</w:t>
      </w:r>
      <w:r>
        <w:t xml:space="preserve"> </w:t>
      </w:r>
      <w:r>
        <w:t>darreyne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Strong pt sg must not end in -en or -e : fille</w:t>
      </w:r>
      <w:r>
        <w:br/>
        <w:t>The Knight's Tale 2110 (data/riverside_cats/KnT_riv.cat)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fille</w:t>
      </w:r>
      <w:r>
        <w:t xml:space="preserve"> </w:t>
      </w:r>
      <w:r>
        <w:t>tomorwe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2119 (data/riverside_cats/KnT_riv.cat)</w:t>
        <w:br/>
      </w:r>
      <w:r>
        <w:t>Som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armed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haubergeoun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2153 (data/riverside_cats/KnT_riv.cat)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2171 (data/riverside_cats/KnT_riv.cat)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leon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lookyng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2179 (data/riverside_cats/KnT_riv.cat)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2194 (data/riverside_cats/KnT_riv.cat)</w:t>
        <w:br/>
      </w:r>
      <w:r>
        <w:t>To</w:t>
      </w:r>
      <w:r>
        <w:t xml:space="preserve"> </w:t>
      </w:r>
      <w:r>
        <w:t>esen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-th : leste</w:t>
      </w:r>
      <w:r>
        <w:br/>
        <w:t>The Knight's Tale 2208 (data/riverside_cats/KnT_riv.cat)</w:t>
        <w:br/>
      </w:r>
      <w:r>
        <w:t>Now</w:t>
      </w:r>
      <w:r>
        <w:t xml:space="preserve"> </w:t>
      </w:r>
      <w:r>
        <w:t>cometh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2210 (data/riverside_cats/KnT_riv.cat)</w:t>
        <w:br/>
      </w:r>
      <w:r>
        <w:t>Whan</w:t>
      </w:r>
      <w:r>
        <w:t xml:space="preserve"> </w:t>
      </w:r>
      <w:r>
        <w:t>Palamon</w:t>
      </w:r>
      <w:r>
        <w:t xml:space="preserve"> </w:t>
      </w:r>
      <w:r>
        <w:t>the</w:t>
      </w:r>
      <w:r>
        <w:t xml:space="preserve"> </w:t>
      </w:r>
      <w:r>
        <w:t>larke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2220 (data/riverside_cats/KnT_riv.cat)</w:t>
        <w:br/>
      </w:r>
      <w:r>
        <w:t>And</w:t>
      </w:r>
      <w:r>
        <w:t xml:space="preserve"> </w:t>
      </w:r>
      <w:r>
        <w:t>herte</w:t>
      </w:r>
      <w:r>
        <w:t xml:space="preserve"> </w:t>
      </w:r>
      <w:r>
        <w:t>soor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2229 (data/riverside_cats/KnT_riv.cat)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myne</w:t>
      </w:r>
      <w:r>
        <w:t xml:space="preserve"> </w:t>
      </w:r>
      <w:r>
        <w:t>harmes</w:t>
      </w:r>
      <w:r>
        <w:t xml:space="preserve"> </w:t>
      </w:r>
      <w:r>
        <w:t>nat</w:t>
      </w:r>
      <w:r>
        <w:t xml:space="preserve"> </w:t>
      </w:r>
      <w:r>
        <w:t>biwreye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2245 (data/riverside_cats/KnT_riv.cat)</w:t>
        <w:br/>
      </w:r>
      <w:r>
        <w:t>I</w:t>
      </w:r>
      <w:r>
        <w:t xml:space="preserve"> </w:t>
      </w:r>
      <w:r>
        <w:t>recche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bettre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2248 (data/riverside_cats/KnT_riv.cat)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Mars</w:t>
      </w:r>
      <w:r>
        <w:t xml:space="preserve"> </w:t>
      </w:r>
      <w:r>
        <w:t>is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armes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2248 (data/riverside_cats/KnT_riv.cat)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Mars</w:t>
      </w:r>
      <w:r>
        <w:t xml:space="preserve"> </w:t>
      </w:r>
      <w:r>
        <w:rPr>
          <w:i/>
        </w:rPr>
        <w:t>is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armes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2249 (data/riverside_cats/KnT_riv.cat)</w:t>
        <w:br/>
      </w:r>
      <w:r>
        <w:t>Youre</w:t>
      </w:r>
      <w:r>
        <w:t xml:space="preserve"> </w:t>
      </w:r>
      <w:r>
        <w:t>vertu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2253 (data/riverside_cats/KnT_riv.cat)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sacrifice</w:t>
      </w:r>
      <w:r>
        <w:t xml:space="preserve"> </w:t>
      </w:r>
      <w:r>
        <w:t>and</w:t>
      </w:r>
      <w:r>
        <w:t xml:space="preserve"> </w:t>
      </w:r>
      <w:r>
        <w:t>fires</w:t>
      </w:r>
      <w:r>
        <w:t xml:space="preserve"> </w:t>
      </w:r>
      <w:r>
        <w:t>beete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2254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sweete</w:t>
      </w:r>
      <w:r>
        <w:br/>
        <w:br/>
      </w:r>
    </w:p>
    <w:p>
      <w:r>
        <w:rPr>
          <w:b/>
        </w:rPr>
        <w:t>Present 3rd sg must end in -th : bere</w:t>
      </w:r>
      <w:r>
        <w:br/>
        <w:t>The Knight's Tale 2256 (data/riverside_cats/KnT_riv.cat)</w:t>
        <w:br/>
      </w:r>
      <w:r>
        <w:t>That</w:t>
      </w:r>
      <w:r>
        <w:t xml:space="preserve"> </w:t>
      </w:r>
      <w:r>
        <w:t>Arcita</w:t>
      </w:r>
      <w:r>
        <w:t xml:space="preserve"> </w:t>
      </w:r>
      <w:r>
        <w:t>me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bere</w:t>
      </w:r>
      <w:r>
        <w:br/>
        <w:br/>
      </w:r>
    </w:p>
    <w:p>
      <w:r>
        <w:rPr>
          <w:b/>
        </w:rPr>
        <w:t>Infinitive must end in -en or -e : gon</w:t>
      </w:r>
      <w:r>
        <w:br/>
        <w:t>The Knight's Tale 2272 (data/riverside_cats/KnT_riv.cat)</w:t>
        <w:br/>
      </w:r>
      <w:r>
        <w:t>Bigan</w:t>
      </w:r>
      <w:r>
        <w:t xml:space="preserve"> </w:t>
      </w:r>
      <w:r>
        <w:t>to</w:t>
      </w:r>
      <w:r>
        <w:t xml:space="preserve"> </w:t>
      </w:r>
      <w:r>
        <w:t>Venus</w:t>
      </w:r>
      <w:r>
        <w:t xml:space="preserve"> </w:t>
      </w:r>
      <w:r>
        <w:t>temple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2278 (data/riverside_cats/KnT_riv.cat)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sacrifice</w:t>
      </w:r>
      <w:r>
        <w:t xml:space="preserve"> </w:t>
      </w:r>
      <w:r>
        <w:t>longen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2288 (data/riverside_cats/KnT_riv.cat)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2293 (data/riverside_cats/KnT_riv.cat)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hir</w:t>
      </w:r>
      <w:r>
        <w:t xml:space="preserve"> </w:t>
      </w:r>
      <w:r>
        <w:t>thynges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2296 (data/riverside_cats/KnT_riv.cat)</w:t>
        <w:br/>
      </w:r>
      <w:r>
        <w:t>Unto</w:t>
      </w:r>
      <w:r>
        <w:t xml:space="preserve"> </w:t>
      </w:r>
      <w:r>
        <w:t>Dyane</w:t>
      </w:r>
      <w:r>
        <w:t xml:space="preserve"> </w:t>
      </w:r>
      <w:r>
        <w:t>she</w:t>
      </w:r>
      <w:r>
        <w:t xml:space="preserve"> </w:t>
      </w:r>
      <w:r>
        <w:t>spak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2298 (data/riverside_cats/KnT_riv.cat)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bothe</w:t>
      </w:r>
      <w:r>
        <w:t xml:space="preserve"> </w:t>
      </w:r>
      <w:r>
        <w:t>hevene</w:t>
      </w:r>
      <w:r>
        <w:t xml:space="preserve"> </w:t>
      </w:r>
      <w:r>
        <w:t>and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see</w:t>
      </w:r>
      <w:r>
        <w:t xml:space="preserve"> </w:t>
      </w:r>
      <w:r>
        <w:rPr>
          <w:i/>
        </w:rPr>
        <w:t>is</w:t>
      </w:r>
      <w:r>
        <w:t xml:space="preserve"> </w:t>
      </w:r>
      <w:r>
        <w:t>sene</w:t>
      </w:r>
      <w:r>
        <w:br/>
        <w:br/>
      </w:r>
    </w:p>
    <w:p>
      <w:r>
        <w:rPr>
          <w:b/>
        </w:rPr>
        <w:t>Weak pt sg must end in -ed, -d, or -t : aboughte</w:t>
      </w:r>
      <w:r>
        <w:br/>
        <w:t>The Knight's Tale 2303 (data/riverside_cats/KnT_riv.cat)</w:t>
        <w:br/>
      </w:r>
      <w:r>
        <w:t>That</w:t>
      </w:r>
      <w:r>
        <w:t xml:space="preserve"> </w:t>
      </w:r>
      <w:r>
        <w:t>Attheon</w:t>
      </w:r>
      <w:r>
        <w:t xml:space="preserve"> </w:t>
      </w:r>
      <w:r>
        <w:rPr>
          <w:i/>
        </w:rPr>
        <w:t>aboughte</w:t>
      </w:r>
      <w:r>
        <w:t xml:space="preserve"> </w:t>
      </w:r>
      <w:r>
        <w:t>cruelly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2312 (data/riverside_cats/KnT_riv.cat)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lady</w:t>
      </w:r>
      <w:r>
        <w:t xml:space="preserve"> </w:t>
      </w:r>
      <w:r>
        <w:t>sith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2321 (data/riverside_cats/KnT_riv.cat)</w:t>
        <w:br/>
      </w:r>
      <w:r>
        <w:rPr>
          <w:i/>
        </w:rPr>
        <w:t>Be</w:t>
      </w:r>
      <w:r>
        <w:t xml:space="preserve"> </w:t>
      </w:r>
      <w:r>
        <w:t>queynt</w:t>
      </w:r>
      <w:r>
        <w:t xml:space="preserve"> </w:t>
      </w:r>
      <w:r>
        <w:t>or</w:t>
      </w:r>
      <w:r>
        <w:t xml:space="preserve"> </w:t>
      </w:r>
      <w:r>
        <w:t>turned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2323 (data/riverside_cats/KnT_riv.cat)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my</w:t>
      </w:r>
      <w:r>
        <w:t xml:space="preserve"> </w:t>
      </w:r>
      <w:r>
        <w:t>destynee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queynte</w:t>
      </w:r>
      <w:r>
        <w:br/>
        <w:t>The Knight's Tale 2334 (data/riverside_cats/KnT_riv.cat)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fyres</w:t>
      </w:r>
      <w:r>
        <w:t xml:space="preserve"> </w:t>
      </w:r>
      <w:r>
        <w:rPr>
          <w:i/>
        </w:rPr>
        <w:t>queynte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2338 (data/riverside_cats/KnT_riv.cat)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wete</w:t>
      </w:r>
      <w:r>
        <w:t xml:space="preserve"> </w:t>
      </w:r>
      <w:r>
        <w:t>brondes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brennynge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2352 (data/riverside_cats/KnT_riv.cat)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2368 (data/riverside_cats/KnT_riv.cat)</w:t>
        <w:br/>
      </w:r>
      <w:r>
        <w:t>Arcite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walked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lyst</w:t>
      </w:r>
      <w:r>
        <w:br/>
        <w:t>The Knight's Tale 2377 (data/riverside_cats/KnT_riv.cat)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t>fortunest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rPr>
          <w:i/>
        </w:rPr>
        <w:t>lyst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2379 (data/riverside_cats/KnT_riv.cat)</w:t>
        <w:br/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youthe</w:t>
      </w:r>
      <w:r>
        <w:t xml:space="preserve"> </w:t>
      </w:r>
      <w:r>
        <w:t>may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2379 (data/riverside_cats/KnT_riv.cat)</w:t>
        <w:br/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youthe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2380 (data/riverside_cats/KnT_riv.cat)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myght</w:t>
      </w:r>
      <w:r>
        <w:t xml:space="preserve"> </w:t>
      </w:r>
      <w:r>
        <w:rPr>
          <w:i/>
        </w:rPr>
        <w:t>be</w:t>
      </w:r>
      <w:r>
        <w:t xml:space="preserve"> </w:t>
      </w:r>
      <w:r>
        <w:t>worthy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2389 (data/riverside_cats/KnT_riv.cat)</w:t>
        <w:br/>
      </w:r>
      <w:r>
        <w:t>Whan</w:t>
      </w:r>
      <w:r>
        <w:t xml:space="preserve"> </w:t>
      </w:r>
      <w:r>
        <w:t>Vulcanus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thee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las</w:t>
      </w:r>
      <w:r>
        <w:br/>
        <w:br/>
      </w:r>
    </w:p>
    <w:p>
      <w:r>
        <w:rPr>
          <w:b/>
        </w:rPr>
        <w:t>Present 3rd sg must end in -th : heete</w:t>
      </w:r>
      <w:r>
        <w:br/>
        <w:t>The Knight's Tale 2398 (data/riverside_cats/KnT_riv.cat)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t>mercy</w:t>
      </w:r>
      <w:r>
        <w:t xml:space="preserve"> </w:t>
      </w:r>
      <w:r>
        <w:rPr>
          <w:i/>
        </w:rPr>
        <w:t>heete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2401 (data/riverside_cats/KnT_riv.cat)</w:t>
        <w:br/>
      </w:r>
      <w:r>
        <w:t>Of</w:t>
      </w:r>
      <w:r>
        <w:t xml:space="preserve"> </w:t>
      </w:r>
      <w:r>
        <w:t>thee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strengthe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Weak pt sg must end in -ed, -d, or -t : brente</w:t>
      </w:r>
      <w:r>
        <w:br/>
        <w:t>The Knight's Tale 2403 (data/riverside_cats/KnT_riv.cat)</w:t>
        <w:br/>
      </w:r>
      <w:r>
        <w:t>For</w:t>
      </w:r>
      <w:r>
        <w:t xml:space="preserve"> </w:t>
      </w:r>
      <w:r>
        <w:t>thilke</w:t>
      </w:r>
      <w:r>
        <w:t xml:space="preserve"> </w:t>
      </w:r>
      <w:r>
        <w:t>fyr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brente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2406 (data/riverside_cats/KnT_riv.cat)</w:t>
        <w:br/>
      </w:r>
      <w:r>
        <w:t>Myn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travaille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glorie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2406 (data/riverside_cats/KnT_riv.cat)</w:t>
        <w:br/>
      </w:r>
      <w:r>
        <w:t>Myn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travaille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glorie</w:t>
      </w:r>
      <w:r>
        <w:br/>
        <w:br/>
      </w:r>
    </w:p>
    <w:p>
      <w:r>
        <w:rPr>
          <w:b/>
        </w:rPr>
        <w:t>Strong pt sg must not end in -en or -e : honge</w:t>
      </w:r>
      <w:r>
        <w:br/>
        <w:t>The Knight's Tale 2422 (data/riverside_cats/KnT_riv.cat)</w:t>
        <w:br/>
      </w:r>
      <w:r>
        <w:t>The</w:t>
      </w:r>
      <w:r>
        <w:t xml:space="preserve"> </w:t>
      </w:r>
      <w:r>
        <w:t>rynges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dore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honge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Knight's Tale 2424 (data/riverside_cats/KnT_riv.cat)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Arcita</w:t>
      </w:r>
      <w:r>
        <w:t xml:space="preserve"> </w:t>
      </w:r>
      <w:r>
        <w:t>somwhat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agaste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2429 (data/riverside_cats/KnT_riv.cat)</w:t>
        <w:br/>
      </w:r>
      <w:r>
        <w:t>And</w:t>
      </w:r>
      <w:r>
        <w:t xml:space="preserve"> </w:t>
      </w:r>
      <w:r>
        <w:t>moore</w:t>
      </w:r>
      <w:r>
        <w:t xml:space="preserve"> </w:t>
      </w:r>
      <w:r>
        <w:t>encens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2436 (data/riverside_cats/KnT_riv.cat)</w:t>
        <w:br/>
      </w:r>
      <w:r>
        <w:t>Arcite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in</w:t>
      </w:r>
      <w:r>
        <w:t xml:space="preserve"> </w:t>
      </w:r>
      <w:r>
        <w:rPr>
          <w:i/>
        </w:rPr>
        <w:t>is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2438 (data/riverside_cats/KnT_riv.cat)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t>swich</w:t>
      </w:r>
      <w:r>
        <w:t xml:space="preserve"> </w:t>
      </w:r>
      <w:r>
        <w:t>strif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2447 (data/riverside_cats/KnT_riv.cat)</w:t>
        <w:br/>
      </w:r>
      <w:r>
        <w:t>As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elde</w:t>
      </w:r>
      <w:r>
        <w:t xml:space="preserve"> </w:t>
      </w:r>
      <w:r>
        <w:t>hath</w:t>
      </w:r>
      <w:r>
        <w:t xml:space="preserve"> </w:t>
      </w:r>
      <w:r>
        <w:t>greet</w:t>
      </w:r>
      <w:r>
        <w:t xml:space="preserve"> </w:t>
      </w:r>
      <w:r>
        <w:t>avantage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2448 (data/riverside_cats/KnT_riv.cat)</w:t>
        <w:br/>
      </w:r>
      <w:r>
        <w:t>In</w:t>
      </w:r>
      <w:r>
        <w:t xml:space="preserve"> </w:t>
      </w:r>
      <w:r>
        <w:t>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bothe</w:t>
      </w:r>
      <w:r>
        <w:t xml:space="preserve"> </w:t>
      </w:r>
      <w:r>
        <w:t>wysdom</w:t>
      </w:r>
      <w:r>
        <w:t xml:space="preserve"> </w:t>
      </w:r>
      <w:r>
        <w:t>and</w:t>
      </w:r>
      <w:r>
        <w:t xml:space="preserve"> </w:t>
      </w:r>
      <w:r>
        <w:t>usage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2449 (data/riverside_cats/KnT_riv.cat)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atrenne</w:t>
      </w:r>
      <w:r>
        <w:t xml:space="preserve"> </w:t>
      </w:r>
      <w:r>
        <w:t>and</w:t>
      </w:r>
      <w:r>
        <w:t xml:space="preserve"> </w:t>
      </w:r>
      <w:r>
        <w:t>noght</w:t>
      </w:r>
      <w:r>
        <w:t xml:space="preserve"> </w:t>
      </w:r>
      <w:r>
        <w:t>atrede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2456 (data/riverside_cats/KnT_riv.cat)</w:t>
        <w:br/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drenchyng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t>so</w:t>
      </w:r>
      <w:r>
        <w:t xml:space="preserve"> </w:t>
      </w:r>
      <w:r>
        <w:t>wan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2457 (data/riverside_cats/KnT_riv.cat)</w:t>
        <w:br/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prison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derke</w:t>
      </w:r>
      <w:r>
        <w:t xml:space="preserve"> </w:t>
      </w:r>
      <w:r>
        <w:t>cote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2458 (data/riverside_cats/KnT_riv.cat)</w:t>
        <w:br/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stranglyng</w:t>
      </w:r>
      <w:r>
        <w:t xml:space="preserve"> </w:t>
      </w:r>
      <w:r>
        <w:t>and</w:t>
      </w:r>
      <w:r>
        <w:t xml:space="preserve"> </w:t>
      </w:r>
      <w:r>
        <w:t>hangyng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throte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2463 (data/riverside_cats/KnT_riv.cat)</w:t>
        <w:br/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ruyne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hye</w:t>
      </w:r>
      <w:r>
        <w:t xml:space="preserve"> </w:t>
      </w:r>
      <w:r>
        <w:t>halles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2469 (data/riverside_cats/KnT_riv.cat)</w:t>
        <w:br/>
      </w:r>
      <w:r>
        <w:t>My</w:t>
      </w:r>
      <w:r>
        <w:t xml:space="preserve"> </w:t>
      </w:r>
      <w:r>
        <w:t>lookyng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fader</w:t>
      </w:r>
      <w:r>
        <w:t xml:space="preserve"> </w:t>
      </w:r>
      <w:r>
        <w:t>of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2470 (data/riverside_cats/KnT_riv.cat)</w:t>
        <w:br/>
      </w:r>
      <w:r>
        <w:t>Now</w:t>
      </w:r>
      <w:r>
        <w:t xml:space="preserve"> </w:t>
      </w:r>
      <w:r>
        <w:t>weep</w:t>
      </w:r>
      <w:r>
        <w:t xml:space="preserve"> </w:t>
      </w:r>
      <w:r>
        <w:t>namoore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2471 (data/riverside_cats/KnT_riv.cat)</w:t>
        <w:br/>
      </w:r>
      <w:r>
        <w:t>That</w:t>
      </w:r>
      <w:r>
        <w:t xml:space="preserve"> </w:t>
      </w:r>
      <w:r>
        <w:t>Palamon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t xml:space="preserve"> </w:t>
      </w:r>
      <w:r>
        <w:t>owene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2474 (data/riverside_cats/KnT_riv.cat)</w:t>
        <w:br/>
      </w:r>
      <w:r>
        <w:t>Bitwixe</w:t>
      </w:r>
      <w:r>
        <w:t xml:space="preserve"> </w:t>
      </w:r>
      <w:r>
        <w:t>yow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som</w:t>
      </w:r>
      <w:r>
        <w:t xml:space="preserve"> </w:t>
      </w:r>
      <w:r>
        <w:t>tyme</w:t>
      </w:r>
      <w:r>
        <w:t xml:space="preserve"> </w:t>
      </w:r>
      <w:r>
        <w:t>pees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2510 (data/riverside_cats/KnT_riv.cat)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2510 (data/riverside_cats/KnT_riv.cat)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2516 (data/riverside_cats/KnT_riv.cat)</w:t>
        <w:br/>
      </w:r>
      <w:r>
        <w:t>Somme</w:t>
      </w:r>
      <w:r>
        <w:t xml:space="preserve"> </w:t>
      </w:r>
      <w:r>
        <w:t>seyden</w:t>
      </w:r>
      <w:r>
        <w:t xml:space="preserve"> </w:t>
      </w:r>
      <w:r>
        <w:t>thus</w:t>
      </w:r>
      <w:r>
        <w:t xml:space="preserve"> </w:t>
      </w:r>
      <w:r>
        <w:t>somme</w:t>
      </w:r>
      <w:r>
        <w:t xml:space="preserve"> </w:t>
      </w:r>
      <w:r>
        <w:t>seyde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2531 (data/riverside_cats/KnT_riv.cat)</w:t>
        <w:br/>
      </w:r>
      <w:r>
        <w:t>Hym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seen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heigh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2541 (data/riverside_cats/KnT_riv.cat)</w:t>
        <w:br/>
      </w:r>
      <w:r>
        <w:t>Wherfore</w:t>
      </w:r>
      <w:r>
        <w:t xml:space="preserve"> </w:t>
      </w:r>
      <w:r>
        <w:t>to</w:t>
      </w:r>
      <w:r>
        <w:t xml:space="preserve"> </w:t>
      </w:r>
      <w:r>
        <w:t>shapen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-th : drawe</w:t>
      </w:r>
      <w:r>
        <w:br/>
        <w:t>The Knight's Tale 2547 (data/riverside_cats/KnT_riv.cat)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ne</w:t>
      </w:r>
      <w:r>
        <w:t xml:space="preserve"> </w:t>
      </w:r>
      <w:r>
        <w:rPr>
          <w:i/>
        </w:rPr>
        <w:t>drawe</w:t>
      </w:r>
      <w:r>
        <w:t xml:space="preserve"> </w:t>
      </w:r>
      <w:r>
        <w:t>ne</w:t>
      </w:r>
      <w:r>
        <w:t xml:space="preserve"> </w:t>
      </w:r>
      <w:r>
        <w:t>bere</w:t>
      </w:r>
      <w:r>
        <w:t xml:space="preserve"> </w:t>
      </w:r>
      <w:r>
        <w:t>it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syde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2551 (data/riverside_cats/KnT_riv.cat)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meschief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2552 (data/riverside_cats/KnT_riv.cat)</w:t>
        <w:br/>
      </w:r>
      <w:r>
        <w:t>And</w:t>
      </w:r>
      <w:r>
        <w:t xml:space="preserve"> </w:t>
      </w:r>
      <w:r>
        <w:t>noght</w:t>
      </w:r>
      <w:r>
        <w:t xml:space="preserve"> </w:t>
      </w:r>
      <w:r>
        <w:rPr>
          <w:i/>
        </w:rPr>
        <w:t>slayn</w:t>
      </w:r>
      <w:r>
        <w:t xml:space="preserve"> </w:t>
      </w:r>
      <w:r>
        <w:t>but</w:t>
      </w:r>
      <w:r>
        <w:t xml:space="preserve"> </w:t>
      </w:r>
      <w:r>
        <w:t>be</w:t>
      </w:r>
      <w:r>
        <w:t xml:space="preserve"> </w:t>
      </w:r>
      <w:r>
        <w:t>broght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stake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2553 (data/riverside_cats/KnT_riv.cat)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ordeyned</w:t>
      </w:r>
      <w:r>
        <w:t xml:space="preserve"> </w:t>
      </w:r>
      <w:r>
        <w:t>on</w:t>
      </w:r>
      <w:r>
        <w:t xml:space="preserve"> </w:t>
      </w:r>
      <w:r>
        <w:t>either</w:t>
      </w:r>
      <w:r>
        <w:t xml:space="preserve"> </w:t>
      </w:r>
      <w:r>
        <w:t>syde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2554 (data/riverside_cats/KnT_riv.cat)</w:t>
        <w:br/>
      </w:r>
      <w:r>
        <w:t>But</w:t>
      </w:r>
      <w:r>
        <w:t xml:space="preserve"> </w:t>
      </w:r>
      <w:r>
        <w:t>thider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and</w:t>
      </w:r>
      <w:r>
        <w:t xml:space="preserve"> </w:t>
      </w:r>
      <w:r>
        <w:t>there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-th : falle</w:t>
      </w:r>
      <w:r>
        <w:br/>
        <w:t>The Knight's Tale 2555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falle</w:t>
      </w:r>
      <w:r>
        <w:t xml:space="preserve"> </w:t>
      </w:r>
      <w:r>
        <w:t>the</w:t>
      </w:r>
      <w:r>
        <w:t xml:space="preserve"> </w:t>
      </w:r>
      <w:r>
        <w:t>chieftayn</w:t>
      </w:r>
      <w:r>
        <w:t xml:space="preserve"> </w:t>
      </w:r>
      <w: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2555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falle</w:t>
      </w:r>
      <w:r>
        <w:t xml:space="preserve"> </w:t>
      </w:r>
      <w:r>
        <w:t>the</w:t>
      </w:r>
      <w:r>
        <w:t xml:space="preserve"> </w:t>
      </w:r>
      <w:r>
        <w:t>chieftayn</w:t>
      </w:r>
      <w:r>
        <w:t xml:space="preserve"> </w:t>
      </w:r>
      <w:r>
        <w:rPr>
          <w:i/>
        </w:rP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2557 (data/riverside_cats/KnT_riv.cat)</w:t>
        <w:br/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turneiynge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-th : spede</w:t>
      </w:r>
      <w:r>
        <w:br/>
        <w:t>The Knight's Tale 2558 (data/riverside_cats/KnT_riv.cat)</w:t>
        <w:br/>
      </w:r>
      <w:r>
        <w:t>God</w:t>
      </w:r>
      <w:r>
        <w:t xml:space="preserve"> </w:t>
      </w:r>
      <w:r>
        <w:rPr>
          <w:i/>
        </w:rPr>
        <w:t>spede</w:t>
      </w:r>
      <w:r>
        <w:t xml:space="preserve"> </w:t>
      </w:r>
      <w:r>
        <w:t>you</w:t>
      </w:r>
      <w:r>
        <w:t xml:space="preserve"> </w:t>
      </w:r>
      <w:r>
        <w:t>Gooth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ley</w:t>
      </w:r>
      <w:r>
        <w:t xml:space="preserve"> </w:t>
      </w:r>
      <w:r>
        <w:t>on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2560 (data/riverside_cats/KnT_riv.cat)</w:t>
        <w:br/>
      </w:r>
      <w:r>
        <w:t>Gooth</w:t>
      </w:r>
      <w:r>
        <w:t xml:space="preserve"> </w:t>
      </w:r>
      <w:r>
        <w:t>now</w:t>
      </w:r>
      <w:r>
        <w:t xml:space="preserve"> </w:t>
      </w:r>
      <w:r>
        <w:t>youre</w:t>
      </w:r>
      <w:r>
        <w:t xml:space="preserve"> </w:t>
      </w:r>
      <w:r>
        <w:t>wey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lordes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touchede</w:t>
      </w:r>
      <w:r>
        <w:br/>
        <w:t>The Knight's Tale 2561 (data/riverside_cats/KnT_riv.cat)</w:t>
        <w:br/>
      </w:r>
      <w:r>
        <w:t>The</w:t>
      </w:r>
      <w:r>
        <w:t xml:space="preserve"> </w:t>
      </w:r>
      <w:r>
        <w:t>voys</w:t>
      </w:r>
      <w:r>
        <w:t xml:space="preserve"> </w:t>
      </w:r>
      <w:r>
        <w:t>of</w:t>
      </w:r>
      <w:r>
        <w:t xml:space="preserve"> </w:t>
      </w:r>
      <w:r>
        <w:t>peple</w:t>
      </w:r>
      <w:r>
        <w:t xml:space="preserve"> </w:t>
      </w:r>
      <w:r>
        <w:rPr>
          <w:i/>
        </w:rPr>
        <w:t>touchede</w:t>
      </w:r>
      <w:r>
        <w:t xml:space="preserve"> </w:t>
      </w:r>
      <w:r>
        <w:t>the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-th : save</w:t>
      </w:r>
      <w:r>
        <w:br/>
        <w:t>The Knight's Tale 2563 (data/riverside_cats/KnT_riv.cat)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2563 (data/riverside_cats/KnT_riv.cat)</w:t>
        <w:br/>
      </w:r>
      <w:r>
        <w:t>God</w:t>
      </w:r>
      <w:r>
        <w:t xml:space="preserve"> </w:t>
      </w:r>
      <w: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2565 (data/riverside_cats/KnT_riv.cat)</w:t>
        <w:br/>
      </w:r>
      <w:r>
        <w:t>Up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trompes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melodye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2601 (data/riverside_cats/KnT_riv.cat)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2601 (data/riverside_cats/KnT_riv.cat)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2602 (data/riverside_cats/KnT_riv.cat)</w:t>
        <w:br/>
      </w:r>
      <w:r>
        <w:t>In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speres</w:t>
      </w:r>
      <w:r>
        <w:t xml:space="preserve"> </w:t>
      </w:r>
      <w:r>
        <w:t>ful</w:t>
      </w:r>
      <w:r>
        <w:t xml:space="preserve"> </w:t>
      </w:r>
      <w:r>
        <w:t>sadly</w:t>
      </w:r>
      <w:r>
        <w:t xml:space="preserve"> </w:t>
      </w:r>
      <w:r>
        <w:t>in</w:t>
      </w:r>
      <w:r>
        <w:t xml:space="preserve"> </w:t>
      </w:r>
      <w:r>
        <w:t>arrest</w:t>
      </w:r>
      <w:r>
        <w:br/>
        <w:br/>
      </w:r>
    </w:p>
    <w:p>
      <w:r>
        <w:rPr>
          <w:b/>
        </w:rPr>
        <w:t>Present 3rd sg must end in -th : kan</w:t>
      </w:r>
      <w:r>
        <w:br/>
        <w:t>The Knight's Tale 2604 (data/riverside_cats/KnT_riv.cat)</w:t>
        <w:br/>
      </w:r>
      <w:r>
        <w:t>Ther</w:t>
      </w:r>
      <w:r>
        <w:t xml:space="preserve"> </w:t>
      </w:r>
      <w:r>
        <w:t>seen</w:t>
      </w:r>
      <w:r>
        <w:t xml:space="preserve"> </w:t>
      </w:r>
      <w:r>
        <w:t>men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juste</w:t>
      </w:r>
      <w:r>
        <w:t xml:space="preserve"> </w:t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Present 3rd sg must end in -th : kan</w:t>
      </w:r>
      <w:r>
        <w:br/>
        <w:t>The Knight's Tale 2604 (data/riverside_cats/KnT_riv.cat)</w:t>
        <w:br/>
      </w:r>
      <w:r>
        <w:t>Ther</w:t>
      </w:r>
      <w:r>
        <w:t xml:space="preserve"> </w:t>
      </w:r>
      <w:r>
        <w:t>seen</w:t>
      </w:r>
      <w:r>
        <w:t xml:space="preserve"> </w:t>
      </w:r>
      <w:r>
        <w:t>men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juste</w:t>
      </w:r>
      <w:r>
        <w:t xml:space="preserve"> </w:t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2608 (data/riverside_cats/KnT_riv.cat)</w:t>
        <w:br/>
      </w:r>
      <w:r>
        <w:t>Out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swerdes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silver</w:t>
      </w:r>
      <w:r>
        <w:t xml:space="preserve"> </w:t>
      </w:r>
      <w:r>
        <w:t>brighte</w:t>
      </w:r>
      <w:r>
        <w:br/>
        <w:br/>
      </w:r>
    </w:p>
    <w:p>
      <w:r>
        <w:rPr>
          <w:b/>
        </w:rPr>
        <w:t>Present 3rd sg must end in -th : brest</w:t>
      </w:r>
      <w:r>
        <w:br/>
        <w:t>The Knight's Tale 2610 (data/riverside_cats/KnT_riv.cat)</w:t>
        <w:br/>
      </w:r>
      <w:r>
        <w:t>Out</w:t>
      </w:r>
      <w:r>
        <w:t xml:space="preserve"> </w:t>
      </w:r>
      <w:r>
        <w:rPr>
          <w:i/>
        </w:rPr>
        <w:t>brest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with</w:t>
      </w:r>
      <w:r>
        <w:t xml:space="preserve"> </w:t>
      </w:r>
      <w:r>
        <w:t>stierne</w:t>
      </w:r>
      <w:r>
        <w:t xml:space="preserve"> </w:t>
      </w:r>
      <w:r>
        <w:t>stremes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2617 (data/riverside_cats/KnT_riv.cat)</w:t>
        <w:br/>
      </w:r>
      <w:r>
        <w:t>He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</w:t>
      </w:r>
      <w:r>
        <w:t xml:space="preserve"> </w:t>
      </w:r>
      <w:r>
        <w:t>and</w:t>
      </w:r>
      <w:r>
        <w:t xml:space="preserve"> </w:t>
      </w:r>
      <w:r>
        <w:t>sithen</w:t>
      </w:r>
      <w:r>
        <w:t xml:space="preserve"> </w:t>
      </w:r>
      <w:r>
        <w:t>ytake</w:t>
      </w:r>
      <w:r>
        <w:br/>
        <w:br/>
      </w:r>
    </w:p>
    <w:p>
      <w:r>
        <w:rPr>
          <w:b/>
        </w:rPr>
        <w:t>Present 3rd sg must end in -th : leste</w:t>
      </w:r>
      <w:r>
        <w:br/>
        <w:t>The Knight's Tale 2622 (data/riverside_cats/KnT_riv.cat)</w:t>
        <w:br/>
      </w:r>
      <w:r>
        <w:t>Hem</w:t>
      </w:r>
      <w:r>
        <w:t xml:space="preserve"> </w:t>
      </w:r>
      <w:r>
        <w:t>to</w:t>
      </w:r>
      <w:r>
        <w:t xml:space="preserve"> </w:t>
      </w:r>
      <w:r>
        <w:t>refresshe</w:t>
      </w:r>
      <w:r>
        <w:t xml:space="preserve"> </w:t>
      </w:r>
      <w:r>
        <w:t>and</w:t>
      </w:r>
      <w:r>
        <w:t xml:space="preserve"> </w:t>
      </w:r>
      <w:r>
        <w:t>drynken</w:t>
      </w:r>
      <w:r>
        <w:t xml:space="preserve"> </w:t>
      </w:r>
      <w:r>
        <w:t>if</w:t>
      </w:r>
      <w:r>
        <w:t xml:space="preserve"> </w:t>
      </w:r>
      <w:r>
        <w:t>hem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2627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whelp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stole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2627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whelp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stole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2637 (data/riverside_cats/KnT_riv.cat)</w:t>
        <w:br/>
      </w:r>
      <w:r>
        <w:t>For</w:t>
      </w:r>
      <w:r>
        <w:t xml:space="preserve"> </w:t>
      </w:r>
      <w:r>
        <w:t>er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reste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2641 (data/riverside_cats/KnT_riv.cat)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force</w:t>
      </w:r>
      <w:r>
        <w:t xml:space="preserve"> </w:t>
      </w:r>
      <w:r>
        <w:t>of</w:t>
      </w:r>
      <w:r>
        <w:t xml:space="preserve"> </w:t>
      </w:r>
      <w:r>
        <w:t>twenty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2644 (data/riverside_cats/KnT_riv.cat)</w:t>
        <w:br/>
      </w:r>
      <w:r>
        <w:t>The</w:t>
      </w:r>
      <w:r>
        <w:t xml:space="preserve"> </w:t>
      </w:r>
      <w:r>
        <w:t>stronge</w:t>
      </w:r>
      <w:r>
        <w:t xml:space="preserve"> </w:t>
      </w:r>
      <w:r>
        <w:t>kyng</w:t>
      </w:r>
      <w:r>
        <w:t xml:space="preserve"> </w:t>
      </w:r>
      <w:r>
        <w:t>Lygurge</w:t>
      </w:r>
      <w:r>
        <w:t xml:space="preserve"> </w:t>
      </w:r>
      <w:r>
        <w:rPr>
          <w:i/>
        </w:rPr>
        <w:t>is</w:t>
      </w:r>
      <w:r>
        <w:t xml:space="preserve"> </w:t>
      </w:r>
      <w:r>
        <w:t>born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2646 (data/riverside_cats/KnT_riv.cat)</w:t>
        <w:br/>
      </w:r>
      <w:r>
        <w:rPr>
          <w:i/>
        </w:rPr>
        <w:t>Is</w:t>
      </w:r>
      <w:r>
        <w:t xml:space="preserve"> </w:t>
      </w:r>
      <w:r>
        <w:t>born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sadel</w:t>
      </w:r>
      <w:r>
        <w:t xml:space="preserve"> </w:t>
      </w:r>
      <w:r>
        <w:t>a</w:t>
      </w:r>
      <w:r>
        <w:t xml:space="preserve"> </w:t>
      </w:r>
      <w:r>
        <w:t>swerdes</w:t>
      </w:r>
      <w:r>
        <w:t xml:space="preserve"> </w:t>
      </w:r>
      <w:r>
        <w:t>lengthe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2653 (data/riverside_cats/KnT_riv.cat)</w:t>
        <w:br/>
      </w:r>
      <w:r>
        <w:t>That</w:t>
      </w:r>
      <w:r>
        <w:t xml:space="preserve"> </w:t>
      </w:r>
      <w:r>
        <w:rPr>
          <w:i/>
        </w:rPr>
        <w:t>moot</w:t>
      </w:r>
      <w:r>
        <w:t xml:space="preserve"> </w:t>
      </w:r>
      <w:r>
        <w:t>namoore</w:t>
      </w:r>
      <w:r>
        <w:t xml:space="preserve"> </w:t>
      </w:r>
      <w:r>
        <w:t>goon</w:t>
      </w:r>
      <w:r>
        <w:t xml:space="preserve"> </w:t>
      </w:r>
      <w:r>
        <w:t>agayn</w:t>
      </w:r>
      <w:r>
        <w:t xml:space="preserve"> </w:t>
      </w:r>
      <w:r>
        <w:t>to</w:t>
      </w:r>
      <w:r>
        <w:t xml:space="preserve"> </w:t>
      </w:r>
      <w:r>
        <w:t>fighte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2654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this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cryde</w:t>
      </w:r>
      <w:r>
        <w:br/>
        <w:t>The Knight's Tale 2656 (data/riverside_cats/KnT_riv.cat)</w:t>
        <w:br/>
      </w:r>
      <w:r>
        <w:t>He</w:t>
      </w:r>
      <w:r>
        <w:t xml:space="preserve"> </w:t>
      </w:r>
      <w:r>
        <w:rPr>
          <w:i/>
        </w:rPr>
        <w:t>cryde</w:t>
      </w:r>
      <w:r>
        <w:t xml:space="preserve"> </w:t>
      </w:r>
      <w:r>
        <w:t>Hoo</w:t>
      </w:r>
      <w:r>
        <w:t xml:space="preserve"> </w:t>
      </w:r>
      <w:r>
        <w:t>namoore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2656 (data/riverside_cats/KnT_riv.cat)</w:t>
        <w:br/>
      </w:r>
      <w:r>
        <w:t>He</w:t>
      </w:r>
      <w:r>
        <w:t xml:space="preserve"> </w:t>
      </w:r>
      <w:r>
        <w:t>cryde</w:t>
      </w:r>
      <w:r>
        <w:t xml:space="preserve"> </w:t>
      </w:r>
      <w:r>
        <w:t>Hoo</w:t>
      </w:r>
      <w:r>
        <w:t xml:space="preserve"> </w:t>
      </w:r>
      <w:r>
        <w:t>namoore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-th : kan</w:t>
      </w:r>
      <w:r>
        <w:br/>
        <w:t>The Knight's Tale 2663 (data/riverside_cats/KnT_riv.cat)</w:t>
        <w:br/>
      </w:r>
      <w:r>
        <w:t>What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now</w:t>
      </w:r>
      <w:r>
        <w:t xml:space="preserve"> </w:t>
      </w:r>
      <w:r>
        <w:t>faire</w:t>
      </w:r>
      <w:r>
        <w:t xml:space="preserve"> </w:t>
      </w:r>
      <w:r>
        <w:t>Venus</w:t>
      </w:r>
      <w:r>
        <w:t xml:space="preserve"> </w:t>
      </w:r>
      <w:r>
        <w:t>doon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2684 (data/riverside_cats/KnT_riv.cat)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a</w:t>
      </w:r>
      <w:r>
        <w:t xml:space="preserve"> </w:t>
      </w:r>
      <w:r>
        <w:t>furie</w:t>
      </w:r>
      <w:r>
        <w:t xml:space="preserve"> </w:t>
      </w:r>
      <w:r>
        <w:t>infernal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Knight's Tale 2687 (data/riverside_cats/KnT_riv.cat)</w:t>
        <w:br/>
      </w:r>
      <w:r>
        <w:t>And</w:t>
      </w:r>
      <w:r>
        <w:t xml:space="preserve"> </w:t>
      </w:r>
      <w:r>
        <w:rPr>
          <w:i/>
        </w:rPr>
        <w:t>leep</w:t>
      </w:r>
      <w:r>
        <w:t xml:space="preserve"> </w:t>
      </w:r>
      <w:r>
        <w:t>aside</w:t>
      </w:r>
      <w:r>
        <w:t xml:space="preserve"> </w:t>
      </w:r>
      <w:r>
        <w:t>and</w:t>
      </w:r>
      <w:r>
        <w:t xml:space="preserve"> </w:t>
      </w:r>
      <w:r>
        <w:t>foundred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leep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2688 (data/riverside_cats/KnT_riv.cat)</w:t>
        <w:br/>
      </w:r>
      <w:r>
        <w:t>And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taken</w:t>
      </w:r>
      <w:r>
        <w:t xml:space="preserve"> </w:t>
      </w:r>
      <w:r>
        <w:t>keep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2701 (data/riverside_cats/KnT_riv.cat)</w:t>
        <w:br/>
      </w:r>
      <w:r>
        <w:rPr>
          <w:i/>
        </w:rPr>
        <w:t>Is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Atthenes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2705 (data/riverside_cats/KnT_riv.cat)</w:t>
        <w:br/>
      </w:r>
      <w:r>
        <w:t>Men</w:t>
      </w:r>
      <w:r>
        <w:t xml:space="preserve"> </w:t>
      </w:r>
      <w:r>
        <w:t>seyde</w:t>
      </w:r>
      <w:r>
        <w:t xml:space="preserve"> </w:t>
      </w:r>
      <w:r>
        <w:t>eek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2706 (data/riverside_cats/KnT_riv.cat)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heeled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maladye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Knight's Tale 2708 (data/riverside_cats/KnT_riv.cat)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was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yslayn</w:t>
      </w:r>
      <w:r>
        <w:br/>
        <w:br/>
      </w:r>
    </w:p>
    <w:p>
      <w:r>
        <w:rPr>
          <w:b/>
        </w:rPr>
        <w:t>Present 3rd sg must end in -th : kan</w:t>
      </w:r>
      <w:r>
        <w:br/>
        <w:t>The Knight's Tale 2715 (data/riverside_cats/KnT_riv.cat)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duc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2730 (data/riverside_cats/KnT_riv.cat)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clepen</w:t>
      </w:r>
      <w:r>
        <w:t xml:space="preserve"> </w:t>
      </w:r>
      <w:r>
        <w:t>it</w:t>
      </w:r>
      <w:r>
        <w:t xml:space="preserve"> </w:t>
      </w:r>
      <w:r>
        <w:t>cowardye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2748 (data/riverside_cats/KnT_riv.cat)</w:t>
        <w:br/>
      </w:r>
      <w:r>
        <w:t>Ne</w:t>
      </w:r>
      <w:r>
        <w:t xml:space="preserve"> </w:t>
      </w:r>
      <w:r>
        <w:t>drynke</w:t>
      </w:r>
      <w:r>
        <w:t xml:space="preserve"> </w:t>
      </w:r>
      <w:r>
        <w:t>of</w:t>
      </w:r>
      <w:r>
        <w:t xml:space="preserve"> </w:t>
      </w:r>
      <w:r>
        <w:t>herbes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helpynge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2751 (data/riverside_cats/KnT_riv.cat)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venym</w:t>
      </w:r>
      <w:r>
        <w:t xml:space="preserve"> </w:t>
      </w:r>
      <w:r>
        <w:t>voyden</w:t>
      </w:r>
      <w:r>
        <w:t xml:space="preserve"> </w:t>
      </w:r>
      <w:r>
        <w:t>ne</w:t>
      </w:r>
      <w:r>
        <w:t xml:space="preserve"> </w:t>
      </w:r>
      <w:r>
        <w:t>expelle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2754 (data/riverside_cats/KnT_riv.cat)</w:t>
        <w:br/>
      </w:r>
      <w:r>
        <w:rPr>
          <w:i/>
        </w:rPr>
        <w:t>Is</w:t>
      </w:r>
      <w:r>
        <w:t xml:space="preserve"> </w:t>
      </w:r>
      <w:r>
        <w:t>shent</w:t>
      </w:r>
      <w:r>
        <w:t xml:space="preserve"> </w:t>
      </w:r>
      <w:r>
        <w:t>with</w:t>
      </w:r>
      <w:r>
        <w:t xml:space="preserve"> </w:t>
      </w:r>
      <w:r>
        <w:t>venym</w:t>
      </w:r>
      <w:r>
        <w:t xml:space="preserve"> </w:t>
      </w:r>
      <w:r>
        <w:t>and</w:t>
      </w:r>
      <w:r>
        <w:t xml:space="preserve"> </w:t>
      </w:r>
      <w:r>
        <w:t>corrupcioun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2757 (data/riverside_cats/KnT_riv.cat)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tobrosten</w:t>
      </w:r>
      <w:r>
        <w:t xml:space="preserve"> </w:t>
      </w:r>
      <w:r>
        <w:t>thilke</w:t>
      </w:r>
      <w:r>
        <w:t xml:space="preserve"> </w:t>
      </w:r>
      <w:r>
        <w:t>regioun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2759 (data/riverside_cats/KnT_riv.cat)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ther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2761 (data/riverside_cats/KnT_riv.cat)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that</w:t>
      </w:r>
      <w:r>
        <w:t xml:space="preserve"> </w:t>
      </w:r>
      <w:r>
        <w:t>Arcita</w:t>
      </w:r>
      <w:r>
        <w:t xml:space="preserve"> </w:t>
      </w:r>
      <w:r>
        <w:rPr>
          <w:i/>
        </w:rPr>
        <w:t>moot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2765 (data/riverside_cats/KnT_riv.cat)</w:t>
        <w:br/>
      </w:r>
      <w:r>
        <w:t>Naught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woful</w:t>
      </w:r>
      <w:r>
        <w:t xml:space="preserve"> </w:t>
      </w:r>
      <w:r>
        <w:t>spirit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2770 (data/riverside_cats/KnT_riv.cat)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2777 (data/riverside_cats/KnT_riv.cat)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What</w:t>
      </w:r>
      <w:r>
        <w:t xml:space="preserve"> </w:t>
      </w:r>
      <w:r>
        <w:t>asketh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-th : gye</w:t>
      </w:r>
      <w:r>
        <w:br/>
        <w:t>The Knight's Tale 2786 (data/riverside_cats/KnT_riv.cat)</w:t>
        <w:br/>
      </w:r>
      <w:r>
        <w:t>And</w:t>
      </w:r>
      <w:r>
        <w:t xml:space="preserve"> </w:t>
      </w:r>
      <w:r>
        <w:t>Juppiter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gye</w:t>
      </w:r>
      <w:r>
        <w:br/>
        <w:br/>
      </w:r>
    </w:p>
    <w:p>
      <w:r>
        <w:rPr>
          <w:b/>
        </w:rPr>
        <w:t>Present 3rd sg must end in -th : wol</w:t>
      </w:r>
      <w:r>
        <w:br/>
        <w:t>The Knight's Tale 2795 (data/riverside_cats/KnT_riv.cat)</w:t>
        <w:br/>
      </w:r>
      <w:r>
        <w:t>That</w:t>
      </w:r>
      <w:r>
        <w:t xml:space="preserve"> </w:t>
      </w:r>
      <w:r>
        <w:t>serveth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2796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2802 (data/riverside_cats/KnT_riv.cat)</w:t>
        <w:br/>
      </w:r>
      <w:r>
        <w:t>The</w:t>
      </w:r>
      <w:r>
        <w:t xml:space="preserve"> </w:t>
      </w:r>
      <w:r>
        <w:t>vital</w:t>
      </w:r>
      <w:r>
        <w:t xml:space="preserve"> </w:t>
      </w:r>
      <w:r>
        <w:t>strengthe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2807 (data/riverside_cats/KnT_riv.cat)</w:t>
        <w:br/>
      </w:r>
      <w:r>
        <w:t>But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yet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2809 (data/riverside_cats/KnT_riv.cat)</w:t>
        <w:br/>
      </w:r>
      <w:r>
        <w:t>His</w:t>
      </w:r>
      <w:r>
        <w:t xml:space="preserve"> </w:t>
      </w:r>
      <w:r>
        <w:t>spirit</w:t>
      </w:r>
      <w:r>
        <w:t xml:space="preserve"> </w:t>
      </w:r>
      <w:r>
        <w:t>chaunged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2813 (data/riverside_cats/KnT_riv.cat)</w:t>
        <w:br/>
      </w:r>
      <w:r>
        <w:t>Ne</w:t>
      </w:r>
      <w:r>
        <w:t xml:space="preserve"> </w:t>
      </w:r>
      <w:r>
        <w:t>me</w:t>
      </w:r>
      <w:r>
        <w:t xml:space="preserve"> </w:t>
      </w:r>
      <w:r>
        <w:t>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thilke</w:t>
      </w:r>
      <w:r>
        <w:t xml:space="preserve"> </w:t>
      </w:r>
      <w:r>
        <w:t>opinions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2815 (data/riverside_cats/KnT_riv.cat)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coold</w:t>
      </w:r>
      <w:r>
        <w:t xml:space="preserve"> </w:t>
      </w:r>
      <w:r>
        <w:t>ther</w:t>
      </w:r>
      <w:r>
        <w:t xml:space="preserve"> </w:t>
      </w:r>
      <w:r>
        <w:t>Mars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-th : gye</w:t>
      </w:r>
      <w:r>
        <w:br/>
        <w:t>The Knight's Tale 2815 (data/riverside_cats/KnT_riv.cat)</w:t>
        <w:br/>
      </w:r>
      <w:r>
        <w:t>Arcite</w:t>
      </w:r>
      <w:r>
        <w:t xml:space="preserve"> </w:t>
      </w:r>
      <w:r>
        <w:t>is</w:t>
      </w:r>
      <w:r>
        <w:t xml:space="preserve"> </w:t>
      </w:r>
      <w:r>
        <w:t>coold</w:t>
      </w:r>
      <w:r>
        <w:t xml:space="preserve"> </w:t>
      </w:r>
      <w:r>
        <w:t>ther</w:t>
      </w:r>
      <w:r>
        <w:t xml:space="preserve"> </w:t>
      </w:r>
      <w:r>
        <w:t>Mars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rPr>
          <w:i/>
        </w:rPr>
        <w:t>gye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Knight's Tale 2846 (data/riverside_cats/KnT_riv.cat)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that</w:t>
      </w:r>
      <w:r>
        <w:t xml:space="preserve"> </w:t>
      </w:r>
      <w:r>
        <w:t>som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2854 (data/riverside_cats/KnT_riv.cat)</w:t>
        <w:br/>
      </w:r>
      <w:r>
        <w:rPr>
          <w:i/>
        </w:rPr>
        <w:t>Caste</w:t>
      </w:r>
      <w:r>
        <w:t xml:space="preserve"> </w:t>
      </w:r>
      <w:r>
        <w:t>now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sepulture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2855 (data/riverside_cats/KnT_riv.cat)</w:t>
        <w:br/>
      </w:r>
      <w:r>
        <w:t>Of</w:t>
      </w:r>
      <w:r>
        <w:t xml:space="preserve"> </w:t>
      </w:r>
      <w:r>
        <w:t>goode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ymaked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overspradde</w:t>
      </w:r>
      <w:r>
        <w:br/>
        <w:t>The Knight's Tale 2871 (data/riverside_cats/KnT_riv.cat)</w:t>
        <w:br/>
      </w:r>
      <w:r>
        <w:t>After</w:t>
      </w:r>
      <w:r>
        <w:t xml:space="preserve"> </w:t>
      </w:r>
      <w:r>
        <w:t>a</w:t>
      </w:r>
      <w:r>
        <w:t xml:space="preserve"> </w:t>
      </w:r>
      <w:r>
        <w:t>beere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rPr>
          <w:i/>
        </w:rPr>
        <w:t>overspradde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2872 (data/riverside_cats/KnT_riv.cat)</w:t>
        <w:br/>
      </w:r>
      <w:r>
        <w:t>With</w:t>
      </w:r>
      <w:r>
        <w:t xml:space="preserve"> </w:t>
      </w:r>
      <w:r>
        <w:t>clooth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the</w:t>
      </w:r>
      <w:r>
        <w:t xml:space="preserve"> </w:t>
      </w:r>
      <w:r>
        <w:t>richeste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2874 (data/riverside_cats/KnT_riv.cat)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hondes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gloves</w:t>
      </w:r>
      <w:r>
        <w:t xml:space="preserve"> </w:t>
      </w:r>
      <w:r>
        <w:t>white</w:t>
      </w:r>
      <w:r>
        <w:br/>
        <w:br/>
      </w:r>
    </w:p>
    <w:p>
      <w:r>
        <w:rPr>
          <w:b/>
        </w:rPr>
        <w:t>Present 3rd sg must end in -th : shal</w:t>
      </w:r>
      <w:r>
        <w:br/>
        <w:t>The Knight's Tale 2924 (data/riverside_cats/KnT_riv.cat)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t>weren</w:t>
      </w:r>
      <w:r>
        <w:t xml:space="preserve"> </w:t>
      </w:r>
      <w:r>
        <w:t>feld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toold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2940 (data/riverside_cats/KnT_riv.cat)</w:t>
        <w:br/>
      </w:r>
      <w:r>
        <w:t>Ne</w:t>
      </w:r>
      <w:r>
        <w:t xml:space="preserve"> </w:t>
      </w:r>
      <w:r>
        <w:t>what</w:t>
      </w:r>
      <w:r>
        <w:t xml:space="preserve"> </w:t>
      </w:r>
      <w:r>
        <w:t>richesse</w:t>
      </w:r>
      <w:r>
        <w:t xml:space="preserve"> </w:t>
      </w:r>
      <w:r>
        <w:t>aboute</w:t>
      </w:r>
      <w:r>
        <w:t xml:space="preserve"> </w:t>
      </w:r>
      <w:r>
        <w:t>his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brente</w:t>
      </w:r>
      <w:r>
        <w:br/>
        <w:t>The Knight's Tale 2946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was</w:t>
      </w:r>
      <w:r>
        <w:t xml:space="preserve"> </w:t>
      </w:r>
      <w:r>
        <w:t>greet</w:t>
      </w:r>
      <w:r>
        <w:t xml:space="preserve"> </w:t>
      </w:r>
      <w:r>
        <w:t>and</w:t>
      </w:r>
      <w:r>
        <w:t xml:space="preserve"> </w:t>
      </w:r>
      <w:r>
        <w:rPr>
          <w:i/>
        </w:rPr>
        <w:t>brente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2957 (data/riverside_cats/KnT_riv.cat)</w:t>
        <w:br/>
      </w:r>
      <w:r>
        <w:t>Ne</w:t>
      </w:r>
      <w:r>
        <w:t xml:space="preserve"> </w:t>
      </w:r>
      <w:r>
        <w:t>how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brent</w:t>
      </w:r>
      <w:r>
        <w:t xml:space="preserve"> </w:t>
      </w:r>
      <w:r>
        <w:t>to</w:t>
      </w:r>
      <w:r>
        <w:t xml:space="preserve"> </w:t>
      </w:r>
      <w:r>
        <w:t>asshen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2963 (data/riverside_cats/KnT_riv.cat)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2964 (data/riverside_cats/KnT_riv.cat)</w:t>
        <w:br/>
      </w:r>
      <w:r>
        <w:t>Hoom</w:t>
      </w:r>
      <w:r>
        <w:t xml:space="preserve"> </w:t>
      </w:r>
      <w:r>
        <w:t>til</w:t>
      </w:r>
      <w:r>
        <w:t xml:space="preserve"> </w:t>
      </w:r>
      <w:r>
        <w:t>Atthenes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pley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2968 (data/riverside_cats/KnT_riv.cat)</w:t>
        <w:br/>
      </w:r>
      <w:r>
        <w:t>Al</w:t>
      </w:r>
      <w:r>
        <w:t xml:space="preserve"> </w:t>
      </w:r>
      <w:r>
        <w:t>stynted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moornynge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teres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Knight's Tale 2984 (data/riverside_cats/KnT_riv.cat)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2993 (data/riverside_cats/KnT_riv.cat)</w:t>
        <w:br/>
      </w:r>
      <w:r>
        <w:t>In</w:t>
      </w:r>
      <w:r>
        <w:t xml:space="preserve"> </w:t>
      </w:r>
      <w:r>
        <w:t>certeyn</w:t>
      </w:r>
      <w:r>
        <w:t xml:space="preserve"> </w:t>
      </w:r>
      <w:r>
        <w:t>boundes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2998 (data/riverside_cats/KnT_riv.cat)</w:t>
        <w:br/>
      </w:r>
      <w:r>
        <w:t>Over</w:t>
      </w:r>
      <w:r>
        <w:t xml:space="preserve"> </w:t>
      </w:r>
      <w:r>
        <w:t>the</w:t>
      </w:r>
      <w:r>
        <w:t xml:space="preserve"> </w:t>
      </w:r>
      <w:r>
        <w:t>whiche</w:t>
      </w:r>
      <w:r>
        <w:t xml:space="preserve"> </w:t>
      </w:r>
      <w:r>
        <w:t>day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3001 (data/riverside_cats/KnT_riv.cat)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preeved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3rd sg must end in -th : list</w:t>
      </w:r>
      <w:r>
        <w:br/>
        <w:t>The Knight's Tale 3002 (data/riverside_cats/KnT_riv.cat)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declaren</w:t>
      </w:r>
      <w:r>
        <w:t xml:space="preserve"> </w:t>
      </w:r>
      <w:r>
        <w:t>my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3003 (data/riverside_cats/KnT_riv.cat)</w:t>
        <w:br/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ordre</w:t>
      </w:r>
      <w:r>
        <w:t xml:space="preserve"> </w:t>
      </w:r>
      <w:r>
        <w:t>wel</w:t>
      </w:r>
      <w:r>
        <w:t xml:space="preserve"> </w:t>
      </w:r>
      <w:r>
        <w:t>discerne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3005 (data/riverside_cats/KnT_riv.cat)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knowe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fool</w:t>
      </w:r>
      <w:r>
        <w:br/>
        <w:br/>
      </w:r>
    </w:p>
    <w:p>
      <w:r>
        <w:rPr>
          <w:b/>
        </w:rPr>
        <w:t>Present 3rd sg must end in -th : be</w:t>
      </w:r>
      <w:r>
        <w:br/>
        <w:t>The Knight's Tale 3010 (data/riverside_cats/KnT_riv.cat)</w:t>
        <w:br/>
      </w:r>
      <w:r>
        <w:t>Descendynge</w:t>
      </w:r>
      <w:r>
        <w:t xml:space="preserve"> </w:t>
      </w:r>
      <w:r>
        <w:t>so</w:t>
      </w:r>
      <w:r>
        <w:t xml:space="preserve"> </w:t>
      </w:r>
      <w:r>
        <w:t>til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corrumpable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3019 (data/riverside_cats/KnT_riv.cat)</w:t>
        <w:br/>
      </w:r>
      <w:r>
        <w:t>And</w:t>
      </w:r>
      <w:r>
        <w:t xml:space="preserve"> </w:t>
      </w:r>
      <w: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lif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3020 (data/riverside_cats/KnT_riv.cat)</w:t>
        <w:br/>
      </w:r>
      <w:r>
        <w:t>Yet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wasted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3022 (data/riverside_cats/KnT_riv.cat)</w:t>
        <w:br/>
      </w:r>
      <w:r>
        <w:t>Under</w:t>
      </w:r>
      <w:r>
        <w:t xml:space="preserve"> </w:t>
      </w:r>
      <w:r>
        <w:t>oure</w:t>
      </w:r>
      <w:r>
        <w:t xml:space="preserve"> </w:t>
      </w:r>
      <w:r>
        <w:t>feet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trede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3026 (data/riverside_cats/KnT_riv.cat)</w:t>
        <w:br/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hath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3029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youthe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3032 (data/riverside_cats/KnT_riv.cat)</w:t>
        <w:br/>
      </w:r>
      <w:r>
        <w:t>Som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large</w:t>
      </w:r>
      <w:r>
        <w:t xml:space="preserve"> </w:t>
      </w:r>
      <w:r>
        <w:t>feeld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3034 (data/riverside_cats/KnT_riv.cat)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moot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-th : moot</w:t>
      </w:r>
      <w:r>
        <w:br/>
        <w:t>The Knight's Tale 3034 (data/riverside_cats/KnT_riv.cat)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moot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3038 (data/riverside_cats/KnT_riv.cat)</w:t>
        <w:br/>
      </w:r>
      <w:r>
        <w:t>From</w:t>
      </w:r>
      <w:r>
        <w:t xml:space="preserve"> </w:t>
      </w:r>
      <w:r>
        <w:t>which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dirryved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3043 (data/riverside_cats/KnT_riv.cat)</w:t>
        <w:br/>
      </w:r>
      <w:r>
        <w:t>And</w:t>
      </w:r>
      <w:r>
        <w:t xml:space="preserve"> </w:t>
      </w:r>
      <w:r>
        <w:t>take</w:t>
      </w:r>
      <w:r>
        <w:t xml:space="preserve"> </w:t>
      </w:r>
      <w:r>
        <w:t>it</w:t>
      </w:r>
      <w:r>
        <w:t xml:space="preserve"> </w:t>
      </w:r>
      <w:r>
        <w:t>weel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eschue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3044 (data/riverside_cats/KnT_riv.cat)</w:t>
        <w:br/>
      </w:r>
      <w:r>
        <w:t>And</w:t>
      </w:r>
      <w:r>
        <w:t xml:space="preserve"> </w:t>
      </w:r>
      <w:r>
        <w:t>namely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is</w:t>
      </w:r>
      <w:r>
        <w:t xml:space="preserve"> </w:t>
      </w:r>
      <w:r>
        <w:t>due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3046 (data/riverside_cats/KnT_riv.cat)</w:t>
        <w:br/>
      </w:r>
      <w:r>
        <w:t>And</w:t>
      </w:r>
      <w:r>
        <w:t xml:space="preserve"> </w:t>
      </w:r>
      <w:r>
        <w:t>rebel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may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-th : may</w:t>
      </w:r>
      <w:r>
        <w:br/>
        <w:t>The Knight's Tale 3046 (data/riverside_cats/KnT_riv.cat)</w:t>
        <w:br/>
      </w:r>
      <w:r>
        <w:t>And</w:t>
      </w:r>
      <w:r>
        <w:t xml:space="preserve"> </w:t>
      </w:r>
      <w:r>
        <w:t>rebel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may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3049 (data/riverside_cats/KnT_riv.cat)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siker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goode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3053 (data/riverside_cats/KnT_riv.cat)</w:t>
        <w:br/>
      </w:r>
      <w:r>
        <w:t>Than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t>apalled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3056 (data/riverside_cats/KnT_riv.cat)</w:t>
        <w:br/>
      </w:r>
      <w:r>
        <w:t>To</w:t>
      </w:r>
      <w:r>
        <w:t xml:space="preserve"> </w:t>
      </w:r>
      <w:r>
        <w:t>dyen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3057 (data/riverside_cats/KnT_riv.cat)</w:t>
        <w:br/>
      </w:r>
      <w:r>
        <w:t>The</w:t>
      </w:r>
      <w:r>
        <w:t xml:space="preserve"> </w:t>
      </w:r>
      <w:r>
        <w:t>contrarie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wilfulnesse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3060 (data/riverside_cats/KnT_riv.cat)</w:t>
        <w:br/>
      </w:r>
      <w:r>
        <w:t>Departed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duetee</w:t>
      </w:r>
      <w:r>
        <w:t xml:space="preserve"> </w:t>
      </w:r>
      <w:r>
        <w:t>and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-th : kan</w:t>
      </w:r>
      <w:r>
        <w:br/>
        <w:t>The Knight's Tale 3064 (data/riverside_cats/KnT_riv.cat)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thank</w:t>
      </w:r>
      <w:r>
        <w:t xml:space="preserve"> </w:t>
      </w:r>
      <w:r>
        <w:t>Nay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-th : woot</w:t>
      </w:r>
      <w:r>
        <w:br/>
        <w:t>The Knight's Tale 3064 (data/riverside_cats/KnT_riv.cat)</w:t>
        <w:br/>
      </w:r>
      <w:r>
        <w:t>Kan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thank</w:t>
      </w:r>
      <w:r>
        <w:t xml:space="preserve"> </w:t>
      </w:r>
      <w:r>
        <w:t>Nay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3073 (data/riverside_cats/KnT_riv.cat)</w:t>
        <w:br/>
      </w:r>
      <w:r>
        <w:t>And</w:t>
      </w:r>
      <w:r>
        <w:t xml:space="preserve"> </w:t>
      </w:r>
      <w:r>
        <w:t>looketh</w:t>
      </w:r>
      <w:r>
        <w:t xml:space="preserve"> </w:t>
      </w:r>
      <w:r>
        <w:t>now</w:t>
      </w:r>
      <w:r>
        <w:t xml:space="preserve"> </w:t>
      </w:r>
      <w:r>
        <w:t>wher</w:t>
      </w:r>
      <w:r>
        <w:t xml:space="preserve"> </w:t>
      </w:r>
      <w:r>
        <w:t>moost</w:t>
      </w:r>
      <w:r>
        <w:t xml:space="preserve"> </w:t>
      </w:r>
      <w:r>
        <w:t>sorwe</w:t>
      </w:r>
      <w:r>
        <w:t xml:space="preserve"> </w:t>
      </w:r>
      <w:r>
        <w:rPr>
          <w:i/>
        </w:rPr>
        <w:t>is</w:t>
      </w:r>
      <w:r>
        <w:t xml:space="preserve"> </w:t>
      </w:r>
      <w:r>
        <w:t>herinne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3074 (data/riverside_cats/KnT_riv.cat)</w:t>
        <w:br/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first</w:t>
      </w:r>
      <w:r>
        <w:t xml:space="preserve"> </w:t>
      </w:r>
      <w:r>
        <w:t>amenden</w:t>
      </w:r>
      <w:r>
        <w:t xml:space="preserve"> </w:t>
      </w:r>
      <w:r>
        <w:t>and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3075 (data/riverside_cats/KnT_riv.cat)</w:t>
        <w:br/>
      </w:r>
      <w:r>
        <w:t>Suster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fulle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Present 3rd sg must end in -th : is</w:t>
      </w:r>
      <w:r>
        <w:br/>
        <w:t>The Knight's Tale 3101 (data/riverside_cats/KnT_riv.cat)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Palamon</w:t>
      </w:r>
      <w:r>
        <w:t xml:space="preserve"> </w:t>
      </w:r>
      <w:r>
        <w:t>in</w:t>
      </w:r>
      <w:r>
        <w:t xml:space="preserve"> </w:t>
      </w:r>
      <w:r>
        <w:t>alle</w:t>
      </w:r>
      <w:r>
        <w:t xml:space="preserve"> </w:t>
      </w:r>
      <w:r>
        <w:t>wele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Friar's Tale 1317 (data/riverside_cats/FriT_riv.cat)</w:t>
        <w:br/>
      </w:r>
      <w:r>
        <w:t>For</w:t>
      </w:r>
      <w:r>
        <w:t xml:space="preserve"> </w:t>
      </w:r>
      <w:r>
        <w:t>er</w:t>
      </w:r>
      <w:r>
        <w:t xml:space="preserve"> </w:t>
      </w:r>
      <w:r>
        <w:t>the</w:t>
      </w:r>
      <w:r>
        <w:t xml:space="preserve"> </w:t>
      </w:r>
      <w:r>
        <w:t>bisshop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hem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hook</w:t>
      </w:r>
      <w:r>
        <w:br/>
        <w:br/>
      </w:r>
    </w:p>
    <w:p>
      <w:r>
        <w:rPr>
          <w:b/>
        </w:rPr>
        <w:t>Present 3rd sg must end in -th : gale</w:t>
      </w:r>
      <w:r>
        <w:br/>
        <w:t>The Friar's Tale 1336 (data/riverside_cats/FriT_riv.cat)</w:t>
        <w:br/>
      </w:r>
      <w:r>
        <w:t>Now</w:t>
      </w:r>
      <w:r>
        <w:t xml:space="preserve"> </w:t>
      </w:r>
      <w:r>
        <w:t>telleth</w:t>
      </w:r>
      <w:r>
        <w:t xml:space="preserve"> </w:t>
      </w:r>
      <w:r>
        <w:t>forth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Somonour</w:t>
      </w:r>
      <w:r>
        <w:t xml:space="preserve"> </w:t>
      </w:r>
      <w:r>
        <w:rPr>
          <w:i/>
        </w:rPr>
        <w:t>gale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1350 (data/riverside_cats/FriT_riv.cat)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Judas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purses</w:t>
      </w:r>
      <w:r>
        <w:t xml:space="preserve"> </w:t>
      </w:r>
      <w:r>
        <w:t>smale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1352 (data/riverside_cats/FriT_riv.cat)</w:t>
        <w:br/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but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duetee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1362 (data/riverside_cats/FriT_riv.cat)</w:t>
        <w:br/>
      </w:r>
      <w:r>
        <w:t>And</w:t>
      </w:r>
      <w:r>
        <w:t xml:space="preserve"> </w:t>
      </w:r>
      <w:r>
        <w:t>pile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lete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</w:t>
      </w:r>
      <w:r>
        <w:br/>
        <w:t>The Friar's Tale 1364 (data/riverside_cats/FriT_riv.cat)</w:t>
        <w:br/>
      </w:r>
      <w:r>
        <w:rPr>
          <w:i/>
        </w:rPr>
        <w:t>Do</w:t>
      </w:r>
      <w:r>
        <w:t xml:space="preserve"> </w:t>
      </w:r>
      <w:r>
        <w:t>striken</w:t>
      </w:r>
      <w:r>
        <w:t xml:space="preserve"> </w:t>
      </w:r>
      <w:r>
        <w:t>hire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oure</w:t>
      </w:r>
      <w:r>
        <w:t xml:space="preserve"> </w:t>
      </w:r>
      <w:r>
        <w:t>lettres</w:t>
      </w:r>
      <w:r>
        <w:t xml:space="preserve"> </w:t>
      </w:r>
      <w:r>
        <w:t>blake</w:t>
      </w:r>
      <w:r>
        <w:br/>
        <w:br/>
      </w:r>
    </w:p>
    <w:p>
      <w:r>
        <w:rPr>
          <w:b/>
        </w:rPr>
        <w:t>Present 3rd sg must end in -th : thar</w:t>
      </w:r>
      <w:r>
        <w:br/>
        <w:t>The Friar's Tale 1365 (data/riverside_cats/FriT_riv.cat)</w:t>
        <w:br/>
      </w:r>
      <w:r>
        <w:t>Thee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namoore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t>travaille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1368 (data/riverside_cats/FriT_riv.cat)</w:t>
        <w:br/>
      </w:r>
      <w:r>
        <w:t>Than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in</w:t>
      </w:r>
      <w:r>
        <w:t xml:space="preserve"> </w:t>
      </w:r>
      <w:r>
        <w:t>yeres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1389 (data/riverside_cats/FriT_riv.cat)</w:t>
        <w:br/>
      </w:r>
      <w:r>
        <w:t>Heere</w:t>
      </w:r>
      <w:r>
        <w:t xml:space="preserve"> </w:t>
      </w:r>
      <w:r>
        <w:t>faste</w:t>
      </w:r>
      <w:r>
        <w:t xml:space="preserve"> </w:t>
      </w:r>
      <w:r>
        <w:t>by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Friar's Tale 1393 (data/riverside_cats/FriT_riv.cat)</w:t>
        <w:br/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for</w:t>
      </w:r>
      <w:r>
        <w:t xml:space="preserve"> </w:t>
      </w:r>
      <w:r>
        <w:t>verray</w:t>
      </w:r>
      <w:r>
        <w:t xml:space="preserve"> </w:t>
      </w:r>
      <w:r>
        <w:t>filthe</w:t>
      </w:r>
      <w:r>
        <w:t xml:space="preserve"> </w:t>
      </w:r>
      <w:r>
        <w:t>and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-th : leste</w:t>
      </w:r>
      <w:r>
        <w:br/>
        <w:t>The Friar's Tale 1399 (data/riverside_cats/FriT_riv.cat)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bretherhede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happe</w:t>
      </w:r>
      <w:r>
        <w:br/>
        <w:t>The Friar's Tale 1401 (data/riverside_cats/FriT_riv.cat)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thee</w:t>
      </w:r>
      <w:r>
        <w:t xml:space="preserve"> </w:t>
      </w:r>
      <w:r>
        <w:rPr>
          <w:i/>
        </w:rPr>
        <w:t>happe</w:t>
      </w:r>
      <w:r>
        <w:t xml:space="preserve"> </w:t>
      </w:r>
      <w:r>
        <w:t>to</w:t>
      </w:r>
      <w:r>
        <w:t xml:space="preserve"> </w:t>
      </w:r>
      <w:r>
        <w:t>comen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shire</w:t>
      </w:r>
      <w:r>
        <w:br/>
        <w:br/>
      </w:r>
    </w:p>
    <w:p>
      <w:r>
        <w:rPr>
          <w:b/>
        </w:rPr>
        <w:t>Present 3rd sg must end in -th : shal</w:t>
      </w:r>
      <w:r>
        <w:br/>
        <w:t>The Friar's Tale 1402 (data/riverside_cats/FriT_riv.cat)</w:t>
        <w:br/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thyn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1410 (data/riverside_cats/FriT_riv.cat)</w:t>
        <w:br/>
      </w:r>
      <w:r>
        <w:t>Brother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youre</w:t>
      </w:r>
      <w:r>
        <w:t xml:space="preserve"> </w:t>
      </w:r>
      <w:r>
        <w:t>dwellyng</w:t>
      </w:r>
      <w:r>
        <w:br/>
        <w:br/>
      </w:r>
    </w:p>
    <w:p>
      <w:r>
        <w:rPr>
          <w:b/>
        </w:rPr>
        <w:t>Present 3rd sg must end in -th : shal</w:t>
      </w:r>
      <w:r>
        <w:br/>
        <w:t>The Friar's Tale 1415 (data/riverside_cats/FriT_riv.cat)</w:t>
        <w:br/>
      </w:r>
      <w:r>
        <w:t>Er</w:t>
      </w:r>
      <w:r>
        <w:t xml:space="preserve"> </w:t>
      </w:r>
      <w:r>
        <w:t>we</w:t>
      </w:r>
      <w:r>
        <w:t xml:space="preserve"> </w:t>
      </w:r>
      <w:r>
        <w:t>departe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wisse</w:t>
      </w:r>
      <w:r>
        <w:br/>
        <w:br/>
      </w:r>
    </w:p>
    <w:p>
      <w:r>
        <w:rPr>
          <w:b/>
        </w:rPr>
        <w:t>Present 3rd sg must end in -th : preye</w:t>
      </w:r>
      <w:r>
        <w:br/>
        <w:t>The Friar's Tale 1417 (data/riverside_cats/FriT_riv.cat)</w:t>
        <w:br/>
      </w:r>
      <w:r>
        <w:t>Now</w:t>
      </w:r>
      <w:r>
        <w:t xml:space="preserve"> </w:t>
      </w:r>
      <w:r>
        <w:t>brother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preye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Friar's Tale 1423 (data/riverside_cats/FriT_riv.cat)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how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1427 (data/riverside_cats/FriT_riv.cat)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and</w:t>
      </w:r>
      <w:r>
        <w:t xml:space="preserve"> </w:t>
      </w:r>
      <w:r>
        <w:t>daungerous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1428 (data/riverside_cats/FriT_riv.cat)</w:t>
        <w:br/>
      </w:r>
      <w:r>
        <w:t>And</w:t>
      </w:r>
      <w:r>
        <w:t xml:space="preserve"> </w:t>
      </w:r>
      <w:r>
        <w:t>myn</w:t>
      </w:r>
      <w:r>
        <w:t xml:space="preserve"> </w:t>
      </w:r>
      <w:r>
        <w:t>office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laborous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1430 (data/riverside_cats/FriT_riv.cat)</w:t>
        <w:br/>
      </w:r>
      <w:r>
        <w:t>For</w:t>
      </w:r>
      <w:r>
        <w:t xml:space="preserve"> </w:t>
      </w:r>
      <w:r>
        <w:t>sothe</w:t>
      </w:r>
      <w:r>
        <w:t xml:space="preserve"> </w:t>
      </w:r>
      <w:r>
        <w:t>I</w:t>
      </w:r>
      <w:r>
        <w:t xml:space="preserve"> </w:t>
      </w:r>
      <w:r>
        <w:t>take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3rd sg must end in -th : woot</w:t>
      </w:r>
      <w:r>
        <w:br/>
        <w:t>The Friar's Tale 1435 (data/riverside_cats/FriT_riv.cat)</w:t>
        <w:br/>
      </w:r>
      <w:r>
        <w:t>I</w:t>
      </w:r>
      <w:r>
        <w:t xml:space="preserve"> </w:t>
      </w:r>
      <w:r>
        <w:t>spare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taken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-th : be</w:t>
      </w:r>
      <w:r>
        <w:br/>
        <w:t>The Friar's Tale 1436 (data/riverside_cats/FriT_riv.cat)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hevy</w:t>
      </w:r>
      <w:r>
        <w:t xml:space="preserve"> </w:t>
      </w:r>
      <w:r>
        <w:t>or</w:t>
      </w:r>
      <w:r>
        <w:t xml:space="preserve"> </w:t>
      </w:r>
      <w:r>
        <w:t>to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Friar's Tale 1456 (data/riverside_cats/FriT_riv.cat)</w:t>
        <w:br/>
      </w:r>
      <w:r>
        <w:t>A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benedicite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1459 (data/riverside_cats/FriT_riv.cat)</w:t>
        <w:br/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a</w:t>
      </w:r>
      <w:r>
        <w:t xml:space="preserve"> </w:t>
      </w:r>
      <w:r>
        <w:t>figure</w:t>
      </w:r>
      <w:r>
        <w:t xml:space="preserve"> </w:t>
      </w:r>
      <w:r>
        <w:t>thanne</w:t>
      </w:r>
      <w:r>
        <w:t xml:space="preserve"> </w:t>
      </w:r>
      <w:r>
        <w:t>determinat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Friar's Tale 1462 (data/riverside_cats/FriT_riv.cat)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us</w:t>
      </w:r>
      <w:r>
        <w:t xml:space="preserve"> </w:t>
      </w:r>
      <w:r>
        <w:t>liketh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take</w:t>
      </w:r>
      <w:r>
        <w:t xml:space="preserve"> </w:t>
      </w:r>
      <w:r>
        <w:t>us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1465 (data/riverside_cats/FriT_riv.cat)</w:t>
        <w:br/>
      </w:r>
      <w:r>
        <w:t>Or</w:t>
      </w:r>
      <w:r>
        <w:t xml:space="preserve"> </w:t>
      </w:r>
      <w:r>
        <w:t>lyk</w:t>
      </w:r>
      <w:r>
        <w:t xml:space="preserve"> </w:t>
      </w:r>
      <w:r>
        <w:t>an</w:t>
      </w:r>
      <w:r>
        <w:t xml:space="preserve"> </w:t>
      </w:r>
      <w:r>
        <w:t>angel</w:t>
      </w:r>
      <w:r>
        <w:t xml:space="preserve"> </w:t>
      </w:r>
      <w:r>
        <w:t>kan</w:t>
      </w:r>
      <w:r>
        <w:t xml:space="preserve"> </w:t>
      </w:r>
      <w:r>
        <w:t>I</w:t>
      </w:r>
      <w:r>
        <w:t xml:space="preserve"> </w:t>
      </w:r>
      <w:r>
        <w:t>ryde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1466 (data/riverside_cats/FriT_riv.cat)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t>thyng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be</w:t>
      </w:r>
      <w:r>
        <w:br/>
        <w:t>The Friar's Tale 1466 (data/riverside_cats/FriT_riv.cat)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t>thyng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kan</w:t>
      </w:r>
      <w:r>
        <w:br/>
        <w:t>The Friar's Tale 1467 (data/riverside_cats/FriT_riv.cat)</w:t>
        <w:br/>
      </w:r>
      <w:r>
        <w:t>A</w:t>
      </w:r>
      <w:r>
        <w:t xml:space="preserve"> </w:t>
      </w:r>
      <w:r>
        <w:t>lowsy</w:t>
      </w:r>
      <w:r>
        <w:t xml:space="preserve"> </w:t>
      </w:r>
      <w:r>
        <w:t>jogelour</w:t>
      </w:r>
      <w:r>
        <w:t xml:space="preserve"> </w:t>
      </w:r>
      <w:r>
        <w:rPr>
          <w:i/>
        </w:rPr>
        <w:t>kan</w:t>
      </w:r>
      <w:r>
        <w:t xml:space="preserve"> </w:t>
      </w:r>
      <w:r>
        <w:t>deceyve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Friar's Tale 1469 (data/riverside_cats/FriT_riv.cat)</w:t>
        <w:br/>
      </w:r>
      <w:r>
        <w:t>Why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ryde</w:t>
      </w:r>
      <w:r>
        <w:t xml:space="preserve"> </w:t>
      </w:r>
      <w:r>
        <w:t>ye</w:t>
      </w:r>
      <w:r>
        <w:t xml:space="preserve"> </w:t>
      </w:r>
      <w:r>
        <w:t>thanne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1476 (data/riverside_cats/FriT_riv.cat)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passed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1476 (data/riverside_cats/FriT_riv.cat)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passed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Friar's Tale 1481 (data/riverside_cats/FriT_riv.cat)</w:t>
        <w:br/>
      </w:r>
      <w:r>
        <w:t>To</w:t>
      </w:r>
      <w:r>
        <w:t xml:space="preserve"> </w:t>
      </w:r>
      <w:r>
        <w:t>understonde</w:t>
      </w:r>
      <w:r>
        <w:t xml:space="preserve"> </w:t>
      </w:r>
      <w:r>
        <w:t>althogh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hem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-th : list</w:t>
      </w:r>
      <w:r>
        <w:br/>
        <w:t>The Friar's Tale 1488 (data/riverside_cats/FriT_riv.cat)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stonden</w:t>
      </w:r>
      <w:r>
        <w:t xml:space="preserve"> </w:t>
      </w:r>
      <w:r>
        <w:t>theragayn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1489 (data/riverside_cats/FriT_riv.cat)</w:t>
        <w:br/>
      </w:r>
      <w:r>
        <w:t>And</w:t>
      </w:r>
      <w:r>
        <w:t xml:space="preserve"> </w:t>
      </w:r>
      <w:r>
        <w:t>somtyme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prayere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1492 (data/riverside_cats/FriT_riv.cat)</w:t>
        <w:br/>
      </w:r>
      <w:r>
        <w:t>And</w:t>
      </w:r>
      <w:r>
        <w:t xml:space="preserve"> </w:t>
      </w:r>
      <w:r>
        <w:t>somtyme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myght</w:t>
      </w:r>
      <w:r>
        <w:t xml:space="preserve"> </w:t>
      </w:r>
      <w:r>
        <w:t>of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1493 (data/riverside_cats/FriT_riv.cat)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body</w:t>
      </w:r>
      <w:r>
        <w:t xml:space="preserve"> </w:t>
      </w:r>
      <w:r>
        <w:t>eke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1496 (data/riverside_cats/FriT_riv.cat)</w:t>
        <w:br/>
      </w:r>
      <w:r>
        <w:t>And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body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Friar's Tale 1506 (data/riverside_cats/FriT_riv.cat)</w:t>
        <w:br/>
      </w:r>
      <w:r>
        <w:t>Of</w:t>
      </w:r>
      <w:r>
        <w:t xml:space="preserve"> </w:t>
      </w:r>
      <w:r>
        <w:t>elementz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1511 (data/riverside_cats/FriT_riv.cat)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seye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be</w:t>
      </w:r>
      <w:r>
        <w:br/>
        <w:t>The Friar's Tale 1522 (data/riverside_cats/FriT_riv.cat)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forsake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shal</w:t>
      </w:r>
      <w:r>
        <w:br/>
        <w:t>The Friar's Tale 1523 (data/riverside_cats/FriT_riv.cat)</w:t>
        <w:br/>
      </w:r>
      <w:r>
        <w:t>Nay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1524 (data/riverside_cats/FriT_riv.cat)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yeman</w:t>
      </w:r>
      <w:r>
        <w:t xml:space="preserve"> </w:t>
      </w:r>
      <w:r>
        <w:t>knowen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wyde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1531 (data/riverside_cats/FriT_riv.cat)</w:t>
        <w:br/>
      </w:r>
      <w:r>
        <w:t>Taak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part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1532 (data/riverside_cats/FriT_riv.cat)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myn</w:t>
      </w:r>
      <w:r>
        <w:t xml:space="preserve"> </w:t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-th : have</w:t>
      </w:r>
      <w:r>
        <w:br/>
        <w:t>The Friar's Tale 1533 (data/riverside_cats/FriT_riv.cat)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moore</w:t>
      </w:r>
      <w:r>
        <w:t xml:space="preserve"> </w:t>
      </w:r>
      <w:r>
        <w:t>than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-th : fecche</w:t>
      </w:r>
      <w:r>
        <w:br/>
        <w:t>The Friar's Tale 1544 (data/riverside_cats/FriT_riv.cat)</w:t>
        <w:br/>
      </w:r>
      <w:r>
        <w:t>The</w:t>
      </w:r>
      <w:r>
        <w:t xml:space="preserve"> </w:t>
      </w:r>
      <w:r>
        <w:t>feend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yow</w:t>
      </w:r>
      <w:r>
        <w:t xml:space="preserve"> </w:t>
      </w:r>
      <w:r>
        <w:rPr>
          <w:i/>
        </w:rPr>
        <w:t>fecche</w:t>
      </w:r>
      <w:r>
        <w:t xml:space="preserve"> </w:t>
      </w:r>
      <w:r>
        <w:t>body</w:t>
      </w:r>
      <w:r>
        <w:t xml:space="preserve"> </w:t>
      </w:r>
      <w:r>
        <w:t>and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Friar's Tale 1548 (data/riverside_cats/FriT_riv.cat)</w:t>
        <w:br/>
      </w:r>
      <w:r>
        <w:t>This</w:t>
      </w:r>
      <w:r>
        <w:t xml:space="preserve"> </w:t>
      </w:r>
      <w:r>
        <w:t>somonour</w:t>
      </w:r>
      <w:r>
        <w:t xml:space="preserve"> </w:t>
      </w:r>
      <w:r>
        <w:t>seyde</w:t>
      </w:r>
      <w:r>
        <w:t xml:space="preserve"> </w:t>
      </w:r>
      <w:r>
        <w:t>Heere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-th : woot</w:t>
      </w:r>
      <w:r>
        <w:br/>
        <w:t>The Friar's Tale 1555 (data/riverside_cats/FriT_riv.cat)</w:t>
        <w:br/>
      </w:r>
      <w:r>
        <w:t>Nay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-th : save</w:t>
      </w:r>
      <w:r>
        <w:br/>
        <w:t>The Friar's Tale 1564 (data/riverside_cats/FriT_riv.cat)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thee</w:t>
      </w:r>
      <w:r>
        <w:t xml:space="preserve"> </w:t>
      </w:r>
      <w:r>
        <w:t>and</w:t>
      </w:r>
      <w:r>
        <w:t xml:space="preserve"> </w:t>
      </w:r>
      <w:r>
        <w:t>Seinte</w:t>
      </w:r>
      <w:r>
        <w:t xml:space="preserve"> </w:t>
      </w:r>
      <w:r>
        <w:t>Loy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1565 (data/riverside_cats/FriT_riv.cat)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cart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slow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1567 (data/riverside_cats/FriT_riv.cat)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1569 (data/riverside_cats/FriT_riv.cat)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abouten</w:t>
      </w:r>
      <w:r>
        <w:t xml:space="preserve"> </w:t>
      </w:r>
      <w:r>
        <w:t>oure</w:t>
      </w:r>
      <w:r>
        <w:t xml:space="preserve"> </w:t>
      </w:r>
      <w:r>
        <w:t>viage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1576 (data/riverside_cats/FriT_riv.cat)</w:t>
        <w:br/>
      </w:r>
      <w:r>
        <w:t>I</w:t>
      </w:r>
      <w:r>
        <w:t xml:space="preserve"> </w:t>
      </w:r>
      <w:r>
        <w:t>wole</w:t>
      </w:r>
      <w:r>
        <w:t xml:space="preserve"> </w:t>
      </w:r>
      <w:r>
        <w:rPr>
          <w:i/>
        </w:rPr>
        <w:t>han</w:t>
      </w:r>
      <w:r>
        <w:t xml:space="preserve"> </w:t>
      </w:r>
      <w:r>
        <w:t>twelf</w:t>
      </w:r>
      <w:r>
        <w:t xml:space="preserve"> </w:t>
      </w:r>
      <w:r>
        <w:t>pens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-th : be</w:t>
      </w:r>
      <w:r>
        <w:br/>
        <w:t>The Friar's Tale 1576 (data/riverside_cats/FriT_riv.cat)</w:t>
        <w:br/>
      </w:r>
      <w:r>
        <w:t>I</w:t>
      </w:r>
      <w:r>
        <w:t xml:space="preserve"> </w:t>
      </w:r>
      <w:r>
        <w:t>wole</w:t>
      </w:r>
      <w:r>
        <w:t xml:space="preserve"> </w:t>
      </w:r>
      <w:r>
        <w:t>han</w:t>
      </w:r>
      <w:r>
        <w:t xml:space="preserve"> </w:t>
      </w:r>
      <w:r>
        <w:t>twelf</w:t>
      </w:r>
      <w:r>
        <w:t xml:space="preserve"> </w:t>
      </w:r>
      <w:r>
        <w:t>pens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-th : save</w:t>
      </w:r>
      <w:r>
        <w:br/>
        <w:t>The Friar's Tale 1585 (data/riverside_cats/FriT_riv.cat)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you</w:t>
      </w:r>
      <w:r>
        <w:t xml:space="preserve"> </w:t>
      </w:r>
      <w:r>
        <w:t>sire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youre</w:t>
      </w:r>
      <w:r>
        <w:t xml:space="preserve"> </w:t>
      </w:r>
      <w:r>
        <w:t>sweete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1585 (data/riverside_cats/FriT_riv.cat)</w:t>
        <w:br/>
      </w:r>
      <w:r>
        <w:t>God</w:t>
      </w:r>
      <w:r>
        <w:t xml:space="preserve"> </w:t>
      </w:r>
      <w:r>
        <w:t>save</w:t>
      </w:r>
      <w:r>
        <w:t xml:space="preserve"> </w:t>
      </w:r>
      <w:r>
        <w:t>you</w:t>
      </w:r>
      <w:r>
        <w:t xml:space="preserve"> </w:t>
      </w:r>
      <w:r>
        <w:t>sire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sweete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-th : helpe</w:t>
      </w:r>
      <w:r>
        <w:br/>
        <w:t>The Friar's Tale 1591 (data/riverside_cats/FriT_riv.cat)</w:t>
        <w:br/>
      </w:r>
      <w:r>
        <w:t>So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1593 (data/riverside_cats/FriT_riv.cat)</w:t>
        <w:br/>
      </w:r>
      <w:r>
        <w:t>I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go</w:t>
      </w:r>
      <w:r>
        <w:t xml:space="preserve"> </w:t>
      </w:r>
      <w:r>
        <w:t>so</w:t>
      </w:r>
      <w:r>
        <w:t xml:space="preserve"> </w:t>
      </w:r>
      <w:r>
        <w:t>fer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1600 (data/riverside_cats/FriT_riv.cat)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profit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therby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-th : help</w:t>
      </w:r>
      <w:r>
        <w:br/>
        <w:t>The Friar's Tale 1605 (data/riverside_cats/FriT_riv.cat)</w:t>
        <w:br/>
      </w:r>
      <w:r>
        <w:t>So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-th : fecche</w:t>
      </w:r>
      <w:r>
        <w:br/>
        <w:t>The Friar's Tale 1610 (data/riverside_cats/FriT_riv.cat)</w:t>
        <w:br/>
      </w:r>
      <w:r>
        <w:t>Nay</w:t>
      </w:r>
      <w:r>
        <w:t xml:space="preserve"> </w:t>
      </w:r>
      <w:r>
        <w:t>thanne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me</w:t>
      </w:r>
      <w:r>
        <w:t xml:space="preserve"> </w:t>
      </w:r>
      <w:r>
        <w:rPr>
          <w:i/>
        </w:rPr>
        <w:t>fecche</w:t>
      </w:r>
      <w:r>
        <w:br/>
        <w:br/>
      </w:r>
    </w:p>
    <w:p>
      <w:r>
        <w:rPr>
          <w:b/>
        </w:rPr>
        <w:t>Present 3rd sg must end in -th : deye</w:t>
      </w:r>
      <w:r>
        <w:br/>
        <w:t>The Friar's Tale 1628 (data/riverside_cats/FriT_riv.cat)</w:t>
        <w:br/>
      </w:r>
      <w:r>
        <w:t>The</w:t>
      </w:r>
      <w:r>
        <w:t xml:space="preserve"> </w:t>
      </w:r>
      <w:r>
        <w:t>devel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fecche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deye</w:t>
      </w:r>
      <w:r>
        <w:br/>
        <w:br/>
      </w:r>
    </w:p>
    <w:p>
      <w:r>
        <w:rPr>
          <w:b/>
        </w:rPr>
        <w:t>Present 3rd sg must end in -th : is</w:t>
      </w:r>
      <w:r>
        <w:br/>
        <w:t>The Friar's Tale 1630 (data/riverside_cats/FriT_riv.cat)</w:t>
        <w:br/>
      </w:r>
      <w:r>
        <w:t>Nay</w:t>
      </w:r>
      <w:r>
        <w:t xml:space="preserve"> </w:t>
      </w:r>
      <w:r>
        <w:t>olde</w:t>
      </w:r>
      <w:r>
        <w:t xml:space="preserve"> </w:t>
      </w:r>
      <w:r>
        <w:t>stot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1633 (data/riverside_cats/FriT_riv.cat)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clooth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Friar's Tale 1639 (data/riverside_cats/FriT_riv.cat)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hym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Friar's Tale 1640 (data/riverside_cats/FriT_riv.cat)</w:t>
        <w:br/>
      </w:r>
      <w:r>
        <w:t>Body</w:t>
      </w:r>
      <w:r>
        <w:t xml:space="preserve"> </w:t>
      </w:r>
      <w:r>
        <w:t>and</w:t>
      </w:r>
      <w:r>
        <w:t xml:space="preserve"> </w:t>
      </w:r>
      <w:r>
        <w:t>soule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leve</w:t>
      </w:r>
      <w:r>
        <w:br/>
        <w:t>The Friar's Tale 1644 (data/riverside_cats/FriT_riv.cat)</w:t>
        <w:br/>
      </w:r>
      <w:r>
        <w:t>And</w:t>
      </w:r>
      <w:r>
        <w:t xml:space="preserve"> </w:t>
      </w:r>
      <w:r>
        <w:rPr>
          <w:i/>
        </w:rPr>
        <w:t>leve</w:t>
      </w:r>
      <w:r>
        <w:t xml:space="preserve"> </w:t>
      </w:r>
      <w:r>
        <w:t>thise</w:t>
      </w:r>
      <w:r>
        <w:t xml:space="preserve"> </w:t>
      </w:r>
      <w:r>
        <w:t>somonours</w:t>
      </w:r>
      <w:r>
        <w:t xml:space="preserve"> </w:t>
      </w:r>
      <w:r>
        <w:t>goode</w:t>
      </w:r>
      <w:r>
        <w:t xml:space="preserve"> </w:t>
      </w:r>
      <w:r>
        <w:t>men</w:t>
      </w:r>
      <w:r>
        <w:t xml:space="preserve"> </w:t>
      </w:r>
      <w:r>
        <w:t>bicome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1645 (data/riverside_cats/FriT_riv.cat)</w:t>
        <w:br/>
      </w:r>
      <w:r>
        <w:t>Lordynges</w:t>
      </w:r>
      <w:r>
        <w:t xml:space="preserve"> </w:t>
      </w:r>
      <w:r>
        <w:t>I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toold</w:t>
      </w:r>
      <w:r>
        <w:t xml:space="preserve"> </w:t>
      </w:r>
      <w:r>
        <w:t>yow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-th : may</w:t>
      </w:r>
      <w:r>
        <w:br/>
        <w:t>The Friar's Tale 1658 (data/riverside_cats/FriT_riv.cat)</w:t>
        <w:br/>
      </w:r>
      <w:r>
        <w:t>To</w:t>
      </w:r>
      <w:r>
        <w:t xml:space="preserve"> </w:t>
      </w:r>
      <w:r>
        <w:t>sle</w:t>
      </w:r>
      <w:r>
        <w:t xml:space="preserve"> </w:t>
      </w:r>
      <w:r>
        <w:t>the</w:t>
      </w:r>
      <w:r>
        <w:t xml:space="preserve"> </w:t>
      </w:r>
      <w:r>
        <w:t>innocent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may</w:t>
      </w:r>
      <w:r>
        <w:br/>
        <w:t>The Friar's Tale 1661 (data/riverside_cats/FriT_riv.cat)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tempte</w:t>
      </w:r>
      <w:r>
        <w:t xml:space="preserve"> </w:t>
      </w:r>
      <w:r>
        <w:t>yow</w:t>
      </w:r>
      <w:r>
        <w:t xml:space="preserve"> </w:t>
      </w:r>
      <w:r>
        <w:t>over</w:t>
      </w:r>
      <w:r>
        <w:t xml:space="preserve"> </w:t>
      </w:r>
      <w:r>
        <w:t>youre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-th : wol</w:t>
      </w:r>
      <w:r>
        <w:br/>
        <w:t>The Friar's Tale 1662 (data/riverside_cats/FriT_riv.cat)</w:t>
        <w:br/>
      </w:r>
      <w:r>
        <w:t>For</w:t>
      </w:r>
      <w:r>
        <w:t xml:space="preserve"> </w:t>
      </w:r>
      <w:r>
        <w:t>Crist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youre</w:t>
      </w:r>
      <w:r>
        <w:t xml:space="preserve"> </w:t>
      </w:r>
      <w:r>
        <w:t>champion</w:t>
      </w:r>
      <w:r>
        <w:t xml:space="preserve"> </w:t>
      </w:r>
      <w:r>
        <w:t>and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-th : hente</w:t>
      </w:r>
      <w:r>
        <w:br/>
        <w:t>The Friar's Tale 1664 (data/riverside_cats/FriT_riv.cat)</w:t>
        <w:br/>
      </w:r>
      <w:r>
        <w:t>Of</w:t>
      </w:r>
      <w:r>
        <w:t xml:space="preserve"> </w:t>
      </w:r>
      <w:r>
        <w:t>hir</w:t>
      </w:r>
      <w:r>
        <w:t xml:space="preserve"> </w:t>
      </w:r>
      <w:r>
        <w:t>mysdedes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hem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8 (data/riverside_cats/PF_riv.cat)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knowe</w:t>
      </w:r>
      <w:r>
        <w:t xml:space="preserve"> </w:t>
      </w:r>
      <w:r>
        <w:t>nat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-th : wol</w:t>
      </w:r>
      <w:r>
        <w:br/>
        <w:t>Parliament of Fowls 12 (data/riverside_cats/PF_riv.cat)</w:t>
        <w:br/>
      </w:r>
      <w:r>
        <w:t>There</w:t>
      </w:r>
      <w:r>
        <w:t xml:space="preserve"> </w:t>
      </w:r>
      <w:r>
        <w:t>rede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syre</w:t>
      </w:r>
      <w:r>
        <w:br/>
        <w:br/>
      </w:r>
    </w:p>
    <w:p>
      <w:r>
        <w:rPr>
          <w:b/>
        </w:rPr>
        <w:t>Present 3rd sg must end in -th : save</w:t>
      </w:r>
      <w:r>
        <w:br/>
        <w:t>Parliament of Fowls 14 (data/riverside_cats/PF_riv.cat)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Parliament of Fowls 16 (data/riverside_cats/PF_riv.cat)</w:t>
        <w:br/>
      </w:r>
      <w:r>
        <w:t>On</w:t>
      </w:r>
      <w:r>
        <w:t xml:space="preserve"> </w:t>
      </w:r>
      <w:r>
        <w:t>bokes</w:t>
      </w:r>
      <w:r>
        <w:t xml:space="preserve"> </w:t>
      </w:r>
      <w:r>
        <w:t>rede</w:t>
      </w:r>
      <w:r>
        <w:t xml:space="preserve"> </w:t>
      </w:r>
      <w:r>
        <w:t>I</w:t>
      </w:r>
      <w:r>
        <w:t xml:space="preserve"> </w:t>
      </w:r>
      <w:r>
        <w:t>ofte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35 (data/riverside_cats/PF_riv.cat)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sentence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greete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49 (data/riverside_cats/PF_riv.cat)</w:t>
        <w:br/>
      </w:r>
      <w:r>
        <w:t>There</w:t>
      </w:r>
      <w:r>
        <w:t xml:space="preserve"> </w:t>
      </w:r>
      <w:r>
        <w:t>as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last</w:t>
      </w:r>
      <w:r>
        <w:t xml:space="preserve"> </w:t>
      </w:r>
      <w:r>
        <w:t>withouten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-th : last</w:t>
      </w:r>
      <w:r>
        <w:br/>
        <w:t>Parliament of Fowls 49 (data/riverside_cats/PF_riv.cat)</w:t>
        <w:br/>
      </w:r>
      <w:r>
        <w:t>There</w:t>
      </w:r>
      <w:r>
        <w:t xml:space="preserve"> </w:t>
      </w:r>
      <w:r>
        <w:t>as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rPr>
          <w:i/>
        </w:rPr>
        <w:t>last</w:t>
      </w:r>
      <w:r>
        <w:t xml:space="preserve"> </w:t>
      </w:r>
      <w:r>
        <w:t>withouten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57 (data/riverside_cats/PF_riv.cat)</w:t>
        <w:br/>
      </w:r>
      <w:r>
        <w:t>Thanne</w:t>
      </w:r>
      <w:r>
        <w:t xml:space="preserve"> </w:t>
      </w:r>
      <w:r>
        <w:t>shewede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the</w:t>
      </w:r>
      <w:r>
        <w:t xml:space="preserve"> </w:t>
      </w:r>
      <w:r>
        <w:t>lytel</w:t>
      </w:r>
      <w:r>
        <w:t xml:space="preserve"> </w:t>
      </w:r>
      <w:r>
        <w:t>erthe</w:t>
      </w:r>
      <w:r>
        <w:t xml:space="preserve"> </w:t>
      </w:r>
      <w:r>
        <w:t>that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60 (data/riverside_cats/PF_riv.cat)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melodye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Parliament of Fowls 67 (data/riverside_cats/PF_riv.cat)</w:t>
        <w:br/>
      </w:r>
      <w:r>
        <w:t>Thanne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in</w:t>
      </w:r>
      <w:r>
        <w:t xml:space="preserve"> </w:t>
      </w:r>
      <w:r>
        <w:t>certeyn</w:t>
      </w:r>
      <w:r>
        <w:t xml:space="preserve"> </w:t>
      </w:r>
      <w:r>
        <w:t>yeres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70 (data/riverside_cats/PF_riv.cat)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don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mankynde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81 (data/riverside_cats/PF_riv.cat)</w:t>
        <w:br/>
      </w:r>
      <w:r>
        <w:t>Tyl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world</w:t>
      </w:r>
      <w:r>
        <w:t xml:space="preserve"> </w:t>
      </w:r>
      <w:r>
        <w:rPr>
          <w:i/>
        </w:rPr>
        <w:t>be</w:t>
      </w:r>
      <w:r>
        <w:t xml:space="preserve"> </w:t>
      </w:r>
      <w:r>
        <w:t>passed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83 (data/riverside_cats/PF_riv.cat)</w:t>
        <w:br/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come</w:t>
      </w:r>
      <w:r>
        <w:t xml:space="preserve"> </w:t>
      </w:r>
      <w:r>
        <w:t>into</w:t>
      </w:r>
      <w:r>
        <w:t xml:space="preserve"> </w:t>
      </w:r>
      <w:r>
        <w:t>that</w:t>
      </w:r>
      <w:r>
        <w:t xml:space="preserve"> </w:t>
      </w:r>
      <w:r>
        <w:t>blysful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berafte</w:t>
      </w:r>
      <w:r>
        <w:br/>
        <w:t>Parliament of Fowls 87 (data/riverside_cats/PF_riv.cat)</w:t>
        <w:br/>
      </w:r>
      <w:r>
        <w:rPr>
          <w:i/>
        </w:rPr>
        <w:t>Berafte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bok</w:t>
      </w:r>
      <w:r>
        <w:t xml:space="preserve"> </w:t>
      </w:r>
      <w:r>
        <w:t>for</w:t>
      </w:r>
      <w:r>
        <w:t xml:space="preserve"> </w:t>
      </w:r>
      <w:r>
        <w:t>lak</w:t>
      </w:r>
      <w:r>
        <w:t xml:space="preserve"> </w:t>
      </w:r>
      <w:r>
        <w:t>of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90 (data/riverside_cats/PF_riv.cat)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nolde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91 (data/riverside_cats/PF_riv.cat)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wolde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102 (data/riverside_cats/PF_riv.cat)</w:t>
        <w:br/>
      </w:r>
      <w:r>
        <w:t>The</w:t>
      </w:r>
      <w:r>
        <w:t xml:space="preserve"> </w:t>
      </w:r>
      <w:r>
        <w:t>cartere</w:t>
      </w:r>
      <w:r>
        <w:t xml:space="preserve"> </w:t>
      </w:r>
      <w:r>
        <w:t>dremeth</w:t>
      </w:r>
      <w:r>
        <w:t xml:space="preserve"> </w:t>
      </w:r>
      <w:r>
        <w:t>how</w:t>
      </w:r>
      <w:r>
        <w:t xml:space="preserve"> </w:t>
      </w:r>
      <w:r>
        <w:t>his</w:t>
      </w:r>
      <w:r>
        <w:t xml:space="preserve"> </w:t>
      </w:r>
      <w:r>
        <w:t>cart</w:t>
      </w:r>
      <w:r>
        <w:t xml:space="preserve"> </w:t>
      </w:r>
      <w:r>
        <w:rPr>
          <w:i/>
        </w:rPr>
        <w:t>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3rd sg must end in -th : fyght</w:t>
      </w:r>
      <w:r>
        <w:br/>
        <w:t>Parliament of Fowls 103 (data/riverside_cats/PF_riv.cat)</w:t>
        <w:br/>
      </w:r>
      <w:r>
        <w:t>The</w:t>
      </w:r>
      <w:r>
        <w:t xml:space="preserve"> </w:t>
      </w:r>
      <w:r>
        <w:t>riche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fyght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fon</w:t>
      </w:r>
      <w:r>
        <w:br/>
        <w:br/>
      </w:r>
    </w:p>
    <w:p>
      <w:r>
        <w:rPr>
          <w:b/>
        </w:rPr>
        <w:t>Present 3rd sg must end in -th : met</w:t>
      </w:r>
      <w:r>
        <w:br/>
        <w:t>Parliament of Fowls 104 (data/riverside_cats/PF_riv.cat)</w:t>
        <w:br/>
      </w:r>
      <w:r>
        <w:t>The</w:t>
      </w:r>
      <w:r>
        <w:t xml:space="preserve"> </w:t>
      </w:r>
      <w:r>
        <w:t>syke</w:t>
      </w:r>
      <w:r>
        <w:t xml:space="preserve"> </w:t>
      </w:r>
      <w:r>
        <w:rPr>
          <w:i/>
        </w:rPr>
        <w:t>met</w:t>
      </w:r>
      <w:r>
        <w:t xml:space="preserve"> </w:t>
      </w:r>
      <w:r>
        <w:t>he</w:t>
      </w:r>
      <w:r>
        <w:t xml:space="preserve"> </w:t>
      </w:r>
      <w:r>
        <w:t>drynketh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tonne</w:t>
      </w:r>
      <w:r>
        <w:br/>
        <w:br/>
      </w:r>
    </w:p>
    <w:p>
      <w:r>
        <w:rPr>
          <w:b/>
        </w:rPr>
        <w:t>Present 3rd sg must end in -th : met</w:t>
      </w:r>
      <w:r>
        <w:br/>
        <w:t>Parliament of Fowls 105 (data/riverside_cats/PF_riv.cat)</w:t>
        <w:br/>
      </w:r>
      <w:r>
        <w:t>The</w:t>
      </w:r>
      <w:r>
        <w:t xml:space="preserve"> </w:t>
      </w:r>
      <w:r>
        <w:t>lovere</w:t>
      </w:r>
      <w:r>
        <w:t xml:space="preserve"> </w:t>
      </w:r>
      <w:r>
        <w:rPr>
          <w:i/>
        </w:rPr>
        <w:t>met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107 (data/riverside_cats/PF_riv.cat)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t xml:space="preserve"> </w:t>
      </w:r>
      <w:r>
        <w:t>of</w:t>
      </w:r>
      <w:r>
        <w:t xml:space="preserve"> </w:t>
      </w:r>
      <w:r>
        <w:t>Affrican</w:t>
      </w:r>
      <w:r>
        <w:t xml:space="preserve"> </w:t>
      </w:r>
      <w:r>
        <w:t>byforn</w:t>
      </w:r>
      <w:r>
        <w:br/>
        <w:br/>
      </w:r>
    </w:p>
    <w:p>
      <w:r>
        <w:rPr>
          <w:b/>
        </w:rPr>
        <w:t>Present 3rd sg must end in -th : lest</w:t>
      </w:r>
      <w:r>
        <w:br/>
        <w:t>Parliament of Fowls 114 (data/riverside_cats/PF_riv.cat)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fyrbrond</w:t>
      </w:r>
      <w:r>
        <w:t xml:space="preserve"> </w:t>
      </w:r>
      <w:r>
        <w:t>dauntest</w:t>
      </w:r>
      <w:r>
        <w:t xml:space="preserve"> </w:t>
      </w:r>
      <w:r>
        <w:t>whom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Parliament of Fowls 121 (data/riverside_cats/PF_riv.cat)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unto</w:t>
      </w:r>
      <w:r>
        <w:t xml:space="preserve"> </w:t>
      </w:r>
      <w:r>
        <w:t>a</w:t>
      </w:r>
      <w:r>
        <w:t xml:space="preserve"> </w:t>
      </w:r>
      <w:r>
        <w:t>gate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131 (data/riverside_cats/PF_riv.cat)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to</w:t>
      </w:r>
      <w:r>
        <w:t xml:space="preserve"> </w:t>
      </w:r>
      <w:r>
        <w:t>al</w:t>
      </w:r>
      <w:r>
        <w:t xml:space="preserve"> </w:t>
      </w:r>
      <w:r>
        <w:t>good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plural must end in -en or -e : gon</w:t>
      </w:r>
      <w:r>
        <w:br/>
        <w:t>Parliament of Fowls 134 (data/riverside_cats/PF_riv.cat)</w:t>
        <w:br/>
      </w:r>
      <w:r>
        <w:t>Thorgh</w:t>
      </w:r>
      <w:r>
        <w:t xml:space="preserve"> </w:t>
      </w:r>
      <w:r>
        <w:t>me</w:t>
      </w:r>
      <w:r>
        <w:t xml:space="preserve"> </w:t>
      </w:r>
      <w:r>
        <w:t>men</w:t>
      </w:r>
      <w:r>
        <w:t xml:space="preserve"> </w:t>
      </w:r>
      <w:r>
        <w:rPr>
          <w:i/>
        </w:rPr>
        <w:t>gon</w:t>
      </w:r>
      <w:r>
        <w:t xml:space="preserve"> </w:t>
      </w:r>
      <w:r>
        <w:t>than</w:t>
      </w:r>
      <w:r>
        <w:t xml:space="preserve"> </w:t>
      </w:r>
      <w:r>
        <w:t>spak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136 (data/riverside_cats/PF_riv.cat)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Disdayn</w:t>
      </w:r>
      <w:r>
        <w:t xml:space="preserve"> </w:t>
      </w:r>
      <w:r>
        <w:t>and</w:t>
      </w:r>
      <w:r>
        <w:t xml:space="preserve"> </w:t>
      </w:r>
      <w:r>
        <w:t>Daunger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151 (data/riverside_cats/PF_riv.cat)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hale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let</w:t>
      </w:r>
      <w:r>
        <w:br/>
        <w:br/>
      </w:r>
    </w:p>
    <w:p>
      <w:r>
        <w:rPr>
          <w:b/>
        </w:rPr>
        <w:t>Present 3rd sg must end in -th : let</w:t>
      </w:r>
      <w:r>
        <w:br/>
        <w:t>Parliament of Fowls 151 (data/riverside_cats/PF_riv.cat)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may</w:t>
      </w:r>
      <w:r>
        <w:t xml:space="preserve"> </w:t>
      </w:r>
      <w:r>
        <w:t>hale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rPr>
          <w:i/>
        </w:rPr>
        <w:t>let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159 (data/riverside_cats/PF_riv.cat)</w:t>
        <w:br/>
      </w:r>
      <w:r>
        <w:t>Ne</w:t>
      </w:r>
      <w:r>
        <w:t xml:space="preserve"> </w:t>
      </w:r>
      <w:r>
        <w:t>by</w:t>
      </w:r>
      <w:r>
        <w:t xml:space="preserve"> </w:t>
      </w:r>
      <w:r>
        <w:t>non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Loves</w:t>
      </w:r>
      <w:r>
        <w:t xml:space="preserve"> </w:t>
      </w:r>
      <w:r>
        <w:t>servaunt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163 (data/riverside_cats/PF_riv.cat)</w:t>
        <w:br/>
      </w:r>
      <w:r>
        <w:t>Yit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canst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yit</w:t>
      </w:r>
      <w:r>
        <w:t xml:space="preserve"> </w:t>
      </w:r>
      <w:r>
        <w:t>mayst</w:t>
      </w:r>
      <w:r>
        <w:t xml:space="preserve"> </w:t>
      </w:r>
      <w:r>
        <w:t>thow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-th : shal</w:t>
      </w:r>
      <w:r>
        <w:br/>
        <w:t>Parliament of Fowls 173 (data/riverside_cats/PF_riv.cat)</w:t>
        <w:br/>
      </w:r>
      <w:r>
        <w:t>Were</w:t>
      </w:r>
      <w:r>
        <w:t xml:space="preserve"> </w:t>
      </w:r>
      <w:r>
        <w:t>trees</w:t>
      </w:r>
      <w:r>
        <w:t xml:space="preserve"> </w:t>
      </w:r>
      <w:r>
        <w:t>clad</w:t>
      </w:r>
      <w:r>
        <w:t xml:space="preserve"> </w:t>
      </w:r>
      <w:r>
        <w:t>with</w:t>
      </w:r>
      <w:r>
        <w:t xml:space="preserve"> </w:t>
      </w:r>
      <w:r>
        <w:t>leves</w:t>
      </w:r>
      <w:r>
        <w:t xml:space="preserve"> </w:t>
      </w:r>
      <w:r>
        <w:t>that</w:t>
      </w:r>
      <w:r>
        <w:t xml:space="preserve"> </w:t>
      </w:r>
      <w:r>
        <w:t>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185 (data/riverside_cats/PF_riv.cat)</w:t>
        <w:br/>
      </w:r>
      <w:r>
        <w:t>There</w:t>
      </w:r>
      <w:r>
        <w:t xml:space="preserve"> </w:t>
      </w:r>
      <w:r>
        <w:t>as</w:t>
      </w:r>
      <w:r>
        <w:t xml:space="preserve"> </w:t>
      </w:r>
      <w:r>
        <w:t>swetnesse</w:t>
      </w:r>
      <w:r>
        <w:t xml:space="preserve"> </w:t>
      </w:r>
      <w:r>
        <w:t>everemore</w:t>
      </w:r>
      <w:r>
        <w:t xml:space="preserve"> </w:t>
      </w:r>
      <w:r>
        <w:t>inow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200 (data/riverside_cats/PF_riv.cat)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nevere</w:t>
      </w:r>
      <w:r>
        <w:t xml:space="preserve"> </w:t>
      </w:r>
      <w:r>
        <w:t>beter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-th : can</w:t>
      </w:r>
      <w:r>
        <w:br/>
        <w:t>Parliament of Fowls 209 (data/riverside_cats/PF_riv.cat)</w:t>
        <w:br/>
      </w:r>
      <w:r>
        <w:t>Than</w:t>
      </w:r>
      <w:r>
        <w:t xml:space="preserve"> </w:t>
      </w:r>
      <w:r>
        <w:t>man</w:t>
      </w:r>
      <w:r>
        <w:t xml:space="preserve"> </w:t>
      </w:r>
      <w:r>
        <w:rPr>
          <w:i/>
        </w:rPr>
        <w:t>can</w:t>
      </w:r>
      <w:r>
        <w:t xml:space="preserve"> </w:t>
      </w:r>
      <w:r>
        <w:t>telle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t>nyghte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Parliament of Fowls 253 (data/riverside_cats/PF_riv.cat)</w:t>
        <w:br/>
      </w:r>
      <w:r>
        <w:t>The</w:t>
      </w:r>
      <w:r>
        <w:t xml:space="preserve"> </w:t>
      </w:r>
      <w:r>
        <w:t>god</w:t>
      </w:r>
      <w:r>
        <w:t xml:space="preserve"> </w:t>
      </w:r>
      <w:r>
        <w:t>Priapus</w:t>
      </w:r>
      <w:r>
        <w:t xml:space="preserve"> </w:t>
      </w:r>
      <w:r>
        <w:t>saw</w:t>
      </w:r>
      <w:r>
        <w:t xml:space="preserve"> </w:t>
      </w:r>
      <w:r>
        <w:t>I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shente</w:t>
      </w:r>
      <w:r>
        <w:br/>
        <w:t>Parliament of Fowls 255 (data/riverside_cats/PF_riv.cat)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aray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asse</w:t>
      </w:r>
      <w:r>
        <w:t xml:space="preserve"> </w:t>
      </w:r>
      <w:r>
        <w:t>hym</w:t>
      </w:r>
      <w:r>
        <w:t xml:space="preserve"> </w:t>
      </w:r>
      <w:r>
        <w:rPr>
          <w:i/>
        </w:rPr>
        <w:t>shente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311 (data/riverside_cats/PF_riv.cat)</w:t>
        <w:br/>
      </w:r>
      <w:r>
        <w:t>Of</w:t>
      </w:r>
      <w:r>
        <w:t xml:space="preserve"> </w:t>
      </w:r>
      <w:r>
        <w:t>every</w:t>
      </w:r>
      <w:r>
        <w:t xml:space="preserve"> </w:t>
      </w:r>
      <w:r>
        <w:t>kynde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thynke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Past plural must end in -en or -e : gan</w:t>
      </w:r>
      <w:r>
        <w:br/>
        <w:t>Parliament of Fowls 312 (data/riverside_cats/PF_riv.cat)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noyse</w:t>
      </w:r>
      <w:r>
        <w:t xml:space="preserve"> </w:t>
      </w:r>
      <w:r>
        <w:rPr>
          <w:i/>
        </w:rPr>
        <w:t>gan</w:t>
      </w:r>
      <w:r>
        <w:t xml:space="preserve"> </w:t>
      </w:r>
      <w:r>
        <w:t>they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323 (data/riverside_cats/PF_riv.cat)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ravyne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323 (data/riverside_cats/PF_riv.cat)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ravyne</w:t>
      </w:r>
      <w:r>
        <w:br/>
        <w:br/>
      </w:r>
    </w:p>
    <w:p>
      <w:r>
        <w:rPr>
          <w:b/>
        </w:rPr>
        <w:t>Present 3rd sg must end in -th : pyne</w:t>
      </w:r>
      <w:r>
        <w:br/>
        <w:t>Parliament of Fowls 335 (data/riverside_cats/PF_riv.cat)</w:t>
        <w:br/>
      </w:r>
      <w:r>
        <w:t>And</w:t>
      </w:r>
      <w:r>
        <w:t xml:space="preserve"> </w:t>
      </w:r>
      <w:r>
        <w:t>grey</w:t>
      </w:r>
      <w:r>
        <w:t xml:space="preserve"> </w:t>
      </w:r>
      <w:r>
        <w:t>I</w:t>
      </w:r>
      <w:r>
        <w:t xml:space="preserve"> </w:t>
      </w:r>
      <w:r>
        <w:t>mene</w:t>
      </w:r>
      <w:r>
        <w:t xml:space="preserve"> </w:t>
      </w:r>
      <w:r>
        <w:t>the</w:t>
      </w:r>
      <w:r>
        <w:t xml:space="preserve"> </w:t>
      </w:r>
      <w:r>
        <w:t>goshauk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rPr>
          <w:i/>
        </w:rPr>
        <w:t>pyne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366 (data/riverside_cats/PF_riv.cat)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han</w:t>
      </w:r>
      <w:r>
        <w:t xml:space="preserve"> </w:t>
      </w:r>
      <w:r>
        <w:t>fetheres</w:t>
      </w:r>
      <w:r>
        <w:t xml:space="preserve"> </w:t>
      </w:r>
      <w:r>
        <w:t>and</w:t>
      </w:r>
      <w:r>
        <w:t xml:space="preserve"> </w:t>
      </w:r>
      <w:r>
        <w:t>stature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377 (data/riverside_cats/PF_riv.cat)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t>hireself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blysse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392 (data/riverside_cats/PF_riv.cat)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worthi</w:t>
      </w:r>
      <w:r>
        <w:t xml:space="preserve"> </w:t>
      </w:r>
      <w:r>
        <w:t>shal</w:t>
      </w:r>
      <w:r>
        <w:t xml:space="preserve"> </w:t>
      </w:r>
      <w:r>
        <w:t>begynne</w:t>
      </w:r>
      <w:r>
        <w:br/>
        <w:br/>
      </w:r>
    </w:p>
    <w:p>
      <w:r>
        <w:rPr>
          <w:b/>
        </w:rPr>
        <w:t>Present 3rd sg must end in -th : shal</w:t>
      </w:r>
      <w:r>
        <w:br/>
        <w:t>Parliament of Fowls 392 (data/riverside_cats/PF_riv.cat)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t>is</w:t>
      </w:r>
      <w:r>
        <w:t xml:space="preserve"> </w:t>
      </w:r>
      <w:r>
        <w:t>worthi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begynne</w:t>
      </w:r>
      <w:r>
        <w:br/>
        <w:br/>
      </w:r>
    </w:p>
    <w:p>
      <w:r>
        <w:rPr>
          <w:b/>
        </w:rPr>
        <w:t>Present 3rd sg must end in -th : shal</w:t>
      </w:r>
      <w:r>
        <w:br/>
        <w:t>Parliament of Fowls 399 (data/riverside_cats/PF_riv.cat)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first</w:t>
      </w:r>
      <w:r>
        <w:t xml:space="preserve"> </w:t>
      </w:r>
      <w:r>
        <w:t>chese</w:t>
      </w:r>
      <w:r>
        <w:t xml:space="preserve"> </w:t>
      </w:r>
      <w:r>
        <w:t>and</w:t>
      </w:r>
      <w:r>
        <w:t xml:space="preserve"> </w:t>
      </w:r>
      <w:r>
        <w:t>speken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gyse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400 (data/riverside_cats/PF_riv.cat)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402 (data/riverside_cats/PF_riv.cat)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youre</w:t>
      </w:r>
      <w:r>
        <w:t xml:space="preserve"> </w:t>
      </w:r>
      <w:r>
        <w:t>hap</w:t>
      </w:r>
      <w:r>
        <w:t xml:space="preserve"> </w:t>
      </w:r>
      <w:r>
        <w:rPr>
          <w:i/>
        </w:rPr>
        <w:t>is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wynne</w:t>
      </w:r>
      <w:r>
        <w:t xml:space="preserve"> </w:t>
      </w:r>
      <w:r>
        <w:t>or</w:t>
      </w:r>
      <w:r>
        <w:t xml:space="preserve"> </w:t>
      </w:r>
      <w:r>
        <w:t>lese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402 (data/riverside_cats/PF_riv.cat)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youre</w:t>
      </w:r>
      <w:r>
        <w:t xml:space="preserve"> </w:t>
      </w:r>
      <w:r>
        <w:t>hap</w:t>
      </w:r>
      <w:r>
        <w:t xml:space="preserve"> </w:t>
      </w:r>
      <w:r>
        <w:t>is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wynne</w:t>
      </w:r>
      <w:r>
        <w:t xml:space="preserve"> </w:t>
      </w:r>
      <w:r>
        <w:t>or</w:t>
      </w:r>
      <w:r>
        <w:t xml:space="preserve"> </w:t>
      </w:r>
      <w:r>
        <w:t>lese</w:t>
      </w:r>
      <w:r>
        <w:br/>
        <w:br/>
      </w:r>
    </w:p>
    <w:p>
      <w:r>
        <w:rPr>
          <w:b/>
        </w:rPr>
        <w:t>Present 3rd sg must end in -th : mot</w:t>
      </w:r>
      <w:r>
        <w:br/>
        <w:t>Parliament of Fowls 408 (data/riverside_cats/PF_riv.cat)</w:t>
        <w:br/>
      </w:r>
      <w:r>
        <w:rPr>
          <w:i/>
        </w:rPr>
        <w:t>Mot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choys</w:t>
      </w:r>
      <w:r>
        <w:t xml:space="preserve"> </w:t>
      </w:r>
      <w:r>
        <w:t>of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408 (data/riverside_cats/PF_riv.cat)</w:t>
        <w:br/>
      </w:r>
      <w:r>
        <w:t>Mot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choys</w:t>
      </w:r>
      <w:r>
        <w:t xml:space="preserve"> </w:t>
      </w:r>
      <w:r>
        <w:t>of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agre</w:t>
      </w:r>
      <w:r>
        <w:br/>
        <w:t>Parliament of Fowls 409 (data/riverside_cats/PF_riv.cat)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agre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Present 3rd sg must end in -th : do</w:t>
      </w:r>
      <w:r>
        <w:br/>
        <w:t>Parliament of Fowls 420 (data/riverside_cats/PF_riv.cat)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hire</w:t>
      </w:r>
      <w:r>
        <w:t xml:space="preserve"> </w:t>
      </w:r>
      <w:r>
        <w:t>lest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-th : lest</w:t>
      </w:r>
      <w:r>
        <w:br/>
        <w:t>Parliament of Fowls 420 (data/riverside_cats/PF_riv.cat)</w:t>
        <w:br/>
      </w:r>
      <w:r>
        <w:t>Do</w:t>
      </w:r>
      <w:r>
        <w:t xml:space="preserve"> </w:t>
      </w:r>
      <w:r>
        <w:t>what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lest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420 (data/riverside_cats/PF_riv.cat)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hire</w:t>
      </w:r>
      <w:r>
        <w:t xml:space="preserve"> </w:t>
      </w:r>
      <w:r>
        <w:t>lest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422 (data/riverside_cats/PF_riv.cat)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sovereyne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425 (data/riverside_cats/PF_riv.cat)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korven</w:t>
      </w:r>
      <w:r>
        <w:t xml:space="preserve"> </w:t>
      </w:r>
      <w:r>
        <w:t>every</w:t>
      </w:r>
      <w:r>
        <w:t xml:space="preserve"> </w:t>
      </w:r>
      <w:r>
        <w:t>veyne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431 (data/riverside_cats/PF_riv.cat)</w:t>
        <w:br/>
      </w:r>
      <w:r>
        <w:t>I</w:t>
      </w:r>
      <w:r>
        <w:t xml:space="preserve"> </w:t>
      </w:r>
      <w:r>
        <w:t>preye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jugement</w:t>
      </w:r>
      <w:r>
        <w:br/>
        <w:br/>
      </w:r>
    </w:p>
    <w:p>
      <w:r>
        <w:rPr>
          <w:b/>
        </w:rPr>
        <w:t>Present 3rd sg must end in -th : fynde</w:t>
      </w:r>
      <w:r>
        <w:br/>
        <w:t>Parliament of Fowls 433 (data/riverside_cats/PF_riv.cat)</w:t>
        <w:br/>
      </w:r>
      <w:r>
        <w:t>That</w:t>
      </w:r>
      <w:r>
        <w:t xml:space="preserve"> </w:t>
      </w:r>
      <w:r>
        <w:t>ilke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rPr>
          <w:i/>
        </w:rPr>
        <w:t>fynde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436 (data/riverside_cats/PF_riv.cat)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nevere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behette</w:t>
      </w:r>
      <w:r>
        <w:br/>
        <w:br/>
      </w:r>
    </w:p>
    <w:p>
      <w:r>
        <w:rPr>
          <w:b/>
        </w:rPr>
        <w:t>Present 3rd sg must end in -th : wende</w:t>
      </w:r>
      <w:r>
        <w:br/>
        <w:t>Parliament of Fowls 440 (data/riverside_cats/PF_riv.cat)</w:t>
        <w:br/>
      </w:r>
      <w:r>
        <w:t>To</w:t>
      </w:r>
      <w:r>
        <w:t xml:space="preserve"> </w:t>
      </w:r>
      <w:r>
        <w:t>serven</w:t>
      </w:r>
      <w:r>
        <w:t xml:space="preserve"> </w:t>
      </w:r>
      <w:r>
        <w:t>hire</w:t>
      </w:r>
      <w:r>
        <w:t xml:space="preserve"> </w:t>
      </w:r>
      <w:r>
        <w:t>how</w:t>
      </w:r>
      <w:r>
        <w:t xml:space="preserve"> </w:t>
      </w:r>
      <w:r>
        <w:t>fer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wende</w:t>
      </w:r>
      <w:r>
        <w:br/>
        <w:br/>
      </w:r>
    </w:p>
    <w:p>
      <w:r>
        <w:rPr>
          <w:b/>
        </w:rPr>
        <w:t>Present 3rd sg must end in -th : list</w:t>
      </w:r>
      <w:r>
        <w:br/>
        <w:t>Parliament of Fowls 441 (data/riverside_cats/PF_riv.cat)</w:t>
        <w:br/>
      </w:r>
      <w:r>
        <w:t>Say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443 (data/riverside_cats/PF_riv.cat)</w:t>
        <w:br/>
      </w:r>
      <w:r>
        <w:t>Ayeyn</w:t>
      </w:r>
      <w:r>
        <w:t xml:space="preserve"> </w:t>
      </w:r>
      <w:r>
        <w:t>the</w:t>
      </w:r>
      <w:r>
        <w:t xml:space="preserve"> </w:t>
      </w:r>
      <w:r>
        <w:t>somer</w:t>
      </w:r>
      <w:r>
        <w:t xml:space="preserve"> </w:t>
      </w:r>
      <w:r>
        <w:t>sonne</w:t>
      </w:r>
      <w:r>
        <w:t xml:space="preserve"> </w:t>
      </w:r>
      <w:r>
        <w:t>coloured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446 (data/riverside_cats/PF_riv.cat)</w:t>
        <w:br/>
      </w:r>
      <w:r>
        <w:t>She</w:t>
      </w:r>
      <w:r>
        <w:t xml:space="preserve"> </w:t>
      </w:r>
      <w:r>
        <w:t>neyther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wel</w:t>
      </w:r>
      <w:r>
        <w:t xml:space="preserve"> </w:t>
      </w:r>
      <w:r>
        <w:t>ne</w:t>
      </w:r>
      <w:r>
        <w:t xml:space="preserve"> </w:t>
      </w:r>
      <w:r>
        <w:t>seyde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-th : shal</w:t>
      </w:r>
      <w:r>
        <w:br/>
        <w:t>Parliament of Fowls 450 (data/riverside_cats/PF_riv.cat)</w:t>
        <w:br/>
      </w:r>
      <w:r>
        <w:t>Of</w:t>
      </w:r>
      <w:r>
        <w:t xml:space="preserve"> </w:t>
      </w:r>
      <w:r>
        <w:t>lower</w:t>
      </w:r>
      <w:r>
        <w:t xml:space="preserve"> </w:t>
      </w:r>
      <w:r>
        <w:t>kynde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fynde</w:t>
      </w:r>
      <w:r>
        <w:br/>
        <w:t>Parliament of Fowls 456 (data/riverside_cats/PF_riv.cat)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ek</w:t>
      </w:r>
      <w:r>
        <w:t xml:space="preserve"> </w:t>
      </w:r>
      <w:r>
        <w:t>seyn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rPr>
          <w:i/>
        </w:rPr>
        <w:t>fynde</w:t>
      </w:r>
      <w:r>
        <w:t xml:space="preserve"> </w:t>
      </w:r>
      <w:r>
        <w:t>fals</w:t>
      </w:r>
      <w:r>
        <w:br/>
        <w:br/>
      </w:r>
    </w:p>
    <w:p>
      <w:r>
        <w:rPr>
          <w:b/>
        </w:rPr>
        <w:t>Present 3rd sg must end in -th : can</w:t>
      </w:r>
      <w:r>
        <w:br/>
        <w:t>Parliament of Fowls 460 (data/riverside_cats/PF_riv.cat)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can</w:t>
      </w:r>
      <w:r>
        <w:t xml:space="preserve"> </w:t>
      </w:r>
      <w:r>
        <w:t>me</w:t>
      </w:r>
      <w:r>
        <w:t xml:space="preserve"> </w:t>
      </w:r>
      <w:r>
        <w:t>suffyse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463 (data/riverside_cats/PF_riv.cat)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tercel</w:t>
      </w:r>
      <w:r>
        <w:t xml:space="preserve"> </w:t>
      </w:r>
      <w:r>
        <w:t>egle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471 (data/riverside_cats/PF_riv.cat)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deye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473 (data/riverside_cats/PF_riv.cat)</w:t>
        <w:br/>
      </w:r>
      <w:r>
        <w:t>This</w:t>
      </w:r>
      <w:r>
        <w:t xml:space="preserve"> </w:t>
      </w:r>
      <w:r>
        <w:t>twenty</w:t>
      </w:r>
      <w:r>
        <w:t xml:space="preserve"> </w:t>
      </w:r>
      <w:r>
        <w:t>wynter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happen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474 (data/riverside_cats/PF_riv.cat)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serven</w:t>
      </w:r>
      <w:r>
        <w:t xml:space="preserve"> </w:t>
      </w:r>
      <w:r>
        <w:t>bet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to</w:t>
      </w:r>
      <w:r>
        <w:t xml:space="preserve"> </w:t>
      </w:r>
      <w:r>
        <w:t>pay</w:t>
      </w:r>
      <w:r>
        <w:br/>
        <w:br/>
      </w:r>
    </w:p>
    <w:p>
      <w:r>
        <w:rPr>
          <w:b/>
        </w:rPr>
        <w:t>Present 3rd sg must end in -th : sese</w:t>
      </w:r>
      <w:r>
        <w:br/>
        <w:t>Parliament of Fowls 481 (data/riverside_cats/PF_riv.cat)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sese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483 (data/riverside_cats/PF_riv.cat)</w:t>
        <w:br/>
      </w:r>
      <w:r>
        <w:t>And</w:t>
      </w:r>
      <w:r>
        <w:t xml:space="preserve"> </w:t>
      </w:r>
      <w:r>
        <w:t>trewe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bethynke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486 (data/riverside_cats/PF_riv.cat)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nevere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me</w:t>
      </w:r>
      <w:r>
        <w:t xml:space="preserve"> </w:t>
      </w:r>
      <w:r>
        <w:t>beforn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Parliament of Fowls 500 (data/riverside_cats/PF_riv.cat)</w:t>
        <w:br/>
      </w:r>
      <w:r>
        <w:t>That</w:t>
      </w:r>
      <w:r>
        <w:t xml:space="preserve"> </w:t>
      </w:r>
      <w:r>
        <w:t>thourgh</w:t>
      </w:r>
      <w:r>
        <w:t xml:space="preserve"> </w:t>
      </w:r>
      <w:r>
        <w:t>myne</w:t>
      </w:r>
      <w:r>
        <w:t xml:space="preserve"> </w:t>
      </w:r>
      <w:r>
        <w:t>eres</w:t>
      </w:r>
      <w:r>
        <w:t xml:space="preserve"> </w:t>
      </w:r>
      <w:r>
        <w:t>the</w:t>
      </w:r>
      <w:r>
        <w:t xml:space="preserve"> </w:t>
      </w:r>
      <w:r>
        <w:t>noyse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504 (data/riverside_cats/PF_riv.cat)</w:t>
        <w:br/>
      </w:r>
      <w:r>
        <w:t>For</w:t>
      </w:r>
      <w:r>
        <w:t xml:space="preserve"> </w:t>
      </w:r>
      <w:r>
        <w:t>waterfoul</w:t>
      </w:r>
      <w:r>
        <w:t xml:space="preserve"> </w:t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or</w:t>
      </w:r>
      <w:r>
        <w:t xml:space="preserve"> </w:t>
      </w:r>
      <w:r>
        <w:t>blythe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508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delyvere</w:t>
      </w:r>
      <w:r>
        <w:t xml:space="preserve"> </w:t>
      </w:r>
      <w:r>
        <w:t>us</w:t>
      </w:r>
      <w:r>
        <w:t xml:space="preserve"> </w:t>
      </w:r>
      <w:r>
        <w:rPr>
          <w:i/>
        </w:rPr>
        <w:t>is</w:t>
      </w:r>
      <w:r>
        <w:t xml:space="preserve"> </w:t>
      </w:r>
      <w:r>
        <w:t>gret</w:t>
      </w:r>
      <w:r>
        <w:t xml:space="preserve"> </w:t>
      </w:r>
      <w:r>
        <w:t>charite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510 (data/riverside_cats/PF_riv.cat)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turtel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514 (data/riverside_cats/PF_riv.cat)</w:t>
        <w:br/>
      </w:r>
      <w:r>
        <w:t>But</w:t>
      </w:r>
      <w:r>
        <w:t xml:space="preserve"> </w:t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wyghtes</w:t>
      </w:r>
      <w:r>
        <w:t xml:space="preserve"> </w:t>
      </w:r>
      <w:r>
        <w:t>tonge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525 (data/riverside_cats/PF_riv.cat)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verdit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foules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528 (data/riverside_cats/PF_riv.cat)</w:t>
        <w:br/>
      </w:r>
      <w:r>
        <w:rPr>
          <w:i/>
        </w:rPr>
        <w:t>Han</w:t>
      </w:r>
      <w:r>
        <w:t xml:space="preserve"> </w:t>
      </w:r>
      <w:r>
        <w:t>chosen</w:t>
      </w:r>
      <w:r>
        <w:t xml:space="preserve"> </w:t>
      </w:r>
      <w:r>
        <w:t>fyrst</w:t>
      </w:r>
      <w:r>
        <w:t xml:space="preserve"> </w:t>
      </w:r>
      <w:r>
        <w:t>by</w:t>
      </w:r>
      <w:r>
        <w:t xml:space="preserve"> </w:t>
      </w:r>
      <w:r>
        <w:t>pleyn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537 (data/riverside_cats/PF_riv.cat)</w:t>
        <w:br/>
      </w:r>
      <w:r>
        <w:t>That</w:t>
      </w:r>
      <w:r>
        <w:t xml:space="preserve"> </w:t>
      </w:r>
      <w:r>
        <w:t>non</w:t>
      </w:r>
      <w:r>
        <w:t xml:space="preserve"> </w:t>
      </w:r>
      <w:r>
        <w:t>by</w:t>
      </w:r>
      <w:r>
        <w:t xml:space="preserve"> </w:t>
      </w:r>
      <w:r>
        <w:t>skilles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brought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Past plural must end in -en or -e : quod</w:t>
      </w:r>
      <w:r>
        <w:br/>
        <w:t>Parliament of Fowls 540 (data/riverside_cats/PF_riv.cat)</w:t>
        <w:br/>
      </w:r>
      <w:r>
        <w:t>Al</w:t>
      </w:r>
      <w:r>
        <w:t xml:space="preserve"> </w:t>
      </w:r>
      <w:r>
        <w:t>redy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these</w:t>
      </w:r>
      <w:r>
        <w:t xml:space="preserve"> </w:t>
      </w:r>
      <w:r>
        <w:t>egles</w:t>
      </w:r>
      <w:r>
        <w:t xml:space="preserve"> </w:t>
      </w:r>
      <w:r>
        <w:t>tercels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plural must end in -en or -e : don</w:t>
      </w:r>
      <w:r>
        <w:br/>
        <w:t>Parliament of Fowls 542 (data/riverside_cats/PF_riv.cat)</w:t>
        <w:br/>
      </w:r>
      <w:r>
        <w:t>Ye</w:t>
      </w:r>
      <w:r>
        <w:t xml:space="preserve"> </w:t>
      </w:r>
      <w:r>
        <w:rPr>
          <w:i/>
        </w:rPr>
        <w:t>don</w:t>
      </w:r>
      <w:r>
        <w:t xml:space="preserve"> </w:t>
      </w:r>
      <w:r>
        <w:t>me</w:t>
      </w:r>
      <w:r>
        <w:t xml:space="preserve"> </w:t>
      </w:r>
      <w:r>
        <w:t>wrong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ido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542 (data/riverside_cats/PF_riv.cat)</w:t>
        <w:br/>
      </w:r>
      <w:r>
        <w:t>Ye</w:t>
      </w:r>
      <w:r>
        <w:t xml:space="preserve"> </w:t>
      </w:r>
      <w:r>
        <w:t>don</w:t>
      </w:r>
      <w:r>
        <w:t xml:space="preserve"> </w:t>
      </w:r>
      <w:r>
        <w:t>me</w:t>
      </w:r>
      <w:r>
        <w:t xml:space="preserve"> </w:t>
      </w:r>
      <w:r>
        <w:t>wrong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ido</w:t>
      </w:r>
      <w:r>
        <w:br/>
        <w:br/>
      </w:r>
    </w:p>
    <w:p>
      <w:r>
        <w:rPr>
          <w:b/>
        </w:rPr>
        <w:t>Present 3rd sg must end in -th : wot</w:t>
      </w:r>
      <w:r>
        <w:br/>
        <w:t>Parliament of Fowls 552 (data/riverside_cats/PF_riv.cat)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thre</w:t>
      </w:r>
      <w:r>
        <w:t xml:space="preserve"> </w:t>
      </w:r>
      <w:r>
        <w:t>she</w:t>
      </w:r>
      <w:r>
        <w:t xml:space="preserve"> </w:t>
      </w:r>
      <w:r>
        <w:rPr>
          <w:i/>
        </w:rPr>
        <w:t>wot</w:t>
      </w:r>
      <w:r>
        <w:t xml:space="preserve"> </w:t>
      </w:r>
      <w:r>
        <w:t>hireself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553 (data/riverside_cats/PF_riv.cat)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light</w:t>
      </w:r>
      <w:r>
        <w:t xml:space="preserve"> </w:t>
      </w:r>
      <w:r>
        <w:t>to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553 (data/riverside_cats/PF_riv.cat)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light</w:t>
      </w:r>
      <w:r>
        <w:t xml:space="preserve"> </w:t>
      </w:r>
      <w:r>
        <w:t>to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554 (data/riverside_cats/PF_riv.cat)</w:t>
        <w:br/>
      </w:r>
      <w:r>
        <w:t>The</w:t>
      </w:r>
      <w:r>
        <w:t xml:space="preserve"> </w:t>
      </w:r>
      <w:r>
        <w:t>waterfoules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here</w:t>
      </w:r>
      <w:r>
        <w:t xml:space="preserve"> </w:t>
      </w:r>
      <w:r>
        <w:t>hedes</w:t>
      </w:r>
      <w:r>
        <w:t xml:space="preserve"> </w:t>
      </w:r>
      <w:r>
        <w:t>leid</w:t>
      </w:r>
      <w:r>
        <w:br/>
        <w:br/>
      </w:r>
    </w:p>
    <w:p>
      <w:r>
        <w:rPr>
          <w:b/>
        </w:rPr>
        <w:t>Present 3rd sg must end in -th : shal</w:t>
      </w:r>
      <w:r>
        <w:br/>
        <w:t>Parliament of Fowls 560 (data/riverside_cats/PF_riv.cat)</w:t>
        <w:br/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oure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preyede</w:t>
      </w:r>
      <w:r>
        <w:t xml:space="preserve"> </w:t>
      </w:r>
      <w:r>
        <w:t>God</w:t>
      </w:r>
      <w:r>
        <w:t xml:space="preserve"> </w:t>
      </w:r>
      <w:r>
        <w:t>hire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-th : spede</w:t>
      </w:r>
      <w:r>
        <w:br/>
        <w:t>Parliament of Fowls 560 (data/riverside_cats/PF_riv.cat)</w:t>
        <w:br/>
      </w:r>
      <w:r>
        <w:t>Shal</w:t>
      </w:r>
      <w:r>
        <w:t xml:space="preserve"> </w:t>
      </w:r>
      <w:r>
        <w:t>telle</w:t>
      </w:r>
      <w:r>
        <w:t xml:space="preserve"> </w:t>
      </w:r>
      <w:r>
        <w:t>oure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preyede</w:t>
      </w:r>
      <w:r>
        <w:t xml:space="preserve"> </w:t>
      </w:r>
      <w:r>
        <w:t>God</w:t>
      </w:r>
      <w:r>
        <w:t xml:space="preserve"> </w:t>
      </w:r>
      <w:r>
        <w:t>hire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565 (data/riverside_cats/PF_riv.cat)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sharp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no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Present 3rd sg must end in -th : mot</w:t>
      </w:r>
      <w:r>
        <w:br/>
        <w:t>Parliament of Fowls 569 (data/riverside_cats/PF_riv.cat)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sperhauk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mot</w:t>
      </w:r>
      <w:r>
        <w:t xml:space="preserve"> </w:t>
      </w:r>
      <w:r>
        <w:t>she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570 (data/riverside_cats/PF_riv.cat)</w:t>
        <w:br/>
      </w:r>
      <w:r>
        <w:t>Lo</w:t>
      </w:r>
      <w:r>
        <w:t xml:space="preserve"> </w:t>
      </w:r>
      <w:r>
        <w:t>swich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tonge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580 (data/riverside_cats/PF_riv.cat)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that</w:t>
      </w:r>
      <w:r>
        <w:t xml:space="preserve"> </w:t>
      </w:r>
      <w:r>
        <w:t>pleynly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584 (data/riverside_cats/PF_riv.cat)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everemore</w:t>
      </w:r>
      <w:r>
        <w:t xml:space="preserve"> </w:t>
      </w:r>
      <w:r>
        <w:rPr>
          <w:i/>
        </w:rPr>
        <w:t>be</w:t>
      </w:r>
      <w:r>
        <w:t xml:space="preserve"> </w:t>
      </w:r>
      <w:r>
        <w:t>straunge</w:t>
      </w:r>
      <w:r>
        <w:br/>
        <w:br/>
      </w:r>
    </w:p>
    <w:p>
      <w:r>
        <w:rPr>
          <w:b/>
        </w:rPr>
        <w:t>Present 3rd sg must end in -th : take</w:t>
      </w:r>
      <w:r>
        <w:br/>
        <w:t>Parliament of Fowls 588 (data/riverside_cats/PF_riv.cat)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take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593 (data/riverside_cats/PF_riv.cat)</w:t>
        <w:br/>
      </w:r>
      <w:r>
        <w:t>Who</w:t>
      </w:r>
      <w:r>
        <w:t xml:space="preserve"> </w:t>
      </w:r>
      <w:r>
        <w:t>shulde</w:t>
      </w:r>
      <w:r>
        <w:t xml:space="preserve"> </w:t>
      </w:r>
      <w:r>
        <w:t>recche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recheles</w:t>
      </w:r>
      <w:r>
        <w:br/>
        <w:br/>
      </w:r>
    </w:p>
    <w:p>
      <w:r>
        <w:rPr>
          <w:b/>
        </w:rPr>
        <w:t>Present 3rd sg must end in -th : wot</w:t>
      </w:r>
      <w:r>
        <w:br/>
        <w:t>Parliament of Fowls 595 (data/riverside_cats/PF_riv.cat)</w:t>
        <w:br/>
      </w:r>
      <w:r>
        <w:t>There</w:t>
      </w:r>
      <w:r>
        <w:t xml:space="preserve"> </w:t>
      </w:r>
      <w:r>
        <w:t>been</w:t>
      </w:r>
      <w:r>
        <w:t xml:space="preserve"> </w:t>
      </w:r>
      <w:r>
        <w:t>mo</w:t>
      </w:r>
      <w:r>
        <w:t xml:space="preserve"> </w:t>
      </w:r>
      <w:r>
        <w:t>sterres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wot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payre</w:t>
      </w:r>
      <w:r>
        <w:br/>
        <w:br/>
      </w:r>
    </w:p>
    <w:p>
      <w:r>
        <w:rPr>
          <w:b/>
        </w:rPr>
        <w:t>Present plural must end in -en or -e : don</w:t>
      </w:r>
      <w:r>
        <w:br/>
        <w:t>Parliament of Fowls 599 (data/riverside_cats/PF_riv.cat)</w:t>
        <w:br/>
      </w:r>
      <w:r>
        <w:t>Thow</w:t>
      </w:r>
      <w:r>
        <w:t xml:space="preserve"> </w:t>
      </w:r>
      <w:r>
        <w:t>farst</w:t>
      </w:r>
      <w:r>
        <w:t xml:space="preserve"> </w:t>
      </w:r>
      <w:r>
        <w:t>by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oules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608 (data/riverside_cats/PF_riv.cat)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red</w:t>
      </w:r>
      <w:r>
        <w:t xml:space="preserve"> </w:t>
      </w:r>
      <w:r>
        <w:t>syn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acorde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608 (data/riverside_cats/PF_riv.cat)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my</w:t>
      </w:r>
      <w:r>
        <w:t xml:space="preserve"> </w:t>
      </w:r>
      <w:r>
        <w:t>red</w:t>
      </w:r>
      <w:r>
        <w:t xml:space="preserve"> </w:t>
      </w:r>
      <w:r>
        <w:t>syn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acorde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616 (data/riverside_cats/PF_riv.cat)</w:t>
        <w:br/>
      </w:r>
      <w:r>
        <w:t>Go</w:t>
      </w:r>
      <w:r>
        <w:t xml:space="preserve"> </w:t>
      </w:r>
      <w:r>
        <w:t>lewed</w:t>
      </w:r>
      <w:r>
        <w:t xml:space="preserve"> </w:t>
      </w:r>
      <w:r>
        <w:t>be</w:t>
      </w:r>
      <w:r>
        <w:t xml:space="preserve"> </w:t>
      </w:r>
      <w:r>
        <w:t>thow</w:t>
      </w:r>
      <w:r>
        <w:t xml:space="preserve"> </w:t>
      </w:r>
      <w:r>
        <w:t>whil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620 (data/riverside_cats/PF_riv.cat)</w:t>
        <w:br/>
      </w:r>
      <w:r>
        <w:t>But</w:t>
      </w:r>
      <w:r>
        <w:t xml:space="preserve"> </w:t>
      </w:r>
      <w:r>
        <w:t>fynally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-th : lest</w:t>
      </w:r>
      <w:r>
        <w:br/>
        <w:t>Parliament of Fowls 622 (data/riverside_cats/PF_riv.cat)</w:t>
        <w:br/>
      </w:r>
      <w:r>
        <w:t>Of</w:t>
      </w:r>
      <w:r>
        <w:t xml:space="preserve"> </w:t>
      </w:r>
      <w:r>
        <w:t>whom</w:t>
      </w:r>
      <w:r>
        <w:t xml:space="preserve"> </w:t>
      </w:r>
      <w:r>
        <w:t>hire</w:t>
      </w:r>
      <w:r>
        <w:t xml:space="preserve"> </w:t>
      </w:r>
      <w:r>
        <w:rPr>
          <w:i/>
        </w:rPr>
        <w:t>lest</w:t>
      </w:r>
      <w:r>
        <w:t xml:space="preserve"> </w:t>
      </w:r>
      <w:r>
        <w:t>whoso</w:t>
      </w:r>
      <w:r>
        <w:t xml:space="preserve"> </w:t>
      </w:r>
      <w:r>
        <w:t>be</w:t>
      </w:r>
      <w:r>
        <w:t xml:space="preserve"> </w:t>
      </w:r>
      <w:r>
        <w:t>wroth</w:t>
      </w:r>
      <w:r>
        <w:t xml:space="preserve"> </w:t>
      </w:r>
      <w:r>
        <w:t>or</w:t>
      </w:r>
      <w:r>
        <w:t xml:space="preserve"> </w:t>
      </w:r>
      <w:r>
        <w:t>blythe</w:t>
      </w:r>
      <w:r>
        <w:br/>
        <w:br/>
      </w:r>
    </w:p>
    <w:p>
      <w:r>
        <w:rPr>
          <w:b/>
        </w:rPr>
        <w:t>Present 3rd sg must end in -th : be</w:t>
      </w:r>
      <w:r>
        <w:br/>
        <w:t>Parliament of Fowls 622 (data/riverside_cats/PF_riv.cat)</w:t>
        <w:br/>
      </w:r>
      <w:r>
        <w:t>Of</w:t>
      </w:r>
      <w:r>
        <w:t xml:space="preserve"> </w:t>
      </w:r>
      <w:r>
        <w:t>whom</w:t>
      </w:r>
      <w:r>
        <w:t xml:space="preserve"> </w:t>
      </w:r>
      <w:r>
        <w:t>hire</w:t>
      </w:r>
      <w:r>
        <w:t xml:space="preserve"> </w:t>
      </w:r>
      <w:r>
        <w:t>lest</w:t>
      </w:r>
      <w:r>
        <w:t xml:space="preserve"> </w:t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or</w:t>
      </w:r>
      <w:r>
        <w:t xml:space="preserve"> </w:t>
      </w:r>
      <w:r>
        <w:t>blythe</w:t>
      </w:r>
      <w:r>
        <w:br/>
        <w:br/>
      </w:r>
    </w:p>
    <w:p>
      <w:r>
        <w:rPr>
          <w:b/>
        </w:rPr>
        <w:t>Present 3rd sg must end in -th : may</w:t>
      </w:r>
      <w:r>
        <w:br/>
        <w:t>Parliament of Fowls 624 (data/riverside_cats/PF_riv.cat)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here</w:t>
      </w:r>
      <w:r>
        <w:t xml:space="preserve"> </w:t>
      </w:r>
      <w:r>
        <w:t>discussed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638 (data/riverside_cats/PF_riv.cat)</w:t>
        <w:br/>
      </w:r>
      <w:r>
        <w:t>With</w:t>
      </w:r>
      <w:r>
        <w:t xml:space="preserve"> </w:t>
      </w:r>
      <w:r>
        <w:t>dredful</w:t>
      </w:r>
      <w:r>
        <w:t xml:space="preserve"> </w:t>
      </w:r>
      <w:r>
        <w:t>vois</w:t>
      </w:r>
      <w:r>
        <w:t xml:space="preserve"> </w:t>
      </w:r>
      <w:r>
        <w:t>the</w:t>
      </w:r>
      <w:r>
        <w:t xml:space="preserve"> </w:t>
      </w:r>
      <w:r>
        <w:t>formel</w:t>
      </w:r>
      <w:r>
        <w:t xml:space="preserve"> </w:t>
      </w:r>
      <w:r>
        <w:t>hire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640 (data/riverside_cats/PF_riv.cat)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evere</w:t>
      </w:r>
      <w:r>
        <w:t xml:space="preserve"> </w:t>
      </w:r>
      <w:r>
        <w:t>under</w:t>
      </w:r>
      <w:r>
        <w:t xml:space="preserve"> </w:t>
      </w:r>
      <w:r>
        <w:t>youre</w:t>
      </w:r>
      <w:r>
        <w:t xml:space="preserve"> </w:t>
      </w:r>
      <w:r>
        <w:t>yerde</w:t>
      </w:r>
      <w:r>
        <w:br/>
        <w:br/>
      </w:r>
    </w:p>
    <w:p>
      <w:r>
        <w:rPr>
          <w:b/>
        </w:rPr>
        <w:t>Present plural must end in -en or -e : do</w:t>
      </w:r>
      <w:r>
        <w:br/>
        <w:t>Parliament of Fowls 651 (data/riverside_cats/PF_riv.cat)</w:t>
        <w:br/>
      </w:r>
      <w:r>
        <w:t>Ye</w:t>
      </w:r>
      <w:r>
        <w:t xml:space="preserve"> </w:t>
      </w:r>
      <w:r>
        <w:t>gete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although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661 (data/riverside_cats/PF_riv.cat)</w:t>
        <w:br/>
      </w:r>
      <w:r>
        <w:t>A</w:t>
      </w:r>
      <w:r>
        <w:t xml:space="preserve"> </w:t>
      </w:r>
      <w:r>
        <w:t>yer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663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quyt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wot</w:t>
      </w:r>
      <w:r>
        <w:br/>
        <w:t>Parliament of Fowls 663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God</w:t>
      </w:r>
      <w:r>
        <w:t xml:space="preserve"> </w:t>
      </w:r>
      <w:r>
        <w:rPr>
          <w:i/>
        </w:rPr>
        <w:t>wot</w:t>
      </w:r>
      <w:r>
        <w:t xml:space="preserve"> </w:t>
      </w:r>
      <w:r>
        <w:t>quyt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663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quyt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befalle</w:t>
      </w:r>
      <w:r>
        <w:br/>
        <w:t>Parliament of Fowls 664 (data/riverside_cats/PF_riv.cat)</w:t>
        <w:br/>
      </w:r>
      <w:r>
        <w:t>Fro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yer</w:t>
      </w:r>
      <w:r>
        <w:t xml:space="preserve"> </w:t>
      </w:r>
      <w:r>
        <w:t>what</w:t>
      </w:r>
      <w:r>
        <w:t xml:space="preserve"> </w:t>
      </w:r>
      <w:r>
        <w:t>after</w:t>
      </w:r>
      <w:r>
        <w:t xml:space="preserve"> </w:t>
      </w:r>
      <w:r>
        <w:t>so</w:t>
      </w:r>
      <w:r>
        <w:t xml:space="preserve"> </w:t>
      </w:r>
      <w:r>
        <w:rPr>
          <w:i/>
        </w:rPr>
        <w:t>befalle</w:t>
      </w:r>
      <w:r>
        <w:br/>
        <w:br/>
      </w:r>
    </w:p>
    <w:p>
      <w:r>
        <w:rPr>
          <w:b/>
        </w:rPr>
        <w:t>Present 3rd sg must end in -th : is</w:t>
      </w:r>
      <w:r>
        <w:br/>
        <w:t>Parliament of Fowls 665 (data/riverside_cats/PF_riv.cat)</w:t>
        <w:br/>
      </w:r>
      <w:r>
        <w:t>This</w:t>
      </w:r>
      <w:r>
        <w:t xml:space="preserve"> </w:t>
      </w:r>
      <w:r>
        <w:t>entremes</w:t>
      </w:r>
      <w:r>
        <w:t xml:space="preserve"> </w:t>
      </w:r>
      <w:r>
        <w:rPr>
          <w:i/>
        </w:rPr>
        <w:t>is</w:t>
      </w:r>
      <w:r>
        <w:t xml:space="preserve"> </w:t>
      </w:r>
      <w:r>
        <w:t>dressed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678 (data/riverside_cats/PF_riv.cat)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t>were</w:t>
      </w:r>
      <w:r>
        <w:t xml:space="preserve"> </w:t>
      </w:r>
      <w:r>
        <w:t>swiche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687 (data/riverside_cats/PF_riv.cat)</w:t>
        <w:br/>
      </w:r>
      <w:r>
        <w:t>Wel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gladen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Weak pt sg must end in -ed, -d, or -t : dyde</w:t>
      </w:r>
      <w:r>
        <w:br/>
        <w:t>The Squire's Tale 11 (data/riverside_cats/SqT_riv.cat)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ther</w:t>
      </w:r>
      <w:r>
        <w:t xml:space="preserve"> </w:t>
      </w:r>
      <w:r>
        <w:rPr>
          <w:i/>
        </w:rPr>
        <w:t>dyde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doughty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Squire's Tale 18 (data/riverside_cats/SqT_riv.cat)</w:t>
        <w:br/>
      </w:r>
      <w:r>
        <w:t>He</w:t>
      </w:r>
      <w:r>
        <w:t xml:space="preserve"> </w:t>
      </w:r>
      <w:r>
        <w:t>kepte</w:t>
      </w:r>
      <w:r>
        <w:t xml:space="preserve"> </w:t>
      </w:r>
      <w:r>
        <w:t>his</w:t>
      </w:r>
      <w:r>
        <w:t xml:space="preserve"> </w:t>
      </w:r>
      <w:r>
        <w:t>lay</w:t>
      </w:r>
      <w:r>
        <w:t xml:space="preserve"> </w:t>
      </w:r>
      <w:r>
        <w:t>to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29 (data/riverside_cats/SqT_riv.cat)</w:t>
        <w:br/>
      </w:r>
      <w:r>
        <w:rPr>
          <w:i/>
        </w:rPr>
        <w:t>Hadde</w:t>
      </w:r>
      <w:r>
        <w:t xml:space="preserve"> </w:t>
      </w:r>
      <w:r>
        <w:t>two</w:t>
      </w:r>
      <w:r>
        <w:t xml:space="preserve"> </w:t>
      </w:r>
      <w:r>
        <w:t>sones</w:t>
      </w:r>
      <w:r>
        <w:t xml:space="preserve"> </w:t>
      </w:r>
      <w:r>
        <w:t>on</w:t>
      </w:r>
      <w:r>
        <w:t xml:space="preserve"> </w:t>
      </w:r>
      <w:r>
        <w:t>Elpheta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32 (data/riverside_cats/SqT_riv.cat)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46 (data/riverside_cats/SqT_riv.cat)</w:t>
        <w:br/>
      </w:r>
      <w:r>
        <w:rPr>
          <w:i/>
        </w:rPr>
        <w:t>Doon</w:t>
      </w:r>
      <w:r>
        <w:t xml:space="preserve"> </w:t>
      </w:r>
      <w:r>
        <w:t>cryen</w:t>
      </w:r>
      <w:r>
        <w:t xml:space="preserve"> </w:t>
      </w:r>
      <w:r>
        <w:t>thurghout</w:t>
      </w:r>
      <w:r>
        <w:t xml:space="preserve"> </w:t>
      </w:r>
      <w:r>
        <w:t>Sarray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56 (data/riverside_cats/SqT_riv.cat)</w:t>
        <w:br/>
      </w:r>
      <w:r>
        <w:t>Hem</w:t>
      </w:r>
      <w:r>
        <w:t xml:space="preserve"> </w:t>
      </w:r>
      <w:r>
        <w:t>semed</w:t>
      </w:r>
      <w:r>
        <w:t xml:space="preserve"> </w:t>
      </w:r>
      <w:r>
        <w:rPr>
          <w:i/>
        </w:rPr>
        <w:t>han</w:t>
      </w:r>
      <w:r>
        <w:t xml:space="preserve"> </w:t>
      </w:r>
      <w:r>
        <w:t>geten</w:t>
      </w:r>
      <w:r>
        <w:t xml:space="preserve"> </w:t>
      </w:r>
      <w:r>
        <w:t>hem</w:t>
      </w:r>
      <w:r>
        <w:t xml:space="preserve"> </w:t>
      </w:r>
      <w:r>
        <w:t>protecciouns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70 (data/riverside_cats/SqT_riv.cat)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mete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deynte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70 (data/riverside_cats/SqT_riv.cat)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mete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deynte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-th : may</w:t>
      </w:r>
      <w:r>
        <w:br/>
        <w:t>The Squire's Tale 72 (data/riverside_cats/SqT_riv.cat)</w:t>
        <w:br/>
      </w:r>
      <w:r>
        <w:t>Ther</w:t>
      </w:r>
      <w:r>
        <w:t xml:space="preserve"> </w:t>
      </w:r>
      <w:r>
        <w:t>nys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reporten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73 (data/riverside_cats/SqT_riv.cat)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taryen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74 (data/riverside_cats/SqT_riv.cat)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fruyt</w:t>
      </w:r>
      <w:r>
        <w:t xml:space="preserve"> </w:t>
      </w:r>
      <w:r>
        <w:t>but</w:t>
      </w:r>
      <w:r>
        <w:t xml:space="preserve"> </w:t>
      </w:r>
      <w:r>
        <w:t>los</w:t>
      </w:r>
      <w:r>
        <w:t xml:space="preserve"> </w:t>
      </w:r>
      <w:r>
        <w:t>of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Present 3rd sg must end in -th : sit</w:t>
      </w:r>
      <w:r>
        <w:br/>
        <w:t>The Squire's Tale 77 (data/riverside_cats/SqT_riv.cat)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kyng</w:t>
      </w:r>
      <w:r>
        <w:t xml:space="preserve"> </w:t>
      </w:r>
      <w:r>
        <w:rPr>
          <w:i/>
        </w:rPr>
        <w:t>sit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nobleye</w:t>
      </w:r>
      <w:r>
        <w:br/>
        <w:br/>
      </w:r>
    </w:p>
    <w:p>
      <w:r>
        <w:rPr>
          <w:b/>
        </w:rPr>
        <w:t>Present 3rd sg must end in -th : be</w:t>
      </w:r>
      <w:r>
        <w:br/>
        <w:t>The Squire's Tale 109 (data/riverside_cats/SqT_riv.cat)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117 (data/riverside_cats/SqT_riv.cat)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foure</w:t>
      </w:r>
      <w:r>
        <w:t xml:space="preserve"> </w:t>
      </w:r>
      <w:r>
        <w:t>and</w:t>
      </w:r>
      <w:r>
        <w:t xml:space="preserve"> </w:t>
      </w:r>
      <w:r>
        <w:t>twenty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Present 3rd sg must end in -th : lyst</w:t>
      </w:r>
      <w:r>
        <w:br/>
        <w:t>The Squire's Tale 122 (data/riverside_cats/SqT_riv.cat)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lyst</w:t>
      </w:r>
      <w:r>
        <w:t xml:space="preserve"> </w:t>
      </w:r>
      <w:r>
        <w:t>to</w:t>
      </w:r>
      <w:r>
        <w:t xml:space="preserve"> </w:t>
      </w:r>
      <w:r>
        <w:t>fleen</w:t>
      </w:r>
      <w:r>
        <w:t xml:space="preserve"> </w:t>
      </w:r>
      <w:r>
        <w:t>as</w:t>
      </w:r>
      <w:r>
        <w:t xml:space="preserve"> </w:t>
      </w:r>
      <w:r>
        <w:t>hye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air</w:t>
      </w:r>
      <w:r>
        <w:br/>
        <w:br/>
      </w:r>
    </w:p>
    <w:p>
      <w:r>
        <w:rPr>
          <w:b/>
        </w:rPr>
        <w:t>Present 3rd sg must end in -th : list</w:t>
      </w:r>
      <w:r>
        <w:br/>
        <w:t>The Squire's Tale 123 (data/riverside_cats/SqT_riv.cat)</w:t>
        <w:br/>
      </w:r>
      <w:r>
        <w:t>As</w:t>
      </w:r>
      <w:r>
        <w:t xml:space="preserve"> </w:t>
      </w:r>
      <w:r>
        <w:t>dooth</w:t>
      </w:r>
      <w:r>
        <w:t xml:space="preserve"> </w:t>
      </w:r>
      <w:r>
        <w:t>an</w:t>
      </w:r>
      <w:r>
        <w:t xml:space="preserve"> </w:t>
      </w:r>
      <w:r>
        <w:t>egle</w:t>
      </w:r>
      <w:r>
        <w:t xml:space="preserve"> </w:t>
      </w:r>
      <w:r>
        <w:t>whan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-th : shal</w:t>
      </w:r>
      <w:r>
        <w:br/>
        <w:t>The Squire's Tale 124 (data/riverside_cats/SqT_riv.cat)</w:t>
        <w:br/>
      </w:r>
      <w:r>
        <w:t>This</w:t>
      </w:r>
      <w:r>
        <w:t xml:space="preserve"> </w:t>
      </w:r>
      <w:r>
        <w:t>same</w:t>
      </w:r>
      <w:r>
        <w:t xml:space="preserve"> </w:t>
      </w:r>
      <w:r>
        <w:t>steede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yow</w:t>
      </w:r>
      <w:r>
        <w:t xml:space="preserve"> </w:t>
      </w:r>
      <w:r>
        <w:t>evere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Squire's Tale 128 (data/riverside_cats/SqT_riv.cat)</w:t>
        <w:br/>
      </w:r>
      <w:r>
        <w:t>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wroghte</w:t>
      </w:r>
      <w:r>
        <w:t xml:space="preserve"> </w:t>
      </w:r>
      <w:r>
        <w:t>koude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gyn</w:t>
      </w:r>
      <w:r>
        <w:br/>
        <w:br/>
      </w:r>
    </w:p>
    <w:p>
      <w:r>
        <w:rPr>
          <w:b/>
        </w:rPr>
        <w:t>Present 3rd sg must end in -th : shal</w:t>
      </w:r>
      <w:r>
        <w:br/>
        <w:t>The Squire's Tale 134 (data/riverside_cats/SqT_riv.cat)</w:t>
        <w:br/>
      </w:r>
      <w:r>
        <w:t>Whan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fallen</w:t>
      </w:r>
      <w:r>
        <w:t xml:space="preserve"> </w:t>
      </w:r>
      <w:r>
        <w:t>any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136 (data/riverside_cats/SqT_riv.cat)</w:t>
        <w:br/>
      </w:r>
      <w:r>
        <w:t>And</w:t>
      </w:r>
      <w:r>
        <w:t xml:space="preserve"> </w:t>
      </w:r>
      <w:r>
        <w:t>openly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freend</w:t>
      </w:r>
      <w:r>
        <w:t xml:space="preserve"> </w:t>
      </w:r>
      <w:r>
        <w:t>or</w:t>
      </w:r>
      <w:r>
        <w:t xml:space="preserve"> </w:t>
      </w:r>
      <w:r>
        <w:t>foo</w:t>
      </w:r>
      <w:r>
        <w:br/>
        <w:br/>
      </w:r>
    </w:p>
    <w:p>
      <w:r>
        <w:rPr>
          <w:b/>
        </w:rPr>
        <w:t>Present 3rd sg must end in -th : be</w:t>
      </w:r>
      <w:r>
        <w:br/>
        <w:t>The Squire's Tale 139 (data/riverside_cats/SqT_riv.cat)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fals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his</w:t>
      </w:r>
      <w:r>
        <w:t xml:space="preserve"> </w:t>
      </w:r>
      <w:r>
        <w:t>tresoun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shal</w:t>
      </w:r>
      <w:r>
        <w:br/>
        <w:t>The Squire's Tale 141 (data/riverside_cats/SqT_riv.cat)</w:t>
        <w:br/>
      </w:r>
      <w:r>
        <w:t>So</w:t>
      </w:r>
      <w:r>
        <w:t xml:space="preserve"> </w:t>
      </w:r>
      <w:r>
        <w:t>openly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hyde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143 (data/riverside_cats/SqT_riv.cat)</w:t>
        <w:br/>
      </w:r>
      <w:r>
        <w:t>This</w:t>
      </w:r>
      <w:r>
        <w:t xml:space="preserve"> </w:t>
      </w:r>
      <w:r>
        <w:t>mirour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ryng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145 (data/riverside_cats/SqT_riv.cat)</w:t>
        <w:br/>
      </w:r>
      <w:r>
        <w:t>Youre</w:t>
      </w:r>
      <w:r>
        <w:t xml:space="preserve"> </w:t>
      </w:r>
      <w:r>
        <w:t>excellente</w:t>
      </w:r>
      <w:r>
        <w:t xml:space="preserve"> </w:t>
      </w:r>
      <w:r>
        <w:t>doghter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Squire's Tale 146 (data/riverside_cats/SqT_riv.cat)</w:t>
        <w:br/>
      </w:r>
      <w:r>
        <w:t>The</w:t>
      </w:r>
      <w:r>
        <w:t xml:space="preserve"> </w:t>
      </w:r>
      <w:r>
        <w:t>vertu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ryng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147 (data/riverside_cats/SqT_riv.cat)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if</w:t>
      </w:r>
      <w:r>
        <w:t xml:space="preserve"> </w:t>
      </w:r>
      <w:r>
        <w:t>hire</w:t>
      </w:r>
      <w:r>
        <w:t xml:space="preserve"> </w:t>
      </w:r>
      <w:r>
        <w:t>lust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149 (data/riverside_cats/SqT_riv.cat)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fowel</w:t>
      </w:r>
      <w:r>
        <w:t xml:space="preserve"> </w:t>
      </w:r>
      <w:r>
        <w:t>that</w:t>
      </w:r>
      <w:r>
        <w:t xml:space="preserve"> </w:t>
      </w:r>
      <w:r>
        <w:t>fleeth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-th : shal</w:t>
      </w:r>
      <w:r>
        <w:br/>
        <w:t>The Squire's Tale 150 (data/riverside_cats/SqT_riv.cat)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t xml:space="preserve"> </w:t>
      </w:r>
      <w:r>
        <w:t>his</w:t>
      </w:r>
      <w:r>
        <w:t xml:space="preserve"> </w:t>
      </w:r>
      <w:r>
        <w:t>stevene</w:t>
      </w:r>
      <w:r>
        <w:br/>
        <w:br/>
      </w:r>
    </w:p>
    <w:p>
      <w:r>
        <w:rPr>
          <w:b/>
        </w:rPr>
        <w:t>Present 3rd sg must end in -th : wol</w:t>
      </w:r>
      <w:r>
        <w:br/>
        <w:t>The Squire's Tale 154 (data/riverside_cats/SqT_riv.cat)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154 (data/riverside_cats/SqT_riv.cat)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-th : wole</w:t>
      </w:r>
      <w:r>
        <w:br/>
        <w:t>The Squire's Tale 158 (data/riverside_cats/SqT_riv.cat)</w:t>
        <w:br/>
      </w:r>
      <w:r>
        <w:t>Thurghout</w:t>
      </w:r>
      <w:r>
        <w:t xml:space="preserve"> </w:t>
      </w:r>
      <w:r>
        <w:t>his</w:t>
      </w:r>
      <w:r>
        <w:t xml:space="preserve"> </w:t>
      </w:r>
      <w:r>
        <w:t>armure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wole</w:t>
      </w:r>
      <w:r>
        <w:t xml:space="preserve"> </w:t>
      </w:r>
      <w:r>
        <w:t>kerve</w:t>
      </w:r>
      <w:r>
        <w:t xml:space="preserve"> </w:t>
      </w:r>
      <w:r>
        <w:t>and</w:t>
      </w:r>
      <w:r>
        <w:t xml:space="preserve"> </w:t>
      </w:r>
      <w:r>
        <w:t>byte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160 (data/riverside_cats/SqT_riv.cat)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wounded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strook</w:t>
      </w:r>
      <w:r>
        <w:br/>
        <w:br/>
      </w:r>
    </w:p>
    <w:p>
      <w:r>
        <w:rPr>
          <w:b/>
        </w:rPr>
        <w:t>Present 3rd sg must end in -th : shal</w:t>
      </w:r>
      <w:r>
        <w:br/>
        <w:t>The Squire's Tale 161 (data/riverside_cats/SqT_riv.cat)</w:t>
        <w:br/>
      </w:r>
      <w:r>
        <w:rPr>
          <w:i/>
        </w:rPr>
        <w:t>Shal</w:t>
      </w:r>
      <w:r>
        <w:t xml:space="preserve"> </w:t>
      </w:r>
      <w:r>
        <w:t>never</w:t>
      </w:r>
      <w:r>
        <w:t xml:space="preserve"> </w:t>
      </w:r>
      <w:r>
        <w:t>be</w:t>
      </w:r>
      <w:r>
        <w:t xml:space="preserve"> </w:t>
      </w:r>
      <w:r>
        <w:t>hool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163 (data/riverside_cats/SqT_riv.cat)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163 (data/riverside_cats/SqT_riv.cat)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hurt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wol</w:t>
      </w:r>
      <w:r>
        <w:br/>
        <w:t>The Squire's Tale 165 (data/riverside_cats/SqT_riv.cat)</w:t>
        <w:br/>
      </w:r>
      <w:r>
        <w:t>Stroke</w:t>
      </w:r>
      <w:r>
        <w:t xml:space="preserve"> </w:t>
      </w:r>
      <w:r>
        <w:t>hym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wounde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close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172 (data/riverside_cats/SqT_riv.cat)</w:t>
        <w:br/>
      </w:r>
      <w:r>
        <w:t>This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chambre</w:t>
      </w:r>
      <w:r>
        <w:t xml:space="preserve"> </w:t>
      </w:r>
      <w:r>
        <w:t>lad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175 (data/riverside_cats/SqT_riv.cat)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175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Present 3rd sg must end in -th : may</w:t>
      </w:r>
      <w:r>
        <w:br/>
        <w:t>The Squire's Tale 181 (data/riverside_cats/SqT_riv.cat)</w:t>
        <w:br/>
      </w:r>
      <w:r>
        <w:t>The</w:t>
      </w:r>
      <w:r>
        <w:t xml:space="preserve"> </w:t>
      </w:r>
      <w:r>
        <w:t>hors</w:t>
      </w:r>
      <w:r>
        <w:t xml:space="preserve"> </w:t>
      </w:r>
      <w:r>
        <w:t>of</w:t>
      </w:r>
      <w:r>
        <w:t xml:space="preserve"> </w:t>
      </w:r>
      <w:r>
        <w:t>bras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remewed</w:t>
      </w:r>
      <w:r>
        <w:br/>
        <w:br/>
      </w:r>
    </w:p>
    <w:p>
      <w:r>
        <w:rPr>
          <w:b/>
        </w:rPr>
        <w:t>Present 3rd sg must end in -th : may</w:t>
      </w:r>
      <w:r>
        <w:br/>
        <w:t>The Squire's Tale 183 (data/riverside_cats/SqT_riv.cat)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place</w:t>
      </w:r>
      <w:r>
        <w:t xml:space="preserve"> </w:t>
      </w:r>
      <w:r>
        <w:t>it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Squire's Tale 185 (data/riverside_cats/SqT_riv.cat)</w:t>
        <w:br/>
      </w:r>
      <w:r>
        <w:t>And</w:t>
      </w:r>
      <w:r>
        <w:t xml:space="preserve"> </w:t>
      </w:r>
      <w:r>
        <w:t>cause</w:t>
      </w:r>
      <w:r>
        <w:t xml:space="preserve"> </w:t>
      </w:r>
      <w:r>
        <w:t>why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craft</w:t>
      </w:r>
      <w:r>
        <w:br/>
        <w:br/>
      </w:r>
    </w:p>
    <w:p>
      <w:r>
        <w:rPr>
          <w:b/>
        </w:rPr>
        <w:t>Past plural must end in -en or -e : demed</w:t>
      </w:r>
      <w:r>
        <w:br/>
        <w:t>The Squire's Tale 202 (data/riverside_cats/SqT_riv.cat)</w:t>
        <w:br/>
      </w:r>
      <w:r>
        <w:t>Diverse</w:t>
      </w:r>
      <w:r>
        <w:t xml:space="preserve"> </w:t>
      </w:r>
      <w:r>
        <w:t>folk</w:t>
      </w:r>
      <w:r>
        <w:t xml:space="preserve"> </w:t>
      </w:r>
      <w:r>
        <w:t>diversely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demed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208 (data/riverside_cats/SqT_riv.cat)</w:t>
        <w:br/>
      </w:r>
      <w:r>
        <w:t>The</w:t>
      </w:r>
      <w:r>
        <w:t xml:space="preserve"> </w:t>
      </w:r>
      <w:r>
        <w:t>hors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wynges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Squire's Tale 210 (data/riverside_cats/SqT_riv.cat)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Troie</w:t>
      </w:r>
      <w:r>
        <w:t xml:space="preserve"> </w:t>
      </w:r>
      <w:r>
        <w:t>to</w:t>
      </w:r>
      <w:r>
        <w:t xml:space="preserve"> </w:t>
      </w:r>
      <w:r>
        <w:t>destruccion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236 (data/riverside_cats/SqT_riv.cat)</w:t>
        <w:br/>
      </w:r>
      <w:r>
        <w:t>And</w:t>
      </w:r>
      <w:r>
        <w:t xml:space="preserve"> </w:t>
      </w:r>
      <w:r>
        <w:t>oother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241 (data/riverside_cats/SqT_riv.cat)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wise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242 (data/riverside_cats/SqT_riv.cat)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youreselven</w:t>
      </w:r>
      <w:r>
        <w:t xml:space="preserve"> </w:t>
      </w:r>
      <w:r>
        <w:t>herd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252 (data/riverside_cats/SqT_riv.cat)</w:t>
        <w:br/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and</w:t>
      </w:r>
      <w:r>
        <w:t xml:space="preserve"> </w:t>
      </w:r>
      <w:r>
        <w:t>drawen</w:t>
      </w:r>
      <w:r>
        <w:t xml:space="preserve"> </w:t>
      </w:r>
      <w:r>
        <w:t>hem</w:t>
      </w:r>
      <w:r>
        <w:t xml:space="preserve"> </w:t>
      </w:r>
      <w:r>
        <w:t>apart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256 (data/riverside_cats/SqT_riv.cat)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yknowen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fern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260 (data/riverside_cats/SqT_riv.cat)</w:t>
        <w:br/>
      </w:r>
      <w:r>
        <w:t>And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is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271 (data/riverside_cats/SqT_riv.cat)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lyk</w:t>
      </w:r>
      <w:r>
        <w:t xml:space="preserve"> </w:t>
      </w:r>
      <w:r>
        <w:t>an</w:t>
      </w:r>
      <w:r>
        <w:t xml:space="preserve"> </w:t>
      </w:r>
      <w:r>
        <w:t>hevene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276 (data/riverside_cats/SqT_riv.cat)</w:t>
        <w:br/>
      </w:r>
      <w:r>
        <w:t>This</w:t>
      </w:r>
      <w:r>
        <w:t xml:space="preserve"> </w:t>
      </w:r>
      <w:r>
        <w:t>strange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fet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ful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278 (data/riverside_cats/SqT_riv.cat)</w:t>
        <w:br/>
      </w:r>
      <w:r>
        <w:t>Heere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revel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jolitee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279 (data/riverside_cats/SqT_riv.cat)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able</w:t>
      </w:r>
      <w:r>
        <w:t xml:space="preserve"> </w:t>
      </w:r>
      <w:r>
        <w:t>a</w:t>
      </w:r>
      <w:r>
        <w:t xml:space="preserve"> </w:t>
      </w:r>
      <w:r>
        <w:t>dul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280 (data/riverside_cats/SqT_riv.cat)</w:t>
        <w:br/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knowen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287 (data/riverside_cats/SqT_riv.cat)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but</w:t>
      </w:r>
      <w:r>
        <w:t xml:space="preserve"> </w:t>
      </w:r>
      <w:r>
        <w:t>Launcelot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-th : bit</w:t>
      </w:r>
      <w:r>
        <w:br/>
        <w:t>The Squire's Tale 291 (data/riverside_cats/SqT_riv.cat)</w:t>
        <w:br/>
      </w:r>
      <w:r>
        <w:t>The</w:t>
      </w:r>
      <w:r>
        <w:t xml:space="preserve"> </w:t>
      </w:r>
      <w:r>
        <w:t>styward</w:t>
      </w:r>
      <w:r>
        <w:t xml:space="preserve"> </w:t>
      </w:r>
      <w:r>
        <w:rPr>
          <w:i/>
        </w:rPr>
        <w:t>bit</w:t>
      </w:r>
      <w:r>
        <w:t xml:space="preserve"> </w:t>
      </w:r>
      <w:r>
        <w:t>the</w:t>
      </w:r>
      <w:r>
        <w:t xml:space="preserve"> </w:t>
      </w:r>
      <w:r>
        <w:t>spices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hye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294 (data/riverside_cats/SqT_riv.cat)</w:t>
        <w:br/>
      </w:r>
      <w:r>
        <w:t>The</w:t>
      </w:r>
      <w:r>
        <w:t xml:space="preserve"> </w:t>
      </w:r>
      <w:r>
        <w:t>spices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wyn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314 (data/riverside_cats/SqT_riv.cat)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Sire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-th : list</w:t>
      </w:r>
      <w:r>
        <w:br/>
        <w:t>The Squire's Tale 315 (data/riverside_cats/SqT_riv.cat)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ryden</w:t>
      </w:r>
      <w:r>
        <w:t xml:space="preserve"> </w:t>
      </w:r>
      <w:r>
        <w:t>anywhere</w:t>
      </w:r>
      <w:r>
        <w:br/>
        <w:br/>
      </w:r>
    </w:p>
    <w:p>
      <w:r>
        <w:rPr>
          <w:b/>
        </w:rPr>
        <w:t>Present 3rd sg must end in -th : list</w:t>
      </w:r>
      <w:r>
        <w:br/>
        <w:t>The Squire's Tale 319 (data/riverside_cats/SqT_riv.cat)</w:t>
        <w:br/>
      </w:r>
      <w:r>
        <w:t>Or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contree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Present 3rd sg must end in -th : wol</w:t>
      </w:r>
      <w:r>
        <w:br/>
        <w:t>The Squire's Tale 323 (data/riverside_cats/SqT_riv.cat)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323 (data/riverside_cats/SqT_riv.cat)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325 (data/riverside_cats/SqT_riv.cat)</w:t>
        <w:br/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the</w:t>
      </w:r>
      <w:r>
        <w:t xml:space="preserve"> </w:t>
      </w:r>
      <w:r>
        <w:t>contrarie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yswore</w:t>
      </w:r>
      <w:r>
        <w:br/>
        <w:br/>
      </w:r>
    </w:p>
    <w:p>
      <w:r>
        <w:rPr>
          <w:b/>
        </w:rPr>
        <w:t>Present 3rd sg must end in -th : shal</w:t>
      </w:r>
      <w:r>
        <w:br/>
        <w:t>The Squire's Tale 326 (data/riverside_cats/SqT_riv.cat)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thennes</w:t>
      </w:r>
      <w:r>
        <w:t xml:space="preserve"> </w:t>
      </w:r>
      <w:r>
        <w:t>been</w:t>
      </w:r>
      <w:r>
        <w:t xml:space="preserve"> </w:t>
      </w:r>
      <w:r>
        <w:t>ydrawe</w:t>
      </w:r>
      <w:r>
        <w:t xml:space="preserve"> </w:t>
      </w:r>
      <w:r>
        <w:t>ne</w:t>
      </w:r>
      <w:r>
        <w:t xml:space="preserve"> </w:t>
      </w:r>
      <w:r>
        <w:t>ybore</w:t>
      </w:r>
      <w:r>
        <w:br/>
        <w:br/>
      </w:r>
    </w:p>
    <w:p>
      <w:r>
        <w:rPr>
          <w:b/>
        </w:rPr>
        <w:t>Present 3rd sg must end in -th : liste</w:t>
      </w:r>
      <w:r>
        <w:br/>
        <w:t>The Squire's Tale 327 (data/riverside_cats/SqT_riv.cat)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bidde</w:t>
      </w:r>
      <w:r>
        <w:t xml:space="preserve"> </w:t>
      </w:r>
      <w:r>
        <w:t>hym</w:t>
      </w:r>
      <w:r>
        <w:t xml:space="preserve"> </w:t>
      </w:r>
      <w:r>
        <w:t>thennes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327 (data/riverside_cats/SqT_riv.cat)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bidde</w:t>
      </w:r>
      <w:r>
        <w:t xml:space="preserve"> </w:t>
      </w:r>
      <w:r>
        <w:t>hym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wol</w:t>
      </w:r>
      <w:r>
        <w:br/>
        <w:t>The Squire's Tale 328 (data/riverside_cats/SqT_riv.cat)</w:t>
        <w:br/>
      </w:r>
      <w:r>
        <w:t>Trille</w:t>
      </w:r>
      <w:r>
        <w:t xml:space="preserve"> </w:t>
      </w:r>
      <w:r>
        <w:t>this</w:t>
      </w:r>
      <w:r>
        <w:t xml:space="preserve"> </w:t>
      </w:r>
      <w:r>
        <w:t>pyn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vanysshe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-th : list</w:t>
      </w:r>
      <w:r>
        <w:br/>
        <w:t>The Squire's Tale 331 (data/riverside_cats/SqT_riv.cat)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clepen</w:t>
      </w:r>
      <w:r>
        <w:t xml:space="preserve"> </w:t>
      </w:r>
      <w:r>
        <w:t>hym</w:t>
      </w:r>
      <w:r>
        <w:t xml:space="preserve"> </w:t>
      </w:r>
      <w:r>
        <w:t>ageyn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332 (data/riverside_cats/SqT_riv.cat)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gyse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list</w:t>
      </w:r>
      <w:r>
        <w:br/>
        <w:t>The Squire's Tale 334 (data/riverside_cats/SqT_riv.cat)</w:t>
        <w:br/>
      </w:r>
      <w:r>
        <w:t>Ride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334 (data/riverside_cats/SqT_riv.cat)</w:t>
        <w:br/>
      </w:r>
      <w:r>
        <w:t>Ride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349 (data/riverside_cats/SqT_riv.cat)</w:t>
        <w:br/>
      </w:r>
      <w:r>
        <w:t>That</w:t>
      </w:r>
      <w:r>
        <w:t xml:space="preserve"> </w:t>
      </w:r>
      <w:r>
        <w:t>muchel</w:t>
      </w:r>
      <w:r>
        <w:t xml:space="preserve"> </w:t>
      </w:r>
      <w:r>
        <w:t>drynke</w:t>
      </w:r>
      <w:r>
        <w:t xml:space="preserve"> </w:t>
      </w:r>
      <w:r>
        <w:t>and</w:t>
      </w:r>
      <w:r>
        <w:t xml:space="preserve"> </w:t>
      </w:r>
      <w:r>
        <w:t>labour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The Squire's Tale 350 (data/riverside_cats/SqT_riv.cat)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galpyng</w:t>
      </w:r>
      <w:r>
        <w:t xml:space="preserve"> </w:t>
      </w:r>
      <w:r>
        <w:t>mouth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he</w:t>
      </w:r>
      <w:r>
        <w:t xml:space="preserve"> </w:t>
      </w:r>
      <w:r>
        <w:rPr>
          <w:i/>
        </w:rPr>
        <w:t>keste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363 (data/riverside_cats/SqT_riv.cat)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take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364 (data/riverside_cats/SqT_riv.cat)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reste</w:t>
      </w:r>
      <w:r>
        <w:t xml:space="preserve"> </w:t>
      </w:r>
      <w:r>
        <w:t>soone</w:t>
      </w:r>
      <w:r>
        <w:t xml:space="preserve"> </w:t>
      </w:r>
      <w:r>
        <w:t>after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eve</w:t>
      </w:r>
      <w:r>
        <w:br/>
        <w:br/>
      </w:r>
    </w:p>
    <w:p>
      <w:r>
        <w:rPr>
          <w:b/>
        </w:rPr>
        <w:t>Present 3rd sg must end in -th : liste</w:t>
      </w:r>
      <w:r>
        <w:br/>
        <w:t>The Squire's Tale 365 (data/riverside_cats/SqT_riv.cat)</w:t>
        <w:br/>
      </w:r>
      <w:r>
        <w:t>Hir</w:t>
      </w:r>
      <w:r>
        <w:t xml:space="preserve"> </w:t>
      </w:r>
      <w:r>
        <w:rPr>
          <w:i/>
        </w:rPr>
        <w:t>liste</w:t>
      </w:r>
      <w:r>
        <w:t xml:space="preserve"> </w:t>
      </w:r>
      <w:r>
        <w:t>nat</w:t>
      </w:r>
      <w:r>
        <w:t xml:space="preserve"> </w:t>
      </w:r>
      <w:r>
        <w:t>appalled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Squire's Tale 378 (data/riverside_cats/SqT_riv.cat)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Madame</w:t>
      </w:r>
      <w:r>
        <w:t xml:space="preserve"> </w:t>
      </w:r>
      <w:r>
        <w:t>whider</w:t>
      </w:r>
      <w:r>
        <w:t xml:space="preserve"> </w:t>
      </w:r>
      <w:r>
        <w:rPr>
          <w:i/>
        </w:rPr>
        <w:t>wil</w:t>
      </w:r>
      <w:r>
        <w:t xml:space="preserve"> </w:t>
      </w:r>
      <w:r>
        <w:t>ye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378 (data/riverside_cats/SqT_riv.cat)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Madame</w:t>
      </w:r>
      <w:r>
        <w:t xml:space="preserve"> </w:t>
      </w:r>
      <w:r>
        <w:t>whider</w:t>
      </w:r>
      <w:r>
        <w:t xml:space="preserve"> </w:t>
      </w:r>
      <w:r>
        <w:t>wil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Squire's Tale 398 (data/riverside_cats/SqT_riv.cat)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foweles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401 (data/riverside_cats/SqT_riv.cat)</w:t>
        <w:br/>
      </w:r>
      <w:r>
        <w:t>The</w:t>
      </w:r>
      <w:r>
        <w:t xml:space="preserve"> </w:t>
      </w:r>
      <w:r>
        <w:t>knotte</w:t>
      </w:r>
      <w:r>
        <w:t xml:space="preserve"> </w:t>
      </w:r>
      <w:r>
        <w:t>why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toold</w:t>
      </w:r>
      <w:r>
        <w:br/>
        <w:br/>
      </w:r>
    </w:p>
    <w:p>
      <w:r>
        <w:rPr>
          <w:b/>
        </w:rPr>
        <w:t>Present 3rd sg must end in -th : be</w:t>
      </w:r>
      <w:r>
        <w:br/>
        <w:t>The Squire's Tale 402 (data/riverside_cats/SqT_riv.cat)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taried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lust</w:t>
      </w:r>
      <w:r>
        <w:t xml:space="preserve"> </w:t>
      </w:r>
      <w:r>
        <w:rPr>
          <w:i/>
        </w:rPr>
        <w:t>be</w:t>
      </w:r>
      <w:r>
        <w:t xml:space="preserve"> </w:t>
      </w:r>
      <w:r>
        <w:t>coold</w:t>
      </w:r>
      <w:r>
        <w:br/>
        <w:br/>
      </w:r>
    </w:p>
    <w:p>
      <w:r>
        <w:rPr>
          <w:b/>
        </w:rPr>
        <w:t>Present 3rd sg must end in -th : be</w:t>
      </w:r>
      <w:r>
        <w:br/>
        <w:t>The Squire's Tale 402 (data/riverside_cats/SqT_riv.cat)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taried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lust</w:t>
      </w:r>
      <w:r>
        <w:t xml:space="preserve"> </w:t>
      </w:r>
      <w:r>
        <w:rPr>
          <w:i/>
        </w:rPr>
        <w:t>be</w:t>
      </w:r>
      <w:r>
        <w:t xml:space="preserve"> </w:t>
      </w:r>
      <w:r>
        <w:t>coold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421 (data/riverside_cats/SqT_riv.cat)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koude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431 (data/riverside_cats/SqT_riv.cat)</w:t>
        <w:br/>
      </w:r>
      <w:r>
        <w:t>Til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fallen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435 (data/riverside_cats/SqT_riv.cat)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fowel</w:t>
      </w:r>
      <w:r>
        <w:t xml:space="preserve"> </w:t>
      </w:r>
      <w:r>
        <w:t>may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leden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447 (data/riverside_cats/SqT_riv.cat)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be</w:t>
      </w:r>
      <w:r>
        <w:br/>
        <w:t>The Squire's Tale 447 (data/riverside_cats/SqT_riv.cat)</w:t>
        <w:br/>
      </w: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450 (data/riverside_cats/SqT_riv.cat)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or</w:t>
      </w:r>
      <w:r>
        <w:t xml:space="preserve"> </w:t>
      </w:r>
      <w:r>
        <w:t>los</w:t>
      </w:r>
      <w:r>
        <w:t xml:space="preserve"> </w:t>
      </w:r>
      <w:r>
        <w:t>of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-th : moot</w:t>
      </w:r>
      <w:r>
        <w:br/>
        <w:t>The Squire's Tale 456 (data/riverside_cats/SqT_riv.cat)</w:t>
        <w:br/>
      </w:r>
      <w:r>
        <w:rPr>
          <w:i/>
        </w:rPr>
        <w:t>Moot</w:t>
      </w:r>
      <w:r>
        <w:t xml:space="preserve"> </w:t>
      </w:r>
      <w:r>
        <w:t>been</w:t>
      </w:r>
      <w:r>
        <w:t xml:space="preserve"> </w:t>
      </w:r>
      <w:r>
        <w:t>enchesoun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cruel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-th : chace</w:t>
      </w:r>
      <w:r>
        <w:br/>
        <w:t>The Squire's Tale 457 (data/riverside_cats/SqT_riv.cat)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wight</w:t>
      </w:r>
      <w:r>
        <w:t xml:space="preserve"> </w:t>
      </w:r>
      <w:r>
        <w:t>yow</w:t>
      </w:r>
      <w:r>
        <w:t xml:space="preserve"> </w:t>
      </w:r>
      <w:r>
        <w:rPr>
          <w:i/>
        </w:rPr>
        <w:t>chace</w:t>
      </w:r>
      <w:r>
        <w:br/>
        <w:br/>
      </w:r>
    </w:p>
    <w:p>
      <w:r>
        <w:rPr>
          <w:b/>
        </w:rPr>
        <w:t>Present 3rd sg must end in -th : may</w:t>
      </w:r>
      <w:r>
        <w:br/>
        <w:t>The Squire's Tale 459 (data/riverside_cats/SqT_riv.cat)</w:t>
        <w:br/>
      </w:r>
      <w:r>
        <w:t>Or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youre</w:t>
      </w:r>
      <w:r>
        <w:t xml:space="preserve"> </w:t>
      </w:r>
      <w:r>
        <w:t>help</w:t>
      </w:r>
      <w:r>
        <w:t xml:space="preserve"> </w:t>
      </w:r>
      <w:r>
        <w:t>For</w:t>
      </w:r>
      <w:r>
        <w:t xml:space="preserve"> </w:t>
      </w:r>
      <w:r>
        <w:t>west</w:t>
      </w:r>
      <w:r>
        <w:t xml:space="preserve"> </w:t>
      </w:r>
      <w:r>
        <w:t>nor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Squire's Tale 461 (data/riverside_cats/SqT_riv.cat)</w:t>
        <w:br/>
      </w:r>
      <w:r>
        <w:t>That</w:t>
      </w:r>
      <w:r>
        <w:t xml:space="preserve"> </w:t>
      </w:r>
      <w:r>
        <w:rPr>
          <w:i/>
        </w:rPr>
        <w:t>ferde</w:t>
      </w:r>
      <w:r>
        <w:t xml:space="preserve"> </w:t>
      </w:r>
      <w:r>
        <w:t>with</w:t>
      </w:r>
      <w:r>
        <w:t xml:space="preserve"> </w:t>
      </w:r>
      <w:r>
        <w:t>hymself</w:t>
      </w:r>
      <w:r>
        <w:t xml:space="preserve"> </w:t>
      </w:r>
      <w:r>
        <w:t>so</w:t>
      </w:r>
      <w:r>
        <w:t xml:space="preserve"> </w:t>
      </w:r>
      <w:r>
        <w:t>pitously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Squire's Tale 466 (data/riverside_cats/SqT_riv.cat)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verraily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3rd sg must end in -th : helpe</w:t>
      </w:r>
      <w:r>
        <w:br/>
        <w:t>The Squire's Tale 469 (data/riverside_cats/SqT_riv.cat)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grete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Infinitive must end in -en or -e : heel</w:t>
      </w:r>
      <w:r>
        <w:br/>
        <w:t>The Squire's Tale 471 (data/riverside_cats/SqT_riv.cat)</w:t>
        <w:br/>
      </w:r>
      <w:r>
        <w:t>To</w:t>
      </w:r>
      <w:r>
        <w:t xml:space="preserve"> </w:t>
      </w:r>
      <w:r>
        <w:rPr>
          <w:i/>
        </w:rPr>
        <w:t>heel</w:t>
      </w:r>
      <w:r>
        <w:t xml:space="preserve"> </w:t>
      </w:r>
      <w:r>
        <w:t>with</w:t>
      </w:r>
      <w:r>
        <w:t xml:space="preserve"> </w:t>
      </w:r>
      <w:r>
        <w:t>youre</w:t>
      </w:r>
      <w:r>
        <w:t xml:space="preserve"> </w:t>
      </w:r>
      <w:r>
        <w:t>hurtes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481 (data/riverside_cats/SqT_riv.cat)</w:t>
        <w:br/>
      </w:r>
      <w:r>
        <w:rPr>
          <w:i/>
        </w:rPr>
        <w:t>Is</w:t>
      </w:r>
      <w:r>
        <w:t xml:space="preserve"> </w:t>
      </w:r>
      <w:r>
        <w:t>preved</w:t>
      </w:r>
      <w:r>
        <w:t xml:space="preserve"> </w:t>
      </w:r>
      <w:r>
        <w:t>alday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491 (data/riverside_cats/SqT_riv.cat)</w:t>
        <w:br/>
      </w:r>
      <w:r>
        <w:t>As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whelp</w:t>
      </w:r>
      <w:r>
        <w:t xml:space="preserve"> </w:t>
      </w:r>
      <w:r>
        <w:t>chasted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leon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Squire's Tale 495 (data/riverside_cats/SqT_riv.cat)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hir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510 (data/riverside_cats/SqT_riv.cat)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wend</w:t>
      </w:r>
      <w:r>
        <w:t xml:space="preserve"> </w:t>
      </w:r>
      <w:r>
        <w:t>he</w:t>
      </w:r>
      <w:r>
        <w:t xml:space="preserve"> </w:t>
      </w:r>
      <w:r>
        <w:t>koude</w:t>
      </w:r>
      <w:r>
        <w:t xml:space="preserve"> </w:t>
      </w:r>
      <w:r>
        <w:t>feyne</w:t>
      </w:r>
      <w:r>
        <w:br/>
        <w:br/>
      </w:r>
    </w:p>
    <w:p>
      <w:r>
        <w:rPr>
          <w:b/>
        </w:rPr>
        <w:t>Present 3rd sg must end in -th : may</w:t>
      </w:r>
      <w:r>
        <w:br/>
        <w:t>The Squire's Tale 513 (data/riverside_cats/SqT_riv.cat)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tyme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byte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519 (data/riverside_cats/SqT_riv.cat)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corps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woot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Squire's Tale 519 (data/riverside_cats/SqT_riv.cat)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corps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523 (data/riverside_cats/SqT_riv.cat)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wopen</w:t>
      </w:r>
      <w:r>
        <w:t xml:space="preserve"> </w:t>
      </w:r>
      <w:r>
        <w:t>and</w:t>
      </w:r>
      <w:r>
        <w:t xml:space="preserve"> </w:t>
      </w:r>
      <w:r>
        <w:t>compleyned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532 (data/riverside_cats/SqT_riv.cat)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desert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532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desert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536 (data/riverside_cats/SqT_riv.cat)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goon</w:t>
      </w:r>
      <w:r>
        <w:t xml:space="preserve"> </w:t>
      </w:r>
      <w:r>
        <w:t>sithen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539 (data/riverside_cats/SqT_riv.cat)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fully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-th : smerte</w:t>
      </w:r>
      <w:r>
        <w:br/>
        <w:t>The Squire's Tale 564 (data/riverside_cats/SqT_riv.cat)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thyng</w:t>
      </w:r>
      <w:r>
        <w:t xml:space="preserve"> </w:t>
      </w:r>
      <w:r>
        <w:t>hym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567 (data/riverside_cats/SqT_riv.cat)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so</w:t>
      </w:r>
      <w:r>
        <w:t xml:space="preserve"> </w:t>
      </w:r>
      <w:r>
        <w:t>ferforth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569 (data/riverside_cats/SqT_riv.cat)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my</w:t>
      </w:r>
      <w:r>
        <w:t xml:space="preserve"> </w:t>
      </w:r>
      <w:r>
        <w:t>wyl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wyl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569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my</w:t>
      </w:r>
      <w:r>
        <w:t xml:space="preserve"> </w:t>
      </w:r>
      <w:r>
        <w:t>wyl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wyl</w:t>
      </w:r>
      <w:r>
        <w:br/>
        <w:br/>
      </w:r>
    </w:p>
    <w:p>
      <w:r>
        <w:rPr>
          <w:b/>
        </w:rPr>
        <w:t>Present 3rd sg must end in -th : woot</w:t>
      </w:r>
      <w:r>
        <w:br/>
        <w:t>The Squire's Tale 573 (data/riverside_cats/SqT_riv.cat)</w:t>
        <w:br/>
      </w:r>
      <w:r>
        <w:t>As</w:t>
      </w:r>
      <w:r>
        <w:t xml:space="preserve"> </w:t>
      </w:r>
      <w:r>
        <w:t>hym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shal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579 (data/riverside_cats/SqT_riv.cat)</w:t>
        <w:br/>
      </w:r>
      <w:r>
        <w:t>Wher</w:t>
      </w:r>
      <w:r>
        <w:t xml:space="preserve"> </w:t>
      </w:r>
      <w:r>
        <w:t>me</w:t>
      </w:r>
      <w:r>
        <w:t xml:space="preserve"> </w:t>
      </w:r>
      <w:r>
        <w:t>was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questioun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582 (data/riverside_cats/SqT_riv.cat)</w:t>
        <w:br/>
      </w:r>
      <w:r>
        <w:t>I</w:t>
      </w:r>
      <w:r>
        <w:t xml:space="preserve"> </w:t>
      </w:r>
      <w:r>
        <w:t>knowe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peyne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590 (data/riverside_cats/SqT_riv.cat)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litel</w:t>
      </w:r>
      <w:r>
        <w:t xml:space="preserve"> </w:t>
      </w:r>
      <w:r>
        <w:t>while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go</w:t>
      </w:r>
      <w:r>
        <w:br/>
        <w:t>The Squire's Tale 591 (data/riverside_cats/SqT_riv.cat)</w:t>
        <w:br/>
      </w:r>
      <w:r>
        <w:t>And</w:t>
      </w:r>
      <w:r>
        <w:t xml:space="preserve"> </w:t>
      </w:r>
      <w:r>
        <w:t>resoun</w:t>
      </w:r>
      <w:r>
        <w:t xml:space="preserve"> </w:t>
      </w:r>
      <w:r>
        <w:t>wolde</w:t>
      </w:r>
      <w:r>
        <w:t xml:space="preserve"> </w:t>
      </w:r>
      <w:r>
        <w:t>eek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hidde</w:t>
      </w:r>
      <w:r>
        <w:br/>
        <w:t>The Squire's Tale 595 (data/riverside_cats/SqT_riv.cat)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best</w:t>
      </w:r>
      <w:r>
        <w:t xml:space="preserve"> </w:t>
      </w:r>
      <w:r>
        <w:t>myghte</w:t>
      </w:r>
      <w:r>
        <w:t xml:space="preserve"> </w:t>
      </w:r>
      <w:r>
        <w:t>I</w:t>
      </w:r>
      <w:r>
        <w:t xml:space="preserve"> </w:t>
      </w:r>
      <w:r>
        <w:rPr>
          <w:i/>
        </w:rPr>
        <w:t>hidde</w:t>
      </w:r>
      <w:r>
        <w:t xml:space="preserve"> </w:t>
      </w:r>
      <w:r>
        <w:t>fro</w:t>
      </w:r>
      <w:r>
        <w:t xml:space="preserve"> </w:t>
      </w:r>
      <w:r>
        <w:t>hym</w:t>
      </w:r>
      <w:r>
        <w:t xml:space="preserve"> </w:t>
      </w:r>
      <w:r>
        <w:t>my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-th : kan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sey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3rd sg must end in -th : kan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t>kan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rPr>
          <w:i/>
        </w:rP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3rd sg must end in -th : trowe</w:t>
      </w:r>
      <w:r>
        <w:br/>
        <w:t>The Squire's Tale 607 (data/riverside_cats/SqT_riv.cat)</w:t>
        <w:br/>
      </w:r>
      <w:r>
        <w:t>I</w:t>
      </w:r>
      <w:r>
        <w:t xml:space="preserve"> </w:t>
      </w:r>
      <w:r>
        <w:rPr>
          <w:i/>
        </w:rPr>
        <w:t>trowe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607 (data/riverside_cats/SqT_riv.cat)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609 (data/riverside_cats/SqT_riv.cat)</w:t>
        <w:br/>
      </w:r>
      <w:r>
        <w:t>Gladeth</w:t>
      </w:r>
      <w:r>
        <w:t xml:space="preserve"> </w:t>
      </w:r>
      <w:r>
        <w:t>hymself</w:t>
      </w:r>
      <w:r>
        <w:t xml:space="preserve"> </w:t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men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Squire's Tale 611 (data/riverside_cats/SqT_riv.cat)</w:t>
        <w:br/>
      </w:r>
      <w:r>
        <w:t>As</w:t>
      </w:r>
      <w:r>
        <w:t xml:space="preserve"> </w:t>
      </w:r>
      <w:r>
        <w:t>briddes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in</w:t>
      </w:r>
      <w:r>
        <w:t xml:space="preserve"> </w:t>
      </w:r>
      <w:r>
        <w:t>cages</w:t>
      </w:r>
      <w:r>
        <w:t xml:space="preserve"> </w:t>
      </w:r>
      <w:r>
        <w:t>fede</w:t>
      </w:r>
      <w:r>
        <w:br/>
        <w:br/>
      </w:r>
    </w:p>
    <w:p>
      <w:r>
        <w:rPr>
          <w:b/>
        </w:rPr>
        <w:t>Present 3rd sg must end in -th : wol</w:t>
      </w:r>
      <w:r>
        <w:br/>
        <w:t>The Squire's Tale 616 (data/riverside_cats/SqT_riv.cat)</w:t>
        <w:br/>
      </w:r>
      <w:r>
        <w:t>He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feet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spurne</w:t>
      </w:r>
      <w:r>
        <w:t xml:space="preserve"> </w:t>
      </w:r>
      <w:r>
        <w:t>adoun</w:t>
      </w:r>
      <w:r>
        <w:t xml:space="preserve"> </w:t>
      </w:r>
      <w:r>
        <w:t>his</w:t>
      </w:r>
      <w:r>
        <w:t xml:space="preserve"> </w:t>
      </w:r>
      <w:r>
        <w:t>cuppe</w:t>
      </w:r>
      <w:r>
        <w:br/>
        <w:br/>
      </w:r>
    </w:p>
    <w:p>
      <w:r>
        <w:rPr>
          <w:b/>
        </w:rPr>
        <w:t>Present 3rd sg must end in -th : may</w:t>
      </w:r>
      <w:r>
        <w:br/>
        <w:t>The Squire's Tale 620 (data/riverside_cats/SqT_riv.cat)</w:t>
        <w:br/>
      </w:r>
      <w:r>
        <w:t>No</w:t>
      </w:r>
      <w:r>
        <w:t xml:space="preserve"> </w:t>
      </w:r>
      <w:r>
        <w:t>gentillesse</w:t>
      </w:r>
      <w:r>
        <w:t xml:space="preserve"> </w:t>
      </w:r>
      <w:r>
        <w:t>of</w:t>
      </w:r>
      <w:r>
        <w:t xml:space="preserve"> </w:t>
      </w:r>
      <w:r>
        <w:t>blood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Squire's Tale 621 (data/riverside_cats/SqT_riv.cat)</w:t>
        <w:br/>
      </w:r>
      <w:r>
        <w:t>So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this</w:t>
      </w:r>
      <w:r>
        <w:t xml:space="preserve"> </w:t>
      </w:r>
      <w:r>
        <w:t>tercelet</w:t>
      </w:r>
      <w:r>
        <w:t xml:space="preserve"> </w:t>
      </w:r>
      <w:r>
        <w:t>allas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626 (data/riverside_cats/SqT_riv.cat)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637 (data/riverside_cats/SqT_riv.cat)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beek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hurt</w:t>
      </w:r>
      <w:r>
        <w:t xml:space="preserve"> </w:t>
      </w:r>
      <w:r>
        <w:t>hirselve</w:t>
      </w:r>
      <w:r>
        <w:br/>
        <w:br/>
      </w:r>
    </w:p>
    <w:p>
      <w:r>
        <w:rPr>
          <w:b/>
        </w:rPr>
        <w:t>Present 3rd sg must end in -th : kan</w:t>
      </w:r>
      <w:r>
        <w:br/>
        <w:t>The Squire's Tale 638 (data/riverside_cats/SqT_riv.cat)</w:t>
        <w:br/>
      </w:r>
      <w:r>
        <w:t>Now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Canacee</w:t>
      </w:r>
      <w:r>
        <w:t xml:space="preserve"> </w:t>
      </w:r>
      <w:r>
        <w:t>but</w:t>
      </w:r>
      <w:r>
        <w:t xml:space="preserve"> </w:t>
      </w:r>
      <w:r>
        <w:t>herbes</w:t>
      </w:r>
      <w:r>
        <w:t xml:space="preserve"> </w:t>
      </w:r>
      <w:r>
        <w:t>delve</w:t>
      </w:r>
      <w:r>
        <w:br/>
        <w:br/>
      </w:r>
    </w:p>
    <w:p>
      <w:r>
        <w:rPr>
          <w:b/>
        </w:rPr>
        <w:t>Present 3rd sg must end in -th : is</w:t>
      </w:r>
      <w:r>
        <w:br/>
        <w:t>The Squire's Tale 646 (data/riverside_cats/SqT_riv.cat)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withoute</w:t>
      </w:r>
      <w:r>
        <w:t xml:space="preserve"> </w:t>
      </w:r>
      <w:r>
        <w:t>the</w:t>
      </w:r>
      <w:r>
        <w:t xml:space="preserve"> </w:t>
      </w:r>
      <w:r>
        <w:t>mewe</w:t>
      </w:r>
      <w:r>
        <w:t xml:space="preserve"> </w:t>
      </w:r>
      <w:r>
        <w:rPr>
          <w:i/>
        </w:rPr>
        <w:t>is</w:t>
      </w:r>
      <w:r>
        <w:t xml:space="preserve"> </w:t>
      </w:r>
      <w:r>
        <w:t>peynted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653 (data/riverside_cats/SqT_riv.cat)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t>come</w:t>
      </w:r>
      <w:r>
        <w:t xml:space="preserve"> </w:t>
      </w:r>
      <w:r>
        <w:t>eft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Squire's Tale 657 (data/riverside_cats/SqT_riv.cat)</w:t>
        <w:br/>
      </w:r>
      <w:r>
        <w:t>The</w:t>
      </w:r>
      <w:r>
        <w:t xml:space="preserve"> </w:t>
      </w:r>
      <w:r>
        <w:t>kynges</w:t>
      </w:r>
      <w:r>
        <w:t xml:space="preserve"> </w:t>
      </w:r>
      <w:r>
        <w:t>sone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666 (data/riverside_cats/SqT_riv.cat)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ben</w:t>
      </w:r>
      <w:r>
        <w:t xml:space="preserve"> </w:t>
      </w:r>
      <w:r>
        <w:t>holpen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steede</w:t>
      </w:r>
      <w:r>
        <w:t xml:space="preserve"> </w:t>
      </w:r>
      <w:r>
        <w:t>of</w:t>
      </w:r>
      <w:r>
        <w:t xml:space="preserve"> </w:t>
      </w:r>
      <w:r>
        <w:t>bras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2830 (data/riverside_cats/NPT_riv.cat)</w:t>
        <w:br/>
      </w:r>
      <w:r>
        <w:t>Thre</w:t>
      </w:r>
      <w:r>
        <w:t xml:space="preserve"> </w:t>
      </w:r>
      <w:r>
        <w:t>large</w:t>
      </w:r>
      <w:r>
        <w:t xml:space="preserve"> </w:t>
      </w:r>
      <w:r>
        <w:t>sowes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Nun's Priest's Tale 2852 (data/riverside_cats/NPT_riv.cat)</w:t>
        <w:br/>
      </w:r>
      <w:r>
        <w:t>On</w:t>
      </w:r>
      <w:r>
        <w:t xml:space="preserve"> </w:t>
      </w:r>
      <w:r>
        <w:t>messedayes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chirche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2879 (data/riverside_cats/NPT_riv.cat)</w:t>
        <w:br/>
      </w:r>
      <w:r>
        <w:t>In</w:t>
      </w:r>
      <w:r>
        <w:t xml:space="preserve"> </w:t>
      </w:r>
      <w:r>
        <w:t>sweete</w:t>
      </w:r>
      <w:r>
        <w:t xml:space="preserve"> </w:t>
      </w:r>
      <w:r>
        <w:t>accord</w:t>
      </w:r>
      <w:r>
        <w:t xml:space="preserve"> </w:t>
      </w:r>
      <w:r>
        <w:t>My</w:t>
      </w:r>
      <w:r>
        <w:t xml:space="preserve"> </w:t>
      </w:r>
      <w:r>
        <w:t>lief</w:t>
      </w:r>
      <w:r>
        <w:t xml:space="preserve"> </w:t>
      </w:r>
      <w:r>
        <w:rPr>
          <w:i/>
        </w:rPr>
        <w:t>is</w:t>
      </w:r>
      <w:r>
        <w:t xml:space="preserve"> </w:t>
      </w:r>
      <w:r>
        <w:t>faren</w:t>
      </w:r>
      <w:r>
        <w:t xml:space="preserve"> </w:t>
      </w:r>
      <w:r>
        <w:t>in</w:t>
      </w:r>
      <w:r>
        <w:t xml:space="preserve"> </w:t>
      </w:r>
      <w:r>
        <w:t>londe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2887 (data/riverside_cats/NPT_riv.cat)</w:t>
        <w:br/>
      </w:r>
      <w:r>
        <w:t>As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dreem</w:t>
      </w:r>
      <w:r>
        <w:t xml:space="preserve"> </w:t>
      </w:r>
      <w:r>
        <w:rPr>
          <w:i/>
        </w:rPr>
        <w:t>is</w:t>
      </w:r>
      <w:r>
        <w:t xml:space="preserve"> </w:t>
      </w:r>
      <w:r>
        <w:t>drecched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2895 (data/riverside_cats/NPT_riv.cat)</w:t>
        <w:br/>
      </w:r>
      <w:r>
        <w:t>Right</w:t>
      </w:r>
      <w:r>
        <w:t xml:space="preserve"> </w:t>
      </w:r>
      <w:r>
        <w:t>now</w:t>
      </w:r>
      <w:r>
        <w:t xml:space="preserve"> </w:t>
      </w:r>
      <w:r>
        <w:t>that</w:t>
      </w:r>
      <w:r>
        <w:t xml:space="preserve"> </w:t>
      </w:r>
      <w:r>
        <w:t>yet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soore</w:t>
      </w:r>
      <w:r>
        <w:t xml:space="preserve"> </w:t>
      </w:r>
      <w:r>
        <w:t>afright</w:t>
      </w:r>
      <w:r>
        <w:br/>
        <w:br/>
      </w:r>
    </w:p>
    <w:p>
      <w:r>
        <w:rPr>
          <w:b/>
        </w:rPr>
        <w:t>Present 3rd sg must end in -th : kepe</w:t>
      </w:r>
      <w:r>
        <w:br/>
        <w:t>The Nun's Priest's Tale 2897 (data/riverside_cats/NPT_riv.cat)</w:t>
        <w:br/>
      </w:r>
      <w:r>
        <w:t>And</w:t>
      </w:r>
      <w:r>
        <w:t xml:space="preserve"> </w:t>
      </w:r>
      <w:r>
        <w:rPr>
          <w:i/>
        </w:rPr>
        <w:t>kepe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foul</w:t>
      </w:r>
      <w:r>
        <w:t xml:space="preserve"> </w:t>
      </w:r>
      <w:r>
        <w:t>prisoun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2900 (data/riverside_cats/NPT_riv.cat)</w:t>
        <w:br/>
      </w:r>
      <w:r>
        <w:t>Was</w:t>
      </w:r>
      <w:r>
        <w:t xml:space="preserve"> </w:t>
      </w:r>
      <w:r>
        <w:t>lyk</w:t>
      </w:r>
      <w:r>
        <w:t xml:space="preserve"> </w:t>
      </w:r>
      <w:r>
        <w:t>an</w:t>
      </w:r>
      <w:r>
        <w:t xml:space="preserve"> </w:t>
      </w:r>
      <w:r>
        <w:t>hound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areest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2910 (data/riverside_cats/NPT_riv.cat)</w:t>
        <w:br/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lost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2914 (data/riverside_cats/NPT_riv.cat)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housbondes</w:t>
      </w:r>
      <w:r>
        <w:t xml:space="preserve"> </w:t>
      </w:r>
      <w:r>
        <w:t>hardy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Infinitive must end in -en or -e : seyn</w:t>
      </w:r>
      <w:r>
        <w:br/>
        <w:t>The Nun's Priest's Tale 2918 (data/riverside_cats/NPT_riv.cat)</w:t>
        <w:br/>
      </w:r>
      <w:r>
        <w:t>How</w:t>
      </w:r>
      <w:r>
        <w:t xml:space="preserve"> </w:t>
      </w:r>
      <w:r>
        <w:t>dorste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youre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-th : woot</w:t>
      </w:r>
      <w:r>
        <w:br/>
        <w:t>The Nun's Priest's Tale 2922 (data/riverside_cats/NPT_riv.cat)</w:t>
        <w:br/>
      </w:r>
      <w:r>
        <w:t>Nothyng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but</w:t>
      </w:r>
      <w:r>
        <w:t xml:space="preserve"> </w:t>
      </w:r>
      <w:r>
        <w:t>vanitee</w:t>
      </w:r>
      <w:r>
        <w:t xml:space="preserve"> </w:t>
      </w:r>
      <w:r>
        <w:t>in</w:t>
      </w:r>
      <w:r>
        <w:t xml:space="preserve"> </w:t>
      </w:r>
      <w:r>
        <w:t>sweven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2922 (data/riverside_cats/NPT_riv.cat)</w:t>
        <w:br/>
      </w:r>
      <w:r>
        <w:t>Nothyng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but</w:t>
      </w:r>
      <w:r>
        <w:t xml:space="preserve"> </w:t>
      </w:r>
      <w:r>
        <w:t>vanitee</w:t>
      </w:r>
      <w:r>
        <w:t xml:space="preserve"> </w:t>
      </w:r>
      <w:r>
        <w:t>in</w:t>
      </w:r>
      <w:r>
        <w:t xml:space="preserve"> </w:t>
      </w:r>
      <w:r>
        <w:t>sweven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2926 (data/riverside_cats/NPT_riv.cat)</w:t>
        <w:br/>
      </w:r>
      <w:r>
        <w:t>Certes</w:t>
      </w:r>
      <w:r>
        <w:t xml:space="preserve"> </w:t>
      </w:r>
      <w:r>
        <w:t>this</w:t>
      </w:r>
      <w:r>
        <w:t xml:space="preserve"> </w:t>
      </w:r>
      <w:r>
        <w:t>dreem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met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Nun's Priest's Tale 2947 (data/riverside_cats/NPT_riv.cat)</w:t>
        <w:br/>
      </w:r>
      <w:r>
        <w:t>Ye</w:t>
      </w:r>
      <w:r>
        <w:t xml:space="preserve"> </w:t>
      </w:r>
      <w:r>
        <w:t>purge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2950 (data/riverside_cats/NPT_riv.cat)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hele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prow</w:t>
      </w:r>
      <w:r>
        <w:br/>
        <w:br/>
      </w:r>
    </w:p>
    <w:p>
      <w:r>
        <w:rPr>
          <w:b/>
        </w:rPr>
        <w:t>Present 3rd sg must end in -th : may</w:t>
      </w:r>
      <w:r>
        <w:br/>
        <w:t>The Nun's Priest's Tale 2960 (data/riverside_cats/NPT_riv.cat)</w:t>
        <w:br/>
      </w:r>
      <w:r>
        <w:t>Or</w:t>
      </w:r>
      <w:r>
        <w:t xml:space="preserve"> </w:t>
      </w:r>
      <w:r>
        <w:t>an</w:t>
      </w:r>
      <w:r>
        <w:t xml:space="preserve"> </w:t>
      </w:r>
      <w:r>
        <w:t>agu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youre</w:t>
      </w:r>
      <w:r>
        <w:t xml:space="preserve"> </w:t>
      </w:r>
      <w:r>
        <w:t>bane</w:t>
      </w:r>
      <w:r>
        <w:br/>
        <w:br/>
      </w:r>
    </w:p>
    <w:p>
      <w:r>
        <w:rPr>
          <w:b/>
        </w:rPr>
        <w:t>Infinitive must end in -en or -e : sey</w:t>
      </w:r>
      <w:r>
        <w:br/>
        <w:t>The Nun's Priest's Tale 2969 (data/riverside_cats/NPT_riv.cat)</w:t>
        <w:br/>
      </w:r>
      <w:r>
        <w:t>Dredeth</w:t>
      </w:r>
      <w:r>
        <w:t xml:space="preserve"> </w:t>
      </w:r>
      <w:r>
        <w:t>no</w:t>
      </w:r>
      <w:r>
        <w:t xml:space="preserve"> </w:t>
      </w:r>
      <w:r>
        <w:t>dreem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2978 (data/riverside_cats/NPT_riv.cat)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founden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3019 (data/riverside_cats/NPT_riv.cat)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t xml:space="preserve"> </w:t>
      </w:r>
      <w:r>
        <w:t>hid</w:t>
      </w:r>
      <w:r>
        <w:t xml:space="preserve"> </w:t>
      </w:r>
      <w:r>
        <w:t>ful</w:t>
      </w:r>
      <w:r>
        <w:t xml:space="preserve"> </w:t>
      </w:r>
      <w:r>
        <w:t>prively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3021 (data/riverside_cats/NPT_riv.cat)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t>caused</w:t>
      </w:r>
      <w:r>
        <w:t xml:space="preserve"> </w:t>
      </w:r>
      <w:r>
        <w:t>my</w:t>
      </w:r>
      <w:r>
        <w:t xml:space="preserve"> </w:t>
      </w:r>
      <w:r>
        <w:t>mordre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3022 (data/riverside_cats/NPT_riv.cat)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every</w:t>
      </w:r>
      <w:r>
        <w:t xml:space="preserve"> </w:t>
      </w:r>
      <w:r>
        <w:t>point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3038 (data/riverside_cats/NPT_riv.cat)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man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3041 (data/riverside_cats/NPT_riv.cat)</w:t>
        <w:br/>
      </w:r>
      <w:r>
        <w:t>My</w:t>
      </w:r>
      <w:r>
        <w:t xml:space="preserve"> </w:t>
      </w:r>
      <w:r>
        <w:t>felawe</w:t>
      </w:r>
      <w:r>
        <w:t xml:space="preserve"> </w:t>
      </w:r>
      <w:r>
        <w:t>mordred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same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3046 (data/riverside_cats/NPT_riv.cat)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moore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3053 (data/riverside_cats/NPT_riv.cat)</w:t>
        <w:br/>
      </w:r>
      <w:r>
        <w:t>Mordre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wlatsom</w:t>
      </w:r>
      <w:r>
        <w:t xml:space="preserve"> </w:t>
      </w:r>
      <w:r>
        <w:t>and</w:t>
      </w:r>
      <w:r>
        <w:t xml:space="preserve"> </w:t>
      </w:r>
      <w:r>
        <w:t>abhomynable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3054 (data/riverside_cats/NPT_riv.cat)</w:t>
        <w:br/>
      </w:r>
      <w:r>
        <w:t>To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just</w:t>
      </w:r>
      <w:r>
        <w:t xml:space="preserve"> </w:t>
      </w:r>
      <w:r>
        <w:t>and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-th : wol</w:t>
      </w:r>
      <w:r>
        <w:br/>
        <w:t>The Nun's Priest's Tale 3055 (data/riverside_cats/NPT_riv.cat)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it</w:t>
      </w:r>
      <w:r>
        <w:t xml:space="preserve"> </w:t>
      </w:r>
      <w:r>
        <w:t>heled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3059 (data/riverside_cats/NPT_riv.cat)</w:t>
        <w:br/>
      </w:r>
      <w:r>
        <w:rPr>
          <w:i/>
        </w:rPr>
        <w:t>Han</w:t>
      </w:r>
      <w:r>
        <w:t xml:space="preserve"> </w:t>
      </w:r>
      <w:r>
        <w:t>hent</w:t>
      </w:r>
      <w:r>
        <w:t xml:space="preserve"> </w:t>
      </w:r>
      <w:r>
        <w:t>the</w:t>
      </w:r>
      <w:r>
        <w:t xml:space="preserve"> </w:t>
      </w:r>
      <w:r>
        <w:t>carter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soore</w:t>
      </w:r>
      <w:r>
        <w:t xml:space="preserve"> </w:t>
      </w:r>
      <w:r>
        <w:t>hym</w:t>
      </w:r>
      <w:r>
        <w:t xml:space="preserve"> </w:t>
      </w:r>
      <w:r>
        <w:t>pyned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3063 (data/riverside_cats/NPT_riv.cat)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dremes</w:t>
      </w:r>
      <w:r>
        <w:t xml:space="preserve"> </w:t>
      </w:r>
      <w:r>
        <w:t>been</w:t>
      </w:r>
      <w:r>
        <w:t xml:space="preserve"> </w:t>
      </w:r>
      <w:r>
        <w:t>to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3067 (data/riverside_cats/NPT_riv.cat)</w:t>
        <w:br/>
      </w:r>
      <w:r>
        <w:t>Two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passed</w:t>
      </w:r>
      <w:r>
        <w:t xml:space="preserve"> </w:t>
      </w:r>
      <w:r>
        <w:t>over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3069 (data/riverside_cats/NPT_riv.cat)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wynd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contrarie</w:t>
      </w:r>
      <w:r>
        <w:br/>
        <w:br/>
      </w:r>
    </w:p>
    <w:p>
      <w:r>
        <w:rPr>
          <w:b/>
        </w:rPr>
        <w:t>Present 3rd sg must end in -th : may</w:t>
      </w:r>
      <w:r>
        <w:br/>
        <w:t>The Nun's Priest's Tale 3088 (data/riverside_cats/NPT_riv.cat)</w:t>
        <w:br/>
      </w:r>
      <w:r>
        <w:t>No</w:t>
      </w:r>
      <w:r>
        <w:t xml:space="preserve"> </w:t>
      </w:r>
      <w:r>
        <w:t>dreem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agaste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3089 (data/riverside_cats/NPT_riv.cat)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lette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thynges</w:t>
      </w:r>
      <w:r>
        <w:br/>
        <w:br/>
      </w:r>
    </w:p>
    <w:p>
      <w:r>
        <w:rPr>
          <w:b/>
        </w:rPr>
        <w:t>Present 3rd sg must end in -th : shal</w:t>
      </w:r>
      <w:r>
        <w:br/>
        <w:t>The Nun's Priest's Tale 3094 (data/riverside_cats/NPT_riv.cat)</w:t>
        <w:br/>
      </w:r>
      <w:r>
        <w:t>Men</w:t>
      </w:r>
      <w:r>
        <w:t xml:space="preserve"> </w:t>
      </w:r>
      <w:r>
        <w:t>dreme</w:t>
      </w:r>
      <w:r>
        <w:t xml:space="preserve"> </w:t>
      </w:r>
      <w:r>
        <w:t>of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nevere</w:t>
      </w:r>
      <w:r>
        <w:t xml:space="preserve"> </w:t>
      </w:r>
      <w:r>
        <w:t>was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3099 (data/riverside_cats/NPT_riv.cat)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cours</w:t>
      </w:r>
      <w:r>
        <w:t xml:space="preserve"> </w:t>
      </w:r>
      <w:r>
        <w:t>yseyled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Nun's Priest's Tale 3102 (data/riverside_cats/NPT_riv.cat)</w:t>
        <w:br/>
      </w:r>
      <w:r>
        <w:t>And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t>man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3109 (data/riverside_cats/NPT_riv.cat)</w:t>
        <w:br/>
      </w:r>
      <w:r>
        <w:t>That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dreem</w:t>
      </w:r>
      <w:r>
        <w:t xml:space="preserve"> </w:t>
      </w:r>
      <w:r>
        <w:t>ful</w:t>
      </w:r>
      <w:r>
        <w:t xml:space="preserve"> </w:t>
      </w:r>
      <w:r>
        <w:t>soore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3120 (data/riverside_cats/NPT_riv.cat)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levere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Present 3rd sg must end in -th : writ</w:t>
      </w:r>
      <w:r>
        <w:br/>
        <w:t>The Nun's Priest's Tale 3123 (data/riverside_cats/NPT_riv.cat)</w:t>
        <w:br/>
      </w:r>
      <w:r>
        <w:t>Macrobeus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writ</w:t>
      </w:r>
      <w:r>
        <w:t xml:space="preserve"> </w:t>
      </w:r>
      <w:r>
        <w:t>the</w:t>
      </w:r>
      <w:r>
        <w:t xml:space="preserve"> </w:t>
      </w:r>
      <w:r>
        <w:t>avisioun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3130 (data/riverside_cats/NPT_riv.cat)</w:t>
        <w:br/>
      </w:r>
      <w:r>
        <w:t>Reed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Joseph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wol</w:t>
      </w:r>
      <w:r>
        <w:br/>
        <w:t>The Nun's Priest's Tale 3136 (data/riverside_cats/NPT_riv.cat)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seken</w:t>
      </w:r>
      <w:r>
        <w:t xml:space="preserve"> </w:t>
      </w:r>
      <w:r>
        <w:t>actes</w:t>
      </w:r>
      <w:r>
        <w:t xml:space="preserve"> </w:t>
      </w:r>
      <w:r>
        <w:t>of</w:t>
      </w:r>
      <w:r>
        <w:t xml:space="preserve"> </w:t>
      </w:r>
      <w:r>
        <w:t>sondry</w:t>
      </w:r>
      <w:r>
        <w:t xml:space="preserve"> </w:t>
      </w:r>
      <w:r>
        <w:t>remes</w:t>
      </w:r>
      <w:r>
        <w:br/>
        <w:br/>
      </w:r>
    </w:p>
    <w:p>
      <w:r>
        <w:rPr>
          <w:b/>
        </w:rPr>
        <w:t>Present 3rd sg must end in -th : may</w:t>
      </w:r>
      <w:r>
        <w:br/>
        <w:t>The Nun's Priest's Tale 3137 (data/riverside_cats/NPT_riv.cat)</w:t>
        <w:br/>
      </w:r>
      <w:r>
        <w:rPr>
          <w:i/>
        </w:rPr>
        <w:t>May</w:t>
      </w:r>
      <w:r>
        <w:t xml:space="preserve"> </w:t>
      </w:r>
      <w:r>
        <w:t>rede</w:t>
      </w:r>
      <w:r>
        <w:t xml:space="preserve"> </w:t>
      </w:r>
      <w:r>
        <w:t>of</w:t>
      </w:r>
      <w:r>
        <w:t xml:space="preserve"> </w:t>
      </w:r>
      <w:r>
        <w:t>dremes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Nun's Priest's Tale 3147 (data/riverside_cats/NPT_riv.cat)</w:t>
        <w:br/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fighte</w:t>
      </w:r>
      <w:r>
        <w:t xml:space="preserve"> </w:t>
      </w:r>
      <w:r>
        <w:t>natheles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3150 (data/riverside_cats/NPT_riv.cat)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</w:t>
      </w:r>
      <w:r>
        <w:t xml:space="preserve"> </w:t>
      </w:r>
      <w:r>
        <w:t>day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3165 (data/riverside_cats/NPT_riv.cat)</w:t>
        <w:br/>
      </w:r>
      <w:r>
        <w:t>Madame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Latyn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3166 (data/riverside_cats/NPT_riv.cat)</w:t>
        <w:br/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mannes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blis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3169 (data/riverside_cats/NPT_riv.cat)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perche</w:t>
      </w:r>
      <w:r>
        <w:t xml:space="preserve"> </w:t>
      </w:r>
      <w:r>
        <w:rPr>
          <w:i/>
        </w:rPr>
        <w:t>is</w:t>
      </w:r>
      <w:r>
        <w:t xml:space="preserve"> </w:t>
      </w:r>
      <w:r>
        <w:t>maad</w:t>
      </w:r>
      <w:r>
        <w:t xml:space="preserve"> </w:t>
      </w:r>
      <w:r>
        <w:t>so</w:t>
      </w:r>
      <w:r>
        <w:t xml:space="preserve"> </w:t>
      </w:r>
      <w:r>
        <w:t>narwe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3175 (data/riverside_cats/NPT_riv.cat)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a</w:t>
      </w:r>
      <w:r>
        <w:t xml:space="preserve"> </w:t>
      </w:r>
      <w:r>
        <w:t>corn</w:t>
      </w:r>
      <w:r>
        <w:t xml:space="preserve"> </w:t>
      </w:r>
      <w:r>
        <w:t>lay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3194 (data/riverside_cats/NPT_riv.cat)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t>Taurus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3198 (data/riverside_cats/NPT_riv.cat)</w:t>
        <w:br/>
      </w:r>
      <w:r>
        <w:t>The</w:t>
      </w:r>
      <w:r>
        <w:t xml:space="preserve"> </w:t>
      </w:r>
      <w:r>
        <w:t>sonne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clomben</w:t>
      </w:r>
      <w:r>
        <w:t xml:space="preserve"> </w:t>
      </w:r>
      <w:r>
        <w:t>up</w:t>
      </w:r>
      <w:r>
        <w:t xml:space="preserve"> </w:t>
      </w:r>
      <w:r>
        <w:t>on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3203 (data/riverside_cats/NPT_riv.cat)</w:t>
        <w:br/>
      </w:r>
      <w:r>
        <w:t>Ful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revel</w:t>
      </w:r>
      <w:r>
        <w:t xml:space="preserve"> </w:t>
      </w:r>
      <w:r>
        <w:t>and</w:t>
      </w:r>
      <w:r>
        <w:t xml:space="preserve"> </w:t>
      </w:r>
      <w:r>
        <w:t>solas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3205 (data/riverside_cats/NPT_riv.cat)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the</w:t>
      </w:r>
      <w:r>
        <w:t xml:space="preserve"> </w:t>
      </w:r>
      <w:r>
        <w:t>latter</w:t>
      </w:r>
      <w:r>
        <w:t xml:space="preserve"> </w:t>
      </w:r>
      <w:r>
        <w:t>ende</w:t>
      </w:r>
      <w:r>
        <w:t xml:space="preserve"> </w:t>
      </w:r>
      <w:r>
        <w:t>of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woot</w:t>
      </w:r>
      <w:r>
        <w:br/>
        <w:t>The Nun's Priest's Tale 3206 (data/riverside_cats/NPT_riv.cat)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soone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3206 (data/riverside_cats/NPT_riv.cat)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soone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3212 (data/riverside_cats/NPT_riv.cat)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of</w:t>
      </w:r>
      <w:r>
        <w:t xml:space="preserve"> </w:t>
      </w:r>
      <w:r>
        <w:t>Launcelot</w:t>
      </w:r>
      <w:r>
        <w:t xml:space="preserve"> </w:t>
      </w:r>
      <w:r>
        <w:t>de</w:t>
      </w:r>
      <w:r>
        <w:t xml:space="preserve"> </w:t>
      </w:r>
      <w:r>
        <w:t>Lake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3216 (data/riverside_cats/NPT_riv.cat)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woned</w:t>
      </w:r>
      <w:r>
        <w:t xml:space="preserve"> </w:t>
      </w:r>
      <w:r>
        <w:t>yeres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Nun's Priest's Tale 3224 (data/riverside_cats/NPT_riv.cat)</w:t>
        <w:br/>
      </w:r>
      <w:r>
        <w:t>As</w:t>
      </w:r>
      <w:r>
        <w:t xml:space="preserve"> </w:t>
      </w:r>
      <w:r>
        <w:t>gladly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homycides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-th : be</w:t>
      </w:r>
      <w:r>
        <w:br/>
        <w:t>The Nun's Priest's Tale 3230 (data/riverside_cats/NPT_riv.cat)</w:t>
        <w:br/>
      </w:r>
      <w:r>
        <w:t>O</w:t>
      </w:r>
      <w:r>
        <w:t xml:space="preserve"> </w:t>
      </w:r>
      <w:r>
        <w:t>Chauntecleer</w:t>
      </w:r>
      <w:r>
        <w:t xml:space="preserve"> </w:t>
      </w:r>
      <w:r>
        <w:t>acursed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morwe</w:t>
      </w:r>
      <w:r>
        <w:br/>
        <w:br/>
      </w:r>
    </w:p>
    <w:p>
      <w:r>
        <w:rPr>
          <w:b/>
        </w:rPr>
        <w:t>Present 3rd sg must end in -th : moot</w:t>
      </w:r>
      <w:r>
        <w:br/>
        <w:t>The Nun's Priest's Tale 3234 (data/riverside_cats/NPT_riv.cat)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forwoot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nedes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3236 (data/riverside_cats/NPT_riv.cat)</w:t>
        <w:br/>
      </w:r>
      <w:r>
        <w:t>Witnesse</w:t>
      </w:r>
      <w:r>
        <w:t xml:space="preserve"> </w:t>
      </w:r>
      <w:r>
        <w:t>on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parfit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3237 (data/riverside_cats/NPT_riv.cat)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scole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altercacioun</w:t>
      </w:r>
      <w:r>
        <w:br/>
        <w:br/>
      </w:r>
    </w:p>
    <w:p>
      <w:r>
        <w:rPr>
          <w:b/>
        </w:rPr>
        <w:t>Present 3rd sg must end in -th : kan</w:t>
      </w:r>
      <w:r>
        <w:br/>
        <w:t>The Nun's Priest's Tale 3241 (data/riverside_cats/NPT_riv.cat)</w:t>
        <w:br/>
      </w:r>
      <w:r>
        <w:t>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hooly</w:t>
      </w:r>
      <w:r>
        <w:t xml:space="preserve"> </w:t>
      </w:r>
      <w:r>
        <w:t>doctour</w:t>
      </w:r>
      <w:r>
        <w:t xml:space="preserve"> </w:t>
      </w:r>
      <w:r>
        <w:t>Augustyn</w:t>
      </w:r>
      <w:r>
        <w:br/>
        <w:br/>
      </w:r>
    </w:p>
    <w:p>
      <w:r>
        <w:rPr>
          <w:b/>
        </w:rPr>
        <w:t>Present 3rd sg must end in -th : be</w:t>
      </w:r>
      <w:r>
        <w:br/>
        <w:t>The Nun's Priest's Tale 3246 (data/riverside_cats/NPT_riv.cat)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if</w:t>
      </w:r>
      <w:r>
        <w:t xml:space="preserve"> </w:t>
      </w:r>
      <w:r>
        <w:t>free</w:t>
      </w:r>
      <w:r>
        <w:t xml:space="preserve"> </w:t>
      </w:r>
      <w:r>
        <w:t>choys</w:t>
      </w:r>
      <w:r>
        <w:t xml:space="preserve"> </w:t>
      </w:r>
      <w:r>
        <w:rPr>
          <w:i/>
        </w:rPr>
        <w:t>be</w:t>
      </w:r>
      <w:r>
        <w:t xml:space="preserve"> </w:t>
      </w:r>
      <w:r>
        <w:t>graunted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3247 (data/riverside_cats/NPT_riv.cat)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same</w:t>
      </w:r>
      <w:r>
        <w:t xml:space="preserve"> </w:t>
      </w:r>
      <w:r>
        <w:t>thyng</w:t>
      </w:r>
      <w:r>
        <w:t xml:space="preserve"> </w:t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it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3251 (data/riverside_cats/NPT_riv.cat)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of</w:t>
      </w:r>
      <w:r>
        <w:t xml:space="preserve"> </w:t>
      </w:r>
      <w:r>
        <w:t>swich</w:t>
      </w:r>
      <w:r>
        <w:t xml:space="preserve"> </w:t>
      </w:r>
      <w:r>
        <w:t>mateere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3252 (data/riverside_cats/NPT_riv.cat)</w:t>
        <w:br/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cok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go</w:t>
      </w:r>
      <w:r>
        <w:br/>
        <w:t>The Nun's Priest's Tale 3258 (data/riverside_cats/NPT_riv.cat)</w:t>
        <w:br/>
      </w:r>
      <w:r>
        <w:t>And</w:t>
      </w:r>
      <w:r>
        <w:t xml:space="preserve"> </w:t>
      </w:r>
      <w:r>
        <w:t>made</w:t>
      </w:r>
      <w:r>
        <w:t xml:space="preserve"> </w:t>
      </w:r>
      <w:r>
        <w:t>Adam</w:t>
      </w:r>
      <w:r>
        <w:t xml:space="preserve"> </w:t>
      </w:r>
      <w:r>
        <w:t>fro</w:t>
      </w:r>
      <w:r>
        <w:t xml:space="preserve"> </w:t>
      </w:r>
      <w:r>
        <w:t>Paradys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3264 (data/riverside_cats/NPT_riv.cat)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Nun's Priest's Tale 3277 (data/riverside_cats/NPT_riv.cat)</w:t>
        <w:br/>
      </w:r>
      <w:r>
        <w:t>But</w:t>
      </w:r>
      <w:r>
        <w:t xml:space="preserve"> </w:t>
      </w:r>
      <w:r>
        <w:t>cride</w:t>
      </w:r>
      <w:r>
        <w:t xml:space="preserve"> </w:t>
      </w:r>
      <w:r>
        <w:t>anon</w:t>
      </w:r>
      <w:r>
        <w:t xml:space="preserve"> </w:t>
      </w:r>
      <w:r>
        <w:t>Cok</w:t>
      </w:r>
      <w:r>
        <w:t xml:space="preserve"> </w:t>
      </w:r>
      <w:r>
        <w:t>cok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3281 (data/riverside_cats/NPT_riv.cat)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3283 (data/riverside_cats/NPT_riv.cat)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Nun's Priest's Tale 3284 (data/riverside_cats/NPT_riv.cat)</w:t>
        <w:br/>
      </w:r>
      <w:r>
        <w:t>Seyde</w:t>
      </w:r>
      <w:r>
        <w:t xml:space="preserve"> </w:t>
      </w:r>
      <w:r>
        <w:t>Gentil</w:t>
      </w:r>
      <w:r>
        <w:t xml:space="preserve"> </w:t>
      </w:r>
      <w:r>
        <w:t>sire</w:t>
      </w:r>
      <w:r>
        <w:t xml:space="preserve"> </w:t>
      </w:r>
      <w:r>
        <w:t>allas</w:t>
      </w:r>
      <w:r>
        <w:t xml:space="preserve"> </w:t>
      </w:r>
      <w:r>
        <w:t>wher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The Nun's Priest's Tale 3284 (data/riverside_cats/NPT_riv.cat)</w:t>
        <w:br/>
      </w:r>
      <w:r>
        <w:t>Seyde</w:t>
      </w:r>
      <w:r>
        <w:t xml:space="preserve"> </w:t>
      </w:r>
      <w:r>
        <w:t>Gentil</w:t>
      </w:r>
      <w:r>
        <w:t xml:space="preserve"> </w:t>
      </w:r>
      <w:r>
        <w:t>sire</w:t>
      </w:r>
      <w:r>
        <w:t xml:space="preserve"> </w:t>
      </w:r>
      <w:r>
        <w:t>allas</w:t>
      </w:r>
      <w:r>
        <w:t xml:space="preserve"> </w:t>
      </w:r>
      <w:r>
        <w:t>wher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3294 (data/riverside_cats/NPT_riv.cat)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Boece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-th : kan</w:t>
      </w:r>
      <w:r>
        <w:br/>
        <w:t>The Nun's Priest's Tale 3294 (data/riverside_cats/NPT_riv.cat)</w:t>
        <w:br/>
      </w:r>
      <w:r>
        <w:t>Than</w:t>
      </w:r>
      <w:r>
        <w:t xml:space="preserve"> </w:t>
      </w:r>
      <w:r>
        <w:t>hadde</w:t>
      </w:r>
      <w:r>
        <w:t xml:space="preserve"> </w:t>
      </w:r>
      <w:r>
        <w:t>Boece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Nun's Priest's Tale 3301 (data/riverside_cats/NPT_riv.cat)</w:t>
        <w:br/>
      </w:r>
      <w:r>
        <w:t>Save</w:t>
      </w:r>
      <w:r>
        <w:t xml:space="preserve"> </w:t>
      </w:r>
      <w:r>
        <w:t>yow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nevere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Nun's Priest's Tale 3335 (data/riverside_cats/NPT_riv.cat)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gargat</w:t>
      </w:r>
      <w:r>
        <w:t xml:space="preserve"> </w:t>
      </w:r>
      <w:r>
        <w:rPr>
          <w:i/>
        </w:rPr>
        <w:t>hente</w:t>
      </w:r>
      <w:r>
        <w:t xml:space="preserve"> </w:t>
      </w:r>
      <w:r>
        <w:t>Chauntecleer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3348 (data/riverside_cats/NPT_riv.cat)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thy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Richard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3352 (data/riverside_cats/NPT_riv.cat)</w:t>
        <w:br/>
      </w:r>
      <w:r>
        <w:t>For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Friday</w:t>
      </w:r>
      <w:r>
        <w:t xml:space="preserve"> </w:t>
      </w:r>
      <w:r>
        <w:t>soothly</w:t>
      </w:r>
      <w:r>
        <w:t xml:space="preserve"> </w:t>
      </w:r>
      <w:r>
        <w:rPr>
          <w:i/>
        </w:rPr>
        <w:t>slayn</w:t>
      </w:r>
      <w:r>
        <w:t xml:space="preserve"> </w:t>
      </w:r>
      <w:r>
        <w:t>was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3358 (data/riverside_cats/NPT_riv.cat)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hent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3361 (data/riverside_cats/NPT_riv.cat)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Chauntecleer</w:t>
      </w:r>
      <w:r>
        <w:t xml:space="preserve"> </w:t>
      </w:r>
      <w:r>
        <w:t>the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3364 (data/riverside_cats/NPT_riv.cat)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Nun's Priest's Tale 3367 (data/riverside_cats/NPT_riv.cat)</w:t>
        <w:br/>
      </w:r>
      <w:r>
        <w:t>That</w:t>
      </w:r>
      <w:r>
        <w:t xml:space="preserve"> </w:t>
      </w:r>
      <w:r>
        <w:t>wilfully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Nun's Priest's Tale 3368 (data/riverside_cats/NPT_riv.cat)</w:t>
        <w:br/>
      </w:r>
      <w:r>
        <w:t>And</w:t>
      </w:r>
      <w:r>
        <w:t xml:space="preserve"> </w:t>
      </w:r>
      <w:r>
        <w:rPr>
          <w:i/>
        </w:rPr>
        <w:t>brende</w:t>
      </w:r>
      <w:r>
        <w:t xml:space="preserve"> </w:t>
      </w:r>
      <w:r>
        <w:t>hirselven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stedefast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Nun's Priest's Tale 3370 (data/riverside_cats/NPT_riv.cat)</w:t>
        <w:br/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Nero</w:t>
      </w:r>
      <w:r>
        <w:t xml:space="preserve"> </w:t>
      </w:r>
      <w:r>
        <w:rPr>
          <w:i/>
        </w:rPr>
        <w:t>brende</w:t>
      </w:r>
      <w:r>
        <w:t xml:space="preserve"> </w:t>
      </w:r>
      <w:r>
        <w:t>the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3373 (data/riverside_cats/NPT_riv.cat)</w:t>
        <w:br/>
      </w:r>
      <w:r>
        <w:t>Withouten</w:t>
      </w:r>
      <w:r>
        <w:t xml:space="preserve"> </w:t>
      </w:r>
      <w:r>
        <w:t>gilt</w:t>
      </w:r>
      <w:r>
        <w:t xml:space="preserve"> </w:t>
      </w:r>
      <w:r>
        <w:t>this</w:t>
      </w:r>
      <w:r>
        <w:t xml:space="preserve"> </w:t>
      </w:r>
      <w:r>
        <w:t>Nero</w:t>
      </w:r>
      <w:r>
        <w:t xml:space="preserve"> </w:t>
      </w:r>
      <w:r>
        <w:t>hath</w:t>
      </w:r>
      <w:r>
        <w:t xml:space="preserve"> </w:t>
      </w:r>
      <w:r>
        <w:t>hem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gon</w:t>
      </w:r>
      <w:r>
        <w:br/>
        <w:t>The Nun's Priest's Tale 3378 (data/riverside_cats/NPT_riv.cat)</w:t>
        <w:br/>
      </w:r>
      <w:r>
        <w:t>And</w:t>
      </w:r>
      <w:r>
        <w:t xml:space="preserve"> </w:t>
      </w:r>
      <w:r>
        <w:t>syen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toward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3381 (data/riverside_cats/NPT_riv.cat)</w:t>
        <w:br/>
      </w:r>
      <w:r>
        <w:t>Ha</w:t>
      </w:r>
      <w:r>
        <w:t xml:space="preserve"> </w:t>
      </w:r>
      <w:r>
        <w:t>ha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hym</w:t>
      </w:r>
      <w:r>
        <w:t xml:space="preserve"> </w:t>
      </w:r>
      <w:r>
        <w:t>they</w:t>
      </w:r>
      <w:r>
        <w:t xml:space="preserve"> </w:t>
      </w:r>
      <w:r>
        <w:rPr>
          <w:i/>
        </w:rPr>
        <w:t>ran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3385 (data/riverside_cats/NPT_riv.cat)</w:t>
        <w:br/>
      </w:r>
      <w:r>
        <w:rPr>
          <w:i/>
        </w:rPr>
        <w:t>Ran</w:t>
      </w:r>
      <w:r>
        <w:t xml:space="preserve"> </w:t>
      </w:r>
      <w:r>
        <w:t>cow</w:t>
      </w:r>
      <w:r>
        <w:t xml:space="preserve"> </w:t>
      </w:r>
      <w:r>
        <w:t>and</w:t>
      </w:r>
      <w:r>
        <w:t xml:space="preserve"> </w:t>
      </w:r>
      <w:r>
        <w:t>calf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the</w:t>
      </w:r>
      <w:r>
        <w:t xml:space="preserve"> </w:t>
      </w:r>
      <w:r>
        <w:t>verray</w:t>
      </w:r>
      <w:r>
        <w:t xml:space="preserve"> </w:t>
      </w:r>
      <w:r>
        <w:t>hogges</w:t>
      </w:r>
      <w:r>
        <w:br/>
        <w:br/>
      </w:r>
    </w:p>
    <w:p>
      <w:r>
        <w:rPr>
          <w:b/>
        </w:rPr>
        <w:t>Present 3rd sg must end in -th : breeke</w:t>
      </w:r>
      <w:r>
        <w:br/>
        <w:t>The Nun's Priest's Tale 3388 (data/riverside_cats/NPT_riv.cat)</w:t>
        <w:br/>
      </w:r>
      <w:r>
        <w:t>They</w:t>
      </w:r>
      <w:r>
        <w:t xml:space="preserve"> </w:t>
      </w:r>
      <w:r>
        <w:t>ronne</w:t>
      </w:r>
      <w:r>
        <w:t xml:space="preserve"> </w:t>
      </w:r>
      <w:r>
        <w:t>so</w:t>
      </w:r>
      <w:r>
        <w:t xml:space="preserve"> </w:t>
      </w:r>
      <w:r>
        <w:t>hem</w:t>
      </w:r>
      <w:r>
        <w:t xml:space="preserve"> </w:t>
      </w:r>
      <w:r>
        <w:t>thoughte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breeke</w:t>
      </w:r>
      <w:r>
        <w:br/>
        <w:br/>
      </w:r>
    </w:p>
    <w:p>
      <w:r>
        <w:rPr>
          <w:b/>
        </w:rPr>
        <w:t>Past plural must end in -en or -e : powped</w:t>
      </w:r>
      <w:r>
        <w:br/>
        <w:t>The Nun's Priest's Tale 3399 (data/riverside_cats/NPT_riv.cat)</w:t>
        <w:br/>
      </w:r>
      <w:r>
        <w:t>Of</w:t>
      </w:r>
      <w:r>
        <w:t xml:space="preserve"> </w:t>
      </w:r>
      <w:r>
        <w:t>horn</w:t>
      </w:r>
      <w:r>
        <w:t xml:space="preserve"> </w:t>
      </w:r>
      <w:r>
        <w:t>of</w:t>
      </w:r>
      <w:r>
        <w:t xml:space="preserve"> </w:t>
      </w:r>
      <w:r>
        <w:t>boon</w:t>
      </w:r>
      <w:r>
        <w:t xml:space="preserve"> </w:t>
      </w:r>
      <w:r>
        <w:t>in</w:t>
      </w:r>
      <w:r>
        <w:t xml:space="preserve"> </w:t>
      </w:r>
      <w:r>
        <w:t>whiche</w:t>
      </w:r>
      <w:r>
        <w:t xml:space="preserve"> </w:t>
      </w:r>
      <w:r>
        <w:t>they</w:t>
      </w:r>
      <w:r>
        <w:t xml:space="preserve"> </w:t>
      </w:r>
      <w:r>
        <w:t>blewe</w:t>
      </w:r>
      <w:r>
        <w:t xml:space="preserve"> </w:t>
      </w:r>
      <w:r>
        <w:t>and</w:t>
      </w:r>
      <w:r>
        <w:t xml:space="preserve"> </w:t>
      </w:r>
      <w:r>
        <w:rPr>
          <w:i/>
        </w:rPr>
        <w:t>powped</w:t>
      </w:r>
      <w:r>
        <w:br/>
        <w:br/>
      </w:r>
    </w:p>
    <w:p>
      <w:r>
        <w:rPr>
          <w:b/>
        </w:rPr>
        <w:t>Past plural must end in -en or -e : howped</w:t>
      </w:r>
      <w:r>
        <w:br/>
        <w:t>The Nun's Priest's Tale 3400 (data/riverside_cats/NPT_riv.cat)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they</w:t>
      </w:r>
      <w:r>
        <w:t xml:space="preserve"> </w:t>
      </w:r>
      <w:r>
        <w:t>skriked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howped</w:t>
      </w:r>
      <w:r>
        <w:br/>
        <w:br/>
      </w:r>
    </w:p>
    <w:p>
      <w:r>
        <w:rPr>
          <w:b/>
        </w:rPr>
        <w:t>Present 3rd sg must end in -th : helpe</w:t>
      </w:r>
      <w:r>
        <w:br/>
        <w:t>The Nun's Priest's Tale 3408 (data/riverside_cats/NPT_riv.cat)</w:t>
        <w:br/>
      </w:r>
      <w:r>
        <w:t>Yet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as</w:t>
      </w:r>
      <w:r>
        <w:t xml:space="preserve"> </w:t>
      </w:r>
      <w:r>
        <w:t>wys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falle</w:t>
      </w:r>
      <w:r>
        <w:br/>
        <w:t>The Nun's Priest's Tale 3410 (data/riverside_cats/NPT_riv.cat)</w:t>
        <w:br/>
      </w:r>
      <w:r>
        <w:t>A</w:t>
      </w:r>
      <w:r>
        <w:t xml:space="preserve"> </w:t>
      </w:r>
      <w:r>
        <w:t>verray</w:t>
      </w:r>
      <w:r>
        <w:t xml:space="preserve"> </w:t>
      </w:r>
      <w:r>
        <w:t>pestilence</w:t>
      </w:r>
      <w:r>
        <w:t xml:space="preserve"> </w:t>
      </w:r>
      <w:r>
        <w:t>upon</w:t>
      </w:r>
      <w:r>
        <w:t xml:space="preserve"> </w:t>
      </w:r>
      <w:r>
        <w:t>yow</w:t>
      </w:r>
      <w:r>
        <w:t xml:space="preserve"> </w:t>
      </w:r>
      <w:r>
        <w:rPr>
          <w:i/>
        </w:rPr>
        <w:t>falle</w:t>
      </w:r>
      <w:r>
        <w:br/>
        <w:br/>
      </w:r>
    </w:p>
    <w:p>
      <w:r>
        <w:rPr>
          <w:b/>
        </w:rPr>
        <w:t>Present 3rd sg must end in -th : shal</w:t>
      </w:r>
      <w:r>
        <w:br/>
        <w:t>The Nun's Priest's Tale 3412 (data/riverside_cats/NPT_riv.cat)</w:t>
        <w:br/>
      </w:r>
      <w:r>
        <w:t>Maugree</w:t>
      </w:r>
      <w:r>
        <w:t xml:space="preserve"> </w:t>
      </w:r>
      <w:r>
        <w:t>youre</w:t>
      </w:r>
      <w:r>
        <w:t xml:space="preserve"> </w:t>
      </w:r>
      <w:r>
        <w:t>heed</w:t>
      </w:r>
      <w:r>
        <w:t xml:space="preserve"> </w:t>
      </w:r>
      <w:r>
        <w:t>the</w:t>
      </w:r>
      <w:r>
        <w:t xml:space="preserve"> </w:t>
      </w:r>
      <w:r>
        <w:t>cok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-th : shal</w:t>
      </w:r>
      <w:r>
        <w:br/>
        <w:t>The Nun's Priest's Tale 3414 (data/riverside_cats/NPT_riv.cat)</w:t>
        <w:br/>
      </w:r>
      <w:r>
        <w:t>The</w:t>
      </w:r>
      <w:r>
        <w:t xml:space="preserve"> </w:t>
      </w:r>
      <w:r>
        <w:t>fox</w:t>
      </w:r>
      <w:r>
        <w:t xml:space="preserve"> </w:t>
      </w:r>
      <w:r>
        <w:t>answerde</w:t>
      </w:r>
      <w:r>
        <w:t xml:space="preserve"> </w:t>
      </w:r>
      <w:r>
        <w:t>In</w:t>
      </w:r>
      <w:r>
        <w:t xml:space="preserve"> </w:t>
      </w:r>
      <w:r>
        <w:t>feith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Present 3rd sg must end in -th : help</w:t>
      </w:r>
      <w:r>
        <w:br/>
        <w:t>The Nun's Priest's Tale 3425 (data/riverside_cats/NPT_riv.cat)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3430 (data/riverside_cats/NPT_riv.cat)</w:t>
        <w:br/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synge</w:t>
      </w:r>
      <w:r>
        <w:t xml:space="preserve"> </w:t>
      </w:r>
      <w:r>
        <w:t>and</w:t>
      </w:r>
      <w:r>
        <w:t xml:space="preserve"> </w:t>
      </w:r>
      <w:r>
        <w:t>wynke</w:t>
      </w:r>
      <w:r>
        <w:t xml:space="preserve"> </w:t>
      </w:r>
      <w:r>
        <w:t>with</w:t>
      </w:r>
      <w:r>
        <w:t xml:space="preserve"> </w:t>
      </w:r>
      <w:r>
        <w:t>myn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3434 (data/riverside_cats/NPT_riv.cat)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undiscreet</w:t>
      </w:r>
      <w:r>
        <w:t xml:space="preserve"> </w:t>
      </w:r>
      <w:r>
        <w:t>of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3436 (data/riverside_cats/NPT_riv.cat)</w:t>
        <w:br/>
      </w:r>
      <w:r>
        <w:t>Lo</w:t>
      </w:r>
      <w:r>
        <w:t xml:space="preserve"> </w:t>
      </w:r>
      <w:r>
        <w:t>swich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recchelees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3441 (data/riverside_cats/NPT_riv.cat)</w:t>
        <w:br/>
      </w:r>
      <w:r>
        <w:t>For</w:t>
      </w:r>
      <w:r>
        <w:t xml:space="preserve"> </w:t>
      </w:r>
      <w:r>
        <w:t>Seint</w:t>
      </w:r>
      <w:r>
        <w:t xml:space="preserve"> </w:t>
      </w:r>
      <w:r>
        <w:t>Paul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writen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Nun's Priest's Tale 3442 (data/riverside_cats/NPT_riv.cat)</w:t>
        <w:br/>
      </w:r>
      <w:r>
        <w:t>To</w:t>
      </w:r>
      <w:r>
        <w:t xml:space="preserve"> </w:t>
      </w:r>
      <w:r>
        <w:t>oure</w:t>
      </w:r>
      <w:r>
        <w:t xml:space="preserve"> </w:t>
      </w:r>
      <w:r>
        <w:t>doctrine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ywrite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-th : be</w:t>
      </w:r>
      <w:r>
        <w:br/>
        <w:t>The Nun's Priest's Tale 3444 (data/riverside_cats/NPT_riv.cat)</w:t>
        <w:br/>
      </w:r>
      <w:r>
        <w:t>Now</w:t>
      </w:r>
      <w:r>
        <w:t xml:space="preserve"> </w:t>
      </w:r>
      <w:r>
        <w:t>goode</w:t>
      </w:r>
      <w:r>
        <w:t xml:space="preserve"> </w:t>
      </w:r>
      <w:r>
        <w:t>God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-th : kan</w:t>
      </w:r>
      <w:r>
        <w:br/>
        <w:t>The Wife of Bath's Tale 864 (data/riverside_cats/WBT_riv.cat)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se</w:t>
      </w:r>
      <w:r>
        <w:t xml:space="preserve"> </w:t>
      </w:r>
      <w:r>
        <w:t>none</w:t>
      </w:r>
      <w:r>
        <w:t xml:space="preserve"> </w:t>
      </w:r>
      <w:r>
        <w:t>elves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880 (data/riverside_cats/WBT_riv.cat)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incubus</w:t>
      </w:r>
      <w:r>
        <w:t xml:space="preserve"> </w:t>
      </w:r>
      <w:r>
        <w:t>but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881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881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892 (data/riverside_cats/WBT_riv.cat)</w:t>
        <w:br/>
      </w:r>
      <w:r>
        <w:t>By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lawe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Infinitive must end in -en or -e : gon</w:t>
      </w:r>
      <w:r>
        <w:br/>
        <w:t>The Wife of Bath's Tale 908 (data/riverside_cats/WBT_riv.cat)</w:t>
        <w:br/>
      </w:r>
      <w:r>
        <w:t>Yet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yeve</w:t>
      </w:r>
      <w:r>
        <w:t xml:space="preserve"> </w:t>
      </w:r>
      <w:r>
        <w:t>thee</w:t>
      </w:r>
      <w:r>
        <w:t xml:space="preserve"> </w:t>
      </w:r>
      <w:r>
        <w:t>leve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914 (data/riverside_cats/WBT_riv.cat)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liketh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936 (data/riverside_cats/WBT_riv.cat)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-th : lest</w:t>
      </w:r>
      <w:r>
        <w:br/>
        <w:t>The Wife of Bath's Tale 936 (data/riverside_cats/WBT_riv.cat)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939 (data/riverside_cats/WBT_riv.cat)</w:t>
        <w:br/>
      </w:r>
      <w:r>
        <w:t>For</w:t>
      </w:r>
      <w:r>
        <w:t xml:space="preserve"> </w:t>
      </w:r>
      <w:r>
        <w:t>trewely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940 (data/riverside_cats/WBT_riv.cat)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wol</w:t>
      </w:r>
      <w:r>
        <w:t xml:space="preserve"> </w:t>
      </w:r>
      <w:r>
        <w:t>clawe</w:t>
      </w:r>
      <w:r>
        <w:t xml:space="preserve"> </w:t>
      </w:r>
      <w:r>
        <w:t>us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galle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Tale 942 (data/riverside_cats/WBT_riv.cat)</w:t>
        <w:br/>
      </w:r>
      <w:r>
        <w:t>Assay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fynde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dooth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944 (data/riverside_cats/WBT_riv.cat)</w:t>
        <w:br/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been</w:t>
      </w:r>
      <w:r>
        <w:t xml:space="preserve"> </w:t>
      </w:r>
      <w:r>
        <w:t>holden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945 (data/riverside_cats/WBT_riv.cat)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Tale 945 (data/riverside_cats/WBT_riv.cat)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949 (data/riverside_cats/WBT_riv.cat)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rakestele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962 (data/riverside_cats/WBT_riv.cat)</w:t>
        <w:br/>
      </w:r>
      <w:r>
        <w:t>She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vileynye</w:t>
      </w:r>
      <w:r>
        <w:t xml:space="preserve"> </w:t>
      </w:r>
      <w:r>
        <w:t>or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963 (data/riverside_cats/WBT_riv.cat)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foul</w:t>
      </w:r>
      <w:r>
        <w:t xml:space="preserve"> </w:t>
      </w:r>
      <w:r>
        <w:t>a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Weak pt sg must end in -ed, -d, or -t : dyde</w:t>
      </w:r>
      <w:r>
        <w:br/>
        <w:t>The Wife of Bath's Tale 965 (data/riverside_cats/WBT_riv.cat)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hir</w:t>
      </w:r>
      <w:r>
        <w:t xml:space="preserve"> </w:t>
      </w:r>
      <w:r>
        <w:t>thoughte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Tale 969 (data/riverside_cats/WBT_riv.cat)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she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977 (data/riverside_cats/WBT_riv.cat)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it</w:t>
      </w:r>
      <w:r>
        <w:t xml:space="preserve"> </w:t>
      </w:r>
      <w:r>
        <w:t>oute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979 (data/riverside_cats/WBT_riv.cat)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thogh</w:t>
      </w:r>
      <w:r>
        <w:t xml:space="preserve"> </w:t>
      </w:r>
      <w:r>
        <w:t>we</w:t>
      </w:r>
      <w:r>
        <w:t xml:space="preserve"> </w:t>
      </w:r>
      <w:r>
        <w:t>a</w:t>
      </w:r>
      <w:r>
        <w:t xml:space="preserve"> </w:t>
      </w:r>
      <w:r>
        <w:t>tyme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-th : moot</w:t>
      </w:r>
      <w:r>
        <w:br/>
        <w:t>The Wife of Bath's Tale 980 (data/riverside_cats/WBT_riv.cat)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rPr>
          <w:i/>
        </w:rPr>
        <w:t>moot</w:t>
      </w:r>
      <w:r>
        <w:t xml:space="preserve"> </w:t>
      </w:r>
      <w:r>
        <w:t>we</w:t>
      </w:r>
      <w:r>
        <w:t xml:space="preserve"> </w:t>
      </w:r>
      <w: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hyde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Wife of Bath's Tale 980 (data/riverside_cats/WBT_riv.cat)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t>moot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hyde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981 (data/riverside_cats/WBT_riv.cat)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983 (data/riverside_cats/WBT_riv.cat)</w:t>
        <w:br/>
      </w:r>
      <w:r>
        <w:t>This</w:t>
      </w:r>
      <w:r>
        <w:t xml:space="preserve"> </w:t>
      </w:r>
      <w:r>
        <w:t>knyght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specially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999 (data/riverside_cats/WBT_riv.cat)</w:t>
        <w:br/>
      </w:r>
      <w:r>
        <w:t>A</w:t>
      </w:r>
      <w:r>
        <w:t xml:space="preserve"> </w:t>
      </w:r>
      <w:r>
        <w:t>fouler</w:t>
      </w:r>
      <w:r>
        <w:t xml:space="preserve"> </w:t>
      </w:r>
      <w:r>
        <w:t>wight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1003 (data/riverside_cats/WBT_riv.cat)</w:t>
        <w:br/>
      </w:r>
      <w:r>
        <w:t>Paraventure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kan</w:t>
      </w:r>
      <w:r>
        <w:br/>
        <w:t>The Wife of Bath's Tale 1004 (data/riverside_cats/WBT_riv.cat)</w:t>
        <w:br/>
      </w:r>
      <w:r>
        <w:t>Thise</w:t>
      </w:r>
      <w:r>
        <w:t xml:space="preserve"> </w:t>
      </w:r>
      <w:r>
        <w:t>olde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kan</w:t>
      </w:r>
      <w:r>
        <w:t xml:space="preserve"> </w:t>
      </w:r>
      <w:r>
        <w:t>muchel</w:t>
      </w:r>
      <w:r>
        <w:t xml:space="preserve"> </w:t>
      </w:r>
      <w:r>
        <w:t>thyng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1006 (data/riverside_cats/WBT_riv.cat)</w:t>
        <w:br/>
      </w:r>
      <w:r>
        <w:t>I</w:t>
      </w:r>
      <w:r>
        <w:t xml:space="preserve"> </w:t>
      </w:r>
      <w:r>
        <w:t>nam</w:t>
      </w:r>
      <w:r>
        <w:t xml:space="preserve"> </w:t>
      </w:r>
      <w:r>
        <w:t>but</w:t>
      </w:r>
      <w:r>
        <w:t xml:space="preserve"> </w:t>
      </w:r>
      <w:r>
        <w:t>deed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1007 (data/riverside_cats/WBT_riv.cat)</w:t>
        <w:br/>
      </w:r>
      <w:r>
        <w:t>What</w:t>
      </w:r>
      <w:r>
        <w:t xml:space="preserve"> </w:t>
      </w:r>
      <w:r>
        <w:t>thyng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moost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Tale 1012 (data/riverside_cats/WBT_riv.cat)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1015 (data/riverside_cats/WBT_riv.cat)</w:t>
        <w:br/>
      </w:r>
      <w:r>
        <w:t>Thy</w:t>
      </w:r>
      <w:r>
        <w:t xml:space="preserve"> </w:t>
      </w:r>
      <w:r>
        <w:t>lyf</w:t>
      </w:r>
      <w:r>
        <w:t xml:space="preserve"> </w:t>
      </w:r>
      <w:r>
        <w:rPr>
          <w:i/>
        </w:rPr>
        <w:t>is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stonde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1016 (data/riverside_cats/WBT_riv.cat)</w:t>
        <w:br/>
      </w:r>
      <w:r>
        <w:t>Upon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  <w:r>
        <w:t xml:space="preserve"> </w:t>
      </w:r>
      <w:r>
        <w:t>as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1017 (data/riverside_cats/WBT_riv.cat)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proudeste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-th : dar</w:t>
      </w:r>
      <w:r>
        <w:br/>
        <w:t>The Wife of Bath's Tale 1019 (data/riverside_cats/WBT_riv.cat)</w:t>
        <w:br/>
      </w:r>
      <w:r>
        <w:t>That</w:t>
      </w:r>
      <w:r>
        <w:t xml:space="preserve"> </w:t>
      </w:r>
      <w:r>
        <w:rPr>
          <w:i/>
        </w:rPr>
        <w:t>dar</w:t>
      </w:r>
      <w:r>
        <w:t xml:space="preserve"> </w:t>
      </w:r>
      <w:r>
        <w:t>seye</w:t>
      </w:r>
      <w:r>
        <w:t xml:space="preserve"> </w:t>
      </w:r>
      <w:r>
        <w:t>nay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1020 (data/riverside_cats/WBT_riv.cat)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withouten</w:t>
      </w:r>
      <w:r>
        <w:t xml:space="preserve"> </w:t>
      </w:r>
      <w:r>
        <w:t>lenger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1024 (data/riverside_cats/WBT_riv.cat)</w:t>
        <w:br/>
      </w:r>
      <w:r>
        <w:t>Seyde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Wife of Bath's Tale 1035 (data/riverside_cats/WBT_riv.cat)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questioun</w:t>
      </w:r>
      <w:r>
        <w:t xml:space="preserve"> </w:t>
      </w:r>
      <w:r>
        <w:t>anon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Wife of Bath's Tale 1036 (data/riverside_cats/WBT_riv.cat)</w:t>
        <w:br/>
      </w:r>
      <w:r>
        <w:t>With</w:t>
      </w:r>
      <w:r>
        <w:t xml:space="preserve"> </w:t>
      </w:r>
      <w:r>
        <w:t>manly</w:t>
      </w:r>
      <w:r>
        <w:t xml:space="preserve"> </w:t>
      </w:r>
      <w:r>
        <w:t>voys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it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1041 (data/riverside_cats/WBT_riv.cat)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mooste</w:t>
      </w:r>
      <w:r>
        <w:t xml:space="preserve"> </w:t>
      </w:r>
      <w:r>
        <w:t>desir</w:t>
      </w:r>
      <w:r>
        <w:t xml:space="preserve"> </w:t>
      </w:r>
      <w:r>
        <w:t>thogh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kille</w:t>
      </w:r>
      <w:r>
        <w:br/>
        <w:br/>
      </w:r>
    </w:p>
    <w:p>
      <w:r>
        <w:rPr>
          <w:b/>
        </w:rPr>
        <w:t>Past plural must end in -en or -e : contraried</w:t>
      </w:r>
      <w:r>
        <w:br/>
        <w:t>The Wife of Bath's Tale 1044 (data/riverside_cats/WBT_riv.cat)</w:t>
        <w:br/>
      </w:r>
      <w:r>
        <w:t>Ne</w:t>
      </w:r>
      <w:r>
        <w:t xml:space="preserve"> </w:t>
      </w:r>
      <w:r>
        <w:t>wydwe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contraried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Weak pt sg must end in -ed, -d, or -t : stirte</w:t>
      </w:r>
      <w:r>
        <w:br/>
        <w:t>The Wife of Bath's Tale 1046 (data/riverside_cats/WBT_riv.cat)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up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-th : departe</w:t>
      </w:r>
      <w:r>
        <w:br/>
        <w:t>The Wife of Bath's Tale 1049 (data/riverside_cats/WBT_riv.cat)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court</w:t>
      </w:r>
      <w:r>
        <w:t xml:space="preserve"> </w:t>
      </w:r>
      <w:r>
        <w:rPr>
          <w:i/>
        </w:rPr>
        <w:t>departe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Tale 1050 (data/riverside_cats/WBT_riv.cat)</w:t>
        <w:br/>
      </w:r>
      <w:r>
        <w:t>I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this</w:t>
      </w:r>
      <w:r>
        <w:t xml:space="preserve"> </w:t>
      </w:r>
      <w:r>
        <w:t>answere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1061 (data/riverside_cats/WBT_riv.cat)</w:t>
        <w:br/>
      </w:r>
      <w:r>
        <w:t>Taak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1065 (data/riverside_cats/WBT_riv.cat)</w:t>
        <w:br/>
      </w:r>
      <w:r>
        <w:t>That</w:t>
      </w:r>
      <w:r>
        <w:t xml:space="preserve"> </w:t>
      </w:r>
      <w:r>
        <w:t>under</w:t>
      </w:r>
      <w:r>
        <w:t xml:space="preserve"> </w:t>
      </w:r>
      <w:r>
        <w:t>erthe</w:t>
      </w:r>
      <w:r>
        <w:t xml:space="preserve"> </w:t>
      </w:r>
      <w:r>
        <w:rPr>
          <w:i/>
        </w:rPr>
        <w:t>is</w:t>
      </w:r>
      <w:r>
        <w:t xml:space="preserve"> </w:t>
      </w:r>
      <w:r>
        <w:t>grave</w:t>
      </w:r>
      <w:r>
        <w:t xml:space="preserve"> </w:t>
      </w:r>
      <w:r>
        <w:t>or</w:t>
      </w:r>
      <w:r>
        <w:t xml:space="preserve"> </w:t>
      </w:r>
      <w:r>
        <w:t>lith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1089 (data/riverside_cats/WBT_riv.cat)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kyng</w:t>
      </w:r>
      <w:r>
        <w:t xml:space="preserve"> </w:t>
      </w:r>
      <w:r>
        <w:t>Arthures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1096 (data/riverside_cats/WBT_riv.cat)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gilt</w:t>
      </w:r>
      <w:r>
        <w:t xml:space="preserve"> </w:t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t>tel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-th : shal</w:t>
      </w:r>
      <w:r>
        <w:br/>
        <w:t>The Wife of Bath's Tale 1097 (data/riverside_cats/WBT_riv.cat)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1099 (data/riverside_cats/WBT_riv.cat)</w:t>
        <w:br/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been</w:t>
      </w:r>
      <w:r>
        <w:t xml:space="preserve"> </w:t>
      </w:r>
      <w:r>
        <w:t>amended</w:t>
      </w:r>
      <w:r>
        <w:t xml:space="preserve"> </w:t>
      </w:r>
      <w:r>
        <w:t>nevere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1102 (data/riverside_cats/WBT_riv.cat)</w:t>
        <w:br/>
      </w:r>
      <w:r>
        <w:t>That</w:t>
      </w:r>
      <w:r>
        <w:t xml:space="preserve"> </w:t>
      </w:r>
      <w:r>
        <w:t>litel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t>walwe</w:t>
      </w:r>
      <w:r>
        <w:t xml:space="preserve"> </w:t>
      </w:r>
      <w:r>
        <w:t>and</w:t>
      </w:r>
      <w:r>
        <w:t xml:space="preserve"> </w:t>
      </w:r>
      <w:r>
        <w:t>wynde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1104 (data/riverside_cats/WBT_riv.cat)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unreste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1105 (data/riverside_cats/WBT_riv.cat)</w:t>
        <w:br/>
      </w:r>
      <w:r>
        <w:t>Ye</w:t>
      </w:r>
      <w:r>
        <w:t xml:space="preserve"> </w:t>
      </w:r>
      <w:r>
        <w:t>certeinly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1110 (data/riverside_cats/WBT_riv.cat)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descended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old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1112 (data/riverside_cats/WBT_riv.cat)</w:t>
        <w:br/>
      </w:r>
      <w:r>
        <w:t>Swich</w:t>
      </w:r>
      <w:r>
        <w:t xml:space="preserve"> </w:t>
      </w:r>
      <w:r>
        <w:t>arrogance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an</w:t>
      </w:r>
      <w:r>
        <w:t xml:space="preserve"> </w:t>
      </w:r>
      <w:r>
        <w:t>hen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1113 (data/riverside_cats/WBT_riv.cat)</w:t>
        <w:br/>
      </w:r>
      <w:r>
        <w:t>Looke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moost</w:t>
      </w:r>
      <w:r>
        <w:t xml:space="preserve"> </w:t>
      </w:r>
      <w:r>
        <w:t>vertuous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1115 (data/riverside_cats/WBT_riv.cat)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-th : kan</w:t>
      </w:r>
      <w:r>
        <w:br/>
        <w:t>The Wife of Bath's Tale 1115 (data/riverside_cats/WBT_riv.cat)</w:t>
        <w:br/>
      </w:r>
      <w:r>
        <w:t>To</w:t>
      </w:r>
      <w:r>
        <w:t xml:space="preserve"> </w:t>
      </w:r>
      <w: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wole</w:t>
      </w:r>
      <w:r>
        <w:br/>
        <w:t>The Wife of Bath's Tale 1117 (data/riverside_cats/WBT_riv.cat)</w:t>
        <w:br/>
      </w:r>
      <w:r>
        <w:t>Crist</w:t>
      </w:r>
      <w:r>
        <w:t xml:space="preserve"> </w:t>
      </w:r>
      <w:r>
        <w:rPr>
          <w:i/>
        </w:rPr>
        <w:t>wole</w:t>
      </w:r>
      <w:r>
        <w:t xml:space="preserve"> </w:t>
      </w:r>
      <w:r>
        <w:t>we</w:t>
      </w:r>
      <w:r>
        <w:t xml:space="preserve"> </w:t>
      </w:r>
      <w:r>
        <w:t>clayme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oure</w:t>
      </w:r>
      <w:r>
        <w:t xml:space="preserve"> </w:t>
      </w:r>
      <w:r>
        <w:t>gentillesse</w:t>
      </w:r>
      <w:r>
        <w:br/>
        <w:br/>
      </w:r>
    </w:p>
    <w:p>
      <w:r>
        <w:rPr>
          <w:b/>
        </w:rPr>
        <w:t>Present 3rd sg must end in -th : kan</w:t>
      </w:r>
      <w:r>
        <w:br/>
        <w:t>The Wife of Bath's Tale 1125 (data/riverside_cats/WBT_riv.cat)</w:t>
        <w:br/>
      </w:r>
      <w:r>
        <w:t>Wel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wise</w:t>
      </w:r>
      <w:r>
        <w:t xml:space="preserve"> </w:t>
      </w:r>
      <w:r>
        <w:t>poete</w:t>
      </w:r>
      <w:r>
        <w:t xml:space="preserve"> </w:t>
      </w:r>
      <w:r>
        <w:t>of</w:t>
      </w:r>
      <w:r>
        <w:t xml:space="preserve"> </w:t>
      </w:r>
      <w:r>
        <w:t>Florence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1127 (data/riverside_cats/WBT_riv.cat)</w:t>
        <w:br/>
      </w:r>
      <w:r>
        <w:t>Lo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maner</w:t>
      </w:r>
      <w:r>
        <w:t xml:space="preserve"> </w:t>
      </w:r>
      <w:r>
        <w:t>rym</w:t>
      </w:r>
      <w:r>
        <w:t xml:space="preserve"> </w:t>
      </w:r>
      <w:r>
        <w:rPr>
          <w:i/>
        </w:rPr>
        <w:t>is</w:t>
      </w:r>
      <w:r>
        <w:t xml:space="preserve"> </w:t>
      </w:r>
      <w:r>
        <w:t>Dantes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Present 3rd sg must end in -th : wole</w:t>
      </w:r>
      <w:r>
        <w:br/>
        <w:t>The Wife of Bath's Tale 1130 (data/riverside_cats/WBT_riv.cat)</w:t>
        <w:br/>
      </w:r>
      <w:r>
        <w:rPr>
          <w:i/>
        </w:rPr>
        <w:t>Wole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we</w:t>
      </w:r>
      <w:r>
        <w:t xml:space="preserve"> </w:t>
      </w:r>
      <w:r>
        <w:t>clayme</w:t>
      </w:r>
      <w:r>
        <w:t xml:space="preserve"> </w:t>
      </w:r>
      <w:r>
        <w:t>oure</w:t>
      </w:r>
      <w:r>
        <w:t xml:space="preserve"> </w:t>
      </w:r>
      <w:r>
        <w:t>gentillesse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1132 (data/riverside_cats/WBT_riv.cat)</w:t>
        <w:br/>
      </w:r>
      <w:r>
        <w:t>But</w:t>
      </w:r>
      <w:r>
        <w:t xml:space="preserve"> </w:t>
      </w:r>
      <w:r>
        <w:t>temporel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hurte</w:t>
      </w:r>
      <w:r>
        <w:t xml:space="preserve"> </w:t>
      </w:r>
      <w:r>
        <w:t>and</w:t>
      </w:r>
      <w:r>
        <w:t xml:space="preserve"> </w:t>
      </w:r>
      <w:r>
        <w:t>mayme</w:t>
      </w:r>
      <w:r>
        <w:br/>
        <w:br/>
      </w:r>
    </w:p>
    <w:p>
      <w:r>
        <w:rPr>
          <w:b/>
        </w:rPr>
        <w:t>Present 3rd sg must end in -th : woot</w:t>
      </w:r>
      <w:r>
        <w:br/>
        <w:t>The Wife of Bath's Tale 1133 (data/riverside_cats/WBT_riv.cat)</w:t>
        <w:br/>
      </w:r>
      <w:r>
        <w:t>Eek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this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1138 (data/riverside_cats/WBT_riv.cat)</w:t>
        <w:br/>
      </w:r>
      <w:r>
        <w:t>They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vileynye</w:t>
      </w:r>
      <w:r>
        <w:t xml:space="preserve"> </w:t>
      </w:r>
      <w:r>
        <w:t>or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1141 (data/riverside_cats/WBT_riv.cat)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t>shette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thenne</w:t>
      </w:r>
      <w:r>
        <w:br/>
        <w:br/>
      </w:r>
    </w:p>
    <w:p>
      <w:r>
        <w:rPr>
          <w:b/>
        </w:rPr>
        <w:t>Present 3rd sg must end in -th : wole</w:t>
      </w:r>
      <w:r>
        <w:br/>
        <w:t>The Wife of Bath's Tale 1142 (data/riverside_cats/WBT_riv.cat)</w:t>
        <w:br/>
      </w:r>
      <w:r>
        <w:t>Yet</w:t>
      </w:r>
      <w:r>
        <w:t xml:space="preserve"> </w:t>
      </w:r>
      <w:r>
        <w:rPr>
          <w:i/>
        </w:rPr>
        <w:t>wole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as</w:t>
      </w:r>
      <w:r>
        <w:t xml:space="preserve"> </w:t>
      </w:r>
      <w:r>
        <w:t>faire</w:t>
      </w:r>
      <w:r>
        <w:t xml:space="preserve"> </w:t>
      </w:r>
      <w:r>
        <w:t>lye</w:t>
      </w:r>
      <w:r>
        <w:t xml:space="preserve"> </w:t>
      </w:r>
      <w:r>
        <w:t>and</w:t>
      </w:r>
      <w:r>
        <w:t xml:space="preserve"> </w:t>
      </w:r>
      <w:r>
        <w:t>brenne</w:t>
      </w:r>
      <w:r>
        <w:br/>
        <w:br/>
      </w:r>
    </w:p>
    <w:p>
      <w:r>
        <w:rPr>
          <w:b/>
        </w:rPr>
        <w:t>Present 3rd sg must end in -th : dye</w:t>
      </w:r>
      <w:r>
        <w:br/>
        <w:t>The Wife of Bath's Tale 1145 (data/riverside_cats/WBT_riv.cat)</w:t>
        <w:br/>
      </w:r>
      <w:r>
        <w:t>Up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dye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1146 (data/riverside_cats/WBT_riv.cat)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genterye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1147 (data/riverside_cats/WBT_riv.cat)</w:t>
        <w:br/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annexed</w:t>
      </w:r>
      <w:r>
        <w:t xml:space="preserve"> </w:t>
      </w:r>
      <w:r>
        <w:t>to</w:t>
      </w:r>
      <w:r>
        <w:t xml:space="preserve"> </w:t>
      </w:r>
      <w:r>
        <w:t>possessioun</w:t>
      </w:r>
      <w:r>
        <w:br/>
        <w:br/>
      </w:r>
    </w:p>
    <w:p>
      <w:r>
        <w:rPr>
          <w:b/>
        </w:rPr>
        <w:t>Present 3rd sg must end in -th : woot</w:t>
      </w:r>
      <w:r>
        <w:br/>
        <w:t>The Wife of Bath's Tale 1150 (data/riverside_cats/WBT_riv.cat)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often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1150 (data/riverside_cats/WBT_riv.cat)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often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1151 (data/riverside_cats/WBT_riv.cat)</w:t>
        <w:br/>
      </w:r>
      <w:r>
        <w:t>A</w:t>
      </w:r>
      <w:r>
        <w:t xml:space="preserve"> </w:t>
      </w:r>
      <w:r>
        <w:t>lordes</w:t>
      </w:r>
      <w:r>
        <w:t xml:space="preserve"> </w:t>
      </w:r>
      <w:r>
        <w:t>sone</w:t>
      </w:r>
      <w:r>
        <w:t xml:space="preserve"> </w:t>
      </w:r>
      <w:r>
        <w:rPr>
          <w:i/>
        </w:rPr>
        <w:t>do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1152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wole</w:t>
      </w:r>
      <w:r>
        <w:t xml:space="preserve"> </w:t>
      </w:r>
      <w:r>
        <w:rPr>
          <w:i/>
        </w:rPr>
        <w:t>han</w:t>
      </w:r>
      <w:r>
        <w:t xml:space="preserve"> </w:t>
      </w:r>
      <w:r>
        <w:t>pris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gentrye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1155 (data/riverside_cats/WBT_riv.cat)</w:t>
        <w:br/>
      </w:r>
      <w:r>
        <w:t>And</w:t>
      </w:r>
      <w:r>
        <w:t xml:space="preserve"> </w:t>
      </w:r>
      <w:r>
        <w:t>nel</w:t>
      </w:r>
      <w:r>
        <w:t xml:space="preserve"> </w:t>
      </w:r>
      <w:r>
        <w:t>hymselven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Present 3rd sg must end in -th : be</w:t>
      </w:r>
      <w:r>
        <w:br/>
        <w:t>The Wife of Bath's Tale 1157 (data/riverside_cats/WBT_riv.cat)</w:t>
        <w:br/>
      </w:r>
      <w:r>
        <w:t>He</w:t>
      </w:r>
      <w:r>
        <w:t xml:space="preserve"> </w:t>
      </w:r>
      <w:r>
        <w:t>nys</w:t>
      </w:r>
      <w:r>
        <w:t xml:space="preserve"> </w:t>
      </w:r>
      <w:r>
        <w:t>nat</w:t>
      </w:r>
      <w:r>
        <w:t xml:space="preserve"> </w:t>
      </w:r>
      <w:r>
        <w:t>gentil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duc</w:t>
      </w:r>
      <w:r>
        <w:t xml:space="preserve"> </w:t>
      </w:r>
      <w:r>
        <w:t>or</w:t>
      </w:r>
      <w:r>
        <w:t xml:space="preserve"> </w:t>
      </w:r>
      <w:r>
        <w:t>erl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Wife of Bath's Tale 1169 (data/riverside_cats/WBT_riv.cat)</w:t>
        <w:br/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expres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drede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1169 (data/riverside_cats/WBT_riv.cat)</w:t>
        <w:br/>
      </w:r>
      <w:r>
        <w:t>Ther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expres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drede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1170 (data/riverside_cats/WBT_riv.cat)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gentil</w:t>
      </w:r>
      <w:r>
        <w:t xml:space="preserve"> </w:t>
      </w:r>
      <w:r>
        <w:t>that</w:t>
      </w:r>
      <w:r>
        <w:t xml:space="preserve"> </w:t>
      </w:r>
      <w:r>
        <w:t>dooth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1173 (data/riverside_cats/WBT_riv.cat)</w:t>
        <w:br/>
      </w:r>
      <w:r>
        <w:t>Yet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hye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wole</w:t>
      </w:r>
      <w:r>
        <w:br/>
        <w:t>The Wife of Bath's Tale 1184 (data/riverside_cats/WBT_riv.cat)</w:t>
        <w:br/>
      </w:r>
      <w:r>
        <w:t>This</w:t>
      </w:r>
      <w:r>
        <w:t xml:space="preserve"> </w:t>
      </w:r>
      <w:r>
        <w:rPr>
          <w:i/>
        </w:rPr>
        <w:t>wole</w:t>
      </w:r>
      <w:r>
        <w:t xml:space="preserve"> </w:t>
      </w:r>
      <w:r>
        <w:t>Senec</w:t>
      </w:r>
      <w:r>
        <w:t xml:space="preserve"> </w:t>
      </w:r>
      <w:r>
        <w:t>and</w:t>
      </w:r>
      <w:r>
        <w:t xml:space="preserve"> </w:t>
      </w:r>
      <w:r>
        <w:t>othere</w:t>
      </w:r>
      <w:r>
        <w:t xml:space="preserve"> </w:t>
      </w:r>
      <w:r>
        <w:t>clerkes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1184 (data/riverside_cats/WBT_riv.cat)</w:t>
        <w:br/>
      </w:r>
      <w:r>
        <w:t>This</w:t>
      </w:r>
      <w:r>
        <w:t xml:space="preserve"> </w:t>
      </w:r>
      <w:r>
        <w:t>wole</w:t>
      </w:r>
      <w:r>
        <w:t xml:space="preserve"> </w:t>
      </w:r>
      <w:r>
        <w:t>Senec</w:t>
      </w:r>
      <w:r>
        <w:t xml:space="preserve"> </w:t>
      </w:r>
      <w:r>
        <w:t>and</w:t>
      </w:r>
      <w:r>
        <w:t xml:space="preserve"> </w:t>
      </w:r>
      <w:r>
        <w:t>othere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1186 (data/riverside_cats/WBT_riv.cat)</w:t>
        <w:br/>
      </w:r>
      <w:r>
        <w:t>I</w:t>
      </w:r>
      <w:r>
        <w:t xml:space="preserve"> </w:t>
      </w:r>
      <w:r>
        <w:t>holde</w:t>
      </w:r>
      <w:r>
        <w:t xml:space="preserve"> </w:t>
      </w:r>
      <w:r>
        <w:t>hym</w:t>
      </w:r>
      <w:r>
        <w:t xml:space="preserve"> </w:t>
      </w:r>
      <w:r>
        <w:t>riche</w:t>
      </w:r>
      <w:r>
        <w:t xml:space="preserve"> </w:t>
      </w:r>
      <w:r>
        <w:t>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1188 (data/riverside_cats/WBT_riv.cat)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1188 (data/riverside_cats/WBT_riv.cat)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1190 (data/riverside_cats/WBT_riv.cat)</w:t>
        <w:br/>
      </w:r>
      <w:r>
        <w:rPr>
          <w:i/>
        </w:rPr>
        <w:t>Is</w:t>
      </w:r>
      <w:r>
        <w:t xml:space="preserve"> </w:t>
      </w:r>
      <w:r>
        <w:t>riche</w:t>
      </w:r>
      <w:r>
        <w:t xml:space="preserve"> </w:t>
      </w:r>
      <w:r>
        <w:t>although</w:t>
      </w:r>
      <w:r>
        <w:t xml:space="preserve"> </w:t>
      </w:r>
      <w:r>
        <w:t>ye</w:t>
      </w:r>
      <w:r>
        <w:t xml:space="preserve"> </w:t>
      </w:r>
      <w:r>
        <w:t>holde</w:t>
      </w:r>
      <w:r>
        <w:t xml:space="preserve"> </w:t>
      </w:r>
      <w:r>
        <w:t>hym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knave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1194 (data/riverside_cats/WBT_riv.cat)</w:t>
        <w:br/>
      </w:r>
      <w:r>
        <w:t>Bifore</w:t>
      </w:r>
      <w:r>
        <w:t xml:space="preserve"> </w:t>
      </w:r>
      <w:r>
        <w:t>the</w:t>
      </w:r>
      <w:r>
        <w:t xml:space="preserve"> </w:t>
      </w:r>
      <w:r>
        <w:t>theves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synge</w:t>
      </w:r>
      <w:r>
        <w:t xml:space="preserve"> </w:t>
      </w:r>
      <w:r>
        <w:t>and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1195 (data/riverside_cats/WBT_riv.cat)</w:t>
        <w:br/>
      </w:r>
      <w:r>
        <w:t>Poverte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hateful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1199 (data/riverside_cats/WBT_riv.cat)</w:t>
        <w:br/>
      </w:r>
      <w:r>
        <w:t>Poverte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t>seme</w:t>
      </w:r>
      <w:r>
        <w:t xml:space="preserve"> </w:t>
      </w:r>
      <w:r>
        <w:t>alenge</w:t>
      </w:r>
      <w:r>
        <w:br/>
        <w:br/>
      </w:r>
    </w:p>
    <w:p>
      <w:r>
        <w:rPr>
          <w:b/>
        </w:rPr>
        <w:t>Present 3rd sg must end in -th : wol</w:t>
      </w:r>
      <w:r>
        <w:br/>
        <w:t>The Wife of Bath's Tale 1200 (data/riverside_cats/WBT_riv.cat)</w:t>
        <w:br/>
      </w:r>
      <w:r>
        <w:t>Possessioun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wol</w:t>
      </w:r>
      <w:r>
        <w:t xml:space="preserve"> </w:t>
      </w:r>
      <w:r>
        <w:t>chalenge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1201 (data/riverside_cats/WBT_riv.cat)</w:t>
        <w:br/>
      </w:r>
      <w:r>
        <w:t>Poverte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1210 (data/riverside_cats/WBT_riv.cat)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oold</w:t>
      </w:r>
      <w:r>
        <w:t xml:space="preserve"> </w:t>
      </w:r>
      <w:r>
        <w:t>wight</w:t>
      </w:r>
      <w:r>
        <w:t xml:space="preserve"> </w:t>
      </w:r>
      <w:r>
        <w:t>doon</w:t>
      </w:r>
      <w:r>
        <w:t xml:space="preserve"> </w:t>
      </w:r>
      <w:r>
        <w:t>favour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1210 (data/riverside_cats/WBT_riv.cat)</w:t>
        <w:br/>
      </w:r>
      <w: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oold</w:t>
      </w:r>
      <w:r>
        <w:t xml:space="preserve"> </w:t>
      </w:r>
      <w:r>
        <w:t>wight</w:t>
      </w:r>
      <w:r>
        <w:t xml:space="preserve"> </w:t>
      </w:r>
      <w:r>
        <w:rPr>
          <w:i/>
        </w:rPr>
        <w:t>doon</w:t>
      </w:r>
      <w:r>
        <w:t xml:space="preserve"> </w:t>
      </w:r>
      <w:r>
        <w:t>favour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1220 (data/riverside_cats/WBT_riv.cat)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1223 (data/riverside_cats/WBT_riv.cat)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yong</w:t>
      </w:r>
      <w:r>
        <w:t xml:space="preserve"> </w:t>
      </w:r>
      <w:r>
        <w:t>and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1226 (data/riverside_cats/WBT_riv.cat)</w:t>
        <w:br/>
      </w:r>
      <w:r>
        <w:t>Or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oother</w:t>
      </w:r>
      <w:r>
        <w:t xml:space="preserve"> </w:t>
      </w:r>
      <w:r>
        <w:t>place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The Wife of Bath's Tale 1232 (data/riverside_cats/WBT_riv.cat)</w:t>
        <w:br/>
      </w:r>
      <w:r>
        <w:t>Cheseth</w:t>
      </w:r>
      <w:r>
        <w:t xml:space="preserve"> </w:t>
      </w:r>
      <w:r>
        <w:t>youreself</w:t>
      </w:r>
      <w:r>
        <w:t xml:space="preserve"> </w:t>
      </w:r>
      <w:r>
        <w:t>which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moost</w:t>
      </w:r>
      <w:r>
        <w:t xml:space="preserve"> </w:t>
      </w:r>
      <w:r>
        <w:t>plesance</w:t>
      </w:r>
      <w:r>
        <w:br/>
        <w:br/>
      </w:r>
    </w:p>
    <w:p>
      <w:r>
        <w:rPr>
          <w:b/>
        </w:rPr>
        <w:t>Present 3rd sg must end in -th : lest</w:t>
      </w:r>
      <w:r>
        <w:br/>
        <w:t>The Wife of Bath's Tale 1237 (data/riverside_cats/WBT_riv.cat)</w:t>
        <w:br/>
      </w:r>
      <w:r>
        <w:t>Syn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chese</w:t>
      </w:r>
      <w:r>
        <w:t xml:space="preserve"> </w:t>
      </w:r>
      <w:r>
        <w:t>and</w:t>
      </w:r>
      <w:r>
        <w:t xml:space="preserve"> </w:t>
      </w:r>
      <w:r>
        <w:t>governe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1241 (data/riverside_cats/WBT_riv.cat)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1241 (data/riverside_cats/WBT_riv.cat)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1247 (data/riverside_cats/WBT_riv.cat)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the</w:t>
      </w:r>
      <w:r>
        <w:t xml:space="preserve"> </w:t>
      </w:r>
      <w:r>
        <w:t>est</w:t>
      </w:r>
      <w:r>
        <w:t xml:space="preserve"> </w:t>
      </w:r>
      <w:r>
        <w:t>and</w:t>
      </w:r>
      <w:r>
        <w:t xml:space="preserve"> </w:t>
      </w:r>
      <w:r>
        <w:t>eke</w:t>
      </w:r>
      <w:r>
        <w:t xml:space="preserve"> </w:t>
      </w:r>
      <w:r>
        <w:t>the</w:t>
      </w:r>
      <w:r>
        <w:t xml:space="preserve"> </w:t>
      </w:r>
      <w:r>
        <w:t>west</w:t>
      </w:r>
      <w:r>
        <w:br/>
        <w:br/>
      </w:r>
    </w:p>
    <w:p>
      <w:r>
        <w:rPr>
          <w:b/>
        </w:rPr>
        <w:t>Present 3rd sg must end in -th : lest</w:t>
      </w:r>
      <w:r>
        <w:br/>
        <w:t>The Wife of Bath's Tale 1248 (data/riverside_cats/WBT_riv.cat)</w:t>
        <w:br/>
      </w:r>
      <w:r>
        <w:t>Dooth</w:t>
      </w:r>
      <w:r>
        <w:t xml:space="preserve"> </w:t>
      </w:r>
      <w:r>
        <w:t>with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and</w:t>
      </w:r>
      <w:r>
        <w:t xml:space="preserve"> </w:t>
      </w:r>
      <w:r>
        <w:t>deth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-th : is</w:t>
      </w:r>
      <w:r>
        <w:br/>
        <w:t>The Wife of Bath's Tale 1249 (data/riverside_cats/WBT_riv.cat)</w:t>
        <w:br/>
      </w:r>
      <w:r>
        <w:t>Cast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curtyn</w:t>
      </w:r>
      <w:r>
        <w:t xml:space="preserve"> </w:t>
      </w:r>
      <w:r>
        <w:t>looke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sende</w:t>
      </w:r>
      <w:r>
        <w:br/>
        <w:t>The Wife of Bath's Tale 1258 (data/riverside_cats/WBT_riv.cat)</w:t>
        <w:br/>
      </w:r>
      <w:r>
        <w:t>In</w:t>
      </w:r>
      <w:r>
        <w:t xml:space="preserve"> </w:t>
      </w:r>
      <w:r>
        <w:t>parfit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us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-th : sende</w:t>
      </w:r>
      <w:r>
        <w:br/>
        <w:t>The Wife of Bath's Tale 1264 (data/riverside_cats/WBT_riv.cat)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soone</w:t>
      </w:r>
      <w:r>
        <w:t xml:space="preserve"> </w:t>
      </w:r>
      <w:r>
        <w:t>verray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Present 3rd sg must end in -th : twyne</w:t>
      </w:r>
      <w:r>
        <w:br/>
        <w:t>Troilus and Criseyde; Book V 7 (data/riverside_cats/TC5_riv.cat)</w:t>
        <w:br/>
      </w:r>
      <w:r>
        <w:t>Til</w:t>
      </w:r>
      <w:r>
        <w:t xml:space="preserve"> </w:t>
      </w:r>
      <w:r>
        <w:t>Lachesis</w:t>
      </w:r>
      <w:r>
        <w:t xml:space="preserve"> </w:t>
      </w:r>
      <w:r>
        <w:t>his</w:t>
      </w:r>
      <w:r>
        <w:t xml:space="preserve"> </w:t>
      </w:r>
      <w:r>
        <w:t>thred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twyne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20 (data/riverside_cats/TC5_riv.cat)</w:t>
        <w:br/>
      </w:r>
      <w:r>
        <w:t>Men</w:t>
      </w:r>
      <w:r>
        <w:t xml:space="preserve"> </w:t>
      </w:r>
      <w:r>
        <w:t>wiste</w:t>
      </w:r>
      <w:r>
        <w:t xml:space="preserve"> </w:t>
      </w:r>
      <w:r>
        <w:t>nevere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29 (data/riverside_cats/TC5_riv.cat)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while</w:t>
      </w:r>
      <w:r>
        <w:t xml:space="preserve"> </w:t>
      </w:r>
      <w:r>
        <w:t>he</w:t>
      </w:r>
      <w:r>
        <w:t xml:space="preserve"> </w:t>
      </w:r>
      <w:r>
        <w:t>bood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V 44 (data/riverside_cats/TC5_riv.cat)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t>inough</w:t>
      </w:r>
      <w:r>
        <w:t xml:space="preserve"> </w:t>
      </w:r>
      <w:r>
        <w:t>to</w:t>
      </w:r>
      <w:r>
        <w:t xml:space="preserve"> </w:t>
      </w:r>
      <w:r>
        <w:t>doone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50 (data/riverside_cats/TC5_riv.cat)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fel</w:t>
      </w:r>
      <w:r>
        <w:t xml:space="preserve"> </w:t>
      </w:r>
      <w:r>
        <w:t>a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54 (data/riverside_cats/TC5_riv.cat)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slayn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V 54 (data/riverside_cats/TC5_riv.cat)</w:t>
        <w:br/>
      </w:r>
      <w:r>
        <w:t>Sholde</w:t>
      </w:r>
      <w:r>
        <w:t xml:space="preserve"> </w:t>
      </w:r>
      <w:r>
        <w:t>han</w:t>
      </w:r>
      <w:r>
        <w:t xml:space="preserve"> </w:t>
      </w:r>
      <w:r>
        <w:t>ben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V 59 (data/riverside_cats/TC5_riv.cat)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59 (data/riverside_cats/TC5_riv.cat)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t>moot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62 (data/riverside_cats/TC5_riv.cat)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sore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V 62 (data/riverside_cats/TC5_riv.cat)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68 (data/riverside_cats/TC5_riv.cat)</w:t>
        <w:br/>
      </w:r>
      <w:r>
        <w:t>And</w:t>
      </w:r>
      <w:r>
        <w:t xml:space="preserve"> </w:t>
      </w:r>
      <w:r>
        <w:t>ferther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riden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69 (data/riverside_cats/TC5_riv.cat)</w:t>
        <w:br/>
      </w:r>
      <w:r>
        <w:t>Ful</w:t>
      </w:r>
      <w:r>
        <w:t xml:space="preserve"> </w:t>
      </w:r>
      <w:r>
        <w:t>fayn</w:t>
      </w:r>
      <w:r>
        <w:t xml:space="preserve"> </w:t>
      </w:r>
      <w:r>
        <w:t>and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so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V 90 (data/riverside_cats/TC5_riv.cat)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craft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reyne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91 (data/riverside_cats/TC5_riv.cat)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Troie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94 (data/riverside_cats/TC5_riv.cat)</w:t>
        <w:br/>
      </w:r>
      <w:r>
        <w:t>Thoughte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on</w:t>
      </w:r>
      <w:r>
        <w:t xml:space="preserve"> </w:t>
      </w:r>
      <w:r>
        <w:t>ydel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103 (data/riverside_cats/TC5_riv.cat)</w:t>
        <w:br/>
      </w:r>
      <w:r>
        <w:t>Hym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ybrought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121 (data/riverside_cats/TC5_riv.cat)</w:t>
        <w:br/>
      </w:r>
      <w:r>
        <w:t>Ne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121 (data/riverside_cats/TC5_riv.cat)</w:t>
        <w:br/>
      </w:r>
      <w:r>
        <w:t>Ne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smerte</w:t>
      </w:r>
      <w:r>
        <w:br/>
        <w:t>Troilus and Criseyde; Book V 132 (data/riverside_cats/TC5_riv.cat)</w:t>
        <w:br/>
      </w:r>
      <w:r>
        <w:t>Comaundeth</w:t>
      </w:r>
      <w:r>
        <w:t xml:space="preserve"> </w:t>
      </w:r>
      <w:r>
        <w:t>me</w:t>
      </w:r>
      <w:r>
        <w:t xml:space="preserve"> </w:t>
      </w:r>
      <w:r>
        <w:t>how</w:t>
      </w:r>
      <w:r>
        <w:t xml:space="preserve"> </w:t>
      </w:r>
      <w:r>
        <w:t>soore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133 (data/riverside_cats/TC5_riv.cat)</w:t>
        <w:br/>
      </w:r>
      <w:r>
        <w:t>To</w:t>
      </w:r>
      <w:r>
        <w:t xml:space="preserve"> </w:t>
      </w:r>
      <w:r>
        <w:t>don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like</w:t>
      </w:r>
      <w:r>
        <w:t xml:space="preserve"> </w:t>
      </w:r>
      <w:r>
        <w:t>unto</w:t>
      </w:r>
      <w:r>
        <w:t xml:space="preserve"> </w:t>
      </w:r>
      <w:r>
        <w:t>youre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142 (data/riverside_cats/TC5_riv.cat)</w:t>
        <w:br/>
      </w:r>
      <w:r>
        <w:rPr>
          <w:i/>
        </w:rPr>
        <w:t>Han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ben</w:t>
      </w:r>
      <w:r>
        <w:t xml:space="preserve"> </w:t>
      </w:r>
      <w:r>
        <w:t>alwey</w:t>
      </w:r>
      <w:r>
        <w:t xml:space="preserve"> </w:t>
      </w:r>
      <w:r>
        <w:t>yet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V 146 (data/riverside_cats/TC5_riv.cat)</w:t>
        <w:br/>
      </w:r>
      <w:r>
        <w:t>For</w:t>
      </w:r>
      <w:r>
        <w:t xml:space="preserve"> </w:t>
      </w:r>
      <w:r>
        <w:t>trewely</w:t>
      </w:r>
      <w:r>
        <w:t xml:space="preserve"> </w:t>
      </w:r>
      <w:r>
        <w:t>ther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wyght</w:t>
      </w:r>
      <w:r>
        <w:t xml:space="preserve"> </w:t>
      </w:r>
      <w:r>
        <w:t>yow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149 (data/riverside_cats/TC5_riv.cat)</w:t>
        <w:br/>
      </w:r>
      <w:r>
        <w:t>Of</w:t>
      </w:r>
      <w:r>
        <w:t xml:space="preserve"> </w:t>
      </w:r>
      <w:r>
        <w:t>Calcas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sen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152 (data/riverside_cats/TC5_riv.cat)</w:t>
        <w:br/>
      </w:r>
      <w:r>
        <w:t>Yeve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hond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V 153 (data/riverside_cats/TC5_riv.cat)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153 (data/riverside_cats/TC5_riv.cat)</w:t>
        <w:br/>
      </w:r>
      <w:r>
        <w:t>God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158 (data/riverside_cats/TC5_riv.cat)</w:t>
        <w:br/>
      </w:r>
      <w:r>
        <w:t>As</w:t>
      </w:r>
      <w:r>
        <w:t xml:space="preserve"> </w:t>
      </w:r>
      <w:r>
        <w:t>paramours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171 (data/riverside_cats/TC5_riv.cat)</w:t>
        <w:br/>
      </w:r>
      <w:r>
        <w:rPr>
          <w:i/>
        </w:rPr>
        <w:t>Wol</w:t>
      </w:r>
      <w:r>
        <w:t xml:space="preserve"> </w:t>
      </w:r>
      <w:r>
        <w:t>peynen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176 (data/riverside_cats/TC5_riv.cat)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lite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V 178 (data/riverside_cats/TC5_riv.cat)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effect</w:t>
      </w:r>
      <w:r>
        <w:t xml:space="preserve"> </w:t>
      </w:r>
      <w:r>
        <w:t>she</w:t>
      </w:r>
      <w:r>
        <w:t xml:space="preserve"> </w:t>
      </w:r>
      <w:r>
        <w:t>naught</w:t>
      </w:r>
      <w:r>
        <w:t xml:space="preserve"> </w:t>
      </w:r>
      <w:r>
        <w:t>his</w:t>
      </w:r>
      <w:r>
        <w:t xml:space="preserve"> </w:t>
      </w:r>
      <w:r>
        <w:t>tales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187 (data/riverside_cats/TC5_riv.cat)</w:t>
        <w:br/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fayn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187 (data/riverside_cats/TC5_riv.cat)</w:t>
        <w:br/>
      </w:r>
      <w:r>
        <w:t>And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fayn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197 (data/riverside_cats/TC5_riv.cat)</w:t>
        <w:br/>
      </w:r>
      <w:r>
        <w:t>To</w:t>
      </w:r>
      <w:r>
        <w:t xml:space="preserve"> </w:t>
      </w:r>
      <w:r>
        <w:t>Troie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this</w:t>
      </w:r>
      <w:r>
        <w:t xml:space="preserve"> </w:t>
      </w:r>
      <w:r>
        <w:t>woful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V 200 (data/riverside_cats/TC5_riv.cat)</w:t>
        <w:br/>
      </w:r>
      <w:r>
        <w:t>Tho</w:t>
      </w:r>
      <w:r>
        <w:t xml:space="preserve"> </w:t>
      </w:r>
      <w:r>
        <w:t>sodeynly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hors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-th : dar</w:t>
      </w:r>
      <w:r>
        <w:br/>
        <w:t>Troilus and Criseyde; Book V 203 (data/riverside_cats/TC5_riv.cat)</w:t>
        <w:br/>
      </w:r>
      <w:r>
        <w:t>Ne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rPr>
          <w:i/>
        </w:rPr>
        <w:t>dar</w:t>
      </w:r>
      <w:r>
        <w:t xml:space="preserve"> </w:t>
      </w:r>
      <w:r>
        <w:t>speke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204 (data/riverside_cats/TC5_riv.cat)</w:t>
        <w:br/>
      </w:r>
      <w:r>
        <w:t>And</w:t>
      </w:r>
      <w:r>
        <w:t xml:space="preserve"> </w:t>
      </w:r>
      <w:r>
        <w:t>ther</w:t>
      </w:r>
      <w:r>
        <w:t xml:space="preserve"> </w:t>
      </w:r>
      <w:r>
        <w:t>his</w:t>
      </w:r>
      <w:r>
        <w:t xml:space="preserve"> </w:t>
      </w:r>
      <w:r>
        <w:t>sorwes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spared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criede</w:t>
      </w:r>
      <w:r>
        <w:br/>
        <w:t>Troilus and Criseyde; Book V 205 (data/riverside_cats/TC5_riv.cat)</w:t>
        <w:br/>
      </w:r>
      <w:r>
        <w:t>He</w:t>
      </w:r>
      <w:r>
        <w:t xml:space="preserve"> </w:t>
      </w:r>
      <w:r>
        <w:t>yaf</w:t>
      </w:r>
      <w:r>
        <w:t xml:space="preserve"> </w:t>
      </w:r>
      <w:r>
        <w:t>an</w:t>
      </w:r>
      <w:r>
        <w:t xml:space="preserve"> </w:t>
      </w:r>
      <w:r>
        <w:t>issue</w:t>
      </w:r>
      <w:r>
        <w:t xml:space="preserve"> </w:t>
      </w:r>
      <w:r>
        <w:t>large</w:t>
      </w:r>
      <w:r>
        <w:t xml:space="preserve"> </w:t>
      </w:r>
      <w:r>
        <w:t>and</w:t>
      </w:r>
      <w:r>
        <w:t xml:space="preserve"> </w:t>
      </w:r>
      <w:r>
        <w:t>Deth</w:t>
      </w:r>
      <w:r>
        <w:t xml:space="preserve"> </w:t>
      </w:r>
      <w:r>
        <w:t>he</w:t>
      </w:r>
      <w:r>
        <w:t xml:space="preserve"> </w:t>
      </w:r>
      <w:r>
        <w:rPr>
          <w:i/>
        </w:rPr>
        <w:t>criede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218 (data/riverside_cats/TC5_riv.cat)</w:t>
        <w:br/>
      </w:r>
      <w:r>
        <w:t>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lady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225 (data/riverside_cats/TC5_riv.cat)</w:t>
        <w:br/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Whan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ayeyn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225 (data/riverside_cats/TC5_riv.cat)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Whan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ayeyn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226 (data/riverside_cats/TC5_riv.cat)</w:t>
        <w:br/>
      </w:r>
      <w:r>
        <w:t>I</w:t>
      </w:r>
      <w:r>
        <w:t xml:space="preserve"> </w:t>
      </w:r>
      <w:r>
        <w:t>not</w:t>
      </w:r>
      <w:r>
        <w:t xml:space="preserve"> </w:t>
      </w:r>
      <w:r>
        <w:t>allas</w:t>
      </w:r>
      <w:r>
        <w:t xml:space="preserve"> </w:t>
      </w:r>
      <w:r>
        <w:t>whi</w:t>
      </w:r>
      <w:r>
        <w:t xml:space="preserve"> </w:t>
      </w:r>
      <w:r>
        <w:t>lete</w:t>
      </w:r>
      <w:r>
        <w:t xml:space="preserve"> </w:t>
      </w:r>
      <w:r>
        <w:t>ich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V 233 (data/riverside_cats/TC5_riv.cat)</w:t>
        <w:br/>
      </w:r>
      <w:r>
        <w:t>Who</w:t>
      </w:r>
      <w:r>
        <w:t xml:space="preserve"> </w:t>
      </w:r>
      <w:r>
        <w:rPr>
          <w:i/>
        </w:rPr>
        <w:t>sit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stant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V 234 (data/riverside_cats/TC5_riv.cat)</w:t>
        <w:br/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conforten</w:t>
      </w:r>
      <w:r>
        <w:t xml:space="preserve"> </w:t>
      </w:r>
      <w:r>
        <w:t>now</w:t>
      </w:r>
      <w:r>
        <w:t xml:space="preserve"> </w:t>
      </w:r>
      <w:r>
        <w:t>youre</w:t>
      </w:r>
      <w:r>
        <w:t xml:space="preserve"> </w:t>
      </w:r>
      <w:r>
        <w:t>hertes</w:t>
      </w:r>
      <w:r>
        <w:t xml:space="preserve"> </w:t>
      </w:r>
      <w:r>
        <w:t>werre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241 (data/riverside_cats/TC5_riv.cat)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don</w:t>
      </w:r>
      <w:r>
        <w:t xml:space="preserve"> </w:t>
      </w:r>
      <w:r>
        <w:t>ek</w:t>
      </w:r>
      <w:r>
        <w:t xml:space="preserve"> </w:t>
      </w:r>
      <w:r>
        <w:t>sorwful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244 (data/riverside_cats/TC5_riv.cat)</w:t>
        <w:br/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youre</w:t>
      </w:r>
      <w:r>
        <w:t xml:space="preserve"> </w:t>
      </w:r>
      <w:r>
        <w:t>fresshe</w:t>
      </w:r>
      <w:r>
        <w:t xml:space="preserve"> </w:t>
      </w:r>
      <w:r>
        <w:t>wommanliche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V 271 (data/riverside_cats/TC5_riv.cat)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wo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diffyne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273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wery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283 (data/riverside_cats/TC5_riv.cat)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V 283 (data/riverside_cats/TC5_riv.cat)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hed</w:t>
      </w:r>
      <w:r>
        <w:t xml:space="preserve"> </w:t>
      </w:r>
      <w:r>
        <w:t>it</w:t>
      </w:r>
      <w:r>
        <w:t xml:space="preserve"> </w:t>
      </w:r>
      <w:r>
        <w:t>hadde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286 (data/riverside_cats/TC5_riv.cat)</w:t>
        <w:br/>
      </w:r>
      <w:r>
        <w:t>Nowher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but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301 (data/riverside_cats/TC5_riv.cat)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semeth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309 (data/riverside_cats/TC5_riv.cat)</w:t>
        <w:br/>
      </w:r>
      <w:r>
        <w:t>The</w:t>
      </w:r>
      <w:r>
        <w:t xml:space="preserve"> </w:t>
      </w:r>
      <w:r>
        <w:t>poudre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ybrend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torne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325 (data/riverside_cats/TC5_riv.cat)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folye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sorwen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336 (data/riverside_cats/TC5_riv.cat)</w:t>
        <w:br/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t>maken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V 339 (data/riverside_cats/TC5_riv.cat)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mot</w:t>
      </w:r>
      <w:r>
        <w:t xml:space="preserve"> </w:t>
      </w:r>
      <w:r>
        <w:t>twynnen</w:t>
      </w:r>
      <w:r>
        <w:t xml:space="preserve"> </w:t>
      </w:r>
      <w:r>
        <w:t>of</w:t>
      </w:r>
      <w:r>
        <w:t xml:space="preserve"> </w:t>
      </w:r>
      <w:r>
        <w:t>necessite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V 344 (data/riverside_cats/TC5_riv.cat)</w:t>
        <w:br/>
      </w:r>
      <w:r>
        <w:t>How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seen</w:t>
      </w:r>
      <w:r>
        <w:t xml:space="preserve"> </w:t>
      </w:r>
      <w:r>
        <w:t>hire</w:t>
      </w:r>
      <w:r>
        <w:t xml:space="preserve"> </w:t>
      </w:r>
      <w:r>
        <w:t>loves</w:t>
      </w:r>
      <w:r>
        <w:t xml:space="preserve"> </w:t>
      </w:r>
      <w:r>
        <w:t>wedded</w:t>
      </w:r>
      <w:r>
        <w:br/>
        <w:br/>
      </w:r>
    </w:p>
    <w:p>
      <w:r>
        <w:rPr>
          <w:b/>
        </w:rPr>
        <w:t>Present 3rd sg must end in -th : bitit</w:t>
      </w:r>
      <w:r>
        <w:br/>
        <w:t>Troilus and Criseyde; Book V 345 (data/riverside_cats/TC5_riv.cat)</w:t>
        <w:br/>
      </w:r>
      <w:r>
        <w:t>By</w:t>
      </w:r>
      <w:r>
        <w:t xml:space="preserve"> </w:t>
      </w:r>
      <w:r>
        <w:t>frendes</w:t>
      </w:r>
      <w:r>
        <w:t xml:space="preserve"> </w:t>
      </w:r>
      <w:r>
        <w:t>myght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bitit</w:t>
      </w:r>
      <w:r>
        <w:t xml:space="preserve"> </w:t>
      </w:r>
      <w:r>
        <w:t>ful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V 347 (data/riverside_cats/TC5_riv.cat)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they</w:t>
      </w:r>
      <w:r>
        <w:t xml:space="preserve"> </w:t>
      </w:r>
      <w:r>
        <w:t>take</w:t>
      </w:r>
      <w:r>
        <w:t xml:space="preserve"> </w:t>
      </w:r>
      <w:r>
        <w:t>it</w:t>
      </w:r>
      <w:r>
        <w:t xml:space="preserve"> </w:t>
      </w:r>
      <w:r>
        <w:t>wisly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V 364 (data/riverside_cats/TC5_riv.cat)</w:t>
        <w:br/>
      </w:r>
      <w:r>
        <w:t>Ther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aright</w:t>
      </w:r>
      <w:r>
        <w:t xml:space="preserve"> </w:t>
      </w:r>
      <w:r>
        <w:t>what</w:t>
      </w:r>
      <w:r>
        <w:t xml:space="preserve"> </w:t>
      </w:r>
      <w:r>
        <w:t>dremes</w:t>
      </w:r>
      <w:r>
        <w:t xml:space="preserve"> </w:t>
      </w:r>
      <w:r>
        <w:t>mene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369 (data/riverside_cats/TC5_riv.cat)</w:t>
        <w:br/>
      </w:r>
      <w:r>
        <w:t>And</w:t>
      </w:r>
      <w:r>
        <w:t xml:space="preserve"> </w:t>
      </w:r>
      <w:r>
        <w:t>leches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complexiouns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372 (data/riverside_cats/TC5_riv.cat)</w:t>
        <w:br/>
      </w:r>
      <w:r>
        <w:t>Ek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impressiouns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378 (data/riverside_cats/TC5_riv.cat)</w:t>
        <w:br/>
      </w:r>
      <w:r>
        <w:t>But</w:t>
      </w:r>
      <w:r>
        <w:t xml:space="preserve"> </w:t>
      </w:r>
      <w:r>
        <w:t>leve</w:t>
      </w:r>
      <w:r>
        <w:t xml:space="preserve"> </w:t>
      </w:r>
      <w:r>
        <w:t>no</w:t>
      </w:r>
      <w:r>
        <w:t xml:space="preserve"> </w:t>
      </w:r>
      <w:r>
        <w:t>drem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383 (data/riverside_cats/TC5_riv.cat)</w:t>
        <w:br/>
      </w:r>
      <w:r>
        <w:t>To</w:t>
      </w:r>
      <w:r>
        <w:t xml:space="preserve"> </w:t>
      </w:r>
      <w:r>
        <w:t>trowen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bothe</w:t>
      </w:r>
      <w:r>
        <w:t xml:space="preserve"> </w:t>
      </w:r>
      <w:r>
        <w:t>fals</w:t>
      </w:r>
      <w:r>
        <w:t xml:space="preserve"> </w:t>
      </w:r>
      <w:r>
        <w:t>and</w:t>
      </w:r>
      <w:r>
        <w:t xml:space="preserve"> </w:t>
      </w:r>
      <w:r>
        <w:t>foul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390 (data/riverside_cats/TC5_riv.cat)</w:t>
        <w:br/>
      </w:r>
      <w:r>
        <w:t>This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fresshly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391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comth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V 392 (data/riverside_cats/TC5_riv.cat)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392 (data/riverside_cats/TC5_riv.cat)</w:t>
        <w:br/>
      </w:r>
      <w:r>
        <w:t>God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394 (data/riverside_cats/TC5_riv.cat)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398 (data/riverside_cats/TC5_riv.cat)</w:t>
        <w:br/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therwith</w:t>
      </w:r>
      <w:r>
        <w:t xml:space="preserve"> </w:t>
      </w:r>
      <w:r>
        <w:t>so</w:t>
      </w:r>
      <w:r>
        <w:t xml:space="preserve"> </w:t>
      </w:r>
      <w:r>
        <w:t>foryete</w:t>
      </w:r>
      <w:r>
        <w:t xml:space="preserve"> </w:t>
      </w:r>
      <w:r>
        <w:t>or</w:t>
      </w:r>
      <w:r>
        <w:t xml:space="preserve"> </w:t>
      </w:r>
      <w:r>
        <w:t>oppresse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399 (data/riverside_cats/TC5_riv.cat)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</w:t>
      </w:r>
      <w:r>
        <w:t xml:space="preserve"> </w:t>
      </w:r>
      <w:r>
        <w:t>it</w:t>
      </w:r>
      <w:r>
        <w:t xml:space="preserve"> </w:t>
      </w:r>
      <w:r>
        <w:rPr>
          <w:i/>
        </w:rPr>
        <w:t>don</w:t>
      </w:r>
      <w:r>
        <w:t xml:space="preserve"> </w:t>
      </w:r>
      <w:r>
        <w:t>shal</w:t>
      </w:r>
      <w:r>
        <w:t xml:space="preserve"> </w:t>
      </w:r>
      <w:r>
        <w:t>us</w:t>
      </w:r>
      <w:r>
        <w:t xml:space="preserve"> </w:t>
      </w:r>
      <w:r>
        <w:t>duresse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400 (data/riverside_cats/TC5_riv.cat)</w:t>
        <w:br/>
      </w:r>
      <w:r>
        <w:t>This</w:t>
      </w:r>
      <w:r>
        <w:t xml:space="preserve"> </w:t>
      </w:r>
      <w:r>
        <w:t>town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lordes</w:t>
      </w:r>
      <w:r>
        <w:t xml:space="preserve"> </w:t>
      </w:r>
      <w:r>
        <w:t>al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402 (data/riverside_cats/TC5_riv.cat)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lusty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408 (data/riverside_cats/TC5_riv.cat)</w:t>
        <w:br/>
      </w:r>
      <w:r>
        <w:t>For</w:t>
      </w:r>
      <w:r>
        <w:t xml:space="preserve"> </w:t>
      </w:r>
      <w:r>
        <w:t>certes</w:t>
      </w:r>
      <w:r>
        <w:t xml:space="preserve"> </w:t>
      </w:r>
      <w:r>
        <w:t>it</w:t>
      </w:r>
      <w:r>
        <w:t xml:space="preserve"> </w:t>
      </w:r>
      <w:r>
        <w:t>non</w:t>
      </w:r>
      <w:r>
        <w:t xml:space="preserve"> </w:t>
      </w:r>
      <w:r>
        <w:t>honour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415 (data/riverside_cats/TC5_riv.cat)</w:t>
        <w:br/>
      </w:r>
      <w:r>
        <w:t>This</w:t>
      </w:r>
      <w:r>
        <w:t xml:space="preserve"> </w:t>
      </w:r>
      <w:r>
        <w:t>knowen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ysuffred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-th : make</w:t>
      </w:r>
      <w:r>
        <w:br/>
        <w:t>Troilus and Criseyde; Book V 416 (data/riverside_cats/TC5_riv.cat)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rPr>
          <w:i/>
        </w:rPr>
        <w:t>make</w:t>
      </w:r>
      <w:r>
        <w:t xml:space="preserve"> </w:t>
      </w:r>
      <w:r>
        <w:t>sorwful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428 (data/riverside_cats/TC5_riv.cat)</w:t>
        <w:br/>
      </w:r>
      <w:r>
        <w:t>But</w:t>
      </w:r>
      <w:r>
        <w:t xml:space="preserve"> </w:t>
      </w:r>
      <w:r>
        <w:t>whider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thi</w:t>
      </w:r>
      <w:r>
        <w:t xml:space="preserve"> </w:t>
      </w:r>
      <w:r>
        <w:t>reed</w:t>
      </w:r>
      <w:r>
        <w:t xml:space="preserve"> </w:t>
      </w:r>
      <w:r>
        <w:t>quod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429 (data/riverside_cats/TC5_riv.cat)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best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town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430 (data/riverside_cats/TC5_riv.cat)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conseil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Troilus and Criseyde; Book V 439 (data/riverside_cats/TC5_riv.cat)</w:t>
        <w:br/>
      </w:r>
      <w:r>
        <w:t>He</w:t>
      </w:r>
      <w:r>
        <w:t xml:space="preserve"> </w:t>
      </w:r>
      <w:r>
        <w:rPr>
          <w:i/>
        </w:rPr>
        <w:t>fedde</w:t>
      </w:r>
      <w:r>
        <w:t xml:space="preserve"> </w:t>
      </w:r>
      <w:r>
        <w:t>hem</w:t>
      </w:r>
      <w:r>
        <w:t xml:space="preserve"> </w:t>
      </w:r>
      <w:r>
        <w:t>day</w:t>
      </w:r>
      <w:r>
        <w:t xml:space="preserve"> </w:t>
      </w:r>
      <w:r>
        <w:t>by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swich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442 (data/riverside_cats/TC5_riv.cat)</w:t>
        <w:br/>
      </w:r>
      <w:r>
        <w:t>Nor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instrument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445 (data/riverside_cats/TC5_riv.cat)</w:t>
        <w:br/>
      </w:r>
      <w:r>
        <w:t>That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V 452 (data/riverside_cats/TC5_riv.cat)</w:t>
        <w:br/>
      </w:r>
      <w:r>
        <w:t>Ful</w:t>
      </w:r>
      <w:r>
        <w:t xml:space="preserve"> </w:t>
      </w:r>
      <w:r>
        <w:t>bisyly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478 (data/riverside_cats/TC5_riv.cat)</w:t>
        <w:br/>
      </w:r>
      <w:r>
        <w:t>Intendestow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here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479 (data/riverside_cats/TC5_riv.cat)</w:t>
        <w:br/>
      </w:r>
      <w:r>
        <w:t>Til</w:t>
      </w:r>
      <w:r>
        <w:t xml:space="preserve"> </w:t>
      </w:r>
      <w:r>
        <w:t>Sarpedoun</w:t>
      </w:r>
      <w:r>
        <w:t xml:space="preserve"> </w:t>
      </w:r>
      <w:r>
        <w:rPr>
          <w:i/>
        </w:rPr>
        <w:t>wol</w:t>
      </w:r>
      <w:r>
        <w:t xml:space="preserve"> </w:t>
      </w:r>
      <w:r>
        <w:t>forth</w:t>
      </w:r>
      <w:r>
        <w:t xml:space="preserve"> </w:t>
      </w:r>
      <w:r>
        <w:t>congeyen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484 (data/riverside_cats/TC5_riv.cat)</w:t>
        <w:br/>
      </w:r>
      <w:r>
        <w:t>Pandare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Be</w:t>
      </w:r>
      <w:r>
        <w:t xml:space="preserve"> </w:t>
      </w:r>
      <w:r>
        <w:t>we</w:t>
      </w:r>
      <w:r>
        <w:t xml:space="preserve"> </w:t>
      </w:r>
      <w:r>
        <w:t>comen</w:t>
      </w:r>
      <w:r>
        <w:t xml:space="preserve"> </w:t>
      </w:r>
      <w:r>
        <w:t>hider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486 (data/riverside_cats/TC5_riv.cat)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whider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V 507 (data/riverside_cats/TC5_riv.cat)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refreyden</w:t>
      </w:r>
      <w:r>
        <w:t xml:space="preserve"> </w:t>
      </w:r>
      <w:r>
        <w:t>may</w:t>
      </w:r>
      <w:r>
        <w:t xml:space="preserve"> </w:t>
      </w:r>
      <w:r>
        <w:t>this</w:t>
      </w:r>
      <w:r>
        <w:t xml:space="preserve"> </w:t>
      </w:r>
      <w:r>
        <w:t>hote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507 (data/riverside_cats/TC5_riv.cat)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refreyden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hote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-th : sende</w:t>
      </w:r>
      <w:r>
        <w:br/>
        <w:t>Troilus and Criseyde; Book V 508 (data/riverside_cats/TC5_riv.cat)</w:t>
        <w:br/>
      </w:r>
      <w:r>
        <w:t>Er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Troilus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514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t>hire</w:t>
      </w:r>
      <w:r>
        <w:t xml:space="preserve"> </w:t>
      </w:r>
      <w:r>
        <w:t>wey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nomen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523 (data/riverside_cats/TC5_riv.cat)</w:t>
        <w:br/>
      </w:r>
      <w:r>
        <w:t>As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sen</w:t>
      </w:r>
      <w:r>
        <w:t xml:space="preserve"> </w:t>
      </w:r>
      <w:r>
        <w:t>the</w:t>
      </w:r>
      <w:r>
        <w:t xml:space="preserve"> </w:t>
      </w:r>
      <w:r>
        <w:t>palais</w:t>
      </w:r>
      <w:r>
        <w:t xml:space="preserve"> </w:t>
      </w:r>
      <w:r>
        <w:t>of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527 (data/riverside_cats/TC5_riv.cat)</w:t>
        <w:br/>
      </w:r>
      <w:r>
        <w:t>A</w:t>
      </w:r>
      <w:r>
        <w:t xml:space="preserve"> </w:t>
      </w:r>
      <w:r>
        <w:t>cause</w:t>
      </w:r>
      <w:r>
        <w:t xml:space="preserve"> </w:t>
      </w:r>
      <w:r>
        <w:t>he</w:t>
      </w:r>
      <w:r>
        <w:t xml:space="preserve"> </w:t>
      </w:r>
      <w:r>
        <w:t>fond</w:t>
      </w:r>
      <w:r>
        <w:t xml:space="preserve"> </w:t>
      </w:r>
      <w:r>
        <w:t>in</w:t>
      </w:r>
      <w:r>
        <w:t xml:space="preserve"> </w:t>
      </w:r>
      <w:r>
        <w:t>towne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espide</w:t>
      </w:r>
      <w:r>
        <w:br/>
        <w:t>Troilus and Criseyde; Book V 539 (data/riverside_cats/TC5_riv.cat)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contenance</w:t>
      </w:r>
      <w:r>
        <w:t xml:space="preserve"> </w:t>
      </w:r>
      <w:r>
        <w:rPr>
          <w:i/>
        </w:rPr>
        <w:t>espide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543 (data/riverside_cats/TC5_riv.cat)</w:t>
        <w:br/>
      </w:r>
      <w:r>
        <w:t>O</w:t>
      </w:r>
      <w:r>
        <w:t xml:space="preserve"> </w:t>
      </w:r>
      <w:r>
        <w:t>thow</w:t>
      </w:r>
      <w:r>
        <w:t xml:space="preserve"> </w:t>
      </w:r>
      <w:r>
        <w:t>lanterne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queynt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546 (data/riverside_cats/TC5_riv.cat)</w:t>
        <w:br/>
      </w:r>
      <w:r>
        <w:t>Syn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t xml:space="preserve"> </w:t>
      </w:r>
      <w:r>
        <w:t>that</w:t>
      </w:r>
      <w:r>
        <w:t xml:space="preserve"> </w:t>
      </w:r>
      <w:r>
        <w:t>wont</w:t>
      </w:r>
      <w:r>
        <w:t xml:space="preserve"> </w:t>
      </w:r>
      <w:r>
        <w:t>was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557 (data/riverside_cats/TC5_riv.cat)</w:t>
        <w:br/>
      </w:r>
      <w:r>
        <w:t>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rood</w:t>
      </w:r>
      <w:r>
        <w:t xml:space="preserve"> </w:t>
      </w:r>
      <w:r>
        <w:t>to</w:t>
      </w:r>
      <w:r>
        <w:t xml:space="preserve"> </w:t>
      </w:r>
      <w:r>
        <w:t>Pandarus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kaughte</w:t>
      </w:r>
      <w:r>
        <w:br/>
        <w:t>Troilus and Criseyde; Book V 567 (data/riverside_cats/TC5_riv.cat)</w:t>
        <w:br/>
      </w:r>
      <w:r>
        <w:t>Me</w:t>
      </w:r>
      <w:r>
        <w:t xml:space="preserve"> </w:t>
      </w:r>
      <w:r>
        <w:rPr>
          <w:i/>
        </w:rPr>
        <w:t>kaughte</w:t>
      </w:r>
      <w:r>
        <w:t xml:space="preserve"> </w:t>
      </w:r>
      <w:r>
        <w:t>first</w:t>
      </w:r>
      <w:r>
        <w:t xml:space="preserve"> </w:t>
      </w:r>
      <w:r>
        <w:t>my</w:t>
      </w:r>
      <w:r>
        <w:t xml:space="preserve"> </w:t>
      </w:r>
      <w:r>
        <w:t>righte</w:t>
      </w:r>
      <w:r>
        <w:t xml:space="preserve"> </w:t>
      </w:r>
      <w:r>
        <w:t>lady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574 (data/riverside_cats/TC5_riv.cat)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586 (data/riverside_cats/TC5_riv.cat)</w:t>
        <w:br/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t>seke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victorie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603 (data/riverside_cats/TC5_riv.cat)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613 (data/riverside_cats/TC5_riv.cat)</w:t>
        <w:br/>
      </w:r>
      <w:r>
        <w:t>For</w:t>
      </w:r>
      <w:r>
        <w:t xml:space="preserve"> </w:t>
      </w:r>
      <w:r>
        <w:t>sorwe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tocleve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V 620 (data/riverside_cats/TC5_riv.cat)</w:t>
        <w:br/>
      </w:r>
      <w:r>
        <w:t>What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625 (data/riverside_cats/TC5_riv.cat)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627 (data/riverside_cats/TC5_riv.cat)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right</w:t>
      </w:r>
      <w:r>
        <w:t xml:space="preserve"> </w:t>
      </w:r>
      <w:r>
        <w:t>sory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wol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637 (data/riverside_cats/TC5_riv.cat)</w:t>
        <w:br/>
      </w:r>
      <w:r>
        <w:t>That</w:t>
      </w:r>
      <w:r>
        <w:t xml:space="preserve"> </w:t>
      </w:r>
      <w:r>
        <w:t>absent</w:t>
      </w:r>
      <w:r>
        <w:t xml:space="preserve"> </w:t>
      </w:r>
      <w:r>
        <w:t>was</w:t>
      </w:r>
      <w:r>
        <w:t xml:space="preserve"> </w:t>
      </w:r>
      <w:r>
        <w:t>gan</w:t>
      </w:r>
      <w:r>
        <w:t xml:space="preserve"> </w:t>
      </w:r>
      <w:r>
        <w:t>synge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644 (data/riverside_cats/TC5_riv.cat)</w:t>
        <w:br/>
      </w:r>
      <w:r>
        <w:t>My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t>Caribdis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devoure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645 (data/riverside_cats/TC5_riv.cat)</w:t>
        <w:br/>
      </w:r>
      <w:r>
        <w:t>This</w:t>
      </w:r>
      <w:r>
        <w:t xml:space="preserve"> </w:t>
      </w:r>
      <w:r>
        <w:t>song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songen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649 (data/riverside_cats/TC5_riv.cat)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moone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651 (data/riverside_cats/TC5_riv.cat)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be</w:t>
      </w:r>
      <w:r>
        <w:t xml:space="preserve"> </w:t>
      </w:r>
      <w:r>
        <w:t>glad</w:t>
      </w:r>
      <w:r>
        <w:t xml:space="preserve"> </w:t>
      </w:r>
      <w:r>
        <w:t>if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be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658 (data/riverside_cats/TC5_riv.cat)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my</w:t>
      </w:r>
      <w:r>
        <w:t xml:space="preserve"> </w:t>
      </w:r>
      <w:r>
        <w:t>blisse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658 (data/riverside_cats/TC5_riv.cat)</w:t>
        <w:br/>
      </w:r>
      <w:r>
        <w:t>Than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blisse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669 (data/riverside_cats/TC5_riv.cat)</w:t>
        <w:br/>
      </w:r>
      <w:r>
        <w:t>Lo</w:t>
      </w:r>
      <w:r>
        <w:t xml:space="preserve"> </w:t>
      </w:r>
      <w:r>
        <w:t>yonder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lady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671 (data/riverside_cats/TC5_riv.cat)</w:t>
        <w:br/>
      </w:r>
      <w:r>
        <w:t>And</w:t>
      </w:r>
      <w:r>
        <w:t xml:space="preserve"> </w:t>
      </w:r>
      <w:r>
        <w:t>thennes</w:t>
      </w:r>
      <w:r>
        <w:t xml:space="preserve"> </w:t>
      </w:r>
      <w:r>
        <w:t>comth</w:t>
      </w:r>
      <w:r>
        <w:t xml:space="preserve"> </w:t>
      </w:r>
      <w:r>
        <w:t>this</w:t>
      </w:r>
      <w:r>
        <w:t xml:space="preserve"> </w:t>
      </w:r>
      <w:r>
        <w:t>eyr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soote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686 (data/riverside_cats/TC5_riv.cat)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t>stynten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690 (data/riverside_cats/TC5_riv.cat)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t xml:space="preserve"> </w:t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693 (data/riverside_cats/TC5_riv.cat)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evere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694 (data/riverside_cats/TC5_riv.cat)</w:t>
        <w:br/>
      </w:r>
      <w:r>
        <w:t>My</w:t>
      </w:r>
      <w:r>
        <w:t xml:space="preserve"> </w:t>
      </w:r>
      <w:r>
        <w:t>fader</w:t>
      </w:r>
      <w:r>
        <w:t xml:space="preserve"> </w:t>
      </w:r>
      <w:r>
        <w:t>nyl</w:t>
      </w:r>
      <w:r>
        <w:t xml:space="preserve"> </w:t>
      </w:r>
      <w:r>
        <w:t>for</w:t>
      </w:r>
      <w:r>
        <w:t xml:space="preserve"> </w:t>
      </w:r>
      <w:r>
        <w:t>nothyng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698 (data/riverside_cats/TC5_riv.cat)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fals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seme</w:t>
      </w:r>
      <w:r>
        <w:br/>
        <w:br/>
      </w:r>
    </w:p>
    <w:p>
      <w:r>
        <w:rPr>
          <w:b/>
        </w:rPr>
        <w:t>Present 3rd sg must end in -th : bifalle</w:t>
      </w:r>
      <w:r>
        <w:br/>
        <w:t>Troilus and Criseyde; Book V 702 (data/riverside_cats/TC5_riv.cat)</w:t>
        <w:br/>
      </w:r>
      <w:r>
        <w:t>To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by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bifalle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723 (data/riverside_cats/TC5_riv.cat)</w:t>
        <w:br/>
      </w:r>
      <w:r>
        <w:t>That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compleynen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724 (data/riverside_cats/TC5_riv.cat)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wepen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t>peynes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732 (data/riverside_cats/TC5_riv.cat)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now</w:t>
      </w:r>
      <w:r>
        <w:t xml:space="preserve"> </w:t>
      </w:r>
      <w:r>
        <w:t>al</w:t>
      </w:r>
      <w:r>
        <w:t xml:space="preserve"> </w:t>
      </w:r>
      <w:r>
        <w:t>torned</w:t>
      </w:r>
      <w:r>
        <w:t xml:space="preserve"> </w:t>
      </w:r>
      <w:r>
        <w:t>into</w:t>
      </w:r>
      <w:r>
        <w:t xml:space="preserve"> </w:t>
      </w:r>
      <w:r>
        <w:t>galle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736 (data/riverside_cats/TC5_riv.cat)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trowed</w:t>
      </w:r>
      <w:r>
        <w:t xml:space="preserve"> </w:t>
      </w:r>
      <w:r>
        <w:t>on</w:t>
      </w:r>
      <w:r>
        <w:t xml:space="preserve"> </w:t>
      </w:r>
      <w:r>
        <w:t>youre</w:t>
      </w:r>
      <w:r>
        <w:t xml:space="preserve"> </w:t>
      </w:r>
      <w:r>
        <w:t>loore</w:t>
      </w:r>
      <w:r>
        <w:br/>
        <w:br/>
      </w:r>
    </w:p>
    <w:p>
      <w:r>
        <w:rPr>
          <w:b/>
        </w:rPr>
        <w:t>Present 3rd sg must end in -th : ys</w:t>
      </w:r>
      <w:r>
        <w:br/>
        <w:t>Troilus and Criseyde; Book V 740 (data/riverside_cats/TC5_riv.cat)</w:t>
        <w:br/>
      </w:r>
      <w:r>
        <w:t>To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with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743 (data/riverside_cats/TC5_riv.cat)</w:t>
        <w:br/>
      </w:r>
      <w:r>
        <w:t>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Troilus and Criseyde; Book V 745 (data/riverside_cats/TC5_riv.cat)</w:t>
        <w:br/>
      </w:r>
      <w:r>
        <w:t>Me</w:t>
      </w:r>
      <w:r>
        <w:t xml:space="preserve"> </w:t>
      </w:r>
      <w:r>
        <w:t>lakked</w:t>
      </w:r>
      <w:r>
        <w:t xml:space="preserve"> </w:t>
      </w:r>
      <w:r>
        <w:t>alwey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bityde</w:t>
      </w:r>
      <w:r>
        <w:br/>
        <w:t>Troilus and Criseyde; Book V 750 (data/riverside_cats/TC5_riv.cat)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rPr>
          <w:i/>
        </w:rPr>
        <w:t>bityde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bityde</w:t>
      </w:r>
      <w:r>
        <w:br/>
        <w:br/>
      </w:r>
    </w:p>
    <w:p>
      <w:r>
        <w:rPr>
          <w:b/>
        </w:rPr>
        <w:t>Present 3rd sg must end in -th : bityde</w:t>
      </w:r>
      <w:r>
        <w:br/>
        <w:t>Troilus and Criseyde; Book V 750 (data/riverside_cats/TC5_riv.cat)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rPr>
          <w:i/>
        </w:rPr>
        <w:t>bityde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bityde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756 (data/riverside_cats/TC5_riv.cat)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on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wrecches</w:t>
      </w:r>
      <w:r>
        <w:t xml:space="preserve"> </w:t>
      </w:r>
      <w:r>
        <w:t>had</w:t>
      </w:r>
      <w:r>
        <w:t xml:space="preserve"> </w:t>
      </w:r>
      <w:r>
        <w:t>envye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759 (data/riverside_cats/TC5_riv.cat)</w:t>
        <w:br/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thryven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769 (data/riverside_cats/TC5_riv.cat)</w:t>
        <w:br/>
      </w:r>
      <w:r>
        <w:rPr>
          <w:i/>
        </w:rPr>
        <w:t>Shal</w:t>
      </w:r>
      <w:r>
        <w:t xml:space="preserve"> </w:t>
      </w:r>
      <w:r>
        <w:t>knotteles</w:t>
      </w:r>
      <w:r>
        <w:t xml:space="preserve"> </w:t>
      </w:r>
      <w:r>
        <w:t>thorughout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slide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V 773 (data/riverside_cats/TC5_riv.cat)</w:t>
        <w:br/>
      </w:r>
      <w:r>
        <w:t>With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sleghte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774 (data/riverside_cats/TC5_riv.cat)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with</w:t>
      </w:r>
      <w:r>
        <w:t xml:space="preserve"> </w:t>
      </w:r>
      <w:r>
        <w:t>shortest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V 780 (data/riverside_cats/TC5_riv.cat)</w:t>
        <w:br/>
      </w:r>
      <w:r>
        <w:t>For</w:t>
      </w:r>
      <w:r>
        <w:t xml:space="preserve"> </w:t>
      </w:r>
      <w:r>
        <w:t>nevere</w:t>
      </w:r>
      <w:r>
        <w:t xml:space="preserve"> </w:t>
      </w:r>
      <w:r>
        <w:t>sythen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V 786 (data/riverside_cats/TC5_riv.cat)</w:t>
        <w:br/>
      </w:r>
      <w:r>
        <w:t>Now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-th : expresse</w:t>
      </w:r>
      <w:r>
        <w:br/>
        <w:t>Troilus and Criseyde; Book V 790 (data/riverside_cats/TC5_riv.cat)</w:t>
        <w:br/>
      </w:r>
      <w:r>
        <w:t>For</w:t>
      </w:r>
      <w:r>
        <w:t xml:space="preserve"> </w:t>
      </w:r>
      <w:r>
        <w:t>wise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t>bookes</w:t>
      </w:r>
      <w:r>
        <w:t xml:space="preserve"> </w:t>
      </w:r>
      <w:r>
        <w:t>it</w:t>
      </w:r>
      <w:r>
        <w:t xml:space="preserve"> </w:t>
      </w:r>
      <w:r>
        <w:rPr>
          <w:i/>
        </w:rPr>
        <w:t>expresse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791 (data/riverside_cats/TC5_riv.cat)</w:t>
        <w:br/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wowe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hevynesse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794 (data/riverside_cats/TC5_riv.cat)</w:t>
        <w:br/>
      </w:r>
      <w:r>
        <w:t>He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-th : happe</w:t>
      </w:r>
      <w:r>
        <w:br/>
        <w:t>Troilus and Criseyde; Book V 796 (data/riverside_cats/TC5_riv.cat)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Happe</w:t>
      </w:r>
      <w:r>
        <w:t xml:space="preserve"> </w:t>
      </w:r>
      <w:r>
        <w:t>how</w:t>
      </w:r>
      <w:r>
        <w:t xml:space="preserve"> </w:t>
      </w:r>
      <w:r>
        <w:rPr>
          <w:i/>
        </w:rPr>
        <w:t>happe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796 (data/riverside_cats/TC5_riv.cat)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Happe</w:t>
      </w:r>
      <w:r>
        <w:t xml:space="preserve"> </w:t>
      </w:r>
      <w:r>
        <w:t>how</w:t>
      </w:r>
      <w:r>
        <w:t xml:space="preserve"> </w:t>
      </w:r>
      <w:r>
        <w:t>happe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804 (data/riverside_cats/TC5_riv.cat)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tonge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810 (data/riverside_cats/TC5_riv.cat)</w:t>
        <w:br/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ytressed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833 (data/riverside_cats/TC5_riv.cat)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or</w:t>
      </w:r>
      <w:r>
        <w:t xml:space="preserve"> </w:t>
      </w:r>
      <w:r>
        <w:rPr>
          <w:i/>
        </w:rP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833 (data/riverside_cats/TC5_riv.cat)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or</w:t>
      </w:r>
      <w:r>
        <w:t xml:space="preserve"> </w:t>
      </w:r>
      <w: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834 (data/riverside_cats/TC5_riv.cat)</w:t>
        <w:br/>
      </w:r>
      <w:r>
        <w:t>And</w:t>
      </w:r>
      <w:r>
        <w:t xml:space="preserve"> </w:t>
      </w:r>
      <w:r>
        <w:t>certeynly</w:t>
      </w:r>
      <w:r>
        <w:t xml:space="preserve"> </w:t>
      </w:r>
      <w:r>
        <w:t>in</w:t>
      </w:r>
      <w:r>
        <w:t xml:space="preserve"> </w:t>
      </w:r>
      <w:r>
        <w:t>storye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yfounde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837 (data/riverside_cats/TC5_riv.cat)</w:t>
        <w:br/>
      </w:r>
      <w:r>
        <w:t>In</w:t>
      </w:r>
      <w:r>
        <w:t xml:space="preserve"> </w:t>
      </w:r>
      <w:r>
        <w:t>durryng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longeth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840 (data/riverside_cats/TC5_riv.cat)</w:t>
        <w:br/>
      </w:r>
      <w:r>
        <w:t>Stood</w:t>
      </w:r>
      <w:r>
        <w:t xml:space="preserve"> </w:t>
      </w:r>
      <w:r>
        <w:t>paregal</w:t>
      </w:r>
      <w:r>
        <w:t xml:space="preserve"> </w:t>
      </w:r>
      <w:r>
        <w:t>to</w:t>
      </w:r>
      <w:r>
        <w:t xml:space="preserve"> </w:t>
      </w:r>
      <w:r>
        <w:t>durre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846 (data/riverside_cats/TC5_riv.cat)</w:t>
        <w:br/>
      </w:r>
      <w:r>
        <w:t>And</w:t>
      </w:r>
      <w:r>
        <w:t xml:space="preserve"> </w:t>
      </w:r>
      <w:r>
        <w:t>feyned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854 (data/riverside_cats/TC5_riv.cat)</w:t>
        <w:br/>
      </w:r>
      <w:r>
        <w:t>As</w:t>
      </w:r>
      <w:r>
        <w:t xml:space="preserve"> </w:t>
      </w:r>
      <w:r>
        <w:t>frendes</w:t>
      </w:r>
      <w:r>
        <w:t xml:space="preserve"> </w:t>
      </w:r>
      <w:r>
        <w:t>don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som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876 (data/riverside_cats/TC5_riv.cat)</w:t>
        <w:br/>
      </w:r>
      <w:r>
        <w:t>Kan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876 (data/riverside_cats/TC5_riv.cat)</w:t>
        <w:br/>
      </w:r>
      <w:r>
        <w:t>Kan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seyn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882 (data/riverside_cats/TC5_riv.cat)</w:t>
        <w:br/>
      </w:r>
      <w:r>
        <w:t>For</w:t>
      </w:r>
      <w:r>
        <w:t xml:space="preserve"> </w:t>
      </w:r>
      <w:r>
        <w:t>dredeles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worth</w:t>
      </w:r>
      <w:r>
        <w:t xml:space="preserve"> </w:t>
      </w:r>
      <w:r>
        <w:t>the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893 (data/riverside_cats/TC5_riv.cat)</w:t>
        <w:br/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t>wol</w:t>
      </w:r>
      <w:r>
        <w:t xml:space="preserve"> </w:t>
      </w:r>
      <w:r>
        <w:t>hem</w:t>
      </w:r>
      <w:r>
        <w:t xml:space="preserve"> </w:t>
      </w:r>
      <w:r>
        <w:t>shende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893 (data/riverside_cats/TC5_riv.cat)</w:t>
        <w:br/>
      </w:r>
      <w:r>
        <w:t>Shal</w:t>
      </w:r>
      <w:r>
        <w:t xml:space="preserve"> </w:t>
      </w:r>
      <w:r>
        <w:t>ben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shende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894 (data/riverside_cats/TC5_riv.cat)</w:t>
        <w:br/>
      </w:r>
      <w:r>
        <w:t>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drede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worldes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898 (data/riverside_cats/TC5_riv.cat)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898 (data/riverside_cats/TC5_riv.cat)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900 (data/riverside_cats/TC5_riv.cat)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knowen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naught</w:t>
      </w:r>
      <w:r>
        <w:t xml:space="preserve"> </w:t>
      </w:r>
      <w:r>
        <w:t>ne</w:t>
      </w:r>
      <w:r>
        <w:t xml:space="preserve"> </w:t>
      </w:r>
      <w:r>
        <w:t>lie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903 (data/riverside_cats/TC5_riv.cat)</w:t>
        <w:br/>
      </w:r>
      <w:r>
        <w:t>Now</w:t>
      </w:r>
      <w:r>
        <w:t xml:space="preserve"> </w:t>
      </w:r>
      <w:r>
        <w:t>taketh</w:t>
      </w:r>
      <w:r>
        <w:t xml:space="preserve"> </w:t>
      </w:r>
      <w:r>
        <w:t>hede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905 (data/riverside_cats/TC5_riv.cat)</w:t>
        <w:br/>
      </w:r>
      <w:r>
        <w:rPr>
          <w:i/>
        </w:rPr>
        <w:t>Han</w:t>
      </w:r>
      <w:r>
        <w:t xml:space="preserve"> </w:t>
      </w:r>
      <w:r>
        <w:t>yeven</w:t>
      </w:r>
      <w:r>
        <w:t xml:space="preserve"> </w:t>
      </w:r>
      <w:r>
        <w:t>Antenor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907 (data/riverside_cats/TC5_riv.cat)</w:t>
        <w:br/>
      </w:r>
      <w:r>
        <w:t>Destroied</w:t>
      </w:r>
      <w:r>
        <w:t xml:space="preserve"> </w:t>
      </w:r>
      <w:r>
        <w:t>ben</w:t>
      </w:r>
      <w:r>
        <w:t xml:space="preserve"> </w:t>
      </w:r>
      <w:r>
        <w:t>Whi</w:t>
      </w:r>
      <w:r>
        <w:t xml:space="preserve"> </w:t>
      </w:r>
      <w:r>
        <w:t>nay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908 (data/riverside_cats/TC5_riv.cat)</w:t>
        <w:br/>
      </w:r>
      <w:r>
        <w:t>He</w:t>
      </w:r>
      <w:r>
        <w:t xml:space="preserve"> </w:t>
      </w:r>
      <w:r>
        <w:t>knew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scapen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V 910 (data/riverside_cats/TC5_riv.cat)</w:t>
        <w:br/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ye</w:t>
      </w:r>
      <w:r>
        <w:t xml:space="preserve"> </w:t>
      </w:r>
      <w:r>
        <w:t>dwelte</w:t>
      </w:r>
      <w:r>
        <w:t xml:space="preserve"> </w:t>
      </w:r>
      <w:r>
        <w:t>lenger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911 (data/riverside_cats/TC5_riv.cat)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more</w:t>
      </w:r>
      <w:r>
        <w:t xml:space="preserve"> </w:t>
      </w:r>
      <w:r>
        <w:t>lufsom</w:t>
      </w:r>
      <w:r>
        <w:t xml:space="preserve"> </w:t>
      </w:r>
      <w:r>
        <w:t>lady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916 (data/riverside_cats/TC5_riv.cat)</w:t>
        <w:br/>
      </w:r>
      <w:r>
        <w:t>For</w:t>
      </w:r>
      <w:r>
        <w:t xml:space="preserve"> </w:t>
      </w:r>
      <w:r>
        <w:t>Troie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brought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jupartie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917 (data/riverside_cats/TC5_riv.cat)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save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remedie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919 (data/riverside_cats/TC5_riv.cat)</w:t>
        <w:br/>
      </w:r>
      <w:r>
        <w:t>A</w:t>
      </w:r>
      <w:r>
        <w:t xml:space="preserve"> </w:t>
      </w:r>
      <w:r>
        <w:t>moore</w:t>
      </w:r>
      <w:r>
        <w:t xml:space="preserve"> </w:t>
      </w:r>
      <w:r>
        <w:t>parfit</w:t>
      </w:r>
      <w:r>
        <w:t xml:space="preserve"> </w:t>
      </w:r>
      <w:r>
        <w:t>love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921 (data/riverside_cats/TC5_riv.cat)</w:t>
        <w:br/>
      </w:r>
      <w:r>
        <w:t>And</w:t>
      </w:r>
      <w:r>
        <w:t xml:space="preserve"> </w:t>
      </w:r>
      <w:r>
        <w:t>bet</w:t>
      </w:r>
      <w:r>
        <w:t xml:space="preserve"> </w:t>
      </w:r>
      <w:r>
        <w:t>to</w:t>
      </w:r>
      <w:r>
        <w:t xml:space="preserve"> </w:t>
      </w:r>
      <w:r>
        <w:t>serven</w:t>
      </w:r>
      <w:r>
        <w:t xml:space="preserve"> </w:t>
      </w:r>
      <w:r>
        <w:t>yow</w:t>
      </w:r>
      <w:r>
        <w:t xml:space="preserve"> </w:t>
      </w:r>
      <w:r>
        <w:rPr>
          <w:i/>
        </w:rPr>
        <w:t>wol</w:t>
      </w:r>
      <w:r>
        <w:t xml:space="preserve"> </w:t>
      </w:r>
      <w:r>
        <w:t>don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944 (data/riverside_cats/TC5_riv.cat)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graunte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952 (data/riverside_cats/TC5_riv.cat)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she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964 (data/riverside_cats/TC5_riv.cat)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wys</w:t>
      </w:r>
      <w:r>
        <w:t xml:space="preserve"> </w:t>
      </w:r>
      <w:r>
        <w:t>and</w:t>
      </w:r>
      <w:r>
        <w:t xml:space="preserve"> </w:t>
      </w:r>
      <w:r>
        <w:t>redy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968 (data/riverside_cats/TC5_riv.cat)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ek</w:t>
      </w:r>
      <w:r>
        <w:t xml:space="preserve"> </w:t>
      </w:r>
      <w:r>
        <w:t>wel</w:t>
      </w:r>
      <w:r>
        <w:t xml:space="preserve"> </w:t>
      </w:r>
      <w:r>
        <w:t>but</w:t>
      </w:r>
      <w:r>
        <w:t xml:space="preserve"> </w:t>
      </w:r>
      <w:r>
        <w:t>certeyn</w:t>
      </w:r>
      <w:r>
        <w:t xml:space="preserve"> </w:t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V 976 (data/riverside_cats/TC5_riv.cat)</w:t>
        <w:br/>
      </w:r>
      <w:r>
        <w:t>The</w:t>
      </w:r>
      <w:r>
        <w:t xml:space="preserve"> </w:t>
      </w:r>
      <w:r>
        <w:t>whos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977 (data/riverside_cats/TC5_riv.cat)</w:t>
        <w:br/>
      </w:r>
      <w:r>
        <w:t>And</w:t>
      </w:r>
      <w:r>
        <w:t xml:space="preserve"> </w:t>
      </w:r>
      <w:r>
        <w:t>other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now</w:t>
      </w:r>
      <w:r>
        <w:t xml:space="preserve"> </w:t>
      </w:r>
      <w:r>
        <w:t>Pallas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981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982 (data/riverside_cats/TC5_riv.cat)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scornen</w:t>
      </w:r>
      <w:r>
        <w:t xml:space="preserve"> </w:t>
      </w:r>
      <w:r>
        <w:t>any</w:t>
      </w:r>
      <w:r>
        <w:t xml:space="preserve"> </w:t>
      </w:r>
      <w:r>
        <w:t>womman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984 (data/riverside_cats/TC5_riv.cat)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disposed</w:t>
      </w:r>
      <w:r>
        <w:t xml:space="preserve"> </w:t>
      </w:r>
      <w:r>
        <w:t>bet</w:t>
      </w:r>
      <w:r>
        <w:t xml:space="preserve"> </w:t>
      </w:r>
      <w:r>
        <w:t>so</w:t>
      </w:r>
      <w:r>
        <w:t xml:space="preserve"> </w:t>
      </w:r>
      <w:r>
        <w:t>mot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988 (data/riverside_cats/TC5_riv.cat)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tribulacioun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990 (data/riverside_cats/TC5_riv.cat)</w:t>
        <w:br/>
      </w:r>
      <w:r>
        <w:t>Herafter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wonnen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town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V 993 (data/riverside_cats/TC5_riv.cat)</w:t>
        <w:br/>
      </w:r>
      <w:r>
        <w:t>Than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werke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V 997 (data/riverside_cats/TC5_riv.cat)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ayayn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997 (data/riverside_cats/TC5_riv.cat)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ayayn</w:t>
      </w:r>
      <w:r>
        <w:br/>
        <w:br/>
      </w:r>
    </w:p>
    <w:p>
      <w:r>
        <w:rPr>
          <w:b/>
        </w:rPr>
        <w:t>Present plural must end in -en or -e : gon</w:t>
      </w:r>
      <w:r>
        <w:br/>
        <w:t>Troilus and Criseyde; Book V 998 (data/riverside_cats/TC5_riv.cat)</w:t>
        <w:br/>
      </w:r>
      <w:r>
        <w:t>And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yow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V 999 (data/riverside_cats/TC5_riv.cat)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Pallas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1000 (data/riverside_cats/TC5_riv.cat)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Grek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1012 (data/riverside_cats/TC5_riv.cat)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Troilus and Criseyde; Book V 1016 (data/riverside_cats/TC5_riv.cat)</w:t>
        <w:br/>
      </w:r>
      <w:r>
        <w:t>The</w:t>
      </w:r>
      <w:r>
        <w:t xml:space="preserve"> </w:t>
      </w:r>
      <w:r>
        <w:t>brighte</w:t>
      </w:r>
      <w:r>
        <w:t xml:space="preserve"> </w:t>
      </w:r>
      <w:r>
        <w:t>Venus</w:t>
      </w:r>
      <w:r>
        <w:t xml:space="preserve"> </w:t>
      </w:r>
      <w:r>
        <w:t>folwede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rPr>
          <w:i/>
        </w:rPr>
        <w:t>taughte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1021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1026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allone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1031 (data/riverside_cats/TC5_riv.cat)</w:t>
        <w:br/>
      </w:r>
      <w:r>
        <w:t>This</w:t>
      </w:r>
      <w:r>
        <w:t xml:space="preserve"> </w:t>
      </w:r>
      <w:r>
        <w:t>Diomede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Strong pt sg must not end in -en or -e : hire</w:t>
      </w:r>
      <w:r>
        <w:br/>
        <w:t>Troilus and Criseyde; Book V 1050 (data/riverside_cats/TC5_riv.cat)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yaf</w:t>
      </w:r>
      <w:r>
        <w:t xml:space="preserve"> </w:t>
      </w:r>
      <w:r>
        <w:t>hym</w:t>
      </w:r>
      <w:r>
        <w:t xml:space="preserve"> </w:t>
      </w:r>
      <w:r>
        <w:rPr>
          <w:i/>
        </w:rPr>
        <w:t>hire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1054 (data/riverside_cats/TC5_riv.cat)</w:t>
        <w:br/>
      </w:r>
      <w:r>
        <w:t>She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1059 (data/riverside_cats/TC5_riv.cat)</w:t>
        <w:br/>
      </w:r>
      <w:r>
        <w:rPr>
          <w:i/>
        </w:rPr>
        <w:t>Shal</w:t>
      </w:r>
      <w:r>
        <w:t xml:space="preserve"> </w:t>
      </w:r>
      <w:r>
        <w:t>neyther</w:t>
      </w:r>
      <w:r>
        <w:t xml:space="preserve"> </w:t>
      </w:r>
      <w:r>
        <w:t>ben</w:t>
      </w:r>
      <w:r>
        <w:t xml:space="preserve"> </w:t>
      </w:r>
      <w:r>
        <w:t>ywriten</w:t>
      </w:r>
      <w:r>
        <w:t xml:space="preserve"> </w:t>
      </w:r>
      <w:r>
        <w:t>nor</w:t>
      </w:r>
      <w:r>
        <w:t xml:space="preserve"> </w:t>
      </w:r>
      <w:r>
        <w:t>ysonge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1060 (data/riverside_cats/TC5_riv.cat)</w:t>
        <w:br/>
      </w:r>
      <w:r>
        <w:t>No</w:t>
      </w:r>
      <w:r>
        <w:t xml:space="preserve"> </w:t>
      </w:r>
      <w:r>
        <w:t>good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thise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shende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1062 (data/riverside_cats/TC5_riv.cat)</w:t>
        <w:br/>
      </w:r>
      <w:r>
        <w:t>Thorughout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my</w:t>
      </w:r>
      <w:r>
        <w:t xml:space="preserve"> </w:t>
      </w:r>
      <w:r>
        <w:t>belle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ronge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1065 (data/riverside_cats/TC5_riv.cat)</w:t>
        <w:br/>
      </w:r>
      <w:r>
        <w:t>Thei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1065 (data/riverside_cats/TC5_riv.cat)</w:t>
        <w:br/>
      </w:r>
      <w:r>
        <w:t>Thei</w:t>
      </w:r>
      <w:r>
        <w:t xml:space="preserve"> </w:t>
      </w:r>
      <w:r>
        <w:t>wol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1069 (data/riverside_cats/TC5_riv.cat)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bettre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1070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V 1074 (data/riverside_cats/TC5_riv.cat)</w:t>
        <w:br/>
      </w:r>
      <w:r>
        <w:t>Yet</w:t>
      </w:r>
      <w:r>
        <w:t xml:space="preserve"> </w:t>
      </w:r>
      <w:r>
        <w:t>prey</w:t>
      </w:r>
      <w:r>
        <w:t xml:space="preserve"> </w:t>
      </w:r>
      <w:r>
        <w:t>I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1080 (data/riverside_cats/TC5_riv.cat)</w:t>
        <w:br/>
      </w:r>
      <w:r>
        <w:t>And</w:t>
      </w:r>
      <w:r>
        <w:t xml:space="preserve"> </w:t>
      </w:r>
      <w:r>
        <w:t>frendes</w:t>
      </w:r>
      <w:r>
        <w:t xml:space="preserve"> </w:t>
      </w:r>
      <w:r>
        <w:t>love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1085 (data/riverside_cats/TC5_riv.cat)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passe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take</w:t>
      </w:r>
      <w:r>
        <w:t xml:space="preserve"> </w:t>
      </w:r>
      <w:r>
        <w:t>I</w:t>
      </w:r>
      <w:r>
        <w:t xml:space="preserve"> </w:t>
      </w:r>
      <w:r>
        <w:t>my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1088 (data/riverside_cats/TC5_riv.cat)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auctour</w:t>
      </w:r>
      <w:r>
        <w:t xml:space="preserve"> </w:t>
      </w:r>
      <w:r>
        <w:t>telleth</w:t>
      </w:r>
      <w:r>
        <w:t xml:space="preserve"> </w:t>
      </w:r>
      <w:r>
        <w:t>it</w:t>
      </w:r>
      <w:r>
        <w:t xml:space="preserve"> </w:t>
      </w:r>
      <w:r>
        <w:t>I</w:t>
      </w:r>
      <w:r>
        <w:t xml:space="preserve"> </w:t>
      </w:r>
      <w:r>
        <w:t>wene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1090 (data/riverside_cats/TC5_riv.cat)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terme</w:t>
      </w:r>
      <w:r>
        <w:t xml:space="preserve"> </w:t>
      </w:r>
      <w:r>
        <w:t>fynden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V 1093 (data/riverside_cats/TC5_riv.cat)</w:t>
        <w:br/>
      </w:r>
      <w:r>
        <w:t>Ne</w:t>
      </w:r>
      <w:r>
        <w:t xml:space="preserve"> </w:t>
      </w:r>
      <w:r>
        <w:t>me</w:t>
      </w:r>
      <w:r>
        <w:t xml:space="preserve"> </w:t>
      </w:r>
      <w:r>
        <w:t>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this</w:t>
      </w:r>
      <w:r>
        <w:t xml:space="preserve"> </w:t>
      </w:r>
      <w:r>
        <w:t>sely</w:t>
      </w:r>
      <w:r>
        <w:t xml:space="preserve"> </w:t>
      </w:r>
      <w:r>
        <w:t>womman</w:t>
      </w:r>
      <w:r>
        <w:t xml:space="preserve"> </w:t>
      </w:r>
      <w:r>
        <w:t>chyde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1094 (data/riverside_cats/TC5_riv.cat)</w:t>
        <w:br/>
      </w:r>
      <w:r>
        <w:t>Forther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storye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1095 (data/riverside_cats/TC5_riv.cat)</w:t>
        <w:br/>
      </w:r>
      <w:r>
        <w:t>Hire</w:t>
      </w:r>
      <w:r>
        <w:t xml:space="preserve"> </w:t>
      </w:r>
      <w:r>
        <w:t>name</w:t>
      </w:r>
      <w:r>
        <w:t xml:space="preserve"> </w:t>
      </w:r>
      <w:r>
        <w:t>allas</w:t>
      </w:r>
      <w:r>
        <w:t xml:space="preserve"> </w:t>
      </w:r>
      <w:r>
        <w:rPr>
          <w:i/>
        </w:rPr>
        <w:t>is</w:t>
      </w:r>
      <w:r>
        <w:t xml:space="preserve"> </w:t>
      </w:r>
      <w:r>
        <w:t>publysshed</w:t>
      </w:r>
      <w:r>
        <w:t xml:space="preserve"> </w:t>
      </w:r>
      <w:r>
        <w:t>so</w:t>
      </w:r>
      <w:r>
        <w:t xml:space="preserve"> </w:t>
      </w:r>
      <w:r>
        <w:t>wide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V 1105 (data/riverside_cats/TC5_riv.cat)</w:t>
        <w:br/>
      </w:r>
      <w:r>
        <w:t>To</w:t>
      </w:r>
      <w:r>
        <w:t xml:space="preserve"> </w:t>
      </w:r>
      <w:r>
        <w:t>com</w:t>
      </w:r>
      <w:r>
        <w:t xml:space="preserve"> </w:t>
      </w:r>
      <w:r>
        <w:t>ayeyn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1106 (data/riverside_cats/TC5_riv.cat)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nyght</w:t>
      </w:r>
      <w:r>
        <w:t xml:space="preserve"> </w:t>
      </w:r>
      <w:r>
        <w:t>nothyng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hym</w:t>
      </w:r>
      <w:r>
        <w:br/>
        <w:t>Troilus and Criseyde; Book V 1106 (data/riverside_cats/TC5_riv.cat)</w:t>
        <w:br/>
      </w:r>
      <w: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nyght</w:t>
      </w:r>
      <w:r>
        <w:t xml:space="preserve"> </w:t>
      </w:r>
      <w:r>
        <w:t>nothyng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rPr>
          <w:i/>
        </w:rP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1108 (data/riverside_cats/TC5_riv.cat)</w:t>
        <w:br/>
      </w:r>
      <w:r>
        <w:t>Gan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cours</w:t>
      </w:r>
      <w:r>
        <w:t xml:space="preserve"> </w:t>
      </w:r>
      <w:r>
        <w:t>ay</w:t>
      </w:r>
      <w:r>
        <w:t xml:space="preserve"> </w:t>
      </w:r>
      <w:r>
        <w:t>upward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V 1113 (data/riverside_cats/TC5_riv.cat)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sen</w:t>
      </w:r>
      <w:r>
        <w:t xml:space="preserve"> </w:t>
      </w:r>
      <w:r>
        <w:t>aught</w:t>
      </w:r>
      <w:r>
        <w:t xml:space="preserve"> </w:t>
      </w:r>
      <w:r>
        <w:t>of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1126 (data/riverside_cats/TC5_riv.cat)</w:t>
        <w:br/>
      </w:r>
      <w:r>
        <w:t>Hire</w:t>
      </w:r>
      <w:r>
        <w:t xml:space="preserve"> </w:t>
      </w:r>
      <w:r>
        <w:t>olde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yet</w:t>
      </w:r>
      <w:r>
        <w:t xml:space="preserve"> </w:t>
      </w:r>
      <w:r>
        <w:t>make</w:t>
      </w:r>
      <w:r>
        <w:t xml:space="preserve"> </w:t>
      </w:r>
      <w:r>
        <w:t>hire</w:t>
      </w:r>
      <w:r>
        <w:t xml:space="preserve"> </w:t>
      </w:r>
      <w:r>
        <w:t>dyne</w:t>
      </w:r>
      <w:r>
        <w:br/>
        <w:br/>
      </w:r>
    </w:p>
    <w:p>
      <w:r>
        <w:rPr>
          <w:b/>
        </w:rPr>
        <w:t>Present 3rd sg must end in -th : go</w:t>
      </w:r>
      <w:r>
        <w:br/>
        <w:t>Troilus and Criseyde; Book V 1127 (data/riverside_cats/TC5_riv.cat)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hys</w:t>
      </w:r>
      <w:r>
        <w:t xml:space="preserve"> </w:t>
      </w:r>
      <w:r>
        <w:t>herte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Present 3rd sg must end in -th : hys</w:t>
      </w:r>
      <w:r>
        <w:br/>
        <w:t>Troilus and Criseyde; Book V 1127 (data/riverside_cats/TC5_riv.cat)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rPr>
          <w:i/>
        </w:rPr>
        <w:t>hys</w:t>
      </w:r>
      <w:r>
        <w:t xml:space="preserve"> </w:t>
      </w:r>
      <w:r>
        <w:t>herte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1128 (data/riverside_cats/TC5_riv.cat)</w:t>
        <w:br/>
      </w:r>
      <w:r>
        <w:t>Pandare</w:t>
      </w:r>
      <w:r>
        <w:t xml:space="preserve"> </w:t>
      </w:r>
      <w:r>
        <w:t>answerede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1131 (data/riverside_cats/TC5_riv.cat)</w:t>
        <w:br/>
      </w:r>
      <w:r>
        <w:t>And</w:t>
      </w:r>
      <w:r>
        <w:t xml:space="preserve"> </w:t>
      </w:r>
      <w:r>
        <w:t>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withoute</w:t>
      </w:r>
      <w:r>
        <w:t xml:space="preserve"> </w:t>
      </w:r>
      <w:r>
        <w:t>more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1136 (data/riverside_cats/TC5_riv.cat)</w:t>
        <w:br/>
      </w:r>
      <w:r>
        <w:rPr>
          <w:i/>
        </w:rPr>
        <w:t>Is</w:t>
      </w:r>
      <w:r>
        <w:t xml:space="preserve"> </w:t>
      </w:r>
      <w:r>
        <w:t>taried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olde</w:t>
      </w:r>
      <w:r>
        <w:t xml:space="preserve"> </w:t>
      </w:r>
      <w:r>
        <w:t>fader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1137 (data/riverside_cats/TC5_riv.cat)</w:t>
        <w:br/>
      </w:r>
      <w:r>
        <w:t>That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neigh</w:t>
      </w:r>
      <w:r>
        <w:t xml:space="preserve"> </w:t>
      </w:r>
      <w:r>
        <w:t>even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1138 (data/riverside_cats/TC5_riv.cat)</w:t>
        <w:br/>
      </w:r>
      <w:r>
        <w:t>Com</w:t>
      </w:r>
      <w:r>
        <w:t xml:space="preserve"> </w:t>
      </w:r>
      <w:r>
        <w:t>forth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1140 (data/riverside_cats/TC5_riv.cat)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hem</w:t>
      </w:r>
      <w:r>
        <w:t xml:space="preserve"> </w:t>
      </w:r>
      <w:r>
        <w:t>holden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</w:t>
      </w:r>
      <w:r>
        <w:br/>
        <w:br/>
      </w:r>
    </w:p>
    <w:p>
      <w:r>
        <w:rPr>
          <w:b/>
        </w:rPr>
        <w:t>Present 3rd sg must end in -th : come</w:t>
      </w:r>
      <w:r>
        <w:br/>
        <w:t>Troilus and Criseyde; Book V 1141 (data/riverside_cats/TC5_riv.cat)</w:t>
        <w:br/>
      </w:r>
      <w:r>
        <w:t>As</w:t>
      </w:r>
      <w:r>
        <w:t xml:space="preserve"> </w:t>
      </w:r>
      <w:r>
        <w:t>naught</w:t>
      </w:r>
      <w:r>
        <w:t xml:space="preserve"> </w:t>
      </w:r>
      <w:r>
        <w:t>ne</w:t>
      </w:r>
      <w:r>
        <w:t xml:space="preserve"> </w:t>
      </w:r>
      <w:r>
        <w:t>were</w:t>
      </w:r>
      <w:r>
        <w:t xml:space="preserve"> </w:t>
      </w:r>
      <w:r>
        <w:t>although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come</w:t>
      </w:r>
      <w:r>
        <w:t xml:space="preserve"> </w:t>
      </w:r>
      <w:r>
        <w:t>late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V 1152 (data/riverside_cats/TC5_riv.cat)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maken</w:t>
      </w:r>
      <w:r>
        <w:t xml:space="preserve"> </w:t>
      </w:r>
      <w:r>
        <w:t>peple</w:t>
      </w:r>
      <w:r>
        <w:t xml:space="preserve"> </w:t>
      </w:r>
      <w:r>
        <w:t>nycely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1156 (data/riverside_cats/TC5_riv.cat)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1156 (data/riverside_cats/TC5_riv.cat)</w:t>
        <w:br/>
      </w:r>
      <w:r>
        <w:t>We</w:t>
      </w:r>
      <w:r>
        <w:t xml:space="preserve"> </w:t>
      </w:r>
      <w:r>
        <w:t>han</w:t>
      </w:r>
      <w:r>
        <w:t xml:space="preserve"> </w:t>
      </w:r>
      <w:r>
        <w:t>naught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1158 (data/riverside_cats/TC5_riv.cat)</w:t>
        <w:br/>
      </w:r>
      <w:r>
        <w:t>Have</w:t>
      </w:r>
      <w:r>
        <w:t xml:space="preserve"> </w:t>
      </w:r>
      <w:r>
        <w:t>here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hire</w:t>
      </w:r>
      <w:r>
        <w:t xml:space="preserve"> </w:t>
      </w:r>
      <w:r>
        <w:t>Yond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answerede</w:t>
      </w:r>
      <w:r>
        <w:br/>
        <w:t>Troilus and Criseyde; Book V 1160 (data/riverside_cats/TC5_riv.cat)</w:t>
        <w:br/>
      </w:r>
      <w:r>
        <w:t>Pandare</w:t>
      </w:r>
      <w:r>
        <w:t xml:space="preserve"> </w:t>
      </w:r>
      <w:r>
        <w:rPr>
          <w:i/>
        </w:rPr>
        <w:t>answerede</w:t>
      </w:r>
      <w:r>
        <w:t xml:space="preserve"> </w:t>
      </w:r>
      <w:r>
        <w:t>Nay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1170 (data/riverside_cats/TC5_riv.cat)</w:t>
        <w:br/>
      </w:r>
      <w:r>
        <w:t>Pandare</w:t>
      </w:r>
      <w:r>
        <w:t xml:space="preserve"> </w:t>
      </w:r>
      <w:r>
        <w:t>answerde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ynough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1175 (data/riverside_cats/TC5_riv.cat)</w:t>
        <w:br/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abidest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1191 (data/riverside_cats/TC5_riv.cat)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yet</w:t>
      </w:r>
      <w:r>
        <w:t xml:space="preserve"> </w:t>
      </w:r>
      <w:r>
        <w:t>holde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byheste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1192 (data/riverside_cats/TC5_riv.cat)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1206 (data/riverside_cats/TC5_riv.cat)</w:t>
        <w:br/>
      </w:r>
      <w:r>
        <w:t>After</w:t>
      </w:r>
      <w:r>
        <w:t xml:space="preserve"> </w:t>
      </w:r>
      <w:r>
        <w:t>tho</w:t>
      </w:r>
      <w:r>
        <w:t xml:space="preserve"> </w:t>
      </w:r>
      <w:r>
        <w:t>dayes</w:t>
      </w:r>
      <w:r>
        <w:t xml:space="preserve"> </w:t>
      </w:r>
      <w:r>
        <w:t>ten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V 1210 (data/riverside_cats/TC5_riv.cat)</w:t>
        <w:br/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now</w:t>
      </w:r>
      <w:r>
        <w:t xml:space="preserve"> </w:t>
      </w:r>
      <w:r>
        <w:t>sen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remedie</w:t>
      </w:r>
      <w:r>
        <w:br/>
        <w:br/>
      </w:r>
    </w:p>
    <w:p>
      <w:r>
        <w:rPr>
          <w:b/>
        </w:rPr>
        <w:t>Present 3rd sg must end in -th : blesse</w:t>
      </w:r>
      <w:r>
        <w:br/>
        <w:t>Troilus and Criseyde; Book V 1212 (data/riverside_cats/TC5_riv.cat)</w:t>
        <w:br/>
      </w:r>
      <w:r>
        <w:t>Therwith</w:t>
      </w:r>
      <w:r>
        <w:t xml:space="preserve"> </w:t>
      </w:r>
      <w:r>
        <w:t>the</w:t>
      </w:r>
      <w:r>
        <w:t xml:space="preserve"> </w:t>
      </w:r>
      <w:r>
        <w:t>wikked</w:t>
      </w:r>
      <w:r>
        <w:t xml:space="preserve"> </w:t>
      </w:r>
      <w:r>
        <w:t>spirit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V 1236 (data/riverside_cats/TC5_riv.cat)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here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these</w:t>
      </w:r>
      <w:r>
        <w:t xml:space="preserve"> </w:t>
      </w:r>
      <w:r>
        <w:t>peynes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V 1237 (data/riverside_cats/TC5_riv.cat)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1253 (data/riverside_cats/TC5_riv.cat)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t>Pandarus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Strong participle must end in -en or -e : reft</w:t>
      </w:r>
      <w:r>
        <w:br/>
        <w:t>Troilus and Criseyde; Book V 1260 (data/riverside_cats/TC5_riv.cat)</w:t>
        <w:br/>
      </w:r>
      <w:r>
        <w:t>Who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rPr>
          <w:i/>
        </w:rPr>
        <w:t>reft</w:t>
      </w:r>
      <w:r>
        <w:t xml:space="preserve"> </w:t>
      </w:r>
      <w:r>
        <w:t>Criseyde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1261 (data/riverside_cats/TC5_riv.cat)</w:t>
        <w:br/>
      </w:r>
      <w:r>
        <w:t>Allas</w:t>
      </w:r>
      <w:r>
        <w:t xml:space="preserve"> </w:t>
      </w:r>
      <w:r>
        <w:t>whi</w:t>
      </w:r>
      <w:r>
        <w:t xml:space="preserve"> </w:t>
      </w:r>
      <w:r>
        <w:t>leet</w:t>
      </w:r>
      <w:r>
        <w:t xml:space="preserve"> </w:t>
      </w:r>
      <w:r>
        <w:t>I</w:t>
      </w:r>
      <w:r>
        <w:t xml:space="preserve"> </w:t>
      </w:r>
      <w:r>
        <w:t>you</w:t>
      </w:r>
      <w:r>
        <w:t xml:space="preserve"> </w:t>
      </w:r>
      <w:r>
        <w:t>from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1263 (data/riverside_cats/TC5_riv.cat)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trowe</w:t>
      </w:r>
      <w:r>
        <w:t xml:space="preserve"> </w:t>
      </w:r>
      <w:r>
        <w:t>on</w:t>
      </w:r>
      <w:r>
        <w:t xml:space="preserve"> </w:t>
      </w:r>
      <w:r>
        <w:t>any</w:t>
      </w:r>
      <w:r>
        <w:t xml:space="preserve"> </w:t>
      </w:r>
      <w:r>
        <w:t>othes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1268 (data/riverside_cats/TC5_riv.cat)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my</w:t>
      </w:r>
      <w:r>
        <w:t xml:space="preserve"> </w:t>
      </w:r>
      <w:r>
        <w:t>Pandarus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1279 (data/riverside_cats/TC5_riv.cat)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t>ys</w:t>
      </w:r>
      <w:r>
        <w:br/>
        <w:br/>
      </w:r>
    </w:p>
    <w:p>
      <w:r>
        <w:rPr>
          <w:b/>
        </w:rPr>
        <w:t>Present 3rd sg must end in -th : ys</w:t>
      </w:r>
      <w:r>
        <w:br/>
        <w:t>Troilus and Criseyde; Book V 1279 (data/riverside_cats/TC5_riv.cat)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1283 (data/riverside_cats/TC5_riv.cat)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signifie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1283 (data/riverside_cats/TC5_riv.cat)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signifie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1292 (data/riverside_cats/TC5_riv.cat)</w:t>
        <w:br/>
      </w:r>
      <w:r>
        <w:t>My</w:t>
      </w:r>
      <w:r>
        <w:t xml:space="preserve"> </w:t>
      </w:r>
      <w:r>
        <w:t>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syn</w:t>
      </w:r>
      <w:r>
        <w:t xml:space="preserve"> </w:t>
      </w:r>
      <w:r>
        <w:t>thow</w:t>
      </w:r>
      <w:r>
        <w:t xml:space="preserve"> </w:t>
      </w:r>
      <w:r>
        <w:t>kanst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1296 (data/riverside_cats/TC5_riv.cat)</w:t>
        <w:br/>
      </w:r>
      <w:r>
        <w:t>And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1297 (data/riverside_cats/TC5_riv.cat)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untrewe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1297 (data/riverside_cats/TC5_riv.cat)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untrewe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write</w:t>
      </w:r>
      <w:r>
        <w:br/>
        <w:t>Troilus and Criseyde; Book V 1299 (data/riverside_cats/TC5_riv.cat)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write</w:t>
      </w:r>
      <w:r>
        <w:t xml:space="preserve"> </w:t>
      </w:r>
      <w:r>
        <w:t>thow</w:t>
      </w:r>
      <w:r>
        <w:t xml:space="preserve"> </w:t>
      </w:r>
      <w:r>
        <w:t>shalt</w:t>
      </w:r>
      <w:r>
        <w:t xml:space="preserve"> </w:t>
      </w:r>
      <w:r>
        <w:t>ful</w:t>
      </w:r>
      <w:r>
        <w:t xml:space="preserve"> </w:t>
      </w:r>
      <w:r>
        <w:t>sone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1302 (data/riverside_cats/TC5_riv.cat)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let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assigne</w:t>
      </w:r>
      <w:r>
        <w:t xml:space="preserve"> </w:t>
      </w:r>
      <w:r>
        <w:t>a</w:t>
      </w:r>
      <w:r>
        <w:t xml:space="preserve"> </w:t>
      </w:r>
      <w:r>
        <w:t>cause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1303 (data/riverside_cats/TC5_riv.cat)</w:t>
        <w:br/>
      </w:r>
      <w:r>
        <w:t>Thow</w:t>
      </w:r>
      <w:r>
        <w:t xml:space="preserve"> </w:t>
      </w:r>
      <w:r>
        <w:t>hast</w:t>
      </w:r>
      <w:r>
        <w:t xml:space="preserve"> </w:t>
      </w:r>
      <w:r>
        <w:t>nat</w:t>
      </w:r>
      <w:r>
        <w:t xml:space="preserve"> </w:t>
      </w:r>
      <w:r>
        <w:t>writen</w:t>
      </w:r>
      <w:r>
        <w:t xml:space="preserve"> </w:t>
      </w:r>
      <w:r>
        <w:t>hire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V 1304 (data/riverside_cats/TC5_riv.cat)</w:t>
        <w:br/>
      </w:r>
      <w:r>
        <w:t>Nor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laye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1305 (data/riverside_cats/TC5_riv.cat)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swich</w:t>
      </w:r>
      <w:r>
        <w:t xml:space="preserve"> </w:t>
      </w:r>
      <w:r>
        <w:t>cause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1307 (data/riverside_cats/TC5_riv.cat)</w:t>
        <w:br/>
      </w:r>
      <w:r>
        <w:t>That</w:t>
      </w:r>
      <w:r>
        <w:t xml:space="preserve"> </w:t>
      </w:r>
      <w:r>
        <w:t>hire</w:t>
      </w:r>
      <w:r>
        <w:t xml:space="preserve"> </w:t>
      </w:r>
      <w:r>
        <w:t>abod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twaye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V 1312 (data/riverside_cats/TC5_riv.cat)</w:t>
        <w:br/>
      </w:r>
      <w:r>
        <w:t>And</w:t>
      </w:r>
      <w:r>
        <w:t xml:space="preserve"> </w:t>
      </w:r>
      <w:r>
        <w:t>hastily</w:t>
      </w:r>
      <w:r>
        <w:t xml:space="preserve"> </w:t>
      </w:r>
      <w:r>
        <w:rPr>
          <w:i/>
        </w:rPr>
        <w:t>sit</w:t>
      </w:r>
      <w:r>
        <w:t xml:space="preserve"> </w:t>
      </w:r>
      <w:r>
        <w:t>Troilus</w:t>
      </w:r>
      <w:r>
        <w:t xml:space="preserve"> </w:t>
      </w:r>
      <w:r>
        <w:t>adown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1314 (data/riverside_cats/TC5_riv.cat)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discryven</w:t>
      </w:r>
      <w:r>
        <w:t xml:space="preserve"> </w:t>
      </w:r>
      <w:r>
        <w:t>hire</w:t>
      </w:r>
      <w:r>
        <w:t xml:space="preserve"> </w:t>
      </w:r>
      <w:r>
        <w:t>his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1316 (data/riverside_cats/TC5_riv.cat)</w:t>
        <w:br/>
      </w:r>
      <w:r>
        <w:t>He</w:t>
      </w:r>
      <w:r>
        <w:t xml:space="preserve"> </w:t>
      </w:r>
      <w:r>
        <w:t>wrot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V 1321 (data/riverside_cats/TC5_riv.cat)</w:t>
        <w:br/>
      </w:r>
      <w:r>
        <w:t>That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V 1329 (data/riverside_cats/TC5_riv.cat)</w:t>
        <w:br/>
      </w:r>
      <w:r>
        <w:t>Fro</w:t>
      </w:r>
      <w:r>
        <w:t xml:space="preserve"> </w:t>
      </w:r>
      <w:r>
        <w:t>day</w:t>
      </w:r>
      <w:r>
        <w:t xml:space="preserve"> </w:t>
      </w:r>
      <w:r>
        <w:t>to</w:t>
      </w:r>
      <w:r>
        <w:t xml:space="preserve"> </w:t>
      </w:r>
      <w:r>
        <w:t>day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mot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1335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defaced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1335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defaced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1341 (data/riverside_cats/TC5_riv.cat)</w:t>
        <w:br/>
      </w:r>
      <w:r>
        <w:rPr>
          <w:i/>
        </w:rPr>
        <w:t>Wol</w:t>
      </w:r>
      <w:r>
        <w:t xml:space="preserve"> </w:t>
      </w:r>
      <w: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byholde</w:t>
      </w:r>
      <w:r>
        <w:br/>
        <w:br/>
      </w:r>
    </w:p>
    <w:p>
      <w:r>
        <w:rPr>
          <w:b/>
        </w:rPr>
        <w:t>Infinitive must end in -en or -e : vouchesauf</w:t>
      </w:r>
      <w:r>
        <w:br/>
        <w:t>Troilus and Criseyde; Book V 1341 (data/riverside_cats/TC5_riv.cat)</w:t>
        <w:br/>
      </w:r>
      <w:r>
        <w:t>Wol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byholde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1349 (data/riverside_cats/TC5_riv.cat)</w:t>
        <w:br/>
      </w:r>
      <w:r>
        <w:rPr>
          <w:i/>
        </w:rPr>
        <w:t>Han</w:t>
      </w:r>
      <w:r>
        <w:t xml:space="preserve"> </w:t>
      </w:r>
      <w:r>
        <w:t>taried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t>seyden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1358 (data/riverside_cats/TC5_riv.cat)</w:t>
        <w:br/>
      </w:r>
      <w:r>
        <w:t>How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ferd</w:t>
      </w:r>
      <w:r>
        <w:t xml:space="preserve"> </w:t>
      </w:r>
      <w:r>
        <w:t>and</w:t>
      </w:r>
      <w:r>
        <w:t xml:space="preserve"> </w:t>
      </w:r>
      <w:r>
        <w:t>don</w:t>
      </w:r>
      <w:r>
        <w:t xml:space="preserve"> </w:t>
      </w:r>
      <w:r>
        <w:t>whil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theere</w:t>
      </w:r>
      <w:r>
        <w:br/>
        <w:br/>
      </w:r>
    </w:p>
    <w:p>
      <w:r>
        <w:rPr>
          <w:b/>
        </w:rPr>
        <w:t>Present 3rd sg must end in -th : encresse</w:t>
      </w:r>
      <w:r>
        <w:br/>
        <w:t>Troilus and Criseyde; Book V 1359 (data/riverside_cats/TC5_riv.cat)</w:t>
        <w:br/>
      </w:r>
      <w:r>
        <w:t>The</w:t>
      </w:r>
      <w:r>
        <w:t xml:space="preserve"> </w:t>
      </w:r>
      <w:r>
        <w:t>whos</w:t>
      </w:r>
      <w:r>
        <w:t xml:space="preserve"> </w:t>
      </w:r>
      <w:r>
        <w:t>welfare</w:t>
      </w:r>
      <w:r>
        <w:t xml:space="preserve"> </w:t>
      </w:r>
      <w:r>
        <w:t>and</w:t>
      </w:r>
      <w:r>
        <w:t xml:space="preserve"> </w:t>
      </w:r>
      <w:r>
        <w:t>hele</w:t>
      </w:r>
      <w:r>
        <w:t xml:space="preserve"> </w:t>
      </w:r>
      <w:r>
        <w:t>ek</w:t>
      </w:r>
      <w:r>
        <w:t xml:space="preserve"> </w:t>
      </w:r>
      <w:r>
        <w:t>God</w:t>
      </w:r>
      <w:r>
        <w:t xml:space="preserve"> </w:t>
      </w:r>
      <w:r>
        <w:rPr>
          <w:i/>
        </w:rPr>
        <w:t>encresse</w:t>
      </w:r>
      <w:r>
        <w:br/>
        <w:br/>
      </w:r>
    </w:p>
    <w:p>
      <w:r>
        <w:rPr>
          <w:b/>
        </w:rPr>
        <w:t>Present 3rd sg must end in -th : cesse</w:t>
      </w:r>
      <w:r>
        <w:br/>
        <w:t>Troilus and Criseyde; Book V 1361 (data/riverside_cats/TC5_riv.cat)</w:t>
        <w:br/>
      </w:r>
      <w:r>
        <w:t>It</w:t>
      </w:r>
      <w:r>
        <w:t xml:space="preserve"> </w:t>
      </w:r>
      <w:r>
        <w:t>growe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cesse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V 1362 (data/riverside_cats/TC5_riv.cat)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ay</w:t>
      </w:r>
      <w:r>
        <w:t xml:space="preserve"> </w:t>
      </w:r>
      <w:r>
        <w:rPr>
          <w:i/>
        </w:rPr>
        <w:t>kan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1363 (data/riverside_cats/TC5_riv.cat)</w:t>
        <w:br/>
      </w:r>
      <w:r>
        <w:t>Devyse</w:t>
      </w:r>
      <w:r>
        <w:t xml:space="preserve"> </w:t>
      </w:r>
      <w:r>
        <w:t>I</w:t>
      </w:r>
      <w:r>
        <w:t xml:space="preserve"> </w:t>
      </w:r>
      <w: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arn</w:t>
      </w:r>
      <w:r>
        <w:br/>
        <w:t>Troilus and Criseyde; Book V 1374 (data/riverside_cats/TC5_riv.cat)</w:t>
        <w:br/>
      </w:r>
      <w:r>
        <w:t>Of</w:t>
      </w:r>
      <w:r>
        <w:t xml:space="preserve"> </w:t>
      </w:r>
      <w:r>
        <w:t>sorwful</w:t>
      </w:r>
      <w:r>
        <w:t xml:space="preserve"> </w:t>
      </w:r>
      <w:r>
        <w:t>teris</w:t>
      </w:r>
      <w:r>
        <w:t xml:space="preserve"> </w:t>
      </w:r>
      <w:r>
        <w:t>salte</w:t>
      </w:r>
      <w:r>
        <w:t xml:space="preserve"> </w:t>
      </w:r>
      <w:r>
        <w:rPr>
          <w:i/>
        </w:rPr>
        <w:t>arn</w:t>
      </w:r>
      <w:r>
        <w:t xml:space="preserve"> </w:t>
      </w:r>
      <w:r>
        <w:t>waxen</w:t>
      </w:r>
      <w:r>
        <w:t xml:space="preserve"> </w:t>
      </w:r>
      <w:r>
        <w:t>welles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1376 (data/riverside_cats/TC5_riv.cat)</w:t>
        <w:br/>
      </w:r>
      <w:r>
        <w:t>My</w:t>
      </w:r>
      <w:r>
        <w:t xml:space="preserve"> </w:t>
      </w:r>
      <w:r>
        <w:t>good</w:t>
      </w:r>
      <w:r>
        <w:t xml:space="preserve"> </w:t>
      </w:r>
      <w:r>
        <w:t>in</w:t>
      </w:r>
      <w:r>
        <w:t xml:space="preserve"> </w:t>
      </w:r>
      <w:r>
        <w:t>harm</w:t>
      </w:r>
      <w:r>
        <w:t xml:space="preserve"> </w:t>
      </w:r>
      <w:r>
        <w:t>myn</w:t>
      </w:r>
      <w:r>
        <w:t xml:space="preserve"> </w:t>
      </w:r>
      <w:r>
        <w:t>ese</w:t>
      </w:r>
      <w:r>
        <w:t xml:space="preserve"> </w:t>
      </w:r>
      <w:r>
        <w:t>ek</w:t>
      </w:r>
      <w:r>
        <w:t xml:space="preserve"> </w:t>
      </w:r>
      <w:r>
        <w:t>woxen</w:t>
      </w:r>
      <w:r>
        <w:t xml:space="preserve"> </w:t>
      </w:r>
      <w:r>
        <w:t>helle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V 1377 (data/riverside_cats/TC5_riv.cat)</w:t>
        <w:br/>
      </w:r>
      <w:r>
        <w:t>My</w:t>
      </w:r>
      <w:r>
        <w:t xml:space="preserve"> </w:t>
      </w:r>
      <w:r>
        <w:t>joie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naught</w:t>
      </w:r>
      <w:r>
        <w:t xml:space="preserve"> </w:t>
      </w:r>
      <w:r>
        <w:t>ellis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V 1378 (data/riverside_cats/TC5_riv.cat)</w:t>
        <w:br/>
      </w:r>
      <w:r>
        <w:t>But</w:t>
      </w:r>
      <w:r>
        <w:t xml:space="preserve"> </w:t>
      </w:r>
      <w:r>
        <w:t>torned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I</w:t>
      </w:r>
      <w:r>
        <w:t xml:space="preserve"> </w:t>
      </w:r>
      <w:r>
        <w:t>warie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1381 (data/riverside_cats/TC5_riv.cat)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redresse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sithe</w:t>
      </w:r>
      <w:r>
        <w:br/>
        <w:br/>
      </w:r>
    </w:p>
    <w:p>
      <w:r>
        <w:rPr>
          <w:b/>
        </w:rPr>
        <w:t>Present 3rd sg must end in -th : commeve</w:t>
      </w:r>
      <w:r>
        <w:br/>
        <w:t>Troilus and Criseyde; Book V 1386 (data/riverside_cats/TC5_riv.cat)</w:t>
        <w:br/>
      </w:r>
      <w:r>
        <w:rPr>
          <w:i/>
        </w:rPr>
        <w:t>Commeve</w:t>
      </w:r>
      <w:r>
        <w:t xml:space="preserve"> </w:t>
      </w:r>
      <w:r>
        <w:t>yow</w:t>
      </w:r>
      <w:r>
        <w:t xml:space="preserve"> </w:t>
      </w:r>
      <w:r>
        <w:t>yet</w:t>
      </w:r>
      <w:r>
        <w:t xml:space="preserve"> </w:t>
      </w:r>
      <w:r>
        <w:t>thynketh</w:t>
      </w:r>
      <w:r>
        <w:t xml:space="preserve"> </w:t>
      </w:r>
      <w:r>
        <w:t>on</w:t>
      </w:r>
      <w:r>
        <w:t xml:space="preserve"> </w:t>
      </w:r>
      <w:r>
        <w:t>youre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1387 (data/riverside_cats/TC5_riv.cat)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gilt</w:t>
      </w:r>
      <w:r>
        <w:t xml:space="preserve"> </w:t>
      </w:r>
      <w:r>
        <w:t>hath</w:t>
      </w:r>
      <w:r>
        <w:t xml:space="preserve"> </w:t>
      </w:r>
      <w:r>
        <w:t>deth</w:t>
      </w:r>
      <w:r>
        <w:t xml:space="preserve"> </w:t>
      </w:r>
      <w:r>
        <w:t>deserved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V 1410 (data/riverside_cats/TC5_riv.cat)</w:t>
        <w:br/>
      </w:r>
      <w:r>
        <w:t>But</w:t>
      </w:r>
      <w:r>
        <w:t xml:space="preserve"> </w:t>
      </w:r>
      <w:r>
        <w:t>wheither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-th : yeve</w:t>
      </w:r>
      <w:r>
        <w:br/>
        <w:t>Troilus and Criseyde; Book V 1411 (data/riverside_cats/TC5_riv.cat)</w:t>
        <w:br/>
      </w:r>
      <w:r>
        <w:t>Yet</w:t>
      </w:r>
      <w:r>
        <w:t xml:space="preserve"> </w:t>
      </w:r>
      <w:r>
        <w:t>praye</w:t>
      </w:r>
      <w:r>
        <w:t xml:space="preserve"> </w:t>
      </w:r>
      <w:r>
        <w:t>I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V 1417 (data/riverside_cats/TC5_riv.cat)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V 1417 (data/riverside_cats/TC5_riv.cat)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V 1418 (data/riverside_cats/TC5_riv.cat)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me</w:t>
      </w:r>
      <w:r>
        <w:t xml:space="preserve"> </w:t>
      </w:r>
      <w:r>
        <w:t>clothen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Present 3rd sg must end in -th : lest</w:t>
      </w:r>
      <w:r>
        <w:br/>
        <w:t>Troilus and Criseyde; Book V 1433 (data/riverside_cats/TC5_riv.cat)</w:t>
        <w:br/>
      </w:r>
      <w:r>
        <w:t>Pipe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ivy</w:t>
      </w:r>
      <w:r>
        <w:t xml:space="preserve"> </w:t>
      </w:r>
      <w:r>
        <w:t>lef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V 1452 (data/riverside_cats/TC5_riv.cat)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drem</w:t>
      </w:r>
      <w:r>
        <w:t xml:space="preserve"> </w:t>
      </w:r>
      <w:r>
        <w:t>he</w:t>
      </w:r>
      <w:r>
        <w:t xml:space="preserve"> </w:t>
      </w:r>
      <w:r>
        <w:t>tolde</w:t>
      </w:r>
      <w:r>
        <w:t xml:space="preserve"> </w:t>
      </w:r>
      <w:r>
        <w:t>hire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V 1485 (data/riverside_cats/TC5_riv.cat)</w:t>
        <w:br/>
      </w:r>
      <w:r>
        <w:t>She</w:t>
      </w:r>
      <w:r>
        <w:t xml:space="preserve"> </w:t>
      </w:r>
      <w:r>
        <w:t>tolde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Tideus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1491 (data/riverside_cats/TC5_riv.cat)</w:t>
        <w:br/>
      </w:r>
      <w:r>
        <w:t>This</w:t>
      </w:r>
      <w:r>
        <w:t xml:space="preserve"> </w:t>
      </w:r>
      <w:r>
        <w:rPr>
          <w:i/>
        </w:rPr>
        <w:t>tolde</w:t>
      </w:r>
      <w:r>
        <w:t xml:space="preserve"> </w:t>
      </w:r>
      <w:r>
        <w:t>she</w:t>
      </w:r>
      <w:r>
        <w:t xml:space="preserve"> </w:t>
      </w:r>
      <w:r>
        <w:t>by</w:t>
      </w:r>
      <w:r>
        <w:t xml:space="preserve"> </w:t>
      </w:r>
      <w:r>
        <w:t>proces</w:t>
      </w:r>
      <w:r>
        <w:t xml:space="preserve"> </w:t>
      </w:r>
      <w:r>
        <w:t>al</w:t>
      </w:r>
      <w:r>
        <w:t xml:space="preserve"> </w:t>
      </w:r>
      <w:r>
        <w:t>by</w:t>
      </w:r>
      <w:r>
        <w:t xml:space="preserve"> </w:t>
      </w:r>
      <w:r>
        <w:t>lengthe</w:t>
      </w:r>
      <w:r>
        <w:br/>
        <w:br/>
      </w:r>
    </w:p>
    <w:p>
      <w:r>
        <w:rPr>
          <w:b/>
        </w:rPr>
        <w:t>Present 3rd sg must end in -th : list</w:t>
      </w:r>
      <w:r>
        <w:br/>
        <w:t>The Monk's Tale 1995 (data/riverside_cats/MkT_riv.cat)</w:t>
        <w:br/>
      </w:r>
      <w:r>
        <w:t>For</w:t>
      </w:r>
      <w:r>
        <w:t xml:space="preserve"> </w:t>
      </w:r>
      <w:r>
        <w:t>certein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-th : may</w:t>
      </w:r>
      <w:r>
        <w:br/>
        <w:t>The Monk's Tale 1996 (data/riverside_cats/MkT_riv.cat)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the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withholde</w:t>
      </w:r>
      <w:r>
        <w:br/>
        <w:br/>
      </w:r>
    </w:p>
    <w:p>
      <w:r>
        <w:rPr>
          <w:b/>
        </w:rPr>
        <w:t>Present 3rd sg must end in -th : may</w:t>
      </w:r>
      <w:r>
        <w:br/>
        <w:t>The Monk's Tale 2001 (data/riverside_cats/MkT_riv.cat)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angel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2011 (data/riverside_cats/MkT_riv.cat)</w:t>
        <w:br/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worldly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degree</w:t>
      </w:r>
      <w:r>
        <w:br/>
        <w:br/>
      </w:r>
    </w:p>
    <w:p>
      <w:r>
        <w:rPr>
          <w:b/>
        </w:rPr>
        <w:t>Weak pt sg must end in -ed, -d, or -t : toolde</w:t>
      </w:r>
      <w:r>
        <w:br/>
        <w:t>The Monk's Tale 2021 (data/riverside_cats/MkT_riv.cat)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wyves</w:t>
      </w:r>
      <w:r>
        <w:t xml:space="preserve"> </w:t>
      </w:r>
      <w:r>
        <w:rPr>
          <w:i/>
        </w:rPr>
        <w:t>toolde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Monk's Tale 2033 (data/riverside_cats/MkT_riv.cat)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</w:t>
      </w:r>
      <w:r>
        <w:t xml:space="preserve"> </w:t>
      </w:r>
      <w:r>
        <w:t>foxes</w:t>
      </w:r>
      <w:r>
        <w:t xml:space="preserve"> </w:t>
      </w:r>
      <w:r>
        <w:t>tayles</w:t>
      </w:r>
      <w:r>
        <w:t xml:space="preserve"> </w:t>
      </w:r>
      <w:r>
        <w:t>alle</w:t>
      </w:r>
      <w:r>
        <w:t xml:space="preserve"> </w:t>
      </w:r>
      <w:r>
        <w:t>on</w:t>
      </w:r>
      <w:r>
        <w:t xml:space="preserve"> </w:t>
      </w:r>
      <w:r>
        <w:t>fire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2038 (data/riverside_cats/MkT_riv.cat)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wepen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asses</w:t>
      </w:r>
      <w:r>
        <w:t xml:space="preserve"> </w:t>
      </w:r>
      <w:r>
        <w:t>cheke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Monk's Tale 2039 (data/riverside_cats/MkT_riv.cat)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rPr>
          <w:i/>
        </w:rPr>
        <w:t>slayn</w:t>
      </w:r>
      <w:r>
        <w:t xml:space="preserve"> </w:t>
      </w:r>
      <w:r>
        <w:t>so</w:t>
      </w:r>
      <w:r>
        <w:t xml:space="preserve"> </w:t>
      </w:r>
      <w:r>
        <w:t>thursted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2041 (data/riverside_cats/MkT_riv.cat)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wolde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peyne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some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-th : can</w:t>
      </w:r>
      <w:r>
        <w:br/>
        <w:t>The Monk's Tale 2046 (data/riverside_cats/MkT_riv.cat)</w:t>
        <w:br/>
      </w:r>
      <w:r>
        <w:t>Thus</w:t>
      </w:r>
      <w:r>
        <w:t xml:space="preserve"> </w:t>
      </w:r>
      <w:r>
        <w:t>heelp</w:t>
      </w:r>
      <w:r>
        <w:t xml:space="preserve"> </w:t>
      </w:r>
      <w:r>
        <w:t>hym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t>Judicum</w:t>
      </w:r>
      <w:r>
        <w:t xml:space="preserve"> </w:t>
      </w:r>
      <w:r>
        <w:rPr>
          <w:i/>
        </w:rPr>
        <w:t>can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2054 (data/riverside_cats/MkT_riv.cat)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thy</w:t>
      </w:r>
      <w:r>
        <w:t xml:space="preserve"> </w:t>
      </w:r>
      <w:r>
        <w:t>peere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Monk's Tale 2063 (data/riverside_cats/MkT_riv.cat)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lemman</w:t>
      </w:r>
      <w:r>
        <w:t xml:space="preserve"> </w:t>
      </w:r>
      <w:r>
        <w:t>Dalida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2073 (data/riverside_cats/MkT_riv.cat)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prison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cave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2087 (data/riverside_cats/MkT_riv.cat)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prynces</w:t>
      </w:r>
      <w:r>
        <w:t xml:space="preserve"> </w:t>
      </w:r>
      <w:r>
        <w:t>everichoon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2087 (data/riverside_cats/MkT_riv.cat)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prynces</w:t>
      </w:r>
      <w:r>
        <w:t xml:space="preserve"> </w:t>
      </w:r>
      <w:r>
        <w:t>everichoon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Monk's Tale 2088 (data/riverside_cats/MkT_riv.cat)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</w:t>
      </w:r>
      <w:r>
        <w:t xml:space="preserve"> </w:t>
      </w:r>
      <w:r>
        <w:t>thousand</w:t>
      </w:r>
      <w:r>
        <w:t xml:space="preserve"> </w:t>
      </w:r>
      <w:r>
        <w:t>bodyes</w:t>
      </w:r>
      <w:r>
        <w:t xml:space="preserve"> </w:t>
      </w:r>
      <w:r>
        <w:t>were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Monk's Tale 2090 (data/riverside_cats/MkT_riv.cat)</w:t>
        <w:br/>
      </w:r>
      <w:r>
        <w:t>Of</w:t>
      </w:r>
      <w:r>
        <w:t xml:space="preserve"> </w:t>
      </w:r>
      <w:r>
        <w:t>Sampson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namoore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2093 (data/riverside_cats/MkT_riv.cat)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thyng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secree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Strong pt sg must not end in -en or -e : rafte</w:t>
      </w:r>
      <w:r>
        <w:br/>
        <w:t>The Monk's Tale 2098 (data/riverside_cats/MkT_riv.cat)</w:t>
        <w:br/>
      </w:r>
      <w:r>
        <w:t>He</w:t>
      </w:r>
      <w:r>
        <w:t xml:space="preserve"> </w:t>
      </w:r>
      <w:r>
        <w:t>slow</w:t>
      </w:r>
      <w:r>
        <w:t xml:space="preserve"> </w:t>
      </w:r>
      <w:r>
        <w:t>and</w:t>
      </w:r>
      <w:r>
        <w:t xml:space="preserve"> </w:t>
      </w:r>
      <w:r>
        <w:rPr>
          <w:i/>
        </w:rPr>
        <w:t>rafte</w:t>
      </w:r>
      <w:r>
        <w:t xml:space="preserve"> </w:t>
      </w:r>
      <w:r>
        <w:t>the</w:t>
      </w:r>
      <w:r>
        <w:t xml:space="preserve"> </w:t>
      </w:r>
      <w:r>
        <w:t>skyn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leoun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Monk's Tale 2118 (data/riverside_cats/MkT_riv.cat)</w:t>
        <w:br/>
      </w:r>
      <w:r>
        <w:t>In</w:t>
      </w:r>
      <w:r>
        <w:t xml:space="preserve"> </w:t>
      </w:r>
      <w:r>
        <w:t>stide</w:t>
      </w:r>
      <w:r>
        <w:t xml:space="preserve"> </w:t>
      </w:r>
      <w:r>
        <w:t>of</w:t>
      </w:r>
      <w:r>
        <w:t xml:space="preserve"> </w:t>
      </w:r>
      <w:r>
        <w:t>boundes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pileer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2119 (data/riverside_cats/MkT_riv.cat)</w:t>
        <w:br/>
      </w:r>
      <w:r>
        <w:t>A</w:t>
      </w:r>
      <w:r>
        <w:t xml:space="preserve"> </w:t>
      </w:r>
      <w:r>
        <w:t>lemman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champioun</w:t>
      </w:r>
      <w:r>
        <w:br/>
        <w:br/>
      </w:r>
    </w:p>
    <w:p>
      <w:r>
        <w:rPr>
          <w:b/>
        </w:rPr>
        <w:t>Present 3rd sg must end in -th : may</w:t>
      </w:r>
      <w:r>
        <w:br/>
        <w:t>The Monk's Tale 2136 (data/riverside_cats/MkT_riv.cat)</w:t>
        <w:br/>
      </w:r>
      <w:r>
        <w:t>Lo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truste</w:t>
      </w:r>
      <w:r>
        <w:t xml:space="preserve"> </w:t>
      </w:r>
      <w:r>
        <w:t>on</w:t>
      </w:r>
      <w:r>
        <w:t xml:space="preserve"> </w:t>
      </w:r>
      <w:r>
        <w:t>Fortune</w:t>
      </w:r>
      <w:r>
        <w:t xml:space="preserve"> </w:t>
      </w:r>
      <w:r>
        <w:t>any</w:t>
      </w:r>
      <w:r>
        <w:t xml:space="preserve"> </w:t>
      </w:r>
      <w:r>
        <w:t>throwe</w:t>
      </w:r>
      <w:r>
        <w:br/>
        <w:br/>
      </w:r>
    </w:p>
    <w:p>
      <w:r>
        <w:rPr>
          <w:b/>
        </w:rPr>
        <w:t>Present 3rd sg must end in -th : be</w:t>
      </w:r>
      <w:r>
        <w:br/>
        <w:t>The Monk's Tale 2138 (data/riverside_cats/MkT_riv.cat)</w:t>
        <w:br/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war</w:t>
      </w:r>
      <w:r>
        <w:t xml:space="preserve"> </w:t>
      </w:r>
      <w:r>
        <w:t>is</w:t>
      </w:r>
      <w:r>
        <w:t xml:space="preserve"> </w:t>
      </w:r>
      <w:r>
        <w:t>ofte</w:t>
      </w:r>
      <w:r>
        <w:t xml:space="preserve"> </w:t>
      </w:r>
      <w:r>
        <w:t>yleyd</w:t>
      </w:r>
      <w:r>
        <w:t xml:space="preserve"> </w:t>
      </w:r>
      <w:r>
        <w:t>ful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2139 (data/riverside_cats/MkT_riv.cat)</w:t>
        <w:br/>
      </w:r>
      <w:r>
        <w:t>Ful</w:t>
      </w:r>
      <w:r>
        <w:t xml:space="preserve"> </w:t>
      </w:r>
      <w:r>
        <w:t>wys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hymselven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-th : kan</w:t>
      </w:r>
      <w:r>
        <w:br/>
        <w:t>The Monk's Tale 2139 (data/riverside_cats/MkT_riv.cat)</w:t>
        <w:br/>
      </w:r>
      <w:r>
        <w:t>Ful</w:t>
      </w:r>
      <w:r>
        <w:t xml:space="preserve"> </w:t>
      </w:r>
      <w:r>
        <w:t>wys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hymselven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-th : list</w:t>
      </w:r>
      <w:r>
        <w:br/>
        <w:t>The Monk's Tale 2140 (data/riverside_cats/MkT_riv.cat)</w:t>
        <w:br/>
      </w:r>
      <w:r>
        <w:t>Beth</w:t>
      </w:r>
      <w:r>
        <w:t xml:space="preserve"> </w:t>
      </w:r>
      <w:r>
        <w:t>war</w:t>
      </w:r>
      <w:r>
        <w:t xml:space="preserve"> </w:t>
      </w:r>
      <w:r>
        <w:t>for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glose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2145 (data/riverside_cats/MkT_riv.cat)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kyng</w:t>
      </w:r>
      <w:r>
        <w:t xml:space="preserve"> </w:t>
      </w:r>
      <w:r>
        <w:t>Nabugodonosor</w:t>
      </w:r>
      <w:r>
        <w:br/>
        <w:br/>
      </w:r>
    </w:p>
    <w:p>
      <w:r>
        <w:rPr>
          <w:b/>
        </w:rPr>
        <w:t>Present 3rd sg must end in -th : may</w:t>
      </w:r>
      <w:r>
        <w:br/>
        <w:t>The Monk's Tale 2146 (data/riverside_cats/MkT_riv.cat)</w:t>
        <w:br/>
      </w:r>
      <w:r>
        <w:t>With</w:t>
      </w:r>
      <w:r>
        <w:t xml:space="preserve"> </w:t>
      </w:r>
      <w:r>
        <w:t>tonge</w:t>
      </w:r>
      <w:r>
        <w:t xml:space="preserve"> </w:t>
      </w:r>
      <w:r>
        <w:t>unnethe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discryved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2150 (data/riverside_cats/MkT_riv.cat)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his</w:t>
      </w:r>
      <w:r>
        <w:t xml:space="preserve"> </w:t>
      </w:r>
      <w:r>
        <w:t>glorie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delit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2152 (data/riverside_cats/MkT_riv.cat)</w:t>
        <w:br/>
      </w:r>
      <w:r>
        <w:t>Of</w:t>
      </w:r>
      <w:r>
        <w:t xml:space="preserve"> </w:t>
      </w:r>
      <w:r>
        <w:t>Israel</w:t>
      </w:r>
      <w:r>
        <w:t xml:space="preserve"> </w:t>
      </w:r>
      <w:r>
        <w:t>he</w:t>
      </w:r>
      <w:r>
        <w:t xml:space="preserve"> </w:t>
      </w:r>
      <w:r>
        <w:t>leet</w:t>
      </w:r>
      <w:r>
        <w:t xml:space="preserve"> </w:t>
      </w:r>
      <w:r>
        <w:rPr>
          <w:i/>
        </w:rPr>
        <w:t>do</w:t>
      </w:r>
      <w:r>
        <w:t xml:space="preserve"> </w:t>
      </w:r>
      <w:r>
        <w:t>gelde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Past plural must end in -en or -e : sowned</w:t>
      </w:r>
      <w:r>
        <w:br/>
        <w:t>The Monk's Tale 2158 (data/riverside_cats/MkT_riv.cat)</w:t>
        <w:br/>
      </w:r>
      <w:r>
        <w:t>That</w:t>
      </w:r>
      <w:r>
        <w:t xml:space="preserve"> </w:t>
      </w:r>
      <w:r>
        <w:t>wiste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t>his</w:t>
      </w:r>
      <w:r>
        <w:t xml:space="preserve"> </w:t>
      </w:r>
      <w:r>
        <w:t>dremes</w:t>
      </w:r>
      <w:r>
        <w:t xml:space="preserve"> </w:t>
      </w:r>
      <w:r>
        <w:rPr>
          <w:i/>
        </w:rPr>
        <w:t>sowned</w:t>
      </w:r>
      <w:r>
        <w:br/>
        <w:br/>
      </w:r>
    </w:p>
    <w:p>
      <w:r>
        <w:rPr>
          <w:b/>
        </w:rPr>
        <w:t>Present 3rd sg must end in -th : shal</w:t>
      </w:r>
      <w:r>
        <w:br/>
        <w:t>The Monk's Tale 2164 (data/riverside_cats/MkT_riv.cat)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brent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t>noght</w:t>
      </w:r>
      <w:r>
        <w:t xml:space="preserve"> </w:t>
      </w:r>
      <w:r>
        <w:t>obeye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Monk's Tale 2196 (data/riverside_cats/MkT_riv.cat)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of</w:t>
      </w:r>
      <w:r>
        <w:t xml:space="preserve"> </w:t>
      </w:r>
      <w:r>
        <w:t>Jerusalem</w:t>
      </w:r>
      <w:r>
        <w:t xml:space="preserve"> </w:t>
      </w:r>
      <w:r>
        <w:rPr>
          <w:i/>
        </w:rPr>
        <w:t>birafte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Monk's Tale 2202 (data/riverside_cats/MkT_riv.cat)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t xml:space="preserve"> </w:t>
      </w:r>
      <w:r>
        <w:t>this</w:t>
      </w:r>
      <w:r>
        <w:t xml:space="preserve"> </w:t>
      </w:r>
      <w:r>
        <w:t>kyng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Monk's Tale 2205 (data/riverside_cats/MkT_riv.cat)</w:t>
        <w:br/>
      </w:r>
      <w:r>
        <w:t>This</w:t>
      </w:r>
      <w:r>
        <w:t xml:space="preserve"> </w:t>
      </w:r>
      <w:r>
        <w:t>hand</w:t>
      </w:r>
      <w:r>
        <w:t xml:space="preserve"> </w:t>
      </w:r>
      <w:r>
        <w:t>that</w:t>
      </w:r>
      <w:r>
        <w:t xml:space="preserve"> </w:t>
      </w:r>
      <w:r>
        <w:t>Balthasar</w:t>
      </w:r>
      <w:r>
        <w:t xml:space="preserve"> </w:t>
      </w:r>
      <w:r>
        <w:t>so</w:t>
      </w:r>
      <w:r>
        <w:t xml:space="preserve"> </w:t>
      </w:r>
      <w:r>
        <w:t>soore</w:t>
      </w:r>
      <w:r>
        <w:t xml:space="preserve"> </w:t>
      </w:r>
      <w:r>
        <w:rPr>
          <w:i/>
        </w:rPr>
        <w:t>agaste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Monk's Tale 2212 (data/riverside_cats/MkT_riv.cat)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proud</w:t>
      </w:r>
      <w:r>
        <w:t xml:space="preserve"> </w:t>
      </w:r>
      <w:r>
        <w:t>and</w:t>
      </w:r>
      <w:r>
        <w:t xml:space="preserve"> </w:t>
      </w:r>
      <w:r>
        <w:t>nothyng</w:t>
      </w:r>
      <w:r>
        <w:t xml:space="preserve"> </w:t>
      </w:r>
      <w:r>
        <w:t>God</w:t>
      </w:r>
      <w:r>
        <w:t xml:space="preserve"> </w:t>
      </w:r>
      <w:r>
        <w:t>ne</w:t>
      </w:r>
      <w:r>
        <w:t xml:space="preserve"> </w:t>
      </w:r>
      <w:r>
        <w:rPr>
          <w:i/>
        </w:rPr>
        <w:t>dradde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Monk's Tale 2214 (data/riverside_cats/MkT_riv.cat)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the</w:t>
      </w:r>
      <w:r>
        <w:t xml:space="preserve"> </w:t>
      </w:r>
      <w:r>
        <w:t>regne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2214 (data/riverside_cats/MkT_riv.cat)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t>birafte</w:t>
      </w:r>
      <w:r>
        <w:t xml:space="preserve"> </w:t>
      </w:r>
      <w:r>
        <w:t>the</w:t>
      </w:r>
      <w:r>
        <w:t xml:space="preserve"> </w:t>
      </w:r>
      <w:r>
        <w:t>regne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2221 (data/riverside_cats/MkT_riv.cat)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compassioun</w:t>
      </w:r>
      <w:r>
        <w:br/>
        <w:br/>
      </w:r>
    </w:p>
    <w:p>
      <w:r>
        <w:rPr>
          <w:b/>
        </w:rPr>
        <w:t>Present 3rd sg must end in -th : ys</w:t>
      </w:r>
      <w:r>
        <w:br/>
        <w:t>The Monk's Tale 2230 (data/riverside_cats/MkT_riv.cat)</w:t>
        <w:br/>
      </w:r>
      <w:r>
        <w:t>Therefore</w:t>
      </w:r>
      <w:r>
        <w:t xml:space="preserve"> </w:t>
      </w:r>
      <w:r>
        <w:t>to</w:t>
      </w:r>
      <w:r>
        <w:t xml:space="preserve"> </w:t>
      </w:r>
      <w:r>
        <w:t>thee</w:t>
      </w:r>
      <w:r>
        <w:t xml:space="preserve"> </w:t>
      </w:r>
      <w:r>
        <w:t>yshapen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pyne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2233 (data/riverside_cats/MkT_riv.cat)</w:t>
        <w:br/>
      </w:r>
      <w:r>
        <w:t>Thy</w:t>
      </w:r>
      <w:r>
        <w:t xml:space="preserve"> </w:t>
      </w:r>
      <w:r>
        <w:t>regne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thou</w:t>
      </w:r>
      <w:r>
        <w:t xml:space="preserve"> </w:t>
      </w:r>
      <w:r>
        <w:t>weyest</w:t>
      </w:r>
      <w:r>
        <w:t xml:space="preserve"> </w:t>
      </w:r>
      <w:r>
        <w:t>noght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2234 (data/riverside_cats/MkT_riv.cat)</w:t>
        <w:br/>
      </w:r>
      <w:r>
        <w:t>Dyvyded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regne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shal</w:t>
      </w:r>
      <w:r>
        <w:br/>
        <w:t>The Monk's Tale 2234 (data/riverside_cats/MkT_riv.cat)</w:t>
        <w:br/>
      </w:r>
      <w:r>
        <w:t>Dyvyded</w:t>
      </w:r>
      <w:r>
        <w:t xml:space="preserve"> </w:t>
      </w:r>
      <w:r>
        <w:t>is</w:t>
      </w:r>
      <w:r>
        <w:t xml:space="preserve"> </w:t>
      </w:r>
      <w:r>
        <w:t>thy</w:t>
      </w:r>
      <w:r>
        <w:t xml:space="preserve"> </w:t>
      </w:r>
      <w:r>
        <w:t>regne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2238 (data/riverside_cats/MkT_riv.cat)</w:t>
        <w:br/>
      </w:r>
      <w:r>
        <w:t>Thogh</w:t>
      </w:r>
      <w:r>
        <w:t xml:space="preserve"> </w:t>
      </w:r>
      <w:r>
        <w:t>he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neither</w:t>
      </w:r>
      <w:r>
        <w:t xml:space="preserve"> </w:t>
      </w:r>
      <w:r>
        <w:t>right</w:t>
      </w:r>
      <w:r>
        <w:t xml:space="preserve"> </w:t>
      </w:r>
      <w:r>
        <w:t>ne</w:t>
      </w:r>
      <w:r>
        <w:t xml:space="preserve"> </w:t>
      </w:r>
      <w:r>
        <w:t>lawe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Monk's Tale 2239 (data/riverside_cats/MkT_riv.cat)</w:t>
        <w:br/>
      </w:r>
      <w:r>
        <w:t>Lordynges</w:t>
      </w:r>
      <w:r>
        <w:t xml:space="preserve"> </w:t>
      </w:r>
      <w:r>
        <w:t>ensample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2240 (data/riverside_cats/MkT_riv.cat)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lordshipe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sikernesse</w:t>
      </w:r>
      <w:r>
        <w:br/>
        <w:br/>
      </w:r>
    </w:p>
    <w:p>
      <w:r>
        <w:rPr>
          <w:b/>
        </w:rPr>
        <w:t>Present 3rd sg must end in -th : is</w:t>
      </w:r>
      <w:r>
        <w:br/>
        <w:t>The Monk's Tale 2246 (data/riverside_cats/MkT_riv.cat)</w:t>
        <w:br/>
      </w:r>
      <w:r>
        <w:t>This</w:t>
      </w:r>
      <w:r>
        <w:t xml:space="preserve"> </w:t>
      </w:r>
      <w:r>
        <w:t>proverbe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sooth</w:t>
      </w:r>
      <w:r>
        <w:t xml:space="preserve"> </w:t>
      </w:r>
      <w:r>
        <w:t>and</w:t>
      </w:r>
      <w:r>
        <w:t xml:space="preserve"> </w:t>
      </w:r>
      <w:r>
        <w:t>ful</w:t>
      </w:r>
      <w:r>
        <w:t xml:space="preserve"> </w:t>
      </w:r>
      <w:r>
        <w:t>commune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2253 (data/riverside_cats/MkT_riv.cat)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moost</w:t>
      </w:r>
      <w:r>
        <w:t xml:space="preserve"> </w:t>
      </w:r>
      <w:r>
        <w:t>fairnesse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Monk's Tale 2256 (data/riverside_cats/MkT_riv.cat)</w:t>
        <w:br/>
      </w:r>
      <w:r>
        <w:t>Office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wode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Monk's Tale 2259 (data/riverside_cats/MkT_riv.cat)</w:t>
        <w:br/>
      </w:r>
      <w:r>
        <w:t>She</w:t>
      </w:r>
      <w:r>
        <w:t xml:space="preserve"> </w:t>
      </w:r>
      <w:r>
        <w:t>was</w:t>
      </w:r>
      <w:r>
        <w:t xml:space="preserve"> </w:t>
      </w:r>
      <w:r>
        <w:t>so</w:t>
      </w:r>
      <w:r>
        <w:t xml:space="preserve"> </w:t>
      </w:r>
      <w:r>
        <w:t>swift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anon</w:t>
      </w:r>
      <w:r>
        <w:t xml:space="preserve"> </w:t>
      </w:r>
      <w:r>
        <w:t>hem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2263 (data/riverside_cats/MkT_riv.cat)</w:t>
        <w:br/>
      </w:r>
      <w:r>
        <w:t>She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wilde</w:t>
      </w:r>
      <w:r>
        <w:t xml:space="preserve"> </w:t>
      </w:r>
      <w:r>
        <w:t>beestes</w:t>
      </w:r>
      <w:r>
        <w:t xml:space="preserve"> </w:t>
      </w:r>
      <w:r>
        <w:t>dennes</w:t>
      </w:r>
      <w:r>
        <w:t xml:space="preserve"> </w:t>
      </w:r>
      <w:r>
        <w:t>seke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2275 (data/riverside_cats/MkT_riv.cat)</w:t>
        <w:br/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fantasies</w:t>
      </w:r>
      <w:r>
        <w:t xml:space="preserve"> </w:t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2275 (data/riverside_cats/MkT_riv.cat)</w:t>
        <w:br/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fantasies</w:t>
      </w:r>
      <w:r>
        <w:t xml:space="preserve"> </w:t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2290 (data/riverside_cats/MkT_riv.cat)</w:t>
        <w:br/>
      </w:r>
      <w:r>
        <w:t>Thanne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t>ones</w:t>
      </w:r>
      <w:r>
        <w:t xml:space="preserve"> </w:t>
      </w:r>
      <w:r>
        <w:t>suffre</w:t>
      </w:r>
      <w:r>
        <w:t xml:space="preserve"> </w:t>
      </w:r>
      <w:r>
        <w:t>hym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2295 (data/riverside_cats/MkT_riv.cat)</w:t>
        <w:br/>
      </w:r>
      <w:r>
        <w:t>Two</w:t>
      </w:r>
      <w:r>
        <w:t xml:space="preserve"> </w:t>
      </w:r>
      <w:r>
        <w:t>sones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Odenake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Past plural must end in -en or -e : conquered</w:t>
      </w:r>
      <w:r>
        <w:br/>
        <w:t>The Monk's Tale 2313 (data/riverside_cats/MkT_riv.cat)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conquered</w:t>
      </w:r>
      <w:r>
        <w:t xml:space="preserve"> </w:t>
      </w:r>
      <w:r>
        <w:t>manye</w:t>
      </w:r>
      <w:r>
        <w:t xml:space="preserve"> </w:t>
      </w:r>
      <w:r>
        <w:t>regnes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Past plural must end in -en or -e : held</w:t>
      </w:r>
      <w:r>
        <w:br/>
        <w:t>The Monk's Tale 2316 (data/riverside_cats/MkT_riv.cat)</w:t>
        <w:br/>
      </w:r>
      <w:r>
        <w:t>Of</w:t>
      </w:r>
      <w:r>
        <w:t xml:space="preserve"> </w:t>
      </w:r>
      <w:r>
        <w:t>Rome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strong</w:t>
      </w:r>
      <w:r>
        <w:t xml:space="preserve"> </w:t>
      </w:r>
      <w:r>
        <w:t>hond</w:t>
      </w:r>
      <w:r>
        <w:t xml:space="preserve"> </w:t>
      </w:r>
      <w:r>
        <w:rPr>
          <w:i/>
        </w:rPr>
        <w:t>held</w:t>
      </w:r>
      <w:r>
        <w:t xml:space="preserve"> </w:t>
      </w:r>
      <w:r>
        <w:t>hem</w:t>
      </w:r>
      <w:r>
        <w:t xml:space="preserve"> </w:t>
      </w:r>
      <w:r>
        <w:t>ful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Infinitive must end in -en or -e : doon</w:t>
      </w:r>
      <w:r>
        <w:br/>
        <w:t>The Monk's Tale 2317 (data/riverside_cats/MkT_riv.cat)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myghte</w:t>
      </w:r>
      <w:r>
        <w:t xml:space="preserve"> </w:t>
      </w:r>
      <w:r>
        <w:t>hir</w:t>
      </w:r>
      <w:r>
        <w:t xml:space="preserve"> </w:t>
      </w:r>
      <w:r>
        <w:t>foomen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-th : list</w:t>
      </w:r>
      <w:r>
        <w:br/>
        <w:t>The Monk's Tale 2319 (data/riverside_cats/MkT_riv.cat)</w:t>
        <w:br/>
      </w:r>
      <w:r>
        <w:t>Hir</w:t>
      </w:r>
      <w:r>
        <w:t xml:space="preserve"> </w:t>
      </w:r>
      <w:r>
        <w:t>batailles</w:t>
      </w:r>
      <w:r>
        <w:t xml:space="preserve"> </w:t>
      </w:r>
      <w:r>
        <w:t>whoso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-th : writ</w:t>
      </w:r>
      <w:r>
        <w:br/>
        <w:t>The Monk's Tale 2326 (data/riverside_cats/MkT_riv.cat)</w:t>
        <w:br/>
      </w:r>
      <w:r>
        <w:t>That</w:t>
      </w:r>
      <w:r>
        <w:t xml:space="preserve"> </w:t>
      </w:r>
      <w:r>
        <w:rPr>
          <w:i/>
        </w:rPr>
        <w:t>writ</w:t>
      </w:r>
      <w:r>
        <w:t xml:space="preserve"> </w:t>
      </w:r>
      <w:r>
        <w:t>ynough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2337 (data/riverside_cats/MkT_riv.cat)</w:t>
        <w:br/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nevere</w:t>
      </w:r>
      <w:r>
        <w:t xml:space="preserve"> </w:t>
      </w:r>
      <w:r>
        <w:t>been</w:t>
      </w:r>
      <w:r>
        <w:t xml:space="preserve"> </w:t>
      </w:r>
      <w:r>
        <w:t>so</w:t>
      </w:r>
      <w:r>
        <w:t xml:space="preserve"> </w:t>
      </w:r>
      <w:r>
        <w:t>corageus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2340 (data/riverside_cats/MkT_riv.cat)</w:t>
        <w:br/>
      </w:r>
      <w:r>
        <w:t>Withinne</w:t>
      </w:r>
      <w:r>
        <w:t xml:space="preserve"> </w:t>
      </w:r>
      <w:r>
        <w:t>the</w:t>
      </w:r>
      <w:r>
        <w:t xml:space="preserve"> </w:t>
      </w:r>
      <w:r>
        <w:t>feeld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fighte</w:t>
      </w:r>
      <w:r>
        <w:br/>
        <w:br/>
      </w:r>
    </w:p>
    <w:p>
      <w:r>
        <w:rPr>
          <w:b/>
        </w:rPr>
        <w:t>Present 3rd sg must end in -th : may</w:t>
      </w:r>
      <w:r>
        <w:br/>
        <w:t>The Monk's Tale 2348 (data/riverside_cats/MkT_riv.cat)</w:t>
        <w:br/>
      </w:r>
      <w:r>
        <w:t>This</w:t>
      </w:r>
      <w:r>
        <w:t xml:space="preserve"> </w:t>
      </w:r>
      <w:r>
        <w:t>myghty</w:t>
      </w:r>
      <w:r>
        <w:t xml:space="preserve"> </w:t>
      </w:r>
      <w:r>
        <w:t>queene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while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Monk's Tale 2356 (data/riverside_cats/MkT_riv.cat)</w:t>
        <w:br/>
      </w:r>
      <w:r>
        <w:t>He</w:t>
      </w:r>
      <w:r>
        <w:t xml:space="preserve"> </w:t>
      </w:r>
      <w:r>
        <w:t>made</w:t>
      </w:r>
      <w:r>
        <w:t xml:space="preserve"> </w:t>
      </w:r>
      <w:r>
        <w:t>hire</w:t>
      </w:r>
      <w:r>
        <w:t xml:space="preserve"> </w:t>
      </w:r>
      <w:r>
        <w:t>flee</w:t>
      </w:r>
      <w:r>
        <w:t xml:space="preserve"> </w:t>
      </w:r>
      <w:r>
        <w:t>and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Monk's Tale 2358 (data/riverside_cats/MkT_riv.cat)</w:t>
        <w:br/>
      </w:r>
      <w:r>
        <w:t>And</w:t>
      </w:r>
      <w:r>
        <w:t xml:space="preserve"> </w:t>
      </w:r>
      <w:r>
        <w:t>wan</w:t>
      </w:r>
      <w:r>
        <w:t xml:space="preserve"> </w:t>
      </w:r>
      <w:r>
        <w:t>the</w:t>
      </w:r>
      <w:r>
        <w:t xml:space="preserve"> </w:t>
      </w:r>
      <w:r>
        <w:t>land</w:t>
      </w:r>
      <w:r>
        <w:t xml:space="preserve"> </w:t>
      </w:r>
      <w:r>
        <w:t>and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shal</w:t>
      </w:r>
      <w:r>
        <w:br/>
        <w:t>The Monk's Tale 2374 (data/riverside_cats/MkT_riv.cat)</w:t>
        <w:br/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a</w:t>
      </w:r>
      <w:r>
        <w:t xml:space="preserve"> </w:t>
      </w:r>
      <w:r>
        <w:t>distaf</w:t>
      </w:r>
      <w:r>
        <w:t xml:space="preserve"> </w:t>
      </w:r>
      <w:r>
        <w:t>hire</w:t>
      </w:r>
      <w:r>
        <w:t xml:space="preserve"> </w:t>
      </w:r>
      <w:r>
        <w:t>cost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quyte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2 (data/riverside_cats/TC4_riv.cat)</w:t>
        <w:br/>
      </w:r>
      <w:r>
        <w:t>Lasteth</w:t>
      </w:r>
      <w:r>
        <w:t xml:space="preserve"> </w:t>
      </w:r>
      <w:r>
        <w:t>swich</w:t>
      </w:r>
      <w:r>
        <w:t xml:space="preserve"> </w:t>
      </w:r>
      <w:r>
        <w:t>joie</w:t>
      </w:r>
      <w:r>
        <w:t xml:space="preserve"> </w:t>
      </w:r>
      <w:r>
        <w:t>ythonked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Fortune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3 (data/riverside_cats/TC4_riv.cat)</w:t>
        <w:br/>
      </w:r>
      <w:r>
        <w:t>That</w:t>
      </w:r>
      <w:r>
        <w:t xml:space="preserve"> </w:t>
      </w:r>
      <w:r>
        <w:t>semeth</w:t>
      </w:r>
      <w:r>
        <w:t xml:space="preserve"> </w:t>
      </w:r>
      <w:r>
        <w:t>trewest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bygyle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IV 4 (data/riverside_cats/TC4_riv.cat)</w:t>
        <w:br/>
      </w:r>
      <w:r>
        <w:t>And</w:t>
      </w:r>
      <w:r>
        <w:t xml:space="preserve"> </w:t>
      </w:r>
      <w:r>
        <w:rPr>
          <w:i/>
        </w:rPr>
        <w:t>kan</w:t>
      </w:r>
      <w:r>
        <w:t xml:space="preserve"> </w:t>
      </w:r>
      <w:r>
        <w:t>to</w:t>
      </w:r>
      <w:r>
        <w:t xml:space="preserve"> </w:t>
      </w:r>
      <w:r>
        <w:t>fooles</w:t>
      </w:r>
      <w:r>
        <w:t xml:space="preserve"> </w:t>
      </w:r>
      <w:r>
        <w:t>so</w:t>
      </w:r>
      <w:r>
        <w:t xml:space="preserve"> </w:t>
      </w:r>
      <w:r>
        <w:t>hire</w:t>
      </w:r>
      <w:r>
        <w:t xml:space="preserve"> </w:t>
      </w:r>
      <w:r>
        <w:t>song</w:t>
      </w:r>
      <w:r>
        <w:t xml:space="preserve"> </w:t>
      </w:r>
      <w:r>
        <w:t>entune</w:t>
      </w:r>
      <w:r>
        <w:br/>
        <w:br/>
      </w:r>
    </w:p>
    <w:p>
      <w:r>
        <w:rPr>
          <w:b/>
        </w:rPr>
        <w:t>Present 3rd sg must end in -th : blent</w:t>
      </w:r>
      <w:r>
        <w:br/>
        <w:t>Troilus and Criseyde; Book IV 5 (data/riverside_cats/TC4_riv.cat)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hem</w:t>
      </w:r>
      <w:r>
        <w:t xml:space="preserve"> </w:t>
      </w:r>
      <w:r>
        <w:t>hent</w:t>
      </w:r>
      <w:r>
        <w:t xml:space="preserve"> </w:t>
      </w:r>
      <w:r>
        <w:t>and</w:t>
      </w:r>
      <w:r>
        <w:t xml:space="preserve"> </w:t>
      </w:r>
      <w:r>
        <w:rPr>
          <w:i/>
        </w:rPr>
        <w:t>blent</w:t>
      </w:r>
      <w:r>
        <w:t xml:space="preserve"> </w:t>
      </w:r>
      <w:r>
        <w:t>traitour</w:t>
      </w:r>
      <w:r>
        <w:t xml:space="preserve"> </w:t>
      </w:r>
      <w:r>
        <w:t>comune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6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from</w:t>
      </w:r>
      <w:r>
        <w:t xml:space="preserve"> </w:t>
      </w:r>
      <w:r>
        <w:t>hire</w:t>
      </w:r>
      <w:r>
        <w:t xml:space="preserve"> </w:t>
      </w:r>
      <w:r>
        <w:t>whiel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IV 17 (data/riverside_cats/TC4_riv.cat)</w:t>
        <w:br/>
      </w:r>
      <w:r>
        <w:rPr>
          <w:i/>
        </w:rPr>
        <w:t>Moot</w:t>
      </w:r>
      <w:r>
        <w:t xml:space="preserve"> </w:t>
      </w:r>
      <w:r>
        <w:t>hennesforth</w:t>
      </w:r>
      <w:r>
        <w:t xml:space="preserve"> </w:t>
      </w:r>
      <w:r>
        <w:t>ben</w:t>
      </w:r>
      <w:r>
        <w:t xml:space="preserve"> </w:t>
      </w:r>
      <w:r>
        <w:t>matere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book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21 (data/riverside_cats/TC4_riv.cat)</w:t>
        <w:br/>
      </w:r>
      <w:r>
        <w:t>Iwis</w:t>
      </w:r>
      <w:r>
        <w:t xml:space="preserve"> </w:t>
      </w:r>
      <w:r>
        <w:t>hemself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vilanye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28 (data/riverside_cats/TC4_riv.cat)</w:t>
        <w:br/>
      </w:r>
      <w:r>
        <w:t>Of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be</w:t>
      </w:r>
      <w:r>
        <w:t xml:space="preserve"> </w:t>
      </w:r>
      <w:r>
        <w:t>fully</w:t>
      </w:r>
      <w:r>
        <w:t xml:space="preserve"> </w:t>
      </w:r>
      <w:r>
        <w:t>shewed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31 (data/riverside_cats/TC4_riv.cat)</w:t>
        <w:br/>
      </w:r>
      <w:r>
        <w:t>Byfel</w:t>
      </w:r>
      <w:r>
        <w:t xml:space="preserve"> </w:t>
      </w:r>
      <w:r>
        <w:t>that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Phebus</w:t>
      </w:r>
      <w:r>
        <w:t xml:space="preserve"> </w:t>
      </w:r>
      <w:r>
        <w:t>shynyng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39 (data/riverside_cats/TC4_riv.cat)</w:t>
        <w:br/>
      </w:r>
      <w:r>
        <w:t>Ector</w:t>
      </w:r>
      <w:r>
        <w:t xml:space="preserve"> </w:t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worthi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69 (data/riverside_cats/TC4_riv.cat)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72 (data/riverside_cats/TC4_riv.cat)</w:t>
        <w:br/>
      </w:r>
      <w:r>
        <w:t>Troian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knowen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IV 75 (data/riverside_cats/TC4_riv.cat)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shulden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IV 93 (data/riverside_cats/TC4_riv.cat)</w:t>
        <w:br/>
      </w:r>
      <w:r>
        <w:t>Slepyng</w:t>
      </w:r>
      <w:r>
        <w:t xml:space="preserve"> </w:t>
      </w:r>
      <w:r>
        <w:t>at</w:t>
      </w:r>
      <w:r>
        <w:t xml:space="preserve"> </w:t>
      </w:r>
      <w:r>
        <w:t>hom</w:t>
      </w:r>
      <w:r>
        <w:t xml:space="preserve"> </w:t>
      </w:r>
      <w:r>
        <w:t>whanne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Troie</w:t>
      </w:r>
      <w:r>
        <w:t xml:space="preserve"> </w:t>
      </w:r>
      <w:r>
        <w:t>I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-th : like</w:t>
      </w:r>
      <w:r>
        <w:br/>
        <w:t>Troilus and Criseyde; Book IV 101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nevere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like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town</w:t>
      </w:r>
      <w:r>
        <w:t xml:space="preserve"> </w:t>
      </w:r>
      <w:r>
        <w:t>as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town</w:t>
      </w:r>
      <w:r>
        <w:t xml:space="preserve"> </w:t>
      </w:r>
      <w:r>
        <w:t>as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Infinitive must end in -en or -e : say</w:t>
      </w:r>
      <w:r>
        <w:br/>
        <w:t>Troilus and Criseyde; Book IV 117 (data/riverside_cats/TC4_riv.cat)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117 (data/riverside_cats/TC4_riv.cat)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say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118 (data/riverside_cats/TC4_riv.cat)</w:t>
        <w:br/>
      </w:r>
      <w:r>
        <w:t>That</w:t>
      </w:r>
      <w:r>
        <w:t xml:space="preserve"> </w:t>
      </w:r>
      <w:r>
        <w:t>fire</w:t>
      </w:r>
      <w:r>
        <w:t xml:space="preserve"> </w:t>
      </w:r>
      <w:r>
        <w:t>and</w:t>
      </w:r>
      <w:r>
        <w:t xml:space="preserve"> </w:t>
      </w:r>
      <w:r>
        <w:t>flaumbe</w:t>
      </w:r>
      <w:r>
        <w:t xml:space="preserve"> </w:t>
      </w:r>
      <w:r>
        <w:t>on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sprede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123 (data/riverside_cats/TC4_riv.cat)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brynge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126 (data/riverside_cats/TC4_riv.cat)</w:t>
        <w:br/>
      </w:r>
      <w:r>
        <w:t>The</w:t>
      </w:r>
      <w:r>
        <w:t xml:space="preserve"> </w:t>
      </w:r>
      <w:r>
        <w:t>town</w:t>
      </w:r>
      <w:r>
        <w:t xml:space="preserve"> </w:t>
      </w:r>
      <w:r>
        <w:t>of</w:t>
      </w:r>
      <w:r>
        <w:t xml:space="preserve"> </w:t>
      </w:r>
      <w:r>
        <w:t>Troie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set</w:t>
      </w:r>
      <w:r>
        <w:t xml:space="preserve"> </w:t>
      </w:r>
      <w:r>
        <w:t>onfire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136 (data/riverside_cats/TC4_riv.cat)</w:t>
        <w:br/>
      </w:r>
      <w:r>
        <w:t>On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sholden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tretis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151 (data/riverside_cats/TC4_riv.cat)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with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IV 161 (data/riverside_cats/TC4_riv.cat)</w:t>
        <w:br/>
      </w:r>
      <w:r>
        <w:t>Ful</w:t>
      </w:r>
      <w:r>
        <w:t xml:space="preserve"> </w:t>
      </w:r>
      <w:r>
        <w:t>faste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how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myghte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167 (data/riverside_cats/TC4_riv.cat)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thy</w:t>
      </w:r>
      <w:r>
        <w:t xml:space="preserve"> </w:t>
      </w:r>
      <w:r>
        <w:t>medlynge</w:t>
      </w:r>
      <w:r>
        <w:t xml:space="preserve"> </w:t>
      </w:r>
      <w:r>
        <w:t>is</w:t>
      </w:r>
      <w:r>
        <w:t xml:space="preserve"> </w:t>
      </w:r>
      <w:r>
        <w:t>iblowe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170 (data/riverside_cats/TC4_riv.cat)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lordes</w:t>
      </w:r>
      <w:r>
        <w:t xml:space="preserve"> </w:t>
      </w:r>
      <w:r>
        <w:t>wolde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173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177 (data/riverside_cats/TC4_riv.cat)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178 (data/riverside_cats/TC4_riv.cat)</w:t>
        <w:br/>
      </w:r>
      <w:r>
        <w:t>Gan</w:t>
      </w:r>
      <w:r>
        <w:t xml:space="preserve"> </w:t>
      </w:r>
      <w:r>
        <w:t>it</w:t>
      </w:r>
      <w:r>
        <w:t xml:space="preserve"> </w:t>
      </w:r>
      <w:r>
        <w:t>withstonde</w:t>
      </w:r>
      <w:r>
        <w:t xml:space="preserve"> </w:t>
      </w:r>
      <w:r>
        <w:t>and</w:t>
      </w:r>
      <w:r>
        <w:t xml:space="preserve"> </w:t>
      </w:r>
      <w:r>
        <w:t>sobrely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Past plural must end in -en or -e : quod</w:t>
      </w:r>
      <w:r>
        <w:br/>
        <w:t>Troilus and Criseyde; Book IV 187 (data/riverside_cats/TC4_riv.cat)</w:t>
        <w:br/>
      </w:r>
      <w:r>
        <w:t>Ector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</w:t>
      </w:r>
      <w:r>
        <w:t xml:space="preserve"> </w:t>
      </w:r>
      <w:r>
        <w:t>what</w:t>
      </w:r>
      <w:r>
        <w:t xml:space="preserve"> </w:t>
      </w:r>
      <w:r>
        <w:t>goost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enspyre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187 (data/riverside_cats/TC4_riv.cat)</w:t>
        <w:br/>
      </w:r>
      <w:r>
        <w:t>Ector</w:t>
      </w:r>
      <w:r>
        <w:t xml:space="preserve"> </w:t>
      </w:r>
      <w:r>
        <w:t>quod</w:t>
      </w:r>
      <w:r>
        <w:t xml:space="preserve"> </w:t>
      </w:r>
      <w:r>
        <w:t>they</w:t>
      </w:r>
      <w:r>
        <w:t xml:space="preserve"> </w:t>
      </w:r>
      <w:r>
        <w:t>what</w:t>
      </w:r>
      <w:r>
        <w:t xml:space="preserve"> </w:t>
      </w:r>
      <w:r>
        <w:t>goost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enspyre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190 (data/riverside_cats/TC4_riv.cat)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t>and</w:t>
      </w:r>
      <w:r>
        <w:t xml:space="preserve"> </w:t>
      </w:r>
      <w:r>
        <w:t>ek</w:t>
      </w:r>
      <w:r>
        <w:t xml:space="preserve"> </w:t>
      </w:r>
      <w:r>
        <w:t>so</w:t>
      </w:r>
      <w:r>
        <w:t xml:space="preserve"> </w:t>
      </w:r>
      <w:r>
        <w:t>bold</w:t>
      </w:r>
      <w:r>
        <w:t xml:space="preserve"> </w:t>
      </w:r>
      <w:r>
        <w:t>baroun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195 (data/riverside_cats/TC4_riv.cat)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vois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195 (data/riverside_cats/TC4_riv.cat)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vois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197 (data/riverside_cats/TC4_riv.cat)</w:t>
        <w:br/>
      </w:r>
      <w:r>
        <w:t>O</w:t>
      </w:r>
      <w:r>
        <w:t xml:space="preserve"> </w:t>
      </w:r>
      <w:r>
        <w:t>Juvenal</w:t>
      </w:r>
      <w:r>
        <w:t xml:space="preserve"> </w:t>
      </w:r>
      <w:r>
        <w:t>lord</w:t>
      </w:r>
      <w:r>
        <w:t xml:space="preserve"> </w:t>
      </w:r>
      <w:r>
        <w:t>trewe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198 (data/riverside_cats/TC4_riv.cat)</w:t>
        <w:br/>
      </w:r>
      <w:r>
        <w:t>That</w:t>
      </w:r>
      <w:r>
        <w:t xml:space="preserve"> </w:t>
      </w:r>
      <w:r>
        <w:t>litel</w:t>
      </w:r>
      <w:r>
        <w:t xml:space="preserve"> </w:t>
      </w:r>
      <w:r>
        <w:t>wyten</w:t>
      </w:r>
      <w:r>
        <w:t xml:space="preserve"> </w:t>
      </w:r>
      <w:r>
        <w:t>folk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208 (data/riverside_cats/TC4_riv.cat)</w:t>
        <w:br/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blisse</w:t>
      </w:r>
      <w:r>
        <w:t xml:space="preserve"> </w:t>
      </w:r>
      <w:r>
        <w:t>bathe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209 (data/riverside_cats/TC4_riv.cat)</w:t>
        <w:br/>
      </w:r>
      <w:r>
        <w:t>But</w:t>
      </w:r>
      <w:r>
        <w:t xml:space="preserve"> </w:t>
      </w:r>
      <w:r>
        <w:t>Antenor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towne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IV 209 (data/riverside_cats/TC4_riv.cat)</w:t>
        <w:br/>
      </w:r>
      <w:r>
        <w:t>But</w:t>
      </w:r>
      <w:r>
        <w:t xml:space="preserve"> </w:t>
      </w:r>
      <w:r>
        <w:t>Antenor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com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towne</w:t>
      </w:r>
      <w:r>
        <w:br/>
        <w:br/>
      </w:r>
    </w:p>
    <w:p>
      <w:r>
        <w:rPr>
          <w:b/>
        </w:rPr>
        <w:t>Infinitive must end in -en or -e : out</w:t>
      </w:r>
      <w:r>
        <w:br/>
        <w:t>Troilus and Criseyde; Book IV 210 (data/riverside_cats/TC4_riv.cat)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out</w:t>
      </w:r>
      <w:r>
        <w:t xml:space="preserve"> </w:t>
      </w:r>
      <w:r>
        <w:t>thus</w:t>
      </w:r>
      <w:r>
        <w:t xml:space="preserve"> </w:t>
      </w:r>
      <w:r>
        <w:t>seyden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howne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222 (data/riverside_cats/TC4_riv.cat)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bad</w:t>
      </w:r>
      <w:r>
        <w:t xml:space="preserve"> </w:t>
      </w:r>
      <w:r>
        <w:t>out</w:t>
      </w:r>
      <w:r>
        <w:t xml:space="preserve"> </w:t>
      </w:r>
      <w:r>
        <w:t>faste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226 (data/riverside_cats/TC4_riv.cat)</w:t>
        <w:br/>
      </w:r>
      <w:r>
        <w:t>Ech</w:t>
      </w:r>
      <w:r>
        <w:t xml:space="preserve"> </w:t>
      </w:r>
      <w:r>
        <w:t>after</w:t>
      </w:r>
      <w:r>
        <w:t xml:space="preserve"> </w:t>
      </w:r>
      <w:r>
        <w:t>other</w:t>
      </w:r>
      <w:r>
        <w:t xml:space="preserve"> </w:t>
      </w:r>
      <w:r>
        <w:t>til</w:t>
      </w:r>
      <w:r>
        <w:t xml:space="preserve"> </w:t>
      </w:r>
      <w:r>
        <w:t>the</w:t>
      </w:r>
      <w:r>
        <w:t xml:space="preserve"> </w:t>
      </w:r>
      <w:r>
        <w:t>tree</w:t>
      </w:r>
      <w:r>
        <w:t xml:space="preserve"> </w:t>
      </w:r>
      <w:r>
        <w:rPr>
          <w:i/>
        </w:rPr>
        <w:t>be</w:t>
      </w:r>
      <w:r>
        <w:t xml:space="preserve"> </w:t>
      </w:r>
      <w:r>
        <w:t>bare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IV 232 (data/riverside_cats/TC4_riv.cat)</w:t>
        <w:br/>
      </w:r>
      <w:r>
        <w:t>He</w:t>
      </w:r>
      <w:r>
        <w:t xml:space="preserve"> </w:t>
      </w:r>
      <w:r>
        <w:t>rist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IV 234 (data/riverside_cats/TC4_riv.cat)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adown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swapte</w:t>
      </w:r>
      <w:r>
        <w:br/>
        <w:t>Troilus and Criseyde; Book IV 245 (data/riverside_cats/TC4_riv.cat)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rPr>
          <w:i/>
        </w:rPr>
        <w:t>swapte</w:t>
      </w:r>
      <w:r>
        <w:t xml:space="preserve"> </w:t>
      </w:r>
      <w:r>
        <w:t>hymselven</w:t>
      </w:r>
      <w:r>
        <w:t xml:space="preserve"> </w:t>
      </w:r>
      <w:r>
        <w:t>to</w:t>
      </w:r>
      <w:r>
        <w:t xml:space="preserve"> </w:t>
      </w:r>
      <w:r>
        <w:t>confounde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250 (data/riverside_cats/TC4_riv.cat)</w:t>
        <w:br/>
      </w:r>
      <w:r>
        <w:t>O</w:t>
      </w:r>
      <w:r>
        <w:t xml:space="preserve"> </w:t>
      </w:r>
      <w:r>
        <w:t>deth</w:t>
      </w:r>
      <w:r>
        <w:t xml:space="preserve"> </w:t>
      </w:r>
      <w:r>
        <w:t>allas</w:t>
      </w:r>
      <w:r>
        <w:t xml:space="preserve"> </w:t>
      </w:r>
      <w:r>
        <w:t>why</w:t>
      </w:r>
      <w:r>
        <w:t xml:space="preserve"> </w:t>
      </w:r>
      <w:r>
        <w:t>nyltow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258 (data/riverside_cats/TC4_riv.cat)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258 (data/riverside_cats/TC4_riv.cat)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263 (data/riverside_cats/TC4_riv.cat)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</w:t>
      </w:r>
      <w:r>
        <w:t xml:space="preserve"> </w:t>
      </w:r>
      <w:r>
        <w:t>and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spilt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264 (data/riverside_cats/TC4_riv.cat)</w:t>
        <w:br/>
      </w:r>
      <w:r>
        <w:rPr>
          <w:i/>
        </w:rPr>
        <w:t>Shal</w:t>
      </w:r>
      <w:r>
        <w:t xml:space="preserve"> </w:t>
      </w:r>
      <w:r>
        <w:t>thus</w:t>
      </w:r>
      <w:r>
        <w:t xml:space="preserve"> </w:t>
      </w:r>
      <w:r>
        <w:t>Creiseyde</w:t>
      </w:r>
      <w:r>
        <w:t xml:space="preserve"> </w:t>
      </w:r>
      <w:r>
        <w:t>awey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wilt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270 (data/riverside_cats/TC4_riv.cat)</w:t>
        <w:br/>
      </w:r>
      <w:r>
        <w:t>O</w:t>
      </w:r>
      <w:r>
        <w:t xml:space="preserve"> </w:t>
      </w:r>
      <w:r>
        <w:t>Troilus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t>the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278 (data/riverside_cats/TC4_riv.cat)</w:t>
        <w:br/>
      </w:r>
      <w:r>
        <w:t>Or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myself</w:t>
      </w:r>
      <w:r>
        <w:t xml:space="preserve"> </w:t>
      </w:r>
      <w:r>
        <w:t>that</w:t>
      </w:r>
      <w:r>
        <w:t xml:space="preserve"> </w:t>
      </w:r>
      <w:r>
        <w:t>thus</w:t>
      </w:r>
      <w:r>
        <w:t xml:space="preserve"> </w:t>
      </w:r>
      <w:r>
        <w:t>compleyne</w:t>
      </w:r>
      <w:r>
        <w:t xml:space="preserve"> </w:t>
      </w:r>
      <w:r>
        <w:t>and</w:t>
      </w:r>
      <w:r>
        <w:t xml:space="preserve"> </w:t>
      </w:r>
      <w:r>
        <w:t>crye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285 (data/riverside_cats/TC4_riv.cat)</w:t>
        <w:br/>
      </w:r>
      <w:r>
        <w:t>To</w:t>
      </w:r>
      <w:r>
        <w:t xml:space="preserve"> </w:t>
      </w:r>
      <w:r>
        <w:t>reve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290 (data/riverside_cats/TC4_riv.cat)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sorwful</w:t>
      </w:r>
      <w:r>
        <w:t xml:space="preserve"> </w:t>
      </w:r>
      <w:r>
        <w:t>lif</w:t>
      </w:r>
      <w:r>
        <w:t xml:space="preserve"> </w:t>
      </w:r>
      <w:r>
        <w:t>don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292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fully</w:t>
      </w:r>
      <w:r>
        <w:t xml:space="preserve"> </w:t>
      </w:r>
      <w:r>
        <w:t>brought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294 (data/riverside_cats/TC4_riv.cat)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suffre</w:t>
      </w:r>
      <w:r>
        <w:t xml:space="preserve"> </w:t>
      </w:r>
      <w:r>
        <w:t>allas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repeled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294 (data/riverside_cats/TC4_riv.cat)</w:t>
        <w:br/>
      </w:r>
      <w:r>
        <w:t>How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suffre</w:t>
      </w:r>
      <w:r>
        <w:t xml:space="preserve"> </w:t>
      </w:r>
      <w:r>
        <w:t>allas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repeled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304 (data/riverside_cats/TC4_riv.cat)</w:t>
        <w:br/>
      </w:r>
      <w:r>
        <w:t>Body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myghte</w:t>
      </w:r>
      <w:r>
        <w:t xml:space="preserve"> </w:t>
      </w:r>
      <w:r>
        <w:t>on</w:t>
      </w:r>
      <w:r>
        <w:t xml:space="preserve"> </w:t>
      </w:r>
      <w:r>
        <w:t>grounde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308 (data/riverside_cats/TC4_riv.cat)</w:t>
        <w:br/>
      </w:r>
      <w:r>
        <w:t>Thi</w:t>
      </w:r>
      <w:r>
        <w:t xml:space="preserve"> </w:t>
      </w:r>
      <w:r>
        <w:t>righte</w:t>
      </w:r>
      <w:r>
        <w:t xml:space="preserve"> </w:t>
      </w:r>
      <w:r>
        <w:t>place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311 (data/riverside_cats/TC4_riv.cat)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but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311 (data/riverside_cats/TC4_riv.cat)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rPr>
          <w:i/>
        </w:rPr>
        <w:t>don</w:t>
      </w:r>
      <w:r>
        <w:t xml:space="preserve"> </w:t>
      </w:r>
      <w:r>
        <w:t>but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313 (data/riverside_cats/TC4_riv.cat)</w:t>
        <w:br/>
      </w:r>
      <w:r>
        <w:t>Syn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queynt</w:t>
      </w:r>
      <w:r>
        <w:t xml:space="preserve"> </w:t>
      </w:r>
      <w:r>
        <w:t>that</w:t>
      </w:r>
      <w:r>
        <w:t xml:space="preserve"> </w:t>
      </w:r>
      <w:r>
        <w:t>wont</w:t>
      </w:r>
      <w:r>
        <w:t xml:space="preserve"> </w:t>
      </w:r>
      <w:r>
        <w:t>was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322 (data/riverside_cats/TC4_riv.cat)</w:t>
        <w:br/>
      </w:r>
      <w:r>
        <w:t>Forthi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-th : sterve</w:t>
      </w:r>
      <w:r>
        <w:br/>
        <w:t>Troilus and Criseyde; Book IV 322 (data/riverside_cats/TC4_riv.cat)</w:t>
        <w:br/>
      </w:r>
      <w:r>
        <w:t>Forthi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Present 3rd sg must end in -th : leve</w:t>
      </w:r>
      <w:r>
        <w:br/>
        <w:t>Troilus and Criseyde; Book IV 325 (data/riverside_cats/TC4_riv.cat)</w:t>
        <w:br/>
      </w:r>
      <w:r>
        <w:t>God</w:t>
      </w:r>
      <w:r>
        <w:t xml:space="preserve"> </w:t>
      </w:r>
      <w:r>
        <w:rPr>
          <w:i/>
        </w:rPr>
        <w:t>leve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fynde</w:t>
      </w:r>
      <w:r>
        <w:t xml:space="preserve"> </w:t>
      </w:r>
      <w:r>
        <w:t>ay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stiel</w:t>
      </w:r>
      <w:r>
        <w:br/>
        <w:br/>
      </w:r>
    </w:p>
    <w:p>
      <w:r>
        <w:rPr>
          <w:b/>
        </w:rPr>
        <w:t>Present 3rd sg must end in -th : mote</w:t>
      </w:r>
      <w:r>
        <w:br/>
        <w:t>Troilus and Criseyde; Book IV 326 (data/riverside_cats/TC4_riv.cat)</w:t>
        <w:br/>
      </w:r>
      <w:r>
        <w:t>And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mote</w:t>
      </w:r>
      <w:r>
        <w:t xml:space="preserve"> </w:t>
      </w:r>
      <w:r>
        <w:t>youre</w:t>
      </w:r>
      <w:r>
        <w:t xml:space="preserve"> </w:t>
      </w:r>
      <w:r>
        <w:t>lif</w:t>
      </w:r>
      <w:r>
        <w:t xml:space="preserve"> </w:t>
      </w:r>
      <w:r>
        <w:t>in</w:t>
      </w:r>
      <w:r>
        <w:t xml:space="preserve"> </w:t>
      </w:r>
      <w:r>
        <w:t>joie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336 (data/riverside_cats/TC4_riv.cat)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in</w:t>
      </w:r>
      <w:r>
        <w:t xml:space="preserve"> </w:t>
      </w:r>
      <w:r>
        <w:t>Troie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338 (data/riverside_cats/TC4_riv.cat)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ech</w:t>
      </w:r>
      <w:r>
        <w:t xml:space="preserve"> </w:t>
      </w:r>
      <w:r>
        <w:t>after</w:t>
      </w:r>
      <w:r>
        <w:t xml:space="preserve"> </w:t>
      </w:r>
      <w:r>
        <w:t>other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345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every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burgeys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350 (data/riverside_cats/TC4_riv.cat)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rees</w:t>
      </w:r>
      <w:r>
        <w:t xml:space="preserve"> </w:t>
      </w:r>
      <w:r>
        <w:t>to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Troilus and Criseyde; Book IV 351 (data/riverside_cats/TC4_riv.cat)</w:t>
        <w:br/>
      </w:r>
      <w:r>
        <w:t>A</w:t>
      </w:r>
      <w:r>
        <w:t xml:space="preserve"> </w:t>
      </w:r>
      <w:r>
        <w:t>certeyn</w:t>
      </w:r>
      <w:r>
        <w:t xml:space="preserve"> </w:t>
      </w:r>
      <w:r>
        <w:t>knyght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IV 353 (data/riverside_cats/TC4_riv.cat)</w:t>
        <w:br/>
      </w:r>
      <w:r>
        <w:t>And</w:t>
      </w:r>
      <w:r>
        <w:t xml:space="preserve"> </w:t>
      </w:r>
      <w:r>
        <w:t>Pandare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tendreliche</w:t>
      </w:r>
      <w:r>
        <w:t xml:space="preserve"> </w:t>
      </w:r>
      <w:r>
        <w:rPr>
          <w:i/>
        </w:rPr>
        <w:t>wepte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355 (data/riverside_cats/TC4_riv.cat)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bed</w:t>
      </w:r>
      <w:r>
        <w:t xml:space="preserve"> </w:t>
      </w:r>
      <w:r>
        <w:t>gan</w:t>
      </w:r>
      <w:r>
        <w:t xml:space="preserve"> </w:t>
      </w:r>
      <w:r>
        <w:t>softely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378 (data/riverside_cats/TC4_riv.cat)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lost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381 (data/riverside_cats/TC4_riv.cat)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fals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382 (data/riverside_cats/TC4_riv.cat)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woot</w:t>
      </w:r>
      <w:r>
        <w:t xml:space="preserve"> </w:t>
      </w:r>
      <w:r>
        <w:t>al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386 (data/riverside_cats/TC4_riv.cat)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390 (data/riverside_cats/TC4_riv.cat)</w:t>
        <w:br/>
      </w:r>
      <w:r>
        <w:t>Swich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Forthi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diffyne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401 (data/riverside_cats/TC4_riv.cat)</w:t>
        <w:br/>
      </w:r>
      <w:r>
        <w:t>This</w:t>
      </w:r>
      <w:r>
        <w:t xml:space="preserve"> </w:t>
      </w:r>
      <w:r>
        <w:t>town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ladys</w:t>
      </w:r>
      <w:r>
        <w:t xml:space="preserve"> </w:t>
      </w:r>
      <w:r>
        <w:t>al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410 (data/riverside_cats/TC4_riv.cat)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goodly</w:t>
      </w:r>
      <w:r>
        <w:t xml:space="preserve"> </w:t>
      </w:r>
      <w:r>
        <w:t>she</w:t>
      </w:r>
      <w:r>
        <w:t xml:space="preserve"> </w:t>
      </w:r>
      <w:r>
        <w:t>is</w:t>
      </w:r>
      <w:r>
        <w:t xml:space="preserve"> </w:t>
      </w:r>
      <w:r>
        <w:t>glad</w:t>
      </w:r>
      <w:r>
        <w:t xml:space="preserve"> </w:t>
      </w:r>
      <w:r>
        <w:t>and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410 (data/riverside_cats/TC4_riv.cat)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t>be</w:t>
      </w:r>
      <w:r>
        <w:t xml:space="preserve"> </w:t>
      </w:r>
      <w:r>
        <w:t>goodly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glad</w:t>
      </w:r>
      <w:r>
        <w:t xml:space="preserve"> </w:t>
      </w:r>
      <w:r>
        <w:t>and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411 (data/riverside_cats/TC4_riv.cat)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good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IV 411 (data/riverside_cats/TC4_riv.cat)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good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412 (data/riverside_cats/TC4_riv.cat)</w:t>
        <w:br/>
      </w:r>
      <w:r>
        <w:t>Ech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vertu</w:t>
      </w:r>
      <w:r>
        <w:t xml:space="preserve"> </w:t>
      </w:r>
      <w:r>
        <w:t>holden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writ</w:t>
      </w:r>
      <w:r>
        <w:br/>
        <w:t>Troilus and Criseyde; Book IV 414 (data/riverside_cats/TC4_riv.cat)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as</w:t>
      </w:r>
      <w:r>
        <w:t xml:space="preserve"> </w:t>
      </w:r>
      <w:r>
        <w:rPr>
          <w:i/>
        </w:rPr>
        <w:t>writ</w:t>
      </w:r>
      <w:r>
        <w:t xml:space="preserve"> </w:t>
      </w:r>
      <w:r>
        <w:t>Zanzis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ful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419 (data/riverside_cats/TC4_riv.cat)</w:t>
        <w:br/>
      </w:r>
      <w:r>
        <w:t>For</w:t>
      </w:r>
      <w:r>
        <w:t xml:space="preserve"> </w:t>
      </w:r>
      <w:r>
        <w:t>syn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casuel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420 (data/riverside_cats/TC4_riv.cat)</w:t>
        <w:br/>
      </w:r>
      <w:r>
        <w:t>Som</w:t>
      </w:r>
      <w:r>
        <w:t xml:space="preserve"> </w:t>
      </w:r>
      <w:r>
        <w:t>cas</w:t>
      </w:r>
      <w:r>
        <w:t xml:space="preserve"> </w:t>
      </w:r>
      <w:r>
        <w:rPr>
          <w:i/>
        </w:rPr>
        <w:t>shal</w:t>
      </w:r>
      <w:r>
        <w:t xml:space="preserve"> </w:t>
      </w:r>
      <w:r>
        <w:t>putte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remembraunce</w:t>
      </w:r>
      <w:r>
        <w:br/>
        <w:br/>
      </w:r>
    </w:p>
    <w:p>
      <w:r>
        <w:rPr>
          <w:b/>
        </w:rPr>
        <w:t>Infinitive must end in -en or -e : overgo</w:t>
      </w:r>
      <w:r>
        <w:br/>
        <w:t>Troilus and Criseyde; Book IV 424 (data/riverside_cats/TC4_riv.cat)</w:t>
        <w:br/>
      </w:r>
      <w:r>
        <w:t>Don</w:t>
      </w:r>
      <w:r>
        <w:t xml:space="preserve"> </w:t>
      </w:r>
      <w:r>
        <w:t>olde</w:t>
      </w:r>
      <w:r>
        <w:t xml:space="preserve"> </w:t>
      </w:r>
      <w:r>
        <w:t>affecciouns</w:t>
      </w:r>
      <w:r>
        <w:t xml:space="preserve"> </w:t>
      </w:r>
      <w:r>
        <w:t>alle</w:t>
      </w:r>
      <w:r>
        <w:t xml:space="preserve"> </w:t>
      </w:r>
      <w:r>
        <w:rPr>
          <w:i/>
        </w:rPr>
        <w:t>overgo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427 (data/riverside_cats/TC4_riv.cat)</w:t>
        <w:br/>
      </w:r>
      <w:r>
        <w:t>Absence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dryve</w:t>
      </w:r>
      <w:r>
        <w:t xml:space="preserve"> </w:t>
      </w:r>
      <w:r>
        <w:t>hire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429 (data/riverside_cats/TC4_riv.cat)</w:t>
        <w:br/>
      </w:r>
      <w:r>
        <w:t>To</w:t>
      </w:r>
      <w:r>
        <w:t xml:space="preserve"> </w:t>
      </w:r>
      <w:r>
        <w:t>help</w:t>
      </w:r>
      <w:r>
        <w:t xml:space="preserve"> </w:t>
      </w:r>
      <w:r>
        <w:t>his</w:t>
      </w:r>
      <w:r>
        <w:t xml:space="preserve"> </w:t>
      </w:r>
      <w:r>
        <w:t>frend</w:t>
      </w:r>
      <w:r>
        <w:t xml:space="preserve"> </w:t>
      </w:r>
      <w:r>
        <w:t>lest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432 (data/riverside_cats/TC4_riv.cat)</w:t>
        <w:br/>
      </w:r>
      <w:r>
        <w:t>But</w:t>
      </w:r>
      <w:r>
        <w:t xml:space="preserve"> </w:t>
      </w:r>
      <w:r>
        <w:t>Troilus</w:t>
      </w:r>
      <w:r>
        <w:t xml:space="preserve"> </w:t>
      </w:r>
      <w:r>
        <w:t>that</w:t>
      </w:r>
      <w:r>
        <w:t xml:space="preserve"> </w:t>
      </w:r>
      <w:r>
        <w:t>neigh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-th : lat</w:t>
      </w:r>
      <w:r>
        <w:br/>
        <w:t>Troilus and Criseyde; Book IV 439 (data/riverside_cats/TC4_riv.cat)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God</w:t>
      </w:r>
      <w:r>
        <w:t xml:space="preserve"> </w:t>
      </w:r>
      <w:r>
        <w:rPr>
          <w:i/>
        </w:rPr>
        <w:t>lat</w:t>
      </w:r>
      <w:r>
        <w:t xml:space="preserve"> </w:t>
      </w:r>
      <w:r>
        <w:t>this</w:t>
      </w:r>
      <w:r>
        <w:t xml:space="preserve"> </w:t>
      </w:r>
      <w:r>
        <w:t>conseil</w:t>
      </w:r>
      <w:r>
        <w:t xml:space="preserve"> </w:t>
      </w:r>
      <w:r>
        <w:t>nevere</w:t>
      </w:r>
      <w:r>
        <w:t xml:space="preserve"> </w:t>
      </w:r>
      <w:r>
        <w:t>ythe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443 (data/riverside_cats/TC4_riv.cat)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enhabit</w:t>
      </w:r>
      <w:r>
        <w:t xml:space="preserve"> </w:t>
      </w:r>
      <w:r>
        <w:rPr>
          <w:i/>
        </w:rPr>
        <w:t>is</w:t>
      </w:r>
      <w:r>
        <w:t xml:space="preserve"> </w:t>
      </w:r>
      <w:r>
        <w:t>by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444 (data/riverside_cats/TC4_riv.cat)</w:t>
        <w:br/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holly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457 (data/riverside_cats/TC4_riv.cat)</w:t>
        <w:br/>
      </w:r>
      <w:r>
        <w:t>Al</w:t>
      </w:r>
      <w:r>
        <w:t xml:space="preserve"> </w:t>
      </w:r>
      <w:r>
        <w:t>fresshly</w:t>
      </w:r>
      <w:r>
        <w:t xml:space="preserve"> </w:t>
      </w:r>
      <w:r>
        <w:t>newe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459 (data/riverside_cats/TC4_riv.cat)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464 (data/riverside_cats/TC4_riv.cat)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bygon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470 (data/riverside_cats/TC4_riv.cat)</w:t>
        <w:br/>
      </w:r>
      <w:r>
        <w:t>The</w:t>
      </w:r>
      <w:r>
        <w:t xml:space="preserve"> </w:t>
      </w:r>
      <w:r>
        <w:t>deth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brest</w:t>
      </w:r>
      <w:r>
        <w:t xml:space="preserve"> </w:t>
      </w:r>
      <w:r>
        <w:t>departe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471 (data/riverside_cats/TC4_riv.cat)</w:t>
        <w:br/>
      </w:r>
      <w:r>
        <w:t>The</w:t>
      </w:r>
      <w:r>
        <w:t xml:space="preserve"> </w:t>
      </w:r>
      <w:r>
        <w:t>lif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myne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472 (data/riverside_cats/TC4_riv.cat)</w:t>
        <w:br/>
      </w:r>
      <w:r>
        <w:t>But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Criseydes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474 (data/riverside_cats/TC4_riv.cat)</w:t>
        <w:br/>
      </w:r>
      <w:r>
        <w:t>Whan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ded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wone</w:t>
      </w:r>
      <w:r>
        <w:t xml:space="preserve"> </w:t>
      </w:r>
      <w:r>
        <w:t>in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479 (data/riverside_cats/TC4_riv.cat)</w:t>
        <w:br/>
      </w:r>
      <w:r>
        <w:t>Criseyde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myn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482 (data/riverside_cats/TC4_riv.cat)</w:t>
        <w:br/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wele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482 (data/riverside_cats/TC4_riv.cat)</w:t>
        <w:br/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wele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488 (data/riverside_cats/TC4_riv.cat)</w:t>
        <w:br/>
      </w:r>
      <w:r>
        <w:t>Why</w:t>
      </w:r>
      <w:r>
        <w:t xml:space="preserve"> </w:t>
      </w:r>
      <w:r>
        <w:t>nyltow</w:t>
      </w:r>
      <w:r>
        <w:t xml:space="preserve"> </w:t>
      </w:r>
      <w:r>
        <w:t>lete</w:t>
      </w:r>
      <w:r>
        <w:t xml:space="preserve"> </w:t>
      </w:r>
      <w:r>
        <w:t>hire</w:t>
      </w:r>
      <w:r>
        <w:t xml:space="preserve"> </w:t>
      </w:r>
      <w:r>
        <w:t>fro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490 (data/riverside_cats/TC4_riv.cat)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t>setten</w:t>
      </w:r>
      <w:r>
        <w:t xml:space="preserve"> </w:t>
      </w:r>
      <w:r>
        <w:t>in</w:t>
      </w:r>
      <w:r>
        <w:t xml:space="preserve"> </w:t>
      </w:r>
      <w:r>
        <w:t>quiete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499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byfalle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503 (data/riverside_cats/TC4_riv.cat)</w:t>
        <w:br/>
      </w:r>
      <w:r>
        <w:t>For</w:t>
      </w:r>
      <w:r>
        <w:t xml:space="preserve"> </w:t>
      </w:r>
      <w:r>
        <w:t>sely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507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thi</w:t>
      </w:r>
      <w:r>
        <w:t xml:space="preserve"> </w:t>
      </w:r>
      <w:r>
        <w:t>comynge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517 (data/riverside_cats/TC4_riv.cat)</w:t>
        <w:br/>
      </w:r>
      <w:r>
        <w:t>That</w:t>
      </w:r>
      <w:r>
        <w:t xml:space="preserve"> </w:t>
      </w:r>
      <w:r>
        <w:t>evere</w:t>
      </w:r>
      <w:r>
        <w:t xml:space="preserve"> </w:t>
      </w:r>
      <w:r>
        <w:t>was</w:t>
      </w:r>
      <w:r>
        <w:t xml:space="preserve"> </w:t>
      </w:r>
      <w:r>
        <w:t>for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IV 522 (data/riverside_cats/TC4_riv.cat)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deye</w:t>
      </w:r>
      <w:r>
        <w:br/>
        <w:t>Troilus and Criseyde; Book IV 524 (data/riverside_cats/TC4_riv.cat)</w:t>
        <w:br/>
      </w:r>
      <w:r>
        <w:t>What</w:t>
      </w:r>
      <w:r>
        <w:t xml:space="preserve"> </w:t>
      </w:r>
      <w:r>
        <w:t>Parde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deye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IV 527 (data/riverside_cats/TC4_riv.cat)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t xml:space="preserve"> </w:t>
      </w:r>
      <w:r>
        <w:t>myn</w:t>
      </w:r>
      <w:r>
        <w:t xml:space="preserve"> </w:t>
      </w:r>
      <w:r>
        <w:t>argumentz</w:t>
      </w:r>
      <w:r>
        <w:t xml:space="preserve"> </w:t>
      </w:r>
      <w:r>
        <w:t>to</w:t>
      </w:r>
      <w:r>
        <w:t xml:space="preserve"> </w:t>
      </w:r>
      <w:r>
        <w:t>blame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528 (data/riverside_cats/TC4_riv.cat)</w:t>
        <w:br/>
      </w:r>
      <w:r>
        <w:t>Why</w:t>
      </w:r>
      <w:r>
        <w:t xml:space="preserve"> </w:t>
      </w:r>
      <w:r>
        <w:t>nylt</w:t>
      </w:r>
      <w:r>
        <w:t xml:space="preserve"> </w:t>
      </w:r>
      <w:r>
        <w:t>thiselven</w:t>
      </w:r>
      <w:r>
        <w:t xml:space="preserve"> </w:t>
      </w:r>
      <w:r>
        <w:t>helpen</w:t>
      </w:r>
      <w:r>
        <w:t xml:space="preserve"> </w:t>
      </w:r>
      <w:r>
        <w:rPr>
          <w:i/>
        </w:rPr>
        <w:t>don</w:t>
      </w:r>
      <w:r>
        <w:t xml:space="preserve"> </w:t>
      </w:r>
      <w:r>
        <w:t>redresse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536 (data/riverside_cats/TC4_riv.cat)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nyce</w:t>
      </w:r>
      <w:r>
        <w:t xml:space="preserve"> </w:t>
      </w:r>
      <w:r>
        <w:t>vanitee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544 (data/riverside_cats/TC4_riv.cat)</w:t>
        <w:br/>
      </w:r>
      <w:r>
        <w:t>But</w:t>
      </w:r>
      <w:r>
        <w:t xml:space="preserve"> </w:t>
      </w:r>
      <w:r>
        <w:t>whi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laft</w:t>
      </w:r>
      <w:r>
        <w:t xml:space="preserve"> </w:t>
      </w:r>
      <w:r>
        <w:t>thow</w:t>
      </w:r>
      <w:r>
        <w:t xml:space="preserve"> </w:t>
      </w:r>
      <w:r>
        <w:t>shalt</w:t>
      </w:r>
      <w:r>
        <w:t xml:space="preserve"> </w:t>
      </w:r>
      <w:r>
        <w:t>wel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IV 550 (data/riverside_cats/TC4_riv.cat)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now</w:t>
      </w:r>
      <w:r>
        <w:t xml:space="preserve"> </w:t>
      </w:r>
      <w:r>
        <w:t>ne</w:t>
      </w:r>
      <w:r>
        <w:t xml:space="preserve"> </w:t>
      </w:r>
      <w:r>
        <w:t>don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550 (data/riverside_cats/TC4_riv.cat)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now</w:t>
      </w:r>
      <w:r>
        <w:t xml:space="preserve"> </w:t>
      </w:r>
      <w:r>
        <w:t>ne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553 (data/riverside_cats/TC4_riv.cat)</w:t>
        <w:br/>
      </w:r>
      <w:r>
        <w:t>Syn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townes</w:t>
      </w:r>
      <w:r>
        <w:t xml:space="preserve"> </w:t>
      </w:r>
      <w:r>
        <w:t>goode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560 (data/riverside_cats/TC4_riv.cat)</w:t>
        <w:br/>
      </w:r>
      <w:r>
        <w:t>He</w:t>
      </w:r>
      <w:r>
        <w:t xml:space="preserve"> </w:t>
      </w:r>
      <w:r>
        <w:t>nyl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lettre</w:t>
      </w:r>
      <w:r>
        <w:t xml:space="preserve"> </w:t>
      </w:r>
      <w:r>
        <w:rPr>
          <w:i/>
        </w:rPr>
        <w:t>be</w:t>
      </w:r>
      <w:r>
        <w:t xml:space="preserve"> </w:t>
      </w:r>
      <w:r>
        <w:t>repeled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569 (data/riverside_cats/TC4_riv.cat)</w:t>
        <w:br/>
      </w:r>
      <w:r>
        <w:t>For</w:t>
      </w:r>
      <w:r>
        <w:t xml:space="preserve"> </w:t>
      </w:r>
      <w:r>
        <w:t>certeyn</w:t>
      </w:r>
      <w:r>
        <w:t xml:space="preserve"> </w:t>
      </w:r>
      <w:r>
        <w:rPr>
          <w:i/>
        </w:rPr>
        <w:t>is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hire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570 (data/riverside_cats/TC4_riv.cat)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hire</w:t>
      </w:r>
      <w:r>
        <w:t xml:space="preserve"> </w:t>
      </w:r>
      <w:r>
        <w:t>honour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578 (data/riverside_cats/TC4_riv.cat)</w:t>
        <w:br/>
      </w:r>
      <w:r>
        <w:t>And</w:t>
      </w:r>
      <w:r>
        <w:t xml:space="preserve"> </w:t>
      </w:r>
      <w:r>
        <w:t>hope</w:t>
      </w:r>
      <w:r>
        <w:t xml:space="preserve"> </w:t>
      </w:r>
      <w:r>
        <w:rPr>
          <w:i/>
        </w:rPr>
        <w:t>is</w:t>
      </w:r>
      <w:r>
        <w:t xml:space="preserve"> </w:t>
      </w:r>
      <w:r>
        <w:t>lasse</w:t>
      </w:r>
      <w:r>
        <w:t xml:space="preserve"> </w:t>
      </w:r>
      <w:r>
        <w:t>and</w:t>
      </w:r>
      <w:r>
        <w:t xml:space="preserve"> </w:t>
      </w:r>
      <w:r>
        <w:t>lasse</w:t>
      </w:r>
      <w:r>
        <w:t xml:space="preserve"> </w:t>
      </w:r>
      <w:r>
        <w:t>alway</w:t>
      </w:r>
      <w:r>
        <w:t xml:space="preserve"> </w:t>
      </w:r>
      <w:r>
        <w:t>Pandare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581 (data/riverside_cats/TC4_riv.cat)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litel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582 (data/riverside_cats/TC4_riv.cat)</w:t>
        <w:br/>
      </w:r>
      <w:r>
        <w:t>Pandare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Frend</w:t>
      </w:r>
      <w:r>
        <w:t xml:space="preserve"> </w:t>
      </w:r>
      <w:r>
        <w:t>thow</w:t>
      </w:r>
      <w:r>
        <w:t xml:space="preserve"> </w:t>
      </w:r>
      <w:r>
        <w:t>maist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IV 583 (data/riverside_cats/TC4_riv.cat)</w:t>
        <w:br/>
      </w:r>
      <w:r>
        <w:t>Don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t xml:space="preserve"> </w:t>
      </w:r>
      <w:r>
        <w:t>but</w:t>
      </w:r>
      <w:r>
        <w:t xml:space="preserve"> </w:t>
      </w:r>
      <w:r>
        <w:t>hadde</w:t>
      </w:r>
      <w:r>
        <w:t xml:space="preserve"> </w:t>
      </w:r>
      <w:r>
        <w:t>ich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hoote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584 (data/riverside_cats/TC4_riv.cat)</w:t>
        <w:br/>
      </w:r>
      <w:r>
        <w:t>And</w:t>
      </w:r>
      <w:r>
        <w:t xml:space="preserve"> </w:t>
      </w:r>
      <w:r>
        <w:t>thyn</w:t>
      </w:r>
      <w:r>
        <w:t xml:space="preserve"> </w:t>
      </w:r>
      <w:r>
        <w:t>estat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587 (data/riverside_cats/TC4_riv.cat)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cryd</w:t>
      </w:r>
      <w:r>
        <w:t xml:space="preserve"> </w:t>
      </w:r>
      <w:r>
        <w:t>than</w:t>
      </w:r>
      <w:r>
        <w:t xml:space="preserve"> </w:t>
      </w:r>
      <w:r>
        <w:t>wol</w:t>
      </w:r>
      <w:r>
        <w:t xml:space="preserve"> </w:t>
      </w:r>
      <w:r>
        <w:t>they</w:t>
      </w:r>
      <w:r>
        <w:t xml:space="preserve"> </w:t>
      </w:r>
      <w:r>
        <w:t>rowne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587 (data/riverside_cats/TC4_riv.cat)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wel</w:t>
      </w:r>
      <w:r>
        <w:t xml:space="preserve"> </w:t>
      </w:r>
      <w:r>
        <w:t>cryd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they</w:t>
      </w:r>
      <w:r>
        <w:t xml:space="preserve"> </w:t>
      </w:r>
      <w:r>
        <w:t>rowne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591 (data/riverside_cats/TC4_riv.cat)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othere</w:t>
      </w:r>
      <w:r>
        <w:t xml:space="preserve"> </w:t>
      </w:r>
      <w:r>
        <w:t>than</w:t>
      </w:r>
      <w:r>
        <w:t xml:space="preserve"> </w:t>
      </w:r>
      <w:r>
        <w:t>thiselven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-th : wepe</w:t>
      </w:r>
      <w:r>
        <w:br/>
        <w:t>Troilus and Criseyde; Book IV 591 (data/riverside_cats/TC4_riv.cat)</w:t>
        <w:br/>
      </w:r>
      <w:r>
        <w:t>Bet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othere</w:t>
      </w:r>
      <w:r>
        <w:t xml:space="preserve"> </w:t>
      </w:r>
      <w:r>
        <w:t>than</w:t>
      </w:r>
      <w:r>
        <w:t xml:space="preserve"> </w:t>
      </w:r>
      <w:r>
        <w:t>thiselven</w:t>
      </w:r>
      <w:r>
        <w:t xml:space="preserve"> </w:t>
      </w:r>
      <w:r>
        <w:rPr>
          <w:i/>
        </w:rPr>
        <w:t>wepe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593 (data/riverside_cats/TC4_riv.cat)</w:t>
        <w:br/>
      </w:r>
      <w:r>
        <w:t>Ris</w:t>
      </w:r>
      <w:r>
        <w:t xml:space="preserve"> </w:t>
      </w:r>
      <w:r>
        <w:t>up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t>hed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593 (data/riverside_cats/TC4_riv.cat)</w:t>
        <w:br/>
      </w:r>
      <w:r>
        <w:t>Ris</w:t>
      </w:r>
      <w:r>
        <w:t xml:space="preserve"> </w:t>
      </w:r>
      <w:r>
        <w:t>up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t>hed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not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596 (data/riverside_cats/TC4_riv.cat)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rape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dom</w:t>
      </w:r>
      <w:r>
        <w:t xml:space="preserve"> </w:t>
      </w:r>
      <w:r>
        <w:t>ne</w:t>
      </w:r>
      <w:r>
        <w:t xml:space="preserve"> </w:t>
      </w:r>
      <w:r>
        <w:t>no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608 (data/riverside_cats/TC4_riv.cat)</w:t>
        <w:br/>
      </w:r>
      <w:r>
        <w:t>Thenk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Paris</w:t>
      </w:r>
      <w:r>
        <w:t xml:space="preserve"> </w:t>
      </w:r>
      <w:r>
        <w:t>hath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611 (data/riverside_cats/TC4_riv.cat)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Criseyde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</w:t>
      </w:r>
      <w:r>
        <w:t xml:space="preserve"> </w:t>
      </w:r>
      <w:r>
        <w:t>lief</w:t>
      </w:r>
      <w:r>
        <w:br/>
        <w:br/>
      </w:r>
    </w:p>
    <w:p>
      <w:r>
        <w:rPr>
          <w:b/>
        </w:rPr>
        <w:t>Present 3rd sg must end in -th : help</w:t>
      </w:r>
      <w:r>
        <w:br/>
        <w:t>Troilus and Criseyde; Book IV 613 (data/riverside_cats/TC4_riv.cat)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she</w:t>
      </w:r>
      <w:r>
        <w:t xml:space="preserve"> </w:t>
      </w:r>
      <w:r>
        <w:t>nyl</w:t>
      </w:r>
      <w:r>
        <w:t xml:space="preserve"> </w:t>
      </w:r>
      <w:r>
        <w:t>nat</w:t>
      </w:r>
      <w:r>
        <w:t xml:space="preserve"> </w:t>
      </w:r>
      <w:r>
        <w:t>take</w:t>
      </w:r>
      <w:r>
        <w:t xml:space="preserve"> </w:t>
      </w:r>
      <w:r>
        <w:t>agrief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616 (data/riverside_cats/TC4_riv.cat)</w:t>
        <w:br/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fals</w:t>
      </w:r>
      <w:r>
        <w:t xml:space="preserve"> </w:t>
      </w:r>
      <w:r>
        <w:t>so</w:t>
      </w:r>
      <w:r>
        <w:t xml:space="preserve"> </w:t>
      </w:r>
      <w:r>
        <w:t>love</w:t>
      </w:r>
      <w:r>
        <w:t xml:space="preserve"> </w:t>
      </w:r>
      <w:r>
        <w:t>hire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lasse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IV 629 (data/riverside_cats/TC4_riv.cat)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here</w:t>
      </w:r>
      <w:r>
        <w:t xml:space="preserve"> </w:t>
      </w:r>
      <w:r>
        <w:t>sterven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wrecche</w:t>
      </w:r>
      <w:r>
        <w:br/>
        <w:br/>
      </w:r>
    </w:p>
    <w:p>
      <w:r>
        <w:rPr>
          <w:b/>
        </w:rPr>
        <w:t>Present 3rd sg must end in -th : recche</w:t>
      </w:r>
      <w:r>
        <w:br/>
        <w:t>Troilus and Criseyde; Book IV 630 (data/riverside_cats/TC4_riv.cat)</w:t>
        <w:br/>
      </w:r>
      <w:r>
        <w:t>Adieu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spede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recche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634 (data/riverside_cats/TC4_riv.cat)</w:t>
        <w:br/>
      </w:r>
      <w:r>
        <w:t>Ne</w:t>
      </w:r>
      <w:r>
        <w:t xml:space="preserve"> </w:t>
      </w:r>
      <w:r>
        <w:t>peyne</w:t>
      </w:r>
      <w:r>
        <w:t xml:space="preserve"> </w:t>
      </w:r>
      <w:r>
        <w:t>non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tormente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635 (data/riverside_cats/TC4_riv.cat)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cas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642 (data/riverside_cats/TC4_riv.cat)</w:t>
        <w:br/>
      </w:r>
      <w:r>
        <w:t>That</w:t>
      </w:r>
      <w:r>
        <w:t xml:space="preserve"> </w:t>
      </w:r>
      <w:r>
        <w:t>nost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yvele</w:t>
      </w:r>
      <w:r>
        <w:t xml:space="preserve"> </w:t>
      </w:r>
      <w:r>
        <w:t>appayed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647 (data/riverside_cats/TC4_riv.cat)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wondren</w:t>
      </w:r>
      <w:r>
        <w:t xml:space="preserve"> </w:t>
      </w:r>
      <w:r>
        <w:t>whider</w:t>
      </w:r>
      <w:r>
        <w:t xml:space="preserve"> </w:t>
      </w:r>
      <w:r>
        <w:t>thow</w:t>
      </w:r>
      <w:r>
        <w:t xml:space="preserve"> </w:t>
      </w:r>
      <w:r>
        <w:t>art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667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fader</w:t>
      </w:r>
      <w:r>
        <w:t xml:space="preserve"> </w:t>
      </w:r>
      <w:r>
        <w:t>roughte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668 (data/riverside_cats/TC4_riv.cat)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t>right</w:t>
      </w:r>
      <w:r>
        <w:t xml:space="preserve"> </w:t>
      </w:r>
      <w:r>
        <w:t>nought</w:t>
      </w:r>
      <w:r>
        <w:t xml:space="preserve"> </w:t>
      </w:r>
      <w:r>
        <w:t>ne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bisoughte</w:t>
      </w:r>
      <w:r>
        <w:br/>
        <w:t>Troilus and Criseyde; Book IV 669 (data/riverside_cats/TC4_riv.cat)</w:t>
        <w:br/>
      </w:r>
      <w:r>
        <w:t>Ful</w:t>
      </w:r>
      <w:r>
        <w:t xml:space="preserve"> </w:t>
      </w:r>
      <w:r>
        <w:t>bisily</w:t>
      </w:r>
      <w:r>
        <w:t xml:space="preserve"> </w:t>
      </w:r>
      <w:r>
        <w:t>to</w:t>
      </w:r>
      <w:r>
        <w:t xml:space="preserve"> </w:t>
      </w:r>
      <w:r>
        <w:t>Jupiter</w:t>
      </w:r>
      <w:r>
        <w:t xml:space="preserve"> </w:t>
      </w:r>
      <w:r>
        <w:rPr>
          <w:i/>
        </w:rPr>
        <w:t>bisoughte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IV 670 (data/riverside_cats/TC4_riv.cat)</w:t>
        <w:br/>
      </w:r>
      <w:r>
        <w:t>Yeve</w:t>
      </w:r>
      <w:r>
        <w:t xml:space="preserve"> </w:t>
      </w:r>
      <w:r>
        <w:t>hem</w:t>
      </w:r>
      <w:r>
        <w:t xml:space="preserve"> </w:t>
      </w:r>
      <w:r>
        <w:t>meschaunce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tretis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677 (data/riverside_cats/TC4_riv.cat)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lif</w:t>
      </w:r>
      <w:r>
        <w:t xml:space="preserve"> </w:t>
      </w:r>
      <w: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677 (data/riverside_cats/TC4_riv.cat)</w:t>
        <w:br/>
      </w:r>
      <w:r>
        <w:t>She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688 (data/riverside_cats/TC4_riv.cat)</w:t>
        <w:br/>
      </w:r>
      <w:r>
        <w:t>Bycause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692 (data/riverside_cats/TC4_riv.cat)</w:t>
        <w:br/>
      </w:r>
      <w:r>
        <w:rPr>
          <w:i/>
        </w:rPr>
        <w:t>Shal</w:t>
      </w:r>
      <w:r>
        <w:t xml:space="preserve"> </w:t>
      </w:r>
      <w:r>
        <w:t>bryngen</w:t>
      </w:r>
      <w:r>
        <w:t xml:space="preserve"> </w:t>
      </w:r>
      <w:r>
        <w:t>us</w:t>
      </w:r>
      <w:r>
        <w:t xml:space="preserve"> </w:t>
      </w:r>
      <w:r>
        <w:t>the</w:t>
      </w:r>
      <w:r>
        <w:t xml:space="preserve"> </w:t>
      </w:r>
      <w:r>
        <w:t>pees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syde</w:t>
      </w:r>
      <w:r>
        <w:br/>
        <w:br/>
      </w:r>
    </w:p>
    <w:p>
      <w:r>
        <w:rPr>
          <w:b/>
        </w:rPr>
        <w:t>Present 3rd sg must end in -th : gide</w:t>
      </w:r>
      <w:r>
        <w:br/>
        <w:t>Troilus and Criseyde; Book IV 693 (data/riverside_cats/TC4_riv.cat)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goth</w:t>
      </w:r>
      <w:r>
        <w:t xml:space="preserve"> </w:t>
      </w:r>
      <w:r>
        <w:t>almyghty</w:t>
      </w:r>
      <w:r>
        <w:t xml:space="preserve"> </w:t>
      </w:r>
      <w:r>
        <w:t>God</w:t>
      </w:r>
      <w:r>
        <w:t xml:space="preserve"> </w:t>
      </w:r>
      <w:r>
        <w:t>hire</w:t>
      </w:r>
      <w:r>
        <w:t xml:space="preserve"> </w:t>
      </w:r>
      <w:r>
        <w:rPr>
          <w:i/>
        </w:rPr>
        <w:t>gide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IV 695 (data/riverside_cats/TC4_riv.cat)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thennes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696 (data/riverside_cats/TC4_riv.cat)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on</w:t>
      </w:r>
      <w:r>
        <w:t xml:space="preserve"> </w:t>
      </w:r>
      <w:r>
        <w:t>othir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IV 699 (data/riverside_cats/TC4_riv.cat)</w:t>
        <w:br/>
      </w:r>
      <w:r>
        <w:t>For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hire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IV 703 (data/riverside_cats/TC4_riv.cat)</w:t>
        <w:br/>
      </w:r>
      <w:r>
        <w:t>Swich</w:t>
      </w:r>
      <w:r>
        <w:t xml:space="preserve"> </w:t>
      </w:r>
      <w:r>
        <w:t>vanyte</w:t>
      </w:r>
      <w:r>
        <w:t xml:space="preserve"> </w:t>
      </w:r>
      <w:r>
        <w:t>ne</w:t>
      </w:r>
      <w:r>
        <w:t xml:space="preserve"> </w:t>
      </w:r>
      <w:r>
        <w:rPr>
          <w:i/>
        </w:rPr>
        <w:t>kan</w:t>
      </w:r>
      <w:r>
        <w:t xml:space="preserve"> </w:t>
      </w:r>
      <w:r>
        <w:t>don</w:t>
      </w:r>
      <w:r>
        <w:t xml:space="preserve"> </w:t>
      </w:r>
      <w:r>
        <w:t>hire</w:t>
      </w:r>
      <w:r>
        <w:t xml:space="preserve"> </w:t>
      </w:r>
      <w:r>
        <w:t>non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IV 704 (data/riverside_cats/TC4_riv.cat)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while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739 (data/riverside_cats/TC4_riv.cat)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boote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bale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IV 746 (data/riverside_cats/TC4_riv.cat)</w:t>
        <w:br/>
      </w:r>
      <w:r>
        <w:rPr>
          <w:i/>
        </w:rPr>
        <w:t>Moot</w:t>
      </w:r>
      <w:r>
        <w:t xml:space="preserve"> </w:t>
      </w:r>
      <w:r>
        <w:t>goon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departen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IV 755 (data/riverside_cats/TC4_riv.cat)</w:t>
        <w:br/>
      </w:r>
      <w:r>
        <w:t>She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forgon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755 (data/riverside_cats/TC4_riv.cat)</w:t>
        <w:br/>
      </w:r>
      <w:r>
        <w:t>She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757 (data/riverside_cats/TC4_riv.cat)</w:t>
        <w:br/>
      </w:r>
      <w:r>
        <w:t>She</w:t>
      </w:r>
      <w:r>
        <w:t xml:space="preserve"> </w:t>
      </w:r>
      <w:r>
        <w:t>seyde</w:t>
      </w:r>
      <w:r>
        <w:t xml:space="preserve"> </w:t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don</w:t>
      </w:r>
      <w:r>
        <w:t xml:space="preserve"> </w:t>
      </w:r>
      <w:r>
        <w:t>and</w:t>
      </w:r>
      <w:r>
        <w:t xml:space="preserve"> </w:t>
      </w:r>
      <w:r>
        <w:t>ich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760 (data/riverside_cats/TC4_riv.cat)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that</w:t>
      </w:r>
      <w:r>
        <w:t xml:space="preserve"> </w:t>
      </w:r>
      <w:r>
        <w:t>sorwe</w:t>
      </w:r>
      <w:r>
        <w:t xml:space="preserve"> </w:t>
      </w:r>
      <w:r>
        <w:t>slen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766 (data/riverside_cats/TC4_riv.cat)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t xml:space="preserve"> </w:t>
      </w:r>
      <w:r>
        <w:t>worth</w:t>
      </w:r>
      <w:r>
        <w:t xml:space="preserve"> </w:t>
      </w:r>
      <w:r>
        <w:t>from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IV 770 (data/riverside_cats/TC4_riv.cat)</w:t>
        <w:br/>
      </w:r>
      <w:r>
        <w:t>That</w:t>
      </w:r>
      <w:r>
        <w:t xml:space="preserve"> </w:t>
      </w:r>
      <w:r>
        <w:t>rooteles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grene</w:t>
      </w:r>
      <w:r>
        <w:t xml:space="preserve"> </w:t>
      </w:r>
      <w:r>
        <w:t>soone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771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thus</w:t>
      </w:r>
      <w:r>
        <w:t xml:space="preserve"> </w:t>
      </w:r>
      <w:r>
        <w:t>syn</w:t>
      </w:r>
      <w:r>
        <w:t xml:space="preserve"> </w:t>
      </w:r>
      <w:r>
        <w:t>neither</w:t>
      </w:r>
      <w:r>
        <w:t xml:space="preserve"> </w:t>
      </w:r>
      <w:r>
        <w:t>swerd</w:t>
      </w:r>
      <w:r>
        <w:t xml:space="preserve"> </w:t>
      </w:r>
      <w:r>
        <w:t>ne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775 (data/riverside_cats/TC4_riv.cat)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mete</w:t>
      </w:r>
      <w:r>
        <w:t xml:space="preserve"> </w:t>
      </w:r>
      <w:r>
        <w:t>or</w:t>
      </w:r>
      <w:r>
        <w:t xml:space="preserve"> </w:t>
      </w:r>
      <w:r>
        <w:t>drynke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779 (data/riverside_cats/TC4_riv.cat)</w:t>
        <w:br/>
      </w:r>
      <w:r>
        <w:rPr>
          <w:i/>
        </w:rPr>
        <w:t>Shul</w:t>
      </w:r>
      <w:r>
        <w:t xml:space="preserve"> </w:t>
      </w:r>
      <w:r>
        <w:t>blake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tokenyng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-th : mete</w:t>
      </w:r>
      <w:r>
        <w:br/>
        <w:t>Troilus and Criseyde; Book IV 782 (data/riverside_cats/TC4_riv.cat)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myn</w:t>
      </w:r>
      <w:r>
        <w:t xml:space="preserve"> </w:t>
      </w:r>
      <w:r>
        <w:t>ordre</w:t>
      </w:r>
      <w:r>
        <w:t xml:space="preserve"> </w:t>
      </w:r>
      <w:r>
        <w:t>ay</w:t>
      </w:r>
      <w:r>
        <w:t xml:space="preserve"> </w:t>
      </w:r>
      <w:r>
        <w:t>til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mete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784 (data/riverside_cats/TC4_riv.cat)</w:t>
        <w:br/>
      </w:r>
      <w:r>
        <w:rPr>
          <w:i/>
        </w:rPr>
        <w:t>Shal</w:t>
      </w:r>
      <w:r>
        <w:t xml:space="preserve"> </w:t>
      </w:r>
      <w:r>
        <w:t>sorwe</w:t>
      </w:r>
      <w:r>
        <w:t xml:space="preserve"> </w:t>
      </w:r>
      <w:r>
        <w:t>ben</w:t>
      </w:r>
      <w:r>
        <w:t xml:space="preserve"> </w:t>
      </w:r>
      <w:r>
        <w:t>compleynt</w:t>
      </w:r>
      <w:r>
        <w:t xml:space="preserve"> </w:t>
      </w:r>
      <w:r>
        <w:t>and</w:t>
      </w:r>
      <w:r>
        <w:t xml:space="preserve"> </w:t>
      </w:r>
      <w:r>
        <w:t>abstinence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787 (data/riverside_cats/TC4_riv.cat)</w:t>
        <w:br/>
      </w:r>
      <w:r>
        <w:t>Eternaly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shal</w:t>
      </w:r>
      <w:r>
        <w:t xml:space="preserve"> </w:t>
      </w:r>
      <w:r>
        <w:t>nevere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790 (data/riverside_cats/TC4_riv.cat)</w:t>
        <w:br/>
      </w:r>
      <w:r>
        <w:t>That</w:t>
      </w:r>
      <w:r>
        <w:t xml:space="preserve"> </w:t>
      </w:r>
      <w:r>
        <w:t>highte</w:t>
      </w:r>
      <w:r>
        <w:t xml:space="preserve"> </w:t>
      </w:r>
      <w:r>
        <w:t>Elisos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794 (data/riverside_cats/TC4_riv.cat)</w:t>
        <w:br/>
      </w:r>
      <w:r>
        <w:t>But</w:t>
      </w:r>
      <w:r>
        <w:t xml:space="preserve"> </w:t>
      </w:r>
      <w:r>
        <w:t>how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sorwful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795 (data/riverside_cats/TC4_riv.cat)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tendre</w:t>
      </w:r>
      <w:r>
        <w:t xml:space="preserve"> </w:t>
      </w:r>
      <w:r>
        <w:t>herte</w:t>
      </w:r>
      <w:r>
        <w:t xml:space="preserve"> </w:t>
      </w:r>
      <w:r>
        <w:t>this</w:t>
      </w:r>
      <w:r>
        <w:t xml:space="preserve"> </w:t>
      </w:r>
      <w:r>
        <w:t>sustene</w:t>
      </w:r>
      <w:r>
        <w:br/>
        <w:br/>
      </w:r>
    </w:p>
    <w:p>
      <w:r>
        <w:rPr>
          <w:b/>
        </w:rPr>
        <w:t>Present plural must end in -en or -e : herd</w:t>
      </w:r>
      <w:r>
        <w:br/>
        <w:t>Troilus and Criseyde; Book IV 807 (data/riverside_cats/TC4_riv.cat)</w:t>
        <w:br/>
      </w:r>
      <w:r>
        <w:t>Was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rPr>
          <w:i/>
        </w:rPr>
        <w:t>herd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swich</w:t>
      </w:r>
      <w:r>
        <w:br/>
        <w:t>Troilus and Criseyde; Book IV 833 (data/riverside_cats/TC4_riv.cat)</w:t>
        <w:br/>
      </w:r>
      <w:r>
        <w:t>Of</w:t>
      </w:r>
      <w:r>
        <w:t xml:space="preserve"> </w:t>
      </w:r>
      <w:r>
        <w:t>love</w:t>
      </w:r>
      <w:r>
        <w:t xml:space="preserve"> </w:t>
      </w:r>
      <w:r>
        <w:t>allas</w:t>
      </w:r>
      <w:r>
        <w:t xml:space="preserve"> </w:t>
      </w:r>
      <w:r>
        <w:t>that</w:t>
      </w:r>
      <w:r>
        <w:t xml:space="preserve"> </w:t>
      </w:r>
      <w:r>
        <w:t>endeth</w:t>
      </w:r>
      <w:r>
        <w:t xml:space="preserve"> </w:t>
      </w:r>
      <w:r>
        <w:t>in</w:t>
      </w:r>
      <w:r>
        <w:t xml:space="preserve"> </w:t>
      </w:r>
      <w:r>
        <w:rPr>
          <w:i/>
        </w:rPr>
        <w:t>swich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837 (data/riverside_cats/TC4_riv.cat)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t>troweth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843 (data/riverside_cats/TC4_riv.cat)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woful</w:t>
      </w:r>
      <w:r>
        <w:t xml:space="preserve"> </w:t>
      </w:r>
      <w:r>
        <w:t>body</w:t>
      </w:r>
      <w:r>
        <w:t xml:space="preserve"> </w:t>
      </w:r>
      <w:r>
        <w:t>harm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849 (data/riverside_cats/TC4_riv.cat)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what</w:t>
      </w:r>
      <w:r>
        <w:t xml:space="preserve"> </w:t>
      </w:r>
      <w:r>
        <w:t>thynkestow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857 (data/riverside_cats/TC4_riv.cat)</w:t>
        <w:br/>
      </w:r>
      <w:r>
        <w:t>Allas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858 (data/riverside_cats/TC4_riv.cat)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858 (data/riverside_cats/TC4_riv.cat)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863 (data/riverside_cats/TC4_riv.cat)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on</w:t>
      </w:r>
      <w:r>
        <w:t xml:space="preserve"> </w:t>
      </w:r>
      <w:r>
        <w:t>beere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876 (data/riverside_cats/TC4_riv.cat)</w:t>
        <w:br/>
      </w:r>
      <w:r>
        <w:t>Lo</w:t>
      </w:r>
      <w:r>
        <w:t xml:space="preserve"> </w:t>
      </w:r>
      <w:r>
        <w:t>nece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881 (data/riverside_cats/TC4_riv.cat)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</w:t>
      </w:r>
      <w:r>
        <w:t xml:space="preserve"> </w:t>
      </w:r>
      <w:r>
        <w:t>erthly</w:t>
      </w:r>
      <w:r>
        <w:t xml:space="preserve"> </w:t>
      </w:r>
      <w:r>
        <w:t>mannes</w:t>
      </w:r>
      <w:r>
        <w:t xml:space="preserve"> </w:t>
      </w:r>
      <w:r>
        <w:t>tonge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883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sorwed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886 (data/riverside_cats/TC4_riv.cat)</w:t>
        <w:br/>
      </w:r>
      <w:r>
        <w:t>He</w:t>
      </w:r>
      <w:r>
        <w:t xml:space="preserve"> </w:t>
      </w:r>
      <w:r>
        <w:t>somwhat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wepynge</w:t>
      </w:r>
      <w:r>
        <w:t xml:space="preserve"> </w:t>
      </w:r>
      <w:r>
        <w:t>now</w:t>
      </w:r>
      <w:r>
        <w:t xml:space="preserve"> </w:t>
      </w:r>
      <w:r>
        <w:t>withdrawe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IV 891 (data/riverside_cats/TC4_riv.cat)</w:t>
        <w:br/>
      </w:r>
      <w:r>
        <w:t>As</w:t>
      </w:r>
      <w:r>
        <w:t xml:space="preserve"> </w:t>
      </w:r>
      <w:r>
        <w:t>ferforth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kan</w:t>
      </w:r>
      <w:r>
        <w:t xml:space="preserve"> </w:t>
      </w:r>
      <w:r>
        <w:t>comprehende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893 (data/riverside_cats/TC4_riv.cat)</w:t>
        <w:br/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long</w:t>
      </w:r>
      <w:r>
        <w:t xml:space="preserve"> </w:t>
      </w:r>
      <w:r>
        <w:t>prologe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896 (data/riverside_cats/TC4_riv.cat)</w:t>
        <w:br/>
      </w:r>
      <w:r>
        <w:t>So</w:t>
      </w:r>
      <w:r>
        <w:t xml:space="preserve"> </w:t>
      </w:r>
      <w:r>
        <w:t>lef</w:t>
      </w:r>
      <w:r>
        <w:t xml:space="preserve"> </w:t>
      </w:r>
      <w:r>
        <w:t>this</w:t>
      </w:r>
      <w:r>
        <w:t xml:space="preserve"> </w:t>
      </w:r>
      <w:r>
        <w:t>wo</w:t>
      </w:r>
      <w:r>
        <w:t xml:space="preserve"> </w:t>
      </w:r>
      <w:r>
        <w:t>er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be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897 (data/riverside_cats/TC4_riv.cat)</w:t>
        <w:br/>
      </w:r>
      <w:r>
        <w:t>Gret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wo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sighte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899 (data/riverside_cats/TC4_riv.cat)</w:t>
        <w:br/>
      </w:r>
      <w:r>
        <w:t>But</w:t>
      </w:r>
      <w:r>
        <w:t xml:space="preserve"> </w:t>
      </w:r>
      <w:r>
        <w:t>yit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rPr>
          <w:i/>
        </w:rPr>
        <w:t>is</w:t>
      </w:r>
      <w:r>
        <w:t xml:space="preserve"> </w:t>
      </w:r>
      <w:r>
        <w:t>muchel</w:t>
      </w:r>
      <w:r>
        <w:t xml:space="preserve"> </w:t>
      </w:r>
      <w:r>
        <w:t>more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IV 902 (data/riverside_cats/TC4_riv.cat)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pitously</w:t>
      </w:r>
      <w:r>
        <w:t xml:space="preserve"> </w:t>
      </w:r>
      <w:r>
        <w:t>compleyne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904 (data/riverside_cats/TC4_riv.cat)</w:t>
        <w:br/>
      </w:r>
      <w:r>
        <w:t>Grevous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905 (data/riverside_cats/TC4_riv.cat)</w:t>
        <w:br/>
      </w:r>
      <w:r>
        <w:t>Quod</w:t>
      </w:r>
      <w:r>
        <w:t xml:space="preserve"> </w:t>
      </w:r>
      <w:r>
        <w:t>she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it</w:t>
      </w:r>
      <w:r>
        <w:t xml:space="preserve"> </w:t>
      </w:r>
      <w:r>
        <w:t>harder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IV 913 (data/riverside_cats/TC4_riv.cat)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Allas</w:t>
      </w:r>
      <w:r>
        <w:t xml:space="preserve"> </w:t>
      </w:r>
      <w:r>
        <w:t>whi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914 (data/riverside_cats/TC4_riv.cat)</w:t>
        <w:br/>
      </w:r>
      <w:r>
        <w:t>Syn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914 (data/riverside_cats/TC4_riv.cat)</w:t>
        <w:br/>
      </w:r>
      <w:r>
        <w:t>Syn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915 (data/riverside_cats/TC4_riv.cat)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Aris</w:t>
      </w:r>
      <w:r>
        <w:t xml:space="preserve"> </w:t>
      </w:r>
      <w:r>
        <w:t>up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-th : fynde</w:t>
      </w:r>
      <w:r>
        <w:br/>
        <w:t>Troilus and Criseyde; Book IV 916 (data/riverside_cats/TC4_riv.cat)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bywopen</w:t>
      </w:r>
      <w:r>
        <w:t xml:space="preserve"> </w:t>
      </w:r>
      <w:r>
        <w:t>thus</w:t>
      </w:r>
      <w:r>
        <w:t xml:space="preserve"> </w:t>
      </w:r>
      <w:r>
        <w:t>ne</w:t>
      </w:r>
      <w:r>
        <w:t xml:space="preserve"> </w:t>
      </w:r>
      <w:r>
        <w:rPr>
          <w:i/>
        </w:rPr>
        <w:t>fynde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920 (data/riverside_cats/TC4_riv.cat)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fare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921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Priam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dispende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924 (data/riverside_cats/TC4_riv.cat)</w:t>
        <w:br/>
      </w:r>
      <w:r>
        <w:t>So</w:t>
      </w:r>
      <w:r>
        <w:t xml:space="preserve"> </w:t>
      </w:r>
      <w:r>
        <w:t>lef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or</w:t>
      </w:r>
      <w:r>
        <w:t xml:space="preserve"> </w:t>
      </w:r>
      <w:r>
        <w:t>platly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937 (data/riverside_cats/TC4_riv.cat)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sen</w:t>
      </w:r>
      <w:r>
        <w:t xml:space="preserve"> </w:t>
      </w:r>
      <w:r>
        <w:t>how</w:t>
      </w:r>
      <w:r>
        <w:t xml:space="preserve"> </w:t>
      </w:r>
      <w:r>
        <w:t>youre</w:t>
      </w:r>
      <w:r>
        <w:t xml:space="preserve"> </w:t>
      </w:r>
      <w:r>
        <w:t>wit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IV 946 (data/riverside_cats/TC4_riv.cat)</w:t>
        <w:br/>
      </w:r>
      <w:r>
        <w:t>Goth</w:t>
      </w:r>
      <w:r>
        <w:t xml:space="preserve"> </w:t>
      </w:r>
      <w:r>
        <w:t>Pandarus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962 (data/riverside_cats/TC4_riv.cat)</w:t>
        <w:br/>
      </w:r>
      <w:r>
        <w:t>Hath</w:t>
      </w:r>
      <w:r>
        <w:t xml:space="preserve"> </w:t>
      </w:r>
      <w:r>
        <w:t>seyn</w:t>
      </w:r>
      <w:r>
        <w:t xml:space="preserve"> </w:t>
      </w:r>
      <w:r>
        <w:t>alwey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966 (data/riverside_cats/TC4_riv.cat)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comen</w:t>
      </w:r>
      <w:r>
        <w:t xml:space="preserve"> </w:t>
      </w:r>
      <w:r>
        <w:t>by</w:t>
      </w:r>
      <w:r>
        <w:t xml:space="preserve"> </w:t>
      </w:r>
      <w:r>
        <w:t>predestyne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970 (data/riverside_cats/TC4_riv.cat)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970 (data/riverside_cats/TC4_riv.cat)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971 (data/riverside_cats/TC4_riv.cat)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fre</w:t>
      </w:r>
      <w:r>
        <w:t xml:space="preserve"> </w:t>
      </w:r>
      <w:r>
        <w:t>chois</w:t>
      </w:r>
      <w:r>
        <w:t xml:space="preserve"> </w:t>
      </w:r>
      <w:r>
        <w:rPr>
          <w:i/>
        </w:rPr>
        <w:t>is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everychon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975 (data/riverside_cats/TC4_riv.cat)</w:t>
        <w:br/>
      </w:r>
      <w:r>
        <w:t>Ne</w:t>
      </w:r>
      <w:r>
        <w:t xml:space="preserve"> </w:t>
      </w:r>
      <w:r>
        <w:t>God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deceyved</w:t>
      </w:r>
      <w:r>
        <w:t xml:space="preserve"> </w:t>
      </w:r>
      <w:r>
        <w:t>ben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976 (data/riverside_cats/TC4_riv.cat)</w:t>
        <w:br/>
      </w:r>
      <w:r>
        <w:t>Than</w:t>
      </w:r>
      <w:r>
        <w:t xml:space="preserve"> </w:t>
      </w:r>
      <w:r>
        <w:t>moot</w:t>
      </w:r>
      <w:r>
        <w:t xml:space="preserve"> </w:t>
      </w:r>
      <w:r>
        <w:t>it</w:t>
      </w:r>
      <w:r>
        <w:t xml:space="preserve"> </w:t>
      </w:r>
      <w:r>
        <w:t>fallen</w:t>
      </w:r>
      <w:r>
        <w:t xml:space="preserve"> </w:t>
      </w:r>
      <w:r>
        <w:t>theigh</w:t>
      </w:r>
      <w:r>
        <w:t xml:space="preserve"> </w:t>
      </w:r>
      <w:r>
        <w:t>men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983 (data/riverside_cats/TC4_riv.cat)</w:t>
        <w:br/>
      </w:r>
      <w:r>
        <w:t>Which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deceyved</w:t>
      </w:r>
      <w:r>
        <w:t xml:space="preserve"> </w:t>
      </w:r>
      <w:r>
        <w:t>nevere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991 (data/riverside_cats/TC4_riv.cat)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cler</w:t>
      </w:r>
      <w:r>
        <w:t xml:space="preserve"> </w:t>
      </w:r>
      <w:r>
        <w:t>wytynge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992 (data/riverside_cats/TC4_riv.cat)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doutous</w:t>
      </w:r>
      <w:r>
        <w:t xml:space="preserve"> </w:t>
      </w:r>
      <w:r>
        <w:t>wenynge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997 (data/riverside_cats/TC4_riv.cat)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997 (data/riverside_cats/TC4_riv.cat)</w:t>
        <w:br/>
      </w:r>
      <w:r>
        <w:t>They</w:t>
      </w:r>
      <w:r>
        <w:t xml:space="preserve"> </w:t>
      </w:r>
      <w: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999 (data/riverside_cats/TC4_riv.cat)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999 (data/riverside_cats/TC4_riv.cat)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come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1000 (data/riverside_cats/TC4_riv.cat)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therfore</w:t>
      </w:r>
      <w:r>
        <w:t xml:space="preserve"> </w:t>
      </w:r>
      <w:r>
        <w:t>the</w:t>
      </w:r>
      <w:r>
        <w:t xml:space="preserve"> </w:t>
      </w:r>
      <w:r>
        <w:t>purveyaunce</w:t>
      </w:r>
      <w:r>
        <w:br/>
        <w:br/>
      </w:r>
    </w:p>
    <w:p>
      <w:r>
        <w:rPr>
          <w:b/>
        </w:rPr>
        <w:t>Present plural must end in -en or -e : sayn</w:t>
      </w:r>
      <w:r>
        <w:br/>
        <w:t>Troilus and Criseyde; Book IV 1006 (data/riverside_cats/TC4_riv.cat)</w:t>
        <w:br/>
      </w:r>
      <w:r>
        <w:t>That</w:t>
      </w:r>
      <w:r>
        <w:t xml:space="preserve"> </w:t>
      </w:r>
      <w:r>
        <w:t>ben</w:t>
      </w:r>
      <w:r>
        <w:t xml:space="preserve"> </w:t>
      </w:r>
      <w:r>
        <w:t>purveyed</w:t>
      </w:r>
      <w:r>
        <w:t xml:space="preserve"> </w:t>
      </w:r>
      <w:r>
        <w:t>but</w:t>
      </w:r>
      <w:r>
        <w:t xml:space="preserve"> </w:t>
      </w:r>
      <w:r>
        <w:t>nedly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1010 (data/riverside_cats/TC4_riv.cat)</w:t>
        <w:br/>
      </w:r>
      <w:r>
        <w:t>To</w:t>
      </w:r>
      <w:r>
        <w:t xml:space="preserve"> </w:t>
      </w:r>
      <w:r>
        <w:t>enqueren</w:t>
      </w:r>
      <w:r>
        <w:t xml:space="preserve"> </w:t>
      </w:r>
      <w:r>
        <w:t>which</w:t>
      </w:r>
      <w:r>
        <w:t xml:space="preserve"> </w:t>
      </w:r>
      <w:r>
        <w:t>thyng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thyng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1011 (data/riverside_cats/TC4_riv.cat)</w:t>
        <w:br/>
      </w:r>
      <w:r>
        <w:t>As</w:t>
      </w:r>
      <w:r>
        <w:t xml:space="preserve"> </w:t>
      </w:r>
      <w:r>
        <w:t>wheither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prescience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1015 (data/riverside_cats/TC4_riv.cat)</w:t>
        <w:br/>
      </w:r>
      <w:r>
        <w:rPr>
          <w:i/>
        </w:rPr>
        <w:t>Be</w:t>
      </w:r>
      <w:r>
        <w:t xml:space="preserve"> </w:t>
      </w:r>
      <w:r>
        <w:t>cause</w:t>
      </w:r>
      <w:r>
        <w:t xml:space="preserve"> </w:t>
      </w:r>
      <w:r>
        <w:t>certeyn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purveyinge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IV 1017 (data/riverside_cats/TC4_riv.cat)</w:t>
        <w:br/>
      </w:r>
      <w:r>
        <w:t>How</w:t>
      </w:r>
      <w:r>
        <w:t xml:space="preserve"> </w:t>
      </w:r>
      <w:r>
        <w:t>the</w:t>
      </w:r>
      <w:r>
        <w:t xml:space="preserve"> </w:t>
      </w:r>
      <w:r>
        <w:t>ordre</w:t>
      </w:r>
      <w:r>
        <w:t xml:space="preserve"> </w:t>
      </w:r>
      <w:r>
        <w:t>of</w:t>
      </w:r>
      <w:r>
        <w:t xml:space="preserve"> </w:t>
      </w:r>
      <w:r>
        <w:t>causes</w:t>
      </w:r>
      <w:r>
        <w:t xml:space="preserve"> </w:t>
      </w:r>
      <w:r>
        <w:rPr>
          <w:i/>
        </w:rPr>
        <w:t>stant</w:t>
      </w:r>
      <w:r>
        <w:t xml:space="preserve"> </w:t>
      </w:r>
      <w:r>
        <w:t>but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1020 (data/riverside_cats/TC4_riv.cat)</w:t>
        <w:br/>
      </w:r>
      <w:r>
        <w:rPr>
          <w:i/>
        </w:rPr>
        <w:t>Be</w:t>
      </w:r>
      <w:r>
        <w:t xml:space="preserve"> </w:t>
      </w:r>
      <w:r>
        <w:t>necessarie</w:t>
      </w:r>
      <w:r>
        <w:t xml:space="preserve"> </w:t>
      </w:r>
      <w:r>
        <w:t>al</w:t>
      </w:r>
      <w:r>
        <w:t xml:space="preserve"> </w:t>
      </w:r>
      <w:r>
        <w:t>seme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-th : put</w:t>
      </w:r>
      <w:r>
        <w:br/>
        <w:t>Troilus and Criseyde; Book IV 1021 (data/riverside_cats/TC4_riv.cat)</w:t>
        <w:br/>
      </w:r>
      <w:r>
        <w:t>That</w:t>
      </w:r>
      <w:r>
        <w:t xml:space="preserve"> </w:t>
      </w:r>
      <w:r>
        <w:t>prescience</w:t>
      </w:r>
      <w:r>
        <w:t xml:space="preserve"> </w:t>
      </w:r>
      <w:r>
        <w:rPr>
          <w:i/>
        </w:rPr>
        <w:t>put</w:t>
      </w:r>
      <w:r>
        <w:t xml:space="preserve"> </w:t>
      </w:r>
      <w:r>
        <w:t>fallynge</w:t>
      </w:r>
      <w:r>
        <w:t xml:space="preserve"> </w:t>
      </w:r>
      <w:r>
        <w:t>necessaire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1025 (data/riverside_cats/TC4_riv.cat)</w:t>
        <w:br/>
      </w:r>
      <w:r>
        <w:t>That</w:t>
      </w:r>
      <w:r>
        <w:t xml:space="preserve"> </w:t>
      </w:r>
      <w:r>
        <w:t>certes</w:t>
      </w:r>
      <w:r>
        <w:t xml:space="preserve"> </w:t>
      </w:r>
      <w:r>
        <w:t>thyn</w:t>
      </w:r>
      <w:r>
        <w:t xml:space="preserve"> </w:t>
      </w:r>
      <w:r>
        <w:t>opynyoun</w:t>
      </w:r>
      <w:r>
        <w:t xml:space="preserve"> </w:t>
      </w:r>
      <w:r>
        <w:t>sooth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1031 (data/riverside_cats/TC4_riv.cat)</w:t>
        <w:br/>
      </w:r>
      <w:r>
        <w:rPr>
          <w:i/>
        </w:rPr>
        <w:t>Be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sitte</w:t>
      </w:r>
      <w:r>
        <w:t xml:space="preserve"> </w:t>
      </w:r>
      <w:r>
        <w:t>than</w:t>
      </w:r>
      <w:r>
        <w:t xml:space="preserve"> </w:t>
      </w:r>
      <w:r>
        <w:t>sey</w:t>
      </w:r>
      <w:r>
        <w:t xml:space="preserve"> </w:t>
      </w:r>
      <w:r>
        <w:t>I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sitte</w:t>
      </w:r>
      <w:r>
        <w:br/>
        <w:t>Troilus and Criseyde; Book IV 1031 (data/riverside_cats/TC4_riv.cat)</w:t>
        <w:br/>
      </w:r>
      <w:r>
        <w:t>Be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sitte</w:t>
      </w:r>
      <w:r>
        <w:t xml:space="preserve"> </w:t>
      </w:r>
      <w:r>
        <w:t>than</w:t>
      </w:r>
      <w:r>
        <w:t xml:space="preserve"> </w:t>
      </w:r>
      <w:r>
        <w:t>sey</w:t>
      </w:r>
      <w:r>
        <w:t xml:space="preserve"> </w:t>
      </w:r>
      <w:r>
        <w:t>I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IV 1032 (data/riverside_cats/TC4_riv.cat)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mot</w:t>
      </w:r>
      <w:r>
        <w:t xml:space="preserve"> </w:t>
      </w:r>
      <w:r>
        <w:t>sitten</w:t>
      </w:r>
      <w:r>
        <w:t xml:space="preserve"> </w:t>
      </w:r>
      <w:r>
        <w:t>by</w:t>
      </w:r>
      <w:r>
        <w:t xml:space="preserve"> </w:t>
      </w:r>
      <w:r>
        <w:t>necessite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1033 (data/riverside_cats/TC4_riv.cat)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necessite</w:t>
      </w:r>
      <w:r>
        <w:t xml:space="preserve"> </w:t>
      </w:r>
      <w:r>
        <w:t>in</w:t>
      </w:r>
      <w:r>
        <w:t xml:space="preserve"> </w:t>
      </w:r>
      <w:r>
        <w:t>eyther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1034 (data/riverside_cats/TC4_riv.cat)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hym</w:t>
      </w:r>
      <w:r>
        <w:t xml:space="preserve"> </w:t>
      </w:r>
      <w:r>
        <w:t>nede</w:t>
      </w:r>
      <w:r>
        <w:t xml:space="preserve"> </w:t>
      </w:r>
      <w:r>
        <w:t>of</w:t>
      </w:r>
      <w:r>
        <w:t xml:space="preserve"> </w:t>
      </w:r>
      <w:r>
        <w:t>sittynge</w:t>
      </w:r>
      <w:r>
        <w:t xml:space="preserve"> </w:t>
      </w:r>
      <w:r>
        <w:rPr>
          <w:i/>
        </w:rPr>
        <w:t>is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IV 1036 (data/riverside_cats/TC4_riv.cat)</w:t>
        <w:br/>
      </w:r>
      <w:r>
        <w:t>There</w:t>
      </w:r>
      <w:r>
        <w:t xml:space="preserve"> </w:t>
      </w:r>
      <w:r>
        <w:rPr>
          <w:i/>
        </w:rPr>
        <w:t>mot</w:t>
      </w:r>
      <w:r>
        <w:t xml:space="preserve"> </w:t>
      </w:r>
      <w:r>
        <w:t>necessite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1037 (data/riverside_cats/TC4_riv.cat)</w:t>
        <w:br/>
      </w:r>
      <w:r>
        <w:t>But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sit</w:t>
      </w:r>
      <w:r>
        <w:t xml:space="preserve"> </w:t>
      </w:r>
      <w:r>
        <w:t>nat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IV 1037 (data/riverside_cats/TC4_riv.cat)</w:t>
        <w:br/>
      </w:r>
      <w:r>
        <w:t>But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nat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1038 (data/riverside_cats/TC4_riv.cat)</w:t>
        <w:br/>
      </w:r>
      <w:r>
        <w:t>That</w:t>
      </w:r>
      <w:r>
        <w:t xml:space="preserve"> </w:t>
      </w:r>
      <w:r>
        <w:t>thyn</w:t>
      </w:r>
      <w:r>
        <w:t xml:space="preserve"> </w:t>
      </w:r>
      <w:r>
        <w:t>opynyoun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sittynge</w:t>
      </w:r>
      <w:r>
        <w:t xml:space="preserve"> </w:t>
      </w:r>
      <w:r>
        <w:t>soth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sit</w:t>
      </w:r>
      <w:r>
        <w:br/>
        <w:t>Troilus and Criseyde; Book IV 1039 (data/riverside_cats/TC4_riv.cat)</w:t>
        <w:br/>
      </w:r>
      <w:r>
        <w:t>But</w:t>
      </w:r>
      <w:r>
        <w:t xml:space="preserve"> </w:t>
      </w:r>
      <w:r>
        <w:t>rather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ther</w:t>
      </w:r>
      <w:r>
        <w:t xml:space="preserve"> </w:t>
      </w:r>
      <w:r>
        <w:t>byfore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1040 (data/riverside_cats/TC4_riv.cat)</w:t>
        <w:br/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t xml:space="preserve"> </w:t>
      </w:r>
      <w:r>
        <w:t>opynyoun</w:t>
      </w:r>
      <w:r>
        <w:t xml:space="preserve"> </w:t>
      </w:r>
      <w:r>
        <w:t>soth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1048 (data/riverside_cats/TC4_riv.cat)</w:t>
        <w:br/>
      </w:r>
      <w:r>
        <w:t>By</w:t>
      </w:r>
      <w:r>
        <w:t xml:space="preserve"> </w:t>
      </w:r>
      <w:r>
        <w:t>which</w:t>
      </w:r>
      <w:r>
        <w:t xml:space="preserve"> </w:t>
      </w:r>
      <w:r>
        <w:t>resoun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1051 (data/riverside_cats/TC4_riv.cat)</w:t>
        <w:br/>
      </w:r>
      <w:r>
        <w:t>For</w:t>
      </w:r>
      <w:r>
        <w:t xml:space="preserve"> </w:t>
      </w:r>
      <w:r>
        <w:t>although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thyng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1053 (data/riverside_cats/TC4_riv.cat)</w:t>
        <w:br/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comth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purveyed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1055 (data/riverside_cats/TC4_riv.cat)</w:t>
        <w:br/>
      </w:r>
      <w:r>
        <w:t>That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purveyd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1060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abusioun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1060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abusioun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1062 (data/riverside_cats/TC4_riv.cat)</w:t>
        <w:br/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prescience</w:t>
      </w:r>
      <w:r>
        <w:t xml:space="preserve"> </w:t>
      </w:r>
      <w:r>
        <w:t>eternel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1065 (data/riverside_cats/TC4_riv.cat)</w:t>
        <w:br/>
      </w:r>
      <w:r>
        <w:t>What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wene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thought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1066 (data/riverside_cats/TC4_riv.cat)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purveyeth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1067 (data/riverside_cats/TC4_riv.cat)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t>ellis</w:t>
      </w:r>
      <w:r>
        <w:t xml:space="preserve"> </w:t>
      </w:r>
      <w:r>
        <w:t>nought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IV 1074 (data/riverside_cats/TC4_riv.cat)</w:t>
        <w:br/>
      </w:r>
      <w:r>
        <w:t>Iwys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nedfully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1085 (data/riverside_cats/TC4_riv.cat)</w:t>
        <w:br/>
      </w:r>
      <w:r>
        <w:t>Com</w:t>
      </w:r>
      <w:r>
        <w:t xml:space="preserve"> </w:t>
      </w:r>
      <w:r>
        <w:t>Pandare</w:t>
      </w:r>
      <w:r>
        <w:t xml:space="preserve"> </w:t>
      </w:r>
      <w:r>
        <w:t>in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1090 (data/riverside_cats/TC4_riv.cat)</w:t>
        <w:br/>
      </w:r>
      <w:r>
        <w:t>What</w:t>
      </w:r>
      <w:r>
        <w:t xml:space="preserve"> </w:t>
      </w:r>
      <w:r>
        <w:t>parde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Criseyde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IV 1091 (data/riverside_cats/TC4_riv.cat)</w:t>
        <w:br/>
      </w:r>
      <w:r>
        <w:t>Whi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so</w:t>
      </w:r>
      <w:r>
        <w:t xml:space="preserve"> </w:t>
      </w:r>
      <w:r>
        <w:t>thiself</w:t>
      </w:r>
      <w:r>
        <w:t xml:space="preserve"> </w:t>
      </w:r>
      <w: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Infinitive must end in -en or -e : fordoon</w:t>
      </w:r>
      <w:r>
        <w:br/>
        <w:t>Troilus and Criseyde; Book IV 1091 (data/riverside_cats/TC4_riv.cat)</w:t>
        <w:br/>
      </w:r>
      <w:r>
        <w:t>Whi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so</w:t>
      </w:r>
      <w:r>
        <w:t xml:space="preserve"> </w:t>
      </w:r>
      <w:r>
        <w:t>thiself</w:t>
      </w:r>
      <w:r>
        <w:t xml:space="preserve"> </w:t>
      </w:r>
      <w:r>
        <w:rPr>
          <w:i/>
        </w:rP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Strong participle must end in -en or -e : ferd</w:t>
      </w:r>
      <w:r>
        <w:br/>
        <w:t>Troilus and Criseyde; Book IV 1094 (data/riverside_cats/TC4_riv.cat)</w:t>
        <w:br/>
      </w:r>
      <w:r>
        <w:t>Withouten</w:t>
      </w:r>
      <w:r>
        <w:t xml:space="preserve"> </w:t>
      </w:r>
      <w:r>
        <w:t>hire</w:t>
      </w:r>
      <w:r>
        <w:t xml:space="preserve"> </w:t>
      </w:r>
      <w:r>
        <w:t>and</w:t>
      </w:r>
      <w:r>
        <w:t xml:space="preserve"> </w:t>
      </w:r>
      <w:r>
        <w:rPr>
          <w:i/>
        </w:rPr>
        <w:t>ferd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plural must end in -en or -e : gon</w:t>
      </w:r>
      <w:r>
        <w:br/>
        <w:t>Troilus and Criseyde; Book IV 1099 (data/riverside_cats/TC4_riv.cat)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ther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  <w:r>
        <w:t xml:space="preserve"> </w:t>
      </w:r>
      <w:r>
        <w:t>plesaunces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1102 (data/riverside_cats/TC4_riv.cat)</w:t>
        <w:br/>
      </w:r>
      <w:r>
        <w:t>Touchyng</w:t>
      </w:r>
      <w:r>
        <w:t xml:space="preserve"> </w:t>
      </w:r>
      <w:r>
        <w:t>hire</w:t>
      </w:r>
      <w:r>
        <w:t xml:space="preserve"> </w:t>
      </w:r>
      <w:r>
        <w:t>goyng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IV 1103 (data/riverside_cats/TC4_riv.cat)</w:t>
        <w:br/>
      </w:r>
      <w:r>
        <w:t>Ne</w:t>
      </w:r>
      <w:r>
        <w:t xml:space="preserve"> </w:t>
      </w:r>
      <w:r>
        <w:t>yif</w:t>
      </w:r>
      <w:r>
        <w:t xml:space="preserve"> </w:t>
      </w:r>
      <w:r>
        <w:t>she</w:t>
      </w:r>
      <w:r>
        <w:t xml:space="preserve"> </w:t>
      </w:r>
      <w:r>
        <w:rPr>
          <w:i/>
        </w:rPr>
        <w:t>kan</w:t>
      </w:r>
      <w:r>
        <w:t xml:space="preserve"> </w:t>
      </w:r>
      <w:r>
        <w:t>hireself</w:t>
      </w:r>
      <w:r>
        <w:t xml:space="preserve"> </w:t>
      </w:r>
      <w:r>
        <w:t>destourben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1114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1114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1118 (data/riverside_cats/TC4_riv.cat)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t>seyth</w:t>
      </w:r>
      <w:r>
        <w:t xml:space="preserve"> </w:t>
      </w:r>
      <w:r>
        <w:t>Certeyn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1120 (data/riverside_cats/TC4_riv.cat)</w:t>
        <w:br/>
      </w:r>
      <w:r>
        <w:t>And</w:t>
      </w:r>
      <w:r>
        <w:t xml:space="preserve"> </w:t>
      </w:r>
      <w:r>
        <w:t>hold</w:t>
      </w:r>
      <w:r>
        <w:t xml:space="preserve"> </w:t>
      </w:r>
      <w:r>
        <w:t>this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IV 1123 (data/riverside_cats/TC4_riv.cat)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unto</w:t>
      </w:r>
      <w:r>
        <w:t xml:space="preserve"> </w:t>
      </w:r>
      <w:r>
        <w:t>it</w:t>
      </w:r>
      <w:r>
        <w:t xml:space="preserve"> </w:t>
      </w:r>
      <w:r>
        <w:t>more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1124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tyme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IV 1131 (data/riverside_cats/TC4_riv.cat)</w:t>
        <w:br/>
      </w:r>
      <w:r>
        <w:t>But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toke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1137 (data/riverside_cats/TC4_riv.cat)</w:t>
        <w:br/>
      </w:r>
      <w:r>
        <w:t>For</w:t>
      </w:r>
      <w:r>
        <w:t xml:space="preserve"> </w:t>
      </w:r>
      <w:r>
        <w:t>peyne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ligne</w:t>
      </w:r>
      <w:r>
        <w:t xml:space="preserve"> </w:t>
      </w:r>
      <w:r>
        <w:t>aloes</w:t>
      </w:r>
      <w:r>
        <w:t xml:space="preserve"> </w:t>
      </w:r>
      <w:r>
        <w:t>or</w:t>
      </w:r>
      <w:r>
        <w:t xml:space="preserve"> </w:t>
      </w:r>
      <w:r>
        <w:t>galle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1141 (data/riverside_cats/TC4_riv.cat)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rewed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peynes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IV 1160 (data/riverside_cats/TC4_riv.cat)</w:t>
        <w:br/>
      </w:r>
      <w:r>
        <w:t>This</w:t>
      </w:r>
      <w:r>
        <w:t xml:space="preserve"> </w:t>
      </w:r>
      <w:r>
        <w:t>sorwful</w:t>
      </w:r>
      <w:r>
        <w:t xml:space="preserve"> </w:t>
      </w:r>
      <w:r>
        <w:t>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now</w:t>
      </w:r>
      <w:r>
        <w:t xml:space="preserve"> </w:t>
      </w:r>
      <w:r>
        <w:t>noon</w:t>
      </w:r>
      <w:r>
        <w:t xml:space="preserve"> </w:t>
      </w:r>
      <w:r>
        <w:t>other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IV 1161 (data/riverside_cats/TC4_riv.cat)</w:t>
        <w:br/>
      </w:r>
      <w:r>
        <w:t>But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hire</w:t>
      </w:r>
      <w:r>
        <w:t xml:space="preserve"> </w:t>
      </w:r>
      <w:r>
        <w:t>colde</w:t>
      </w:r>
      <w:r>
        <w:t xml:space="preserve"> </w:t>
      </w:r>
      <w:r>
        <w:t>mowth</w:t>
      </w:r>
      <w:r>
        <w:t xml:space="preserve"> </w:t>
      </w:r>
      <w:r>
        <w:t>he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1164 (data/riverside_cats/TC4_riv.cat)</w:t>
        <w:br/>
      </w:r>
      <w:r>
        <w:t>For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or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IV 1165 (data/riverside_cats/TC4_riv.cat)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non</w:t>
      </w:r>
      <w:r>
        <w:t xml:space="preserve"> </w:t>
      </w:r>
      <w:r>
        <w:t>fynde</w:t>
      </w:r>
      <w:r>
        <w:t xml:space="preserve"> </w:t>
      </w:r>
      <w:r>
        <w:t>in</w:t>
      </w:r>
      <w:r>
        <w:t xml:space="preserve"> </w:t>
      </w:r>
      <w:r>
        <w:t>nothyng</w:t>
      </w:r>
      <w:r>
        <w:t xml:space="preserve"> </w:t>
      </w:r>
      <w:r>
        <w:t>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1166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his</w:t>
      </w:r>
      <w:r>
        <w:t xml:space="preserve"> </w:t>
      </w:r>
      <w:r>
        <w:t>song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rPr>
          <w:i/>
        </w:rPr>
        <w:t>is</w:t>
      </w:r>
      <w:r>
        <w:t xml:space="preserve"> </w:t>
      </w:r>
      <w:r>
        <w:t>weylaway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IV 1178 (data/riverside_cats/TC4_riv.cat)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for</w:t>
      </w:r>
      <w:r>
        <w:t xml:space="preserve"> </w:t>
      </w:r>
      <w:r>
        <w:t>breth</w:t>
      </w:r>
      <w:r>
        <w:t xml:space="preserve"> </w:t>
      </w:r>
      <w:r>
        <w:t>ne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1193 (data/riverside_cats/TC4_riv.cat)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that</w:t>
      </w:r>
      <w:r>
        <w:t xml:space="preserve"> </w:t>
      </w:r>
      <w:r>
        <w:t>falsly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1194 (data/riverside_cats/TC4_riv.cat)</w:t>
        <w:br/>
      </w:r>
      <w:r>
        <w:t>Criseyde</w:t>
      </w:r>
      <w:r>
        <w:t xml:space="preserve"> </w:t>
      </w:r>
      <w:r>
        <w:t>and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1194 (data/riverside_cats/TC4_riv.cat)</w:t>
        <w:br/>
      </w:r>
      <w:r>
        <w:t>Criseyde</w:t>
      </w:r>
      <w:r>
        <w:t xml:space="preserve"> </w:t>
      </w:r>
      <w:r>
        <w:t>and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1196 (data/riverside_cats/TC4_riv.cat)</w:t>
        <w:br/>
      </w:r>
      <w:r>
        <w:t>Thus</w:t>
      </w:r>
      <w:r>
        <w:t xml:space="preserve"> </w:t>
      </w:r>
      <w:r>
        <w:t>cowardly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1197 (data/riverside_cats/TC4_riv.cat)</w:t>
        <w:br/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1199 (data/riverside_cats/TC4_riv.cat)</w:t>
        <w:br/>
      </w:r>
      <w:r>
        <w:rPr>
          <w:i/>
        </w:rPr>
        <w:t>Wol</w:t>
      </w:r>
      <w:r>
        <w:t xml:space="preserve"> </w:t>
      </w:r>
      <w:r>
        <w:t>lete</w:t>
      </w:r>
      <w:r>
        <w:t xml:space="preserve"> </w:t>
      </w:r>
      <w:r>
        <w:t>and</w:t>
      </w:r>
      <w:r>
        <w:t xml:space="preserve"> </w:t>
      </w:r>
      <w:r>
        <w:t>folwe</w:t>
      </w:r>
      <w:r>
        <w:t xml:space="preserve"> </w:t>
      </w:r>
      <w:r>
        <w:t>hire</w:t>
      </w:r>
      <w:r>
        <w:t xml:space="preserve"> </w:t>
      </w:r>
      <w:r>
        <w:t>spirit</w:t>
      </w:r>
      <w:r>
        <w:t xml:space="preserve"> </w:t>
      </w:r>
      <w:r>
        <w:t>low</w:t>
      </w:r>
      <w:r>
        <w:t xml:space="preserve"> </w:t>
      </w:r>
      <w:r>
        <w:t>or</w:t>
      </w:r>
      <w:r>
        <w:t xml:space="preserve"> </w:t>
      </w:r>
      <w:r>
        <w:t>hye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1200 (data/riverside_cats/TC4_riv.cat)</w:t>
        <w:br/>
      </w:r>
      <w:r>
        <w:rPr>
          <w:i/>
        </w:rPr>
        <w:t>Shal</w:t>
      </w:r>
      <w:r>
        <w:t xml:space="preserve"> </w:t>
      </w:r>
      <w:r>
        <w:t>nevere</w:t>
      </w:r>
      <w:r>
        <w:t xml:space="preserve"> </w:t>
      </w:r>
      <w:r>
        <w:t>lovere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1200 (data/riverside_cats/TC4_riv.cat)</w:t>
        <w:br/>
      </w:r>
      <w:r>
        <w:t>Shal</w:t>
      </w:r>
      <w:r>
        <w:t xml:space="preserve"> </w:t>
      </w:r>
      <w:r>
        <w:t>nevere</w:t>
      </w:r>
      <w:r>
        <w:t xml:space="preserve"> </w:t>
      </w:r>
      <w:r>
        <w:t>lovere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-th : dar</w:t>
      </w:r>
      <w:r>
        <w:br/>
        <w:t>Troilus and Criseyde; Book IV 1201 (data/riverside_cats/TC4_riv.cat)</w:t>
        <w:br/>
      </w:r>
      <w:r>
        <w:rPr>
          <w:i/>
        </w:rPr>
        <w:t>Dar</w:t>
      </w:r>
      <w:r>
        <w:t xml:space="preserve"> </w:t>
      </w:r>
      <w:r>
        <w:t>nat</w:t>
      </w:r>
      <w:r>
        <w:t xml:space="preserve"> </w:t>
      </w:r>
      <w:r>
        <w:t>for</w:t>
      </w:r>
      <w:r>
        <w:t xml:space="preserve"> </w:t>
      </w:r>
      <w:r>
        <w:t>fere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1203 (data/riverside_cats/TC4_riv.cat)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us</w:t>
      </w:r>
      <w:r>
        <w:t xml:space="preserve"> </w:t>
      </w:r>
      <w:r>
        <w:t>lyven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Troilus and Criseyde; Book IV 1213 (data/riverside_cats/TC4_riv.cat)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sike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she</w:t>
      </w:r>
      <w:r>
        <w:t xml:space="preserve"> </w:t>
      </w:r>
      <w:r>
        <w:rPr>
          <w:i/>
        </w:rPr>
        <w:t>cride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1214 (data/riverside_cats/TC4_riv.cat)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Lady</w:t>
      </w:r>
      <w:r>
        <w:t xml:space="preserve"> </w:t>
      </w:r>
      <w:r>
        <w:t>myn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IV 1227 (data/riverside_cats/TC4_riv.cat)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anon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hire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1234 (data/riverside_cats/TC4_riv.cat)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youreself</w:t>
      </w:r>
      <w:r>
        <w:t xml:space="preserve"> </w:t>
      </w:r>
      <w:r>
        <w:t>anon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1234 (data/riverside_cats/TC4_riv.cat)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youreself</w:t>
      </w:r>
      <w:r>
        <w:t xml:space="preserve"> </w:t>
      </w:r>
      <w:r>
        <w:t>anon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1240 (data/riverside_cats/TC4_riv.cat)</w:t>
        <w:br/>
      </w:r>
      <w:r>
        <w:t>But</w:t>
      </w:r>
      <w:r>
        <w:t xml:space="preserve"> </w:t>
      </w:r>
      <w:r>
        <w:t>with</w:t>
      </w:r>
      <w:r>
        <w:t xml:space="preserve"> </w:t>
      </w:r>
      <w:r>
        <w:t>this</w:t>
      </w:r>
      <w:r>
        <w:t xml:space="preserve"> </w:t>
      </w:r>
      <w:r>
        <w:t>selve</w:t>
      </w:r>
      <w:r>
        <w:t xml:space="preserve"> </w:t>
      </w:r>
      <w:r>
        <w:t>swerd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1243 (data/riverside_cats/TC4_riv.cat)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rise</w:t>
      </w:r>
      <w:r>
        <w:t xml:space="preserve"> </w:t>
      </w:r>
      <w:r>
        <w:t>and</w:t>
      </w:r>
      <w:r>
        <w:t xml:space="preserve"> </w:t>
      </w:r>
      <w:r>
        <w:t>streght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1246 (data/riverside_cats/TC4_riv.cat)</w:t>
        <w:br/>
      </w:r>
      <w:r>
        <w:t>Knowe</w:t>
      </w:r>
      <w:r>
        <w:t xml:space="preserve"> </w:t>
      </w:r>
      <w:r>
        <w:t>I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far</w:t>
      </w:r>
      <w:r>
        <w:t xml:space="preserve"> </w:t>
      </w:r>
      <w:r>
        <w:t>henne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1254 (data/riverside_cats/TC4_riv.cat)</w:t>
        <w:br/>
      </w:r>
      <w:r>
        <w:t>Lo</w:t>
      </w:r>
      <w:r>
        <w:t xml:space="preserve"> </w:t>
      </w:r>
      <w:r>
        <w:t>herte</w:t>
      </w:r>
      <w:r>
        <w:t xml:space="preserve"> </w:t>
      </w:r>
      <w:r>
        <w:t>myn</w:t>
      </w:r>
      <w:r>
        <w:t xml:space="preserve"> </w:t>
      </w:r>
      <w:r>
        <w:t>wel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compleyne</w:t>
      </w:r>
      <w:r>
        <w:br/>
        <w:t>Troilus and Criseyde; Book IV 1255 (data/riverside_cats/TC4_riv.cat)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alwey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rPr>
          <w:i/>
        </w:rPr>
        <w:t>compleyne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1261 (data/riverside_cats/TC4_riv.cat)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t>as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1263 (data/riverside_cats/TC4_riv.cat)</w:t>
        <w:br/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yow</w:t>
      </w:r>
      <w:r>
        <w:t xml:space="preserve"> </w:t>
      </w:r>
      <w:r>
        <w:t>whil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1267 (data/riverside_cats/TC4_riv.cat)</w:t>
        <w:br/>
      </w:r>
      <w:r>
        <w:t>That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mys</w:t>
      </w:r>
      <w:r>
        <w:t xml:space="preserve"> </w:t>
      </w:r>
      <w:r>
        <w:t>and</w:t>
      </w:r>
      <w:r>
        <w:t xml:space="preserve"> </w:t>
      </w:r>
      <w:r>
        <w:t>slen</w:t>
      </w:r>
      <w:r>
        <w:t xml:space="preserve"> </w:t>
      </w:r>
      <w:r>
        <w:t>this</w:t>
      </w:r>
      <w:r>
        <w:t xml:space="preserve"> </w:t>
      </w:r>
      <w:r>
        <w:t>hevynesse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1268 (data/riverside_cats/TC4_riv.cat)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1269 (data/riverside_cats/TC4_riv.cat)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for</w:t>
      </w:r>
      <w:r>
        <w:t xml:space="preserve"> </w:t>
      </w:r>
      <w:r>
        <w:t>nothyng</w:t>
      </w:r>
      <w:r>
        <w:t xml:space="preserve"> </w:t>
      </w:r>
      <w:r>
        <w:t>ellis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1272 (data/riverside_cats/TC4_riv.cat)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remede</w:t>
      </w:r>
      <w:r>
        <w:t xml:space="preserve"> </w:t>
      </w:r>
      <w:r>
        <w:t>unto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1279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ben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1284 (data/riverside_cats/TC4_riv.cat)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1295 (data/riverside_cats/TC4_riv.cat)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demaunde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1295 (data/riverside_cats/TC4_riv.cat)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demaunde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1296 (data/riverside_cats/TC4_riv.cat)</w:t>
        <w:br/>
      </w:r>
      <w:r>
        <w:t>Now</w:t>
      </w:r>
      <w:r>
        <w:t xml:space="preserve"> </w:t>
      </w:r>
      <w:r>
        <w:t>herkneth</w:t>
      </w:r>
      <w:r>
        <w:t xml:space="preserve"> </w:t>
      </w:r>
      <w:r>
        <w:t>this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1297 (data/riverside_cats/TC4_riv.cat)</w:t>
        <w:br/>
      </w:r>
      <w:r>
        <w:t>My</w:t>
      </w:r>
      <w:r>
        <w:t xml:space="preserve"> </w:t>
      </w:r>
      <w:r>
        <w:t>goyng</w:t>
      </w:r>
      <w:r>
        <w:t xml:space="preserve"> </w:t>
      </w:r>
      <w:r>
        <w:t>graunted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by</w:t>
      </w:r>
      <w:r>
        <w:t xml:space="preserve"> </w:t>
      </w:r>
      <w:r>
        <w:t>parlement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1298 (data/riverside_cats/TC4_riv.cat)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withstonde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1313 (data/riverside_cats/TC4_riv.cat)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t>estat</w:t>
      </w:r>
      <w:r>
        <w:t xml:space="preserve"> </w:t>
      </w:r>
      <w:r>
        <w:t>yheere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1317 (data/riverside_cats/TC4_riv.cat)</w:t>
        <w:br/>
      </w:r>
      <w:r>
        <w:t>And</w:t>
      </w:r>
      <w:r>
        <w:t xml:space="preserve"> </w:t>
      </w:r>
      <w:r>
        <w:t>thenk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agon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1320 (data/riverside_cats/TC4_riv.cat)</w:t>
        <w:br/>
      </w:r>
      <w:r>
        <w:t>Er</w:t>
      </w:r>
      <w:r>
        <w:t xml:space="preserve"> </w:t>
      </w:r>
      <w:r>
        <w:t>dayes</w:t>
      </w:r>
      <w:r>
        <w:t xml:space="preserve"> </w:t>
      </w:r>
      <w:r>
        <w:t>ten</w:t>
      </w:r>
      <w:r>
        <w:t xml:space="preserve"> </w:t>
      </w:r>
      <w:r>
        <w:t>this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1322 (data/riverside_cats/TC4_riv.cat)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togideres</w:t>
      </w:r>
      <w:r>
        <w:t xml:space="preserve"> </w:t>
      </w:r>
      <w:r>
        <w:t>evere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1327 (data/riverside_cats/TC4_riv.cat)</w:t>
        <w:br/>
      </w:r>
      <w:r>
        <w:t>In</w:t>
      </w:r>
      <w:r>
        <w:t xml:space="preserve"> </w:t>
      </w:r>
      <w:r>
        <w:t>fourtenyght</w:t>
      </w:r>
      <w:r>
        <w:t xml:space="preserve"> </w:t>
      </w:r>
      <w:r>
        <w:t>ne</w:t>
      </w:r>
      <w:r>
        <w:t xml:space="preserve"> </w:t>
      </w:r>
      <w:r>
        <w:t>se</w:t>
      </w:r>
      <w:r>
        <w:t xml:space="preserve"> </w:t>
      </w:r>
      <w:r>
        <w:t>yow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1331 (data/riverside_cats/TC4_riv.cat)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kyn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1332 (data/riverside_cats/TC4_riv.cat)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onliche</w:t>
      </w:r>
      <w:r>
        <w:t xml:space="preserve"> </w:t>
      </w:r>
      <w:r>
        <w:t>it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woot</w:t>
      </w:r>
      <w:r>
        <w:br/>
        <w:t>Troilus and Criseyde; Book IV 1342 (data/riverside_cats/TC4_riv.cat)</w:t>
        <w:br/>
      </w:r>
      <w:r>
        <w:t>What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what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1346 (data/riverside_cats/TC4_riv.cat)</w:t>
        <w:br/>
      </w:r>
      <w:r>
        <w:t>Men</w:t>
      </w:r>
      <w:r>
        <w:t xml:space="preserve"> </w:t>
      </w:r>
      <w:r>
        <w:t>trete</w:t>
      </w:r>
      <w:r>
        <w:t xml:space="preserve"> </w:t>
      </w:r>
      <w:r>
        <w:t>of</w:t>
      </w:r>
      <w:r>
        <w:t xml:space="preserve"> </w:t>
      </w:r>
      <w:r>
        <w:t>pees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supposid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1347 (data/riverside_cats/TC4_riv.cat)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Eleyne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restore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1351 (data/riverside_cats/TC4_riv.cat)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at</w:t>
      </w:r>
      <w:r>
        <w:t xml:space="preserve"> </w:t>
      </w:r>
      <w:r>
        <w:t>ese</w:t>
      </w:r>
      <w:r>
        <w:t xml:space="preserve"> </w:t>
      </w:r>
      <w:r>
        <w:t>of</w:t>
      </w:r>
      <w:r>
        <w:t xml:space="preserve"> </w:t>
      </w:r>
      <w:r>
        <w:t>herte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1352 (data/riverside_cats/TC4_riv.cat)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pees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IV 1353 (data/riverside_cats/TC4_riv.cat)</w:t>
        <w:br/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pees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nedes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1357 (data/riverside_cats/TC4_riv.cat)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liberte</w:t>
      </w:r>
      <w:r>
        <w:t xml:space="preserve"> </w:t>
      </w:r>
      <w:r>
        <w:t>to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3rd sg must end in -th : liste</w:t>
      </w:r>
      <w:r>
        <w:br/>
        <w:t>Troilus and Criseyde; Book IV 1358 (data/riverside_cats/TC4_riv.cat)</w:t>
        <w:br/>
      </w:r>
      <w:r>
        <w:t>Whereas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liste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withouten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1359 (data/riverside_cats/TC4_riv.cat)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be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1359 (data/riverside_cats/TC4_riv.cat)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1361 (data/riverside_cats/TC4_riv.cat)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come</w:t>
      </w:r>
      <w:r>
        <w:t xml:space="preserve"> </w:t>
      </w:r>
      <w:r>
        <w:t>for</w:t>
      </w:r>
      <w:r>
        <w:t xml:space="preserve"> </w:t>
      </w:r>
      <w:r>
        <w:t>whider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rede</w:t>
      </w:r>
      <w:r>
        <w:br/>
        <w:t>Troilus and Criseyde; Book IV 1364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as</w:t>
      </w:r>
      <w:r>
        <w:t xml:space="preserve"> </w:t>
      </w:r>
      <w:r>
        <w:t>wisly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1366 (data/riverside_cats/TC4_riv.cat)</w:t>
        <w:br/>
      </w:r>
      <w:r>
        <w:t>Have</w:t>
      </w:r>
      <w:r>
        <w:t xml:space="preserve"> </w:t>
      </w:r>
      <w:r>
        <w:t>here</w:t>
      </w:r>
      <w:r>
        <w:t xml:space="preserve"> </w:t>
      </w:r>
      <w:r>
        <w:t>another</w:t>
      </w:r>
      <w:r>
        <w:t xml:space="preserve"> </w:t>
      </w:r>
      <w:r>
        <w:t>wey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1367 (data/riverside_cats/TC4_riv.cat)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1369 (data/riverside_cats/TC4_riv.cat)</w:t>
        <w:br/>
      </w:r>
      <w:r>
        <w:rPr>
          <w:i/>
        </w:rPr>
        <w:t>Is</w:t>
      </w:r>
      <w:r>
        <w:t xml:space="preserve"> </w:t>
      </w:r>
      <w:r>
        <w:t>old</w:t>
      </w:r>
      <w:r>
        <w:t xml:space="preserve"> </w:t>
      </w:r>
      <w:r>
        <w:t>and</w:t>
      </w:r>
      <w:r>
        <w:t xml:space="preserve"> </w:t>
      </w:r>
      <w:r>
        <w:t>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coveytise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1373 (data/riverside_cats/TC4_riv.cat)</w:t>
        <w:br/>
      </w:r>
      <w:r>
        <w:t>Lo</w:t>
      </w:r>
      <w:r>
        <w:t xml:space="preserve"> </w:t>
      </w:r>
      <w:r>
        <w:t>Troilus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1373 (data/riverside_cats/TC4_riv.cat)</w:t>
        <w:br/>
      </w:r>
      <w:r>
        <w:t>Lo</w:t>
      </w:r>
      <w:r>
        <w:t xml:space="preserve"> </w:t>
      </w:r>
      <w:r>
        <w:t>Troilus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1375 (data/riverside_cats/TC4_riv.cat)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1375 (data/riverside_cats/TC4_riv.cat)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1377 (data/riverside_cats/TC4_riv.cat)</w:t>
        <w:br/>
      </w:r>
      <w:r>
        <w:t>For</w:t>
      </w:r>
      <w:r>
        <w:t xml:space="preserve"> </w:t>
      </w:r>
      <w:r>
        <w:t>ay</w:t>
      </w:r>
      <w:r>
        <w:t xml:space="preserve"> </w:t>
      </w:r>
      <w:r>
        <w:t>with</w:t>
      </w:r>
      <w:r>
        <w:t xml:space="preserve"> </w:t>
      </w:r>
      <w:r>
        <w:t>gold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1383 (data/riverside_cats/TC4_riv.cat)</w:t>
        <w:br/>
      </w:r>
      <w:r>
        <w:t>It</w:t>
      </w:r>
      <w:r>
        <w:t xml:space="preserve"> </w:t>
      </w:r>
      <w:r>
        <w:t>sent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frend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or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-th : stant</w:t>
      </w:r>
      <w:r>
        <w:br/>
        <w:t>Troilus and Criseyde; Book IV 1386 (data/riverside_cats/TC4_riv.cat)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town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jupartie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1387 (data/riverside_cats/TC4_riv.cat)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an</w:t>
      </w:r>
      <w:r>
        <w:t xml:space="preserve"> </w:t>
      </w:r>
      <w:r>
        <w:t>huge</w:t>
      </w:r>
      <w:r>
        <w:t xml:space="preserve"> </w:t>
      </w:r>
      <w:r>
        <w:t>quantite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1388 (data/riverside_cats/TC4_riv.cat)</w:t>
        <w:br/>
      </w:r>
      <w:r>
        <w:t>Thus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but</w:t>
      </w:r>
      <w:r>
        <w:t xml:space="preserve"> </w:t>
      </w:r>
      <w:r>
        <w:t>lest</w:t>
      </w:r>
      <w:r>
        <w:t xml:space="preserve"> </w:t>
      </w:r>
      <w:r>
        <w:t>it</w:t>
      </w:r>
      <w:r>
        <w:t xml:space="preserve"> </w:t>
      </w:r>
      <w:r>
        <w:t>folk</w:t>
      </w:r>
      <w:r>
        <w:t xml:space="preserve"> </w:t>
      </w:r>
      <w:r>
        <w:t>espide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1389 (data/riverside_cats/TC4_riv.cat)</w:t>
        <w:br/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sent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wyght</w:t>
      </w:r>
      <w:r>
        <w:t xml:space="preserve"> </w:t>
      </w:r>
      <w:r>
        <w:t>but</w:t>
      </w:r>
      <w:r>
        <w:t xml:space="preserve"> </w:t>
      </w:r>
      <w:r>
        <w:t>by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bytyde</w:t>
      </w:r>
      <w:r>
        <w:br/>
        <w:t>Troilus and Criseyde; Book IV 1390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ek</w:t>
      </w:r>
      <w:r>
        <w:t xml:space="preserve"> </w:t>
      </w:r>
      <w:r>
        <w:t>shewen</w:t>
      </w:r>
      <w:r>
        <w:t xml:space="preserve"> </w:t>
      </w:r>
      <w:r>
        <w:t>hym</w:t>
      </w:r>
      <w:r>
        <w:t xml:space="preserve"> </w:t>
      </w:r>
      <w:r>
        <w:t>yf</w:t>
      </w:r>
      <w:r>
        <w:t xml:space="preserve"> </w:t>
      </w:r>
      <w:r>
        <w:t>pees</w:t>
      </w:r>
      <w:r>
        <w:t xml:space="preserve"> </w:t>
      </w:r>
      <w:r>
        <w:rPr>
          <w:i/>
        </w:rPr>
        <w:t>bytyde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1392 (data/riverside_cats/TC4_riv.cat)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the</w:t>
      </w:r>
      <w:r>
        <w:t xml:space="preserve"> </w:t>
      </w:r>
      <w:r>
        <w:t>wrathe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1396 (data/riverside_cats/TC4_riv.cat)</w:t>
        <w:br/>
      </w:r>
      <w:r>
        <w:t>That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his</w:t>
      </w:r>
      <w:r>
        <w:t xml:space="preserve"> </w:t>
      </w:r>
      <w:r>
        <w:t>sowle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shal</w:t>
      </w:r>
      <w:r>
        <w:t xml:space="preserve"> </w:t>
      </w:r>
      <w:r>
        <w:t>he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1396 (data/riverside_cats/TC4_riv.cat)</w:t>
        <w:br/>
      </w:r>
      <w:r>
        <w:t>That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his</w:t>
      </w:r>
      <w:r>
        <w:t xml:space="preserve"> </w:t>
      </w:r>
      <w:r>
        <w:t>sowle</w:t>
      </w:r>
      <w:r>
        <w:t xml:space="preserve"> </w:t>
      </w:r>
      <w:r>
        <w:t>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1399 (data/riverside_cats/TC4_riv.cat)</w:t>
        <w:br/>
      </w:r>
      <w:r>
        <w:t>Desir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blende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1413 (data/riverside_cats/TC4_riv.cat)</w:t>
        <w:br/>
      </w:r>
      <w:r>
        <w:t>And</w:t>
      </w:r>
      <w:r>
        <w:t xml:space="preserve"> </w:t>
      </w:r>
      <w:r>
        <w:rPr>
          <w:i/>
        </w:rPr>
        <w:t>don</w:t>
      </w:r>
      <w:r>
        <w:t xml:space="preserve"> </w:t>
      </w:r>
      <w:r>
        <w:t>my</w:t>
      </w:r>
      <w:r>
        <w:t xml:space="preserve"> </w:t>
      </w:r>
      <w:r>
        <w:t>red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or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1419 (data/riverside_cats/TC4_riv.cat)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starf</w:t>
      </w:r>
      <w:r>
        <w:t xml:space="preserve"> </w:t>
      </w:r>
      <w:r>
        <w:t>for</w:t>
      </w:r>
      <w:r>
        <w:t xml:space="preserve"> </w:t>
      </w:r>
      <w:r>
        <w:t>wo</w:t>
      </w:r>
      <w:r>
        <w:t xml:space="preserve"> </w:t>
      </w:r>
      <w:r>
        <w:t>neigh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1424 (data/riverside_cats/TC4_riv.cat)</w:t>
        <w:br/>
      </w:r>
      <w:r>
        <w:t>And</w:t>
      </w:r>
      <w:r>
        <w:t xml:space="preserve"> </w:t>
      </w:r>
      <w:r>
        <w:t>verrayliche</w:t>
      </w:r>
      <w:r>
        <w:t xml:space="preserve"> </w:t>
      </w:r>
      <w:r>
        <w:t>him</w:t>
      </w:r>
      <w:r>
        <w:t xml:space="preserve"> </w:t>
      </w:r>
      <w:r>
        <w:t>semed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1425 (data/riverside_cats/TC4_riv.cat)</w:t>
        <w:br/>
      </w:r>
      <w:r>
        <w:t>The</w:t>
      </w:r>
      <w:r>
        <w:t xml:space="preserve"> </w:t>
      </w:r>
      <w:r>
        <w:t>selve</w:t>
      </w:r>
      <w:r>
        <w:t xml:space="preserve"> </w:t>
      </w:r>
      <w:r>
        <w:t>wit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t>hire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Past plural must end in -en or -e : delited</w:t>
      </w:r>
      <w:r>
        <w:br/>
        <w:t>Troilus and Criseyde; Book IV 1435 (data/riverside_cats/TC4_riv.cat)</w:t>
        <w:br/>
      </w:r>
      <w:r>
        <w:rPr>
          <w:i/>
        </w:rPr>
        <w:t>Delited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t>made</w:t>
      </w:r>
      <w:r>
        <w:t xml:space="preserve"> </w:t>
      </w:r>
      <w:r>
        <w:t>hire</w:t>
      </w:r>
      <w:r>
        <w:t xml:space="preserve"> </w:t>
      </w:r>
      <w:r>
        <w:t>hertes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1447 (data/riverside_cats/TC4_riv.cat)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though</w:t>
      </w:r>
      <w:r>
        <w:t xml:space="preserve"> </w:t>
      </w:r>
      <w:r>
        <w:t>litel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recche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1455 (data/riverside_cats/TC4_riv.cat)</w:t>
        <w:br/>
      </w:r>
      <w:r>
        <w:t>Youre</w:t>
      </w:r>
      <w:r>
        <w:t xml:space="preserve"> </w:t>
      </w:r>
      <w:r>
        <w:t>syre</w:t>
      </w:r>
      <w:r>
        <w:t xml:space="preserve"> </w:t>
      </w:r>
      <w:r>
        <w:rPr>
          <w:i/>
        </w:rPr>
        <w:t>is</w:t>
      </w:r>
      <w:r>
        <w:t xml:space="preserve"> </w:t>
      </w:r>
      <w:r>
        <w:t>wys</w:t>
      </w:r>
      <w:r>
        <w:t xml:space="preserve"> </w:t>
      </w:r>
      <w:r>
        <w:t>and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1457 (data/riverside_cats/TC4_riv.cat)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halten</w:t>
      </w:r>
      <w:r>
        <w:t xml:space="preserve"> </w:t>
      </w:r>
      <w:r>
        <w:t>unespied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IV 1458 (data/riverside_cats/TC4_riv.cat)</w:t>
        <w:br/>
      </w:r>
      <w:r>
        <w:t>Byfore</w:t>
      </w:r>
      <w:r>
        <w:t xml:space="preserve"> </w:t>
      </w:r>
      <w:r>
        <w:t>a</w:t>
      </w:r>
      <w:r>
        <w:t xml:space="preserve"> </w:t>
      </w:r>
      <w:r>
        <w:t>crepel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craft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1460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moeble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biraft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1461 (data/riverside_cats/TC4_riv.cat)</w:t>
        <w:br/>
      </w:r>
      <w:r>
        <w:t>His</w:t>
      </w:r>
      <w:r>
        <w:t xml:space="preserve"> </w:t>
      </w:r>
      <w:r>
        <w:t>olde</w:t>
      </w:r>
      <w:r>
        <w:t xml:space="preserve"> </w:t>
      </w:r>
      <w:r>
        <w:t>sleighte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so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laft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1462 (data/riverside_cats/TC4_riv.cat)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blende</w:t>
      </w:r>
      <w:r>
        <w:t xml:space="preserve"> </w:t>
      </w:r>
      <w:r>
        <w:t>hym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wommanhede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1471 (data/riverside_cats/TC4_riv.cat)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ek</w:t>
      </w:r>
      <w:r>
        <w:t xml:space="preserve"> </w:t>
      </w:r>
      <w:r>
        <w:t>sen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glose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IV 1472 (data/riverside_cats/TC4_riv.cat)</w:t>
        <w:br/>
      </w:r>
      <w:r>
        <w:t>To</w:t>
      </w:r>
      <w:r>
        <w:t xml:space="preserve"> </w:t>
      </w:r>
      <w:r>
        <w:t>ben</w:t>
      </w:r>
      <w:r>
        <w:t xml:space="preserve"> </w:t>
      </w:r>
      <w:r>
        <w:t>a</w:t>
      </w:r>
      <w:r>
        <w:t xml:space="preserve"> </w:t>
      </w:r>
      <w:r>
        <w:t>wif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wel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1473 (data/riverside_cats/TC4_riv.cat)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som</w:t>
      </w:r>
      <w:r>
        <w:t xml:space="preserve"> </w:t>
      </w:r>
      <w:r>
        <w:t>Grek</w:t>
      </w:r>
      <w:r>
        <w:t xml:space="preserve"> </w:t>
      </w:r>
      <w:r>
        <w:t>so</w:t>
      </w:r>
      <w:r>
        <w:t xml:space="preserve"> </w:t>
      </w:r>
      <w:r>
        <w:t>preyse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alose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1474 (data/riverside_cats/TC4_riv.cat)</w:t>
        <w:br/>
      </w:r>
      <w:r>
        <w:t>That</w:t>
      </w:r>
      <w:r>
        <w:t xml:space="preserve"> </w:t>
      </w:r>
      <w:r>
        <w:t>ravysshen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1476 (data/riverside_cats/TC4_riv.cat)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ye</w:t>
      </w:r>
      <w:r>
        <w:t xml:space="preserve"> </w:t>
      </w:r>
      <w:r>
        <w:t>nyl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1477 (data/riverside_cats/TC4_riv.cat)</w:t>
        <w:br/>
      </w:r>
      <w:r>
        <w:rPr>
          <w:i/>
        </w:rPr>
        <w:t>Shal</w:t>
      </w:r>
      <w:r>
        <w:t xml:space="preserve"> </w:t>
      </w:r>
      <w:r>
        <w:t>causeles</w:t>
      </w:r>
      <w:r>
        <w:t xml:space="preserve"> </w:t>
      </w:r>
      <w:r>
        <w:t>so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1478 (data/riverside_cats/TC4_riv.cat)</w:t>
        <w:br/>
      </w:r>
      <w:r>
        <w:t>And</w:t>
      </w:r>
      <w:r>
        <w:t xml:space="preserve"> </w:t>
      </w:r>
      <w:r>
        <w:t>over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despise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1479 (data/riverside_cats/TC4_riv.cat)</w:t>
        <w:br/>
      </w:r>
      <w:r>
        <w:t>Us</w:t>
      </w:r>
      <w:r>
        <w:t xml:space="preserve"> </w:t>
      </w:r>
      <w:r>
        <w:t>alle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cite</w:t>
      </w:r>
      <w:r>
        <w:t xml:space="preserve"> </w:t>
      </w:r>
      <w:r>
        <w:t>nys</w:t>
      </w:r>
      <w:r>
        <w:t xml:space="preserve"> </w:t>
      </w:r>
      <w:r>
        <w:t>but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1481 (data/riverside_cats/TC4_riv.cat)</w:t>
        <w:br/>
      </w:r>
      <w:r>
        <w:t>Forwhi</w:t>
      </w:r>
      <w:r>
        <w:t xml:space="preserve"> </w:t>
      </w:r>
      <w:r>
        <w:t>the</w:t>
      </w:r>
      <w:r>
        <w:t xml:space="preserve"> </w:t>
      </w:r>
      <w:r>
        <w:t>Grekis</w:t>
      </w:r>
      <w:r>
        <w:t xml:space="preserve"> </w:t>
      </w:r>
      <w:r>
        <w:t>han</w:t>
      </w:r>
      <w:r>
        <w:t xml:space="preserve"> </w:t>
      </w:r>
      <w:r>
        <w:t>it</w:t>
      </w:r>
      <w:r>
        <w:t xml:space="preserve"> </w:t>
      </w:r>
      <w:r>
        <w:t>alle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1483 (data/riverside_cats/TC4_riv.cat)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wordes</w:t>
      </w:r>
      <w:r>
        <w:t xml:space="preserve"> </w:t>
      </w:r>
      <w:r>
        <w:t>fere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1489 (data/riverside_cats/TC4_riv.cat)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dullen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rudenesse</w:t>
      </w:r>
      <w:r>
        <w:br/>
        <w:br/>
      </w:r>
    </w:p>
    <w:p>
      <w:r>
        <w:rPr>
          <w:b/>
        </w:rPr>
        <w:t>Present 3rd sg must end in -th : remorde</w:t>
      </w:r>
      <w:r>
        <w:br/>
        <w:t>Troilus and Criseyde; Book IV 1491 (data/riverside_cats/TC4_riv.cat)</w:t>
        <w:br/>
      </w:r>
      <w:r>
        <w:rPr>
          <w:i/>
        </w:rPr>
        <w:t>Remorde</w:t>
      </w:r>
      <w:r>
        <w:t xml:space="preserve"> </w:t>
      </w:r>
      <w:r>
        <w:t>yow</w:t>
      </w:r>
      <w:r>
        <w:t xml:space="preserve"> </w:t>
      </w:r>
      <w:r>
        <w:t>or</w:t>
      </w:r>
      <w:r>
        <w:t xml:space="preserve"> </w:t>
      </w:r>
      <w:r>
        <w:t>vertu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1492 (data/riverside_cats/TC4_riv.cat)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grevous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1493 (data/riverside_cats/TC4_riv.cat)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brest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rende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1494 (data/riverside_cats/TC4_riv.cat)</w:t>
        <w:br/>
      </w:r>
      <w:r>
        <w:t>Ne</w:t>
      </w:r>
      <w:r>
        <w:t xml:space="preserve"> </w:t>
      </w:r>
      <w:r>
        <w:t>dredeles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synke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1504 (data/riverside_cats/TC4_riv.cat)</w:t>
        <w:br/>
      </w:r>
      <w:r>
        <w:t>And</w:t>
      </w:r>
      <w:r>
        <w:t xml:space="preserve"> </w:t>
      </w:r>
      <w:r>
        <w:t>thynk</w:t>
      </w:r>
      <w:r>
        <w:t xml:space="preserve"> </w:t>
      </w:r>
      <w:r>
        <w:t>that</w:t>
      </w:r>
      <w:r>
        <w:t xml:space="preserve"> </w:t>
      </w:r>
      <w:r>
        <w:t>folie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1504 (data/riverside_cats/TC4_riv.cat)</w:t>
        <w:br/>
      </w:r>
      <w:r>
        <w:t>And</w:t>
      </w:r>
      <w:r>
        <w:t xml:space="preserve"> </w:t>
      </w:r>
      <w:r>
        <w:t>thynk</w:t>
      </w:r>
      <w:r>
        <w:t xml:space="preserve"> </w:t>
      </w:r>
      <w:r>
        <w:t>that</w:t>
      </w:r>
      <w:r>
        <w:t xml:space="preserve"> </w:t>
      </w:r>
      <w:r>
        <w:t>folie</w:t>
      </w:r>
      <w:r>
        <w:t xml:space="preserve"> </w:t>
      </w:r>
      <w:r>
        <w:t>is</w:t>
      </w:r>
      <w:r>
        <w:t xml:space="preserve"> </w:t>
      </w:r>
      <w:r>
        <w:t>whan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1509 (data/riverside_cats/TC4_riv.cat)</w:t>
        <w:br/>
      </w:r>
      <w:r>
        <w:t>In</w:t>
      </w:r>
      <w:r>
        <w:t xml:space="preserve"> </w:t>
      </w:r>
      <w:r>
        <w:t>cas</w:t>
      </w:r>
      <w:r>
        <w:t xml:space="preserve"> </w:t>
      </w:r>
      <w:r>
        <w:t>ye</w:t>
      </w:r>
      <w:r>
        <w:t xml:space="preserve"> </w:t>
      </w:r>
      <w:r>
        <w:t>sholden</w:t>
      </w:r>
      <w:r>
        <w:t xml:space="preserve"> </w:t>
      </w:r>
      <w:r>
        <w:t>to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1514 (data/riverside_cats/TC4_riv.cat)</w:t>
        <w:br/>
      </w:r>
      <w:r>
        <w:t>Of</w:t>
      </w:r>
      <w:r>
        <w:t xml:space="preserve"> </w:t>
      </w:r>
      <w:r>
        <w:t>tresour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1516 (data/riverside_cats/TC4_riv.cat)</w:t>
        <w:br/>
      </w:r>
      <w:r>
        <w:t>Til</w:t>
      </w:r>
      <w:r>
        <w:t xml:space="preserve"> </w:t>
      </w:r>
      <w:r>
        <w:t>into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IV 1518 (data/riverside_cats/TC4_riv.cat)</w:t>
        <w:br/>
      </w:r>
      <w:r>
        <w:t>For</w:t>
      </w:r>
      <w:r>
        <w:t xml:space="preserve"> </w:t>
      </w:r>
      <w:r>
        <w:t>everich</w:t>
      </w:r>
      <w:r>
        <w:t xml:space="preserve"> </w:t>
      </w:r>
      <w:r>
        <w:t>other</w:t>
      </w:r>
      <w:r>
        <w:t xml:space="preserve"> </w:t>
      </w:r>
      <w:r>
        <w:t>wey</w:t>
      </w:r>
      <w:r>
        <w:t xml:space="preserve"> </w:t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IV 1525 (data/riverside_cats/TC4_riv.cat)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anon</w:t>
      </w:r>
      <w:r>
        <w:t xml:space="preserve"> </w:t>
      </w:r>
      <w:r>
        <w:t>for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1526 (data/riverside_cats/TC4_riv.cat)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assente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1528 (data/riverside_cats/TC4_riv.cat)</w:t>
        <w:br/>
      </w:r>
      <w:r>
        <w:rPr>
          <w:i/>
        </w:rPr>
        <w:t>Answerde</w:t>
      </w:r>
      <w:r>
        <w:t xml:space="preserve"> </w:t>
      </w:r>
      <w:r>
        <w:t>Ywys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1529 (data/riverside_cats/TC4_riv.cat)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IV 1532 (data/riverside_cats/TC4_riv.cat)</w:t>
        <w:br/>
      </w:r>
      <w:r>
        <w:t>And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at</w:t>
      </w:r>
      <w:r>
        <w:t xml:space="preserve"> </w:t>
      </w:r>
      <w:r>
        <w:t>my</w:t>
      </w:r>
      <w:r>
        <w:t xml:space="preserve"> </w:t>
      </w:r>
      <w:r>
        <w:t>mooste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-th : tobreste</w:t>
      </w:r>
      <w:r>
        <w:br/>
        <w:t>Troilus and Criseyde; Book IV 1546 (data/riverside_cats/TC4_riv.cat)</w:t>
        <w:br/>
      </w:r>
      <w:r>
        <w:t>And</w:t>
      </w:r>
      <w:r>
        <w:t xml:space="preserve"> </w:t>
      </w:r>
      <w:r>
        <w:t>Attropos</w:t>
      </w:r>
      <w:r>
        <w:t xml:space="preserve"> </w:t>
      </w:r>
      <w:r>
        <w:t>my</w:t>
      </w:r>
      <w:r>
        <w:t xml:space="preserve"> </w:t>
      </w:r>
      <w:r>
        <w:t>thred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rPr>
          <w:i/>
        </w:rPr>
        <w:t>tobreste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1550 (data/riverside_cats/TC4_riv.cat)</w:t>
        <w:br/>
      </w:r>
      <w:r>
        <w:t>Ber</w:t>
      </w:r>
      <w:r>
        <w:t xml:space="preserve"> </w:t>
      </w:r>
      <w:r>
        <w:t>witnesse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1555 (data/riverside_cats/TC4_riv.cat)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speke</w:t>
      </w:r>
      <w:r>
        <w:t xml:space="preserve"> </w:t>
      </w:r>
      <w:r>
        <w:t>awey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forbede</w:t>
      </w:r>
      <w:r>
        <w:br/>
        <w:t>Troilus and Criseyde; Book IV 1556 (data/riverside_cats/TC4_riv.cat)</w:t>
        <w:br/>
      </w:r>
      <w:r>
        <w:t>And</w:t>
      </w:r>
      <w:r>
        <w:t xml:space="preserve"> </w:t>
      </w:r>
      <w:r>
        <w:t>leten</w:t>
      </w:r>
      <w:r>
        <w:t xml:space="preserve"> </w:t>
      </w:r>
      <w:r>
        <w:t>alle</w:t>
      </w:r>
      <w:r>
        <w:t xml:space="preserve"> </w:t>
      </w:r>
      <w:r>
        <w:t>youre</w:t>
      </w:r>
      <w:r>
        <w:t xml:space="preserve"> </w:t>
      </w:r>
      <w:r>
        <w:t>frendes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1562 (data/riverside_cats/TC4_riv.cat)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heereafter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take</w:t>
      </w:r>
      <w:r>
        <w:br/>
        <w:t>Troilus and Criseyde; Book IV 1562 (data/riverside_cats/TC4_riv.cat)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heereafter</w:t>
      </w:r>
      <w:r>
        <w:t xml:space="preserve"> </w:t>
      </w:r>
      <w:r>
        <w:rPr>
          <w:i/>
        </w:rPr>
        <w:t>take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1572 (data/riverside_cats/TC4_riv.cat)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drof</w:t>
      </w:r>
      <w:r>
        <w:t xml:space="preserve"> </w:t>
      </w:r>
      <w:r>
        <w:t>yow</w:t>
      </w:r>
      <w:r>
        <w:t xml:space="preserve"> </w:t>
      </w:r>
      <w:r>
        <w:t>naught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1584 (data/riverside_cats/TC4_riv.cat)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suffrant</w:t>
      </w:r>
      <w:r>
        <w:t xml:space="preserve"> </w:t>
      </w:r>
      <w:r>
        <w:t>overcomith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1585 (data/riverside_cats/TC4_riv.cat)</w:t>
        <w:br/>
      </w:r>
      <w:r>
        <w:t>Ek</w:t>
      </w:r>
      <w:r>
        <w:t xml:space="preserve"> </w:t>
      </w:r>
      <w:r>
        <w:t>Whoso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lief</w:t>
      </w:r>
      <w:r>
        <w:t xml:space="preserve"> </w:t>
      </w:r>
      <w:r>
        <w:t>he</w:t>
      </w:r>
      <w:r>
        <w:t xml:space="preserve"> </w:t>
      </w:r>
      <w:r>
        <w:t>lief</w:t>
      </w:r>
      <w:r>
        <w:t xml:space="preserve"> </w:t>
      </w:r>
      <w:r>
        <w:t>moot</w:t>
      </w:r>
      <w:r>
        <w:t xml:space="preserve"> </w:t>
      </w:r>
      <w:r>
        <w:t>lete</w:t>
      </w:r>
      <w:r>
        <w:br/>
        <w:br/>
      </w:r>
    </w:p>
    <w:p>
      <w:r>
        <w:rPr>
          <w:b/>
        </w:rPr>
        <w:t>Present 3rd sg must end in -th : moot</w:t>
      </w:r>
      <w:r>
        <w:br/>
        <w:t>Troilus and Criseyde; Book IV 1585 (data/riverside_cats/TC4_riv.cat)</w:t>
        <w:br/>
      </w:r>
      <w:r>
        <w:t>Ek</w:t>
      </w:r>
      <w:r>
        <w:t xml:space="preserve"> </w:t>
      </w:r>
      <w:r>
        <w:t>Whoso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lief</w:t>
      </w:r>
      <w:r>
        <w:t xml:space="preserve"> </w:t>
      </w:r>
      <w:r>
        <w:t>he</w:t>
      </w:r>
      <w:r>
        <w:t xml:space="preserve"> </w:t>
      </w:r>
      <w:r>
        <w:t>lief</w:t>
      </w:r>
      <w:r>
        <w:t xml:space="preserve"> </w:t>
      </w:r>
      <w:r>
        <w:rPr>
          <w:i/>
        </w:rPr>
        <w:t>moot</w:t>
      </w:r>
      <w:r>
        <w:t xml:space="preserve"> </w:t>
      </w:r>
      <w:r>
        <w:t>lete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1587 (data/riverside_cats/TC4_riv.cat)</w:t>
        <w:br/>
      </w:r>
      <w:r>
        <w:t>By</w:t>
      </w:r>
      <w:r>
        <w:t xml:space="preserve"> </w:t>
      </w:r>
      <w:r>
        <w:t>pacience</w:t>
      </w:r>
      <w:r>
        <w:t xml:space="preserve"> </w:t>
      </w:r>
      <w:r>
        <w:t>and</w:t>
      </w:r>
      <w:r>
        <w:t xml:space="preserve"> </w:t>
      </w:r>
      <w:r>
        <w:t>thynk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helpe</w:t>
      </w:r>
      <w:r>
        <w:br/>
        <w:t>Troilus and Criseyde; Book IV 1594 (data/riverside_cats/TC4_riv.cat)</w:t>
        <w:br/>
      </w:r>
      <w:r>
        <w:t>I</w:t>
      </w:r>
      <w:r>
        <w:t xml:space="preserve"> </w:t>
      </w:r>
      <w:r>
        <w:t>mene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Juno</w:t>
      </w:r>
      <w:r>
        <w:t xml:space="preserve"> </w:t>
      </w:r>
      <w:r>
        <w:t>hevenes</w:t>
      </w:r>
      <w:r>
        <w:t xml:space="preserve"> </w:t>
      </w:r>
      <w:r>
        <w:t>quene</w:t>
      </w:r>
      <w:r>
        <w:br/>
        <w:br/>
      </w:r>
    </w:p>
    <w:p>
      <w:r>
        <w:rPr>
          <w:b/>
        </w:rPr>
        <w:t>Present 3rd sg must end in -th : be</w:t>
      </w:r>
      <w:r>
        <w:br/>
        <w:t>Troilus and Criseyde; Book IV 1597 (data/riverside_cats/TC4_riv.cat)</w:t>
        <w:br/>
      </w:r>
      <w:r>
        <w:t>And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soth</w:t>
      </w:r>
      <w:r>
        <w:t xml:space="preserve"> </w:t>
      </w:r>
      <w:r>
        <w:t>quod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-th : mot</w:t>
      </w:r>
      <w:r>
        <w:br/>
        <w:t>Troilus and Criseyde; Book IV 1599 (data/riverside_cats/TC4_riv.cat)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nede</w:t>
      </w:r>
      <w:r>
        <w:t xml:space="preserve"> </w:t>
      </w:r>
      <w:r>
        <w:t>it</w:t>
      </w:r>
      <w:r>
        <w:t xml:space="preserve"> </w:t>
      </w:r>
      <w:r>
        <w:rPr>
          <w:i/>
        </w:rPr>
        <w:t>mot</w:t>
      </w:r>
      <w:r>
        <w:t xml:space="preserve"> </w:t>
      </w:r>
      <w:r>
        <w:t>be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1600 (data/riverside_cats/TC4_riv.cat)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1604 (data/riverside_cats/TC4_riv.cat)</w:t>
        <w:br/>
      </w:r>
      <w:r>
        <w:t>O</w:t>
      </w:r>
      <w:r>
        <w:t xml:space="preserve"> </w:t>
      </w:r>
      <w:r>
        <w:t>mercy</w:t>
      </w:r>
      <w:r>
        <w:t xml:space="preserve"> </w:t>
      </w:r>
      <w:r>
        <w:t>God</w:t>
      </w:r>
      <w:r>
        <w:t xml:space="preserve"> </w:t>
      </w:r>
      <w:r>
        <w:t>what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1607 (data/riverside_cats/TC4_riv.cat)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wordes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yseene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1622 (data/riverside_cats/TC4_riv.cat)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mot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Grekis</w:t>
      </w:r>
      <w:r>
        <w:t xml:space="preserve"> </w:t>
      </w:r>
      <w:r>
        <w:t>oost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1628 (data/riverside_cats/TC4_riv.cat)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holde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t>awey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1631 (data/riverside_cats/TC4_riv.cat)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torne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t>to</w:t>
      </w:r>
      <w:r>
        <w:t xml:space="preserve"> </w:t>
      </w:r>
      <w:r>
        <w:t>joie</w:t>
      </w:r>
      <w:r>
        <w:br/>
        <w:br/>
      </w:r>
    </w:p>
    <w:p>
      <w:r>
        <w:rPr>
          <w:b/>
        </w:rPr>
        <w:t>Present 3rd sg must end in -th : list</w:t>
      </w:r>
      <w:r>
        <w:br/>
        <w:t>Troilus and Criseyde; Book IV 1633 (data/riverside_cats/TC4_riv.cat)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don</w:t>
      </w:r>
      <w:r>
        <w:t xml:space="preserve"> </w:t>
      </w:r>
      <w:r>
        <w:t>ought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preyere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1637 (data/riverside_cats/TC4_riv.cat)</w:t>
        <w:br/>
      </w:r>
      <w:r>
        <w:t>I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sen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brynge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-th : do</w:t>
      </w:r>
      <w:r>
        <w:br/>
        <w:t>Troilus and Criseyde; Book IV 1643 (data/riverside_cats/TC4_riv.cat)</w:t>
        <w:br/>
      </w:r>
      <w:r>
        <w:t>Of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fro</w:t>
      </w:r>
      <w:r>
        <w:t xml:space="preserve"> </w:t>
      </w:r>
      <w:r>
        <w:t>youre</w:t>
      </w:r>
      <w:r>
        <w:t xml:space="preserve"> </w:t>
      </w:r>
      <w:r>
        <w:t>remembraunce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1645 (data/riverside_cats/TC4_riv.cat)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thyng</w:t>
      </w:r>
      <w:r>
        <w:t xml:space="preserve"> </w:t>
      </w:r>
      <w:r>
        <w:t>ay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bisy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entende</w:t>
      </w:r>
      <w:r>
        <w:br/>
        <w:t>Troilus and Criseyde; Book IV 1649 (data/riverside_cats/TC4_riv.cat)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trouthe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rPr>
          <w:i/>
        </w:rPr>
        <w:t>entende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1653 (data/riverside_cats/TC4_riv.cat)</w:t>
        <w:br/>
      </w:r>
      <w:r>
        <w:t>To</w:t>
      </w:r>
      <w:r>
        <w:t xml:space="preserve"> </w:t>
      </w:r>
      <w:r>
        <w:t>this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Troilus</w:t>
      </w:r>
      <w:r>
        <w:t xml:space="preserve"> </w:t>
      </w:r>
      <w:r>
        <w:t>and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1658 (data/riverside_cats/TC4_riv.cat)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1659 (data/riverside_cats/TC4_riv.cat)</w:t>
        <w:br/>
      </w:r>
      <w:r>
        <w:t>I</w:t>
      </w:r>
      <w:r>
        <w:t xml:space="preserve"> </w:t>
      </w:r>
      <w:r>
        <w:t>kan</w:t>
      </w:r>
      <w:r>
        <w:t xml:space="preserve"> </w:t>
      </w:r>
      <w:r>
        <w:t>na</w:t>
      </w:r>
      <w:r>
        <w:t xml:space="preserve"> </w:t>
      </w:r>
      <w:r>
        <w:t>more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at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IV 1663 (data/riverside_cats/TC4_riv.cat)</w:t>
        <w:br/>
      </w:r>
      <w:r>
        <w:t>To</w:t>
      </w:r>
      <w:r>
        <w:t xml:space="preserve"> </w:t>
      </w:r>
      <w:r>
        <w:t>quyte</w:t>
      </w:r>
      <w:r>
        <w:t xml:space="preserve"> </w:t>
      </w:r>
      <w:r>
        <w:t>hym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-th : wol</w:t>
      </w:r>
      <w:r>
        <w:br/>
        <w:t>Troilus and Criseyde; Book IV 1664 (data/riverside_cats/TC4_riv.cat)</w:t>
        <w:br/>
      </w:r>
      <w:r>
        <w:t>And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conserve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1665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t>founde</w:t>
      </w:r>
      <w:r>
        <w:br/>
        <w:br/>
      </w:r>
    </w:p>
    <w:p>
      <w:r>
        <w:rPr>
          <w:b/>
        </w:rPr>
        <w:t>Present 3rd sg must end in -th : shal</w:t>
      </w:r>
      <w:r>
        <w:br/>
        <w:t>Troilus and Criseyde; Book IV 1666 (data/riverside_cats/TC4_riv.cat)</w:t>
        <w:br/>
      </w:r>
      <w:r>
        <w:t>That</w:t>
      </w:r>
      <w:r>
        <w:t xml:space="preserve"> </w:t>
      </w:r>
      <w:r>
        <w:t>ay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meward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rebounde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1683 (data/riverside_cats/TC4_riv.cat)</w:t>
        <w:br/>
      </w:r>
      <w:r>
        <w:t>But</w:t>
      </w:r>
      <w:r>
        <w:t xml:space="preserve"> </w:t>
      </w:r>
      <w:r>
        <w:t>Juppiter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myght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1683 (data/riverside_cats/TC4_riv.cat)</w:t>
        <w:br/>
      </w:r>
      <w:r>
        <w:t>But</w:t>
      </w:r>
      <w:r>
        <w:t xml:space="preserve"> </w:t>
      </w:r>
      <w:r>
        <w:t>Juppiter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myght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may</w:t>
      </w:r>
      <w:r>
        <w:br/>
        <w:t>Troilus and Criseyde; Book IV 1686 (data/riverside_cats/TC4_riv.cat)</w:t>
        <w:br/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is</w:t>
      </w:r>
      <w:r>
        <w:br/>
        <w:t>Troilus and Criseyde; Book IV 1687 (data/riverside_cats/TC4_riv.cat)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now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rise</w:t>
      </w:r>
      <w:r>
        <w:br/>
        <w:br/>
      </w:r>
    </w:p>
    <w:p>
      <w:r>
        <w:rPr>
          <w:b/>
        </w:rPr>
        <w:t>Weak pt sg must end in -ed, -d, or -t : cladde</w:t>
      </w:r>
      <w:r>
        <w:br/>
        <w:t>Troilus and Criseyde; Book IV 1690 (data/riverside_cats/TC4_riv.cat)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gan</w:t>
      </w:r>
      <w:r>
        <w:t xml:space="preserve"> </w:t>
      </w:r>
      <w:r>
        <w:t>rise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hym</w:t>
      </w:r>
      <w:r>
        <w:t xml:space="preserve"> </w:t>
      </w:r>
      <w:r>
        <w:rPr>
          <w:i/>
        </w:rPr>
        <w:t>cladde</w:t>
      </w:r>
      <w:r>
        <w:br/>
        <w:br/>
      </w:r>
    </w:p>
    <w:p>
      <w:r>
        <w:rPr>
          <w:b/>
        </w:rPr>
        <w:t>Present 3rd sg must end in -th : kan</w:t>
      </w:r>
      <w:r>
        <w:br/>
        <w:t>Troilus and Criseyde; Book IV 1695 (data/riverside_cats/TC4_riv.cat)</w:t>
        <w:br/>
      </w:r>
      <w:r>
        <w:t>For</w:t>
      </w:r>
      <w:r>
        <w:t xml:space="preserve"> </w:t>
      </w:r>
      <w:r>
        <w:t>mannes</w:t>
      </w:r>
      <w:r>
        <w:t xml:space="preserve"> </w:t>
      </w:r>
      <w:r>
        <w:t>hed</w:t>
      </w:r>
      <w:r>
        <w:t xml:space="preserve"> </w:t>
      </w:r>
      <w:r>
        <w:t>ymagynen</w:t>
      </w:r>
      <w:r>
        <w:t xml:space="preserve"> </w:t>
      </w:r>
      <w:r>
        <w:t>ne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1701 (data/riverside_cats/TC4_riv.cat)</w:t>
        <w:br/>
      </w:r>
      <w:r>
        <w:t>Withouten</w:t>
      </w:r>
      <w:r>
        <w:t xml:space="preserve"> </w:t>
      </w:r>
      <w:r>
        <w:t>more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4 (data/riverside_cats/GP_riv.cat)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vertu</w:t>
      </w:r>
      <w:r>
        <w:t xml:space="preserve"> </w:t>
      </w:r>
      <w:r>
        <w:t>engendred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flour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48 (data/riverside_cats/GP_riv.cat)</w:t>
        <w:br/>
      </w:r>
      <w:r>
        <w:t>And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riden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ferre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52 (data/riverside_cats/GP_riv.cat)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bord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54 (data/riverside_cats/GP_riv.cat)</w:t>
        <w:br/>
      </w:r>
      <w:r>
        <w:t>In</w:t>
      </w:r>
      <w:r>
        <w:t xml:space="preserve"> </w:t>
      </w:r>
      <w:r>
        <w:t>Lettow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reysed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Ruce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56 (data/riverside_cats/GP_riv.cat)</w:t>
        <w:br/>
      </w:r>
      <w:r>
        <w:t>In</w:t>
      </w:r>
      <w:r>
        <w:t xml:space="preserve"> </w:t>
      </w:r>
      <w:r>
        <w:t>Gernade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seege</w:t>
      </w:r>
      <w:r>
        <w:t xml:space="preserve"> </w:t>
      </w:r>
      <w:r>
        <w:t>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61 (data/riverside_cats/GP_riv.cat)</w:t>
        <w:br/>
      </w:r>
      <w:r>
        <w:t>At</w:t>
      </w:r>
      <w:r>
        <w:t xml:space="preserve"> </w:t>
      </w:r>
      <w:r>
        <w:t>mortal</w:t>
      </w:r>
      <w:r>
        <w:t xml:space="preserve"> </w:t>
      </w:r>
      <w:r>
        <w:t>batailles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fiftene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64 (data/riverside_cats/GP_riv.cat)</w:t>
        <w:br/>
      </w:r>
      <w:r>
        <w:t>This</w:t>
      </w:r>
      <w:r>
        <w:t xml:space="preserve"> </w:t>
      </w:r>
      <w:r>
        <w:t>ilke</w:t>
      </w:r>
      <w:r>
        <w:t xml:space="preserve"> </w:t>
      </w:r>
      <w:r>
        <w:t>worthy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78 (data/riverside_cats/GP_riv.cat)</w:t>
        <w:br/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pilgrymage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85 (data/riverside_cats/GP_riv.cat)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somtyme</w:t>
      </w:r>
      <w:r>
        <w:t xml:space="preserve"> </w:t>
      </w:r>
      <w:r>
        <w:t>in</w:t>
      </w:r>
      <w:r>
        <w:t xml:space="preserve"> </w:t>
      </w:r>
      <w:r>
        <w:t>chyvachie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92 (data/riverside_cats/GP_riv.cat)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fressh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month</w:t>
      </w:r>
      <w:r>
        <w:t xml:space="preserve"> </w:t>
      </w:r>
      <w:r>
        <w:t>of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101 (data/riverside_cats/GP_riv.cat)</w:t>
        <w:br/>
      </w:r>
      <w:r>
        <w:t>A</w:t>
      </w:r>
      <w:r>
        <w:t xml:space="preserve"> </w:t>
      </w:r>
      <w:r>
        <w:t>YEMAN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servantz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Past plural must end in -en or -e : drouped</w:t>
      </w:r>
      <w:r>
        <w:br/>
        <w:t>The General Prologue 107 (data/riverside_cats/GP_riv.cat)</w:t>
        <w:br/>
      </w:r>
      <w:r>
        <w:t>His</w:t>
      </w:r>
      <w:r>
        <w:t xml:space="preserve"> </w:t>
      </w:r>
      <w:r>
        <w:t>arwes</w:t>
      </w:r>
      <w:r>
        <w:t xml:space="preserve"> </w:t>
      </w:r>
      <w:r>
        <w:rPr>
          <w:i/>
        </w:rPr>
        <w:t>drouped</w:t>
      </w:r>
      <w:r>
        <w:t xml:space="preserve"> </w:t>
      </w:r>
      <w:r>
        <w:t>noght</w:t>
      </w:r>
      <w:r>
        <w:t xml:space="preserve"> </w:t>
      </w:r>
      <w:r>
        <w:t>with</w:t>
      </w:r>
      <w:r>
        <w:t xml:space="preserve"> </w:t>
      </w:r>
      <w:r>
        <w:t>fetheres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146 (data/riverside_cats/GP_riv.cat)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fedde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The General Prologue 146 (data/riverside_cats/GP_riv.cat)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t>hadde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fedde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163 (data/riverside_cats/GP_riv.cat)</w:t>
        <w:br/>
      </w:r>
      <w:r>
        <w:t>Another</w:t>
      </w:r>
      <w:r>
        <w:t xml:space="preserve"> </w:t>
      </w:r>
      <w:r>
        <w:t>NONNE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168 (data/riverside_cats/GP_riv.cat)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deyntee</w:t>
      </w:r>
      <w:r>
        <w:t xml:space="preserve"> </w:t>
      </w:r>
      <w:r>
        <w:t>hors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179 (data/riverside_cats/GP_riv.cat)</w:t>
        <w:br/>
      </w:r>
      <w:r>
        <w:t>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monk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recchelees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180 (data/riverside_cats/GP_riv.cat)</w:t>
        <w:br/>
      </w:r>
      <w:r>
        <w:rPr>
          <w:i/>
        </w:rPr>
        <w:t>Is</w:t>
      </w:r>
      <w:r>
        <w:t xml:space="preserve"> </w:t>
      </w:r>
      <w:r>
        <w:t>likned</w:t>
      </w:r>
      <w:r>
        <w:t xml:space="preserve"> </w:t>
      </w:r>
      <w:r>
        <w:t>til</w:t>
      </w:r>
      <w:r>
        <w:t xml:space="preserve"> </w:t>
      </w:r>
      <w:r>
        <w:t>a</w:t>
      </w:r>
      <w:r>
        <w:t xml:space="preserve"> </w:t>
      </w:r>
      <w:r>
        <w:t>fissh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waterlees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180 (data/riverside_cats/GP_riv.cat)</w:t>
        <w:br/>
      </w:r>
      <w:r>
        <w:rPr>
          <w:i/>
        </w:rPr>
        <w:t>Is</w:t>
      </w:r>
      <w:r>
        <w:t xml:space="preserve"> </w:t>
      </w:r>
      <w:r>
        <w:t>likned</w:t>
      </w:r>
      <w:r>
        <w:t xml:space="preserve"> </w:t>
      </w:r>
      <w:r>
        <w:t>til</w:t>
      </w:r>
      <w:r>
        <w:t xml:space="preserve"> </w:t>
      </w:r>
      <w:r>
        <w:t>a</w:t>
      </w:r>
      <w:r>
        <w:t xml:space="preserve"> </w:t>
      </w:r>
      <w:r>
        <w:t>fissh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waterlees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181 (data/riverside_cats/GP_riv.cat)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monk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cloystre</w:t>
      </w:r>
      <w:r>
        <w:br/>
        <w:br/>
      </w:r>
    </w:p>
    <w:p>
      <w:r>
        <w:rPr>
          <w:b/>
        </w:rPr>
        <w:t>Present 3rd sg must end in -th : bit</w:t>
      </w:r>
      <w:r>
        <w:br/>
        <w:t>The General Prologue 187 (data/riverside_cats/GP_riv.cat)</w:t>
        <w:br/>
      </w:r>
      <w:r>
        <w:t>As</w:t>
      </w:r>
      <w:r>
        <w:t xml:space="preserve"> </w:t>
      </w:r>
      <w:r>
        <w:t>Austyn</w:t>
      </w:r>
      <w:r>
        <w:t xml:space="preserve"> </w:t>
      </w:r>
      <w:r>
        <w:rPr>
          <w:i/>
        </w:rPr>
        <w:t>bit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187 (data/riverside_cats/GP_riv.cat)</w:t>
        <w:br/>
      </w:r>
      <w:r>
        <w:t>As</w:t>
      </w:r>
      <w:r>
        <w:t xml:space="preserve"> </w:t>
      </w:r>
      <w:r>
        <w:t>Austyn</w:t>
      </w:r>
      <w:r>
        <w:t xml:space="preserve"> </w:t>
      </w:r>
      <w:r>
        <w:t>bit</w:t>
      </w:r>
      <w:r>
        <w:t xml:space="preserve"> </w:t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199 (data/riverside_cats/GP_riv.cat)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face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enoynt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210 (data/riverside_cats/GP_riv.cat)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ordres</w:t>
      </w:r>
      <w:r>
        <w:t xml:space="preserve"> </w:t>
      </w:r>
      <w:r>
        <w:t>foure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that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-th : kan</w:t>
      </w:r>
      <w:r>
        <w:br/>
        <w:t>The General Prologue 210 (data/riverside_cats/GP_riv.cat)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ordres</w:t>
      </w:r>
      <w:r>
        <w:t xml:space="preserve"> </w:t>
      </w:r>
      <w:r>
        <w:t>foure</w:t>
      </w:r>
      <w:r>
        <w:t xml:space="preserve"> </w:t>
      </w:r>
      <w:r>
        <w:t>is</w:t>
      </w:r>
      <w:r>
        <w:t xml:space="preserve"> </w:t>
      </w:r>
      <w:r>
        <w:t>noon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212 (data/riverside_cats/GP_riv.cat)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218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power</w:t>
      </w:r>
      <w:r>
        <w:t xml:space="preserve"> </w:t>
      </w:r>
      <w:r>
        <w:t>of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General Prologue 221 (data/riverside_cats/GP_riv.cat)</w:t>
        <w:br/>
      </w:r>
      <w:r>
        <w:t>Ful</w:t>
      </w:r>
      <w:r>
        <w:t xml:space="preserve"> </w:t>
      </w:r>
      <w:r>
        <w:t>swetely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226 (data/riverside_cats/GP_riv.cat)</w:t>
        <w:br/>
      </w:r>
      <w:r>
        <w:rPr>
          <w:i/>
        </w:rPr>
        <w:t>Is</w:t>
      </w:r>
      <w:r>
        <w:t xml:space="preserve"> </w:t>
      </w:r>
      <w:r>
        <w:t>signe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yshryve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226 (data/riverside_cats/GP_riv.cat)</w:t>
        <w:br/>
      </w:r>
      <w:r>
        <w:rPr>
          <w:i/>
        </w:rPr>
        <w:t>Is</w:t>
      </w:r>
      <w:r>
        <w:t xml:space="preserve"> </w:t>
      </w:r>
      <w:r>
        <w:t>signe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yshryve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General Prologue 227 (data/riverside_cats/GP_riv.cat)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yaf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make</w:t>
      </w:r>
      <w:r>
        <w:t xml:space="preserve"> </w:t>
      </w:r>
      <w:r>
        <w:t>avaunt</w:t>
      </w:r>
      <w:r>
        <w:br/>
        <w:br/>
      </w:r>
    </w:p>
    <w:p>
      <w:r>
        <w:rPr>
          <w:b/>
        </w:rPr>
        <w:t>Present 3rd sg must end in -th : may</w:t>
      </w:r>
      <w:r>
        <w:br/>
        <w:t>The General Prologue 230 (data/riverside_cats/GP_riv.cat)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wepe</w:t>
      </w:r>
      <w:r>
        <w:t xml:space="preserve"> </w:t>
      </w:r>
      <w:r>
        <w:t>althogh</w:t>
      </w:r>
      <w:r>
        <w:t xml:space="preserve"> </w:t>
      </w:r>
      <w:r>
        <w:t>hym</w:t>
      </w:r>
      <w:r>
        <w:t xml:space="preserve"> </w:t>
      </w:r>
      <w:r>
        <w:t>soore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-th : smerte</w:t>
      </w:r>
      <w:r>
        <w:br/>
        <w:t>The General Prologue 230 (data/riverside_cats/GP_riv.cat)</w:t>
        <w:br/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wepe</w:t>
      </w:r>
      <w:r>
        <w:t xml:space="preserve"> </w:t>
      </w:r>
      <w:r>
        <w:t>althogh</w:t>
      </w:r>
      <w:r>
        <w:t xml:space="preserve"> </w:t>
      </w:r>
      <w:r>
        <w:t>hym</w:t>
      </w:r>
      <w:r>
        <w:t xml:space="preserve"> </w:t>
      </w:r>
      <w:r>
        <w:t>soore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246 (data/riverside_cats/GP_riv.cat)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honest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Present 3rd sg must end in -th : may</w:t>
      </w:r>
      <w:r>
        <w:br/>
        <w:t>The General Prologue 246 (data/riverside_cats/GP_riv.cat)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honest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253 (data/riverside_cats/GP_riv.cat)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a</w:t>
      </w:r>
      <w:r>
        <w:t xml:space="preserve"> </w:t>
      </w:r>
      <w:r>
        <w:t>wydwe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noght</w:t>
      </w:r>
      <w:r>
        <w:t xml:space="preserve"> </w:t>
      </w:r>
      <w:r>
        <w:t>a</w:t>
      </w:r>
      <w:r>
        <w:t xml:space="preserve"> </w:t>
      </w:r>
      <w:r>
        <w:t>sho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255 (data/riverside_cats/GP_riv.cat)</w:t>
        <w:br/>
      </w:r>
      <w:r>
        <w:t>Yet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ferthyng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266 (data/riverside_cats/GP_riv.cat)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harpyng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General Prologue 268 (data/riverside_cats/GP_riv.cat)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sterres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frosty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The General Prologue 279 (data/riverside_cats/GP_riv.cat)</w:t>
        <w:br/>
      </w:r>
      <w:r>
        <w:t>This</w:t>
      </w:r>
      <w:r>
        <w:t xml:space="preserve"> </w:t>
      </w:r>
      <w:r>
        <w:t>worthy</w:t>
      </w:r>
      <w:r>
        <w:t xml:space="preserve"> </w:t>
      </w:r>
      <w:r>
        <w:t>man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rPr>
          <w:i/>
        </w:rPr>
        <w:t>bisette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286 (data/riverside_cats/GP_riv.cat)</w:t>
        <w:br/>
      </w:r>
      <w:r>
        <w:t>That</w:t>
      </w:r>
      <w:r>
        <w:t xml:space="preserve"> </w:t>
      </w:r>
      <w:r>
        <w:t>unto</w:t>
      </w:r>
      <w:r>
        <w:t xml:space="preserve"> </w:t>
      </w:r>
      <w:r>
        <w:t>logyk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longe</w:t>
      </w:r>
      <w:r>
        <w:t xml:space="preserve"> </w:t>
      </w:r>
      <w:r>
        <w:t>ygo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291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hym</w:t>
      </w:r>
      <w:r>
        <w:t xml:space="preserve"> </w:t>
      </w:r>
      <w:r>
        <w:t>yet</w:t>
      </w:r>
      <w:r>
        <w:t xml:space="preserve"> </w:t>
      </w:r>
      <w:r>
        <w:t>no</w:t>
      </w:r>
      <w:r>
        <w:t xml:space="preserve"> </w:t>
      </w:r>
      <w:r>
        <w:t>benefice</w:t>
      </w:r>
      <w:r>
        <w:br/>
        <w:br/>
      </w:r>
    </w:p>
    <w:p>
      <w:r>
        <w:rPr>
          <w:b/>
        </w:rPr>
        <w:t>Present 3rd sg must end in -th : be</w:t>
      </w:r>
      <w:r>
        <w:br/>
        <w:t>The General Prologue 297 (data/riverside_cats/GP_riv.cat)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philosophre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298 (data/riverside_cats/GP_riv.cat)</w:t>
        <w:br/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but</w:t>
      </w:r>
      <w:r>
        <w:t xml:space="preserve"> </w:t>
      </w:r>
      <w:r>
        <w:t>litel</w:t>
      </w:r>
      <w:r>
        <w:t xml:space="preserve"> </w:t>
      </w:r>
      <w:r>
        <w:t>gold</w:t>
      </w:r>
      <w:r>
        <w:t xml:space="preserve"> </w:t>
      </w:r>
      <w:r>
        <w:t>in</w:t>
      </w:r>
      <w:r>
        <w:t xml:space="preserve"> </w:t>
      </w:r>
      <w:r>
        <w:t>cofre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General Prologue 300 (data/riverside_cats/GP_riv.cat)</w:t>
        <w:br/>
      </w:r>
      <w:r>
        <w:t>On</w:t>
      </w:r>
      <w:r>
        <w:t xml:space="preserve"> </w:t>
      </w:r>
      <w:r>
        <w:t>bookes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lernynge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310 (data/riverside_cats/GP_riv.cat)</w:t>
        <w:br/>
      </w:r>
      <w:r>
        <w:t>That</w:t>
      </w:r>
      <w:r>
        <w:t xml:space="preserve"> </w:t>
      </w:r>
      <w:r>
        <w:t>often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Parvys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317 (data/riverside_cats/GP_riv.cat)</w:t>
        <w:br/>
      </w:r>
      <w:r>
        <w:t>Of</w:t>
      </w:r>
      <w:r>
        <w:t xml:space="preserve"> </w:t>
      </w:r>
      <w:r>
        <w:t>fees</w:t>
      </w:r>
      <w:r>
        <w:t xml:space="preserve"> </w:t>
      </w:r>
      <w:r>
        <w:t>and</w:t>
      </w:r>
      <w:r>
        <w:t xml:space="preserve"> </w:t>
      </w:r>
      <w:r>
        <w:t>robes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323 (data/riverside_cats/GP_riv.cat)</w:t>
        <w:br/>
      </w:r>
      <w:r>
        <w:t>In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caas</w:t>
      </w:r>
      <w:r>
        <w:t xml:space="preserve"> </w:t>
      </w:r>
      <w:r>
        <w:t>and</w:t>
      </w:r>
      <w:r>
        <w:t xml:space="preserve"> </w:t>
      </w:r>
      <w:r>
        <w:t>doomes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332 (data/riverside_cats/GP_riv.cat)</w:t>
        <w:br/>
      </w:r>
      <w:r>
        <w:t>Whit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berd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dayesye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349 (data/riverside_cats/GP_riv.cat)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fat</w:t>
      </w:r>
      <w:r>
        <w:t xml:space="preserve"> </w:t>
      </w:r>
      <w:r>
        <w:t>partrich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muwe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359 (data/riverside_cats/GP_riv.cat)</w:t>
        <w:br/>
      </w:r>
      <w:r>
        <w:t>A</w:t>
      </w:r>
      <w:r>
        <w:t xml:space="preserve"> </w:t>
      </w:r>
      <w:r>
        <w:t>shirreve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contour</w:t>
      </w:r>
      <w:r>
        <w:br/>
        <w:br/>
      </w:r>
    </w:p>
    <w:p>
      <w:r>
        <w:rPr>
          <w:b/>
        </w:rPr>
        <w:t>Present 3rd sg must end in -th : kan</w:t>
      </w:r>
      <w:r>
        <w:br/>
        <w:t>The General Prologue 371 (data/riverside_cats/GP_riv.cat)</w:t>
        <w:br/>
      </w:r>
      <w:r>
        <w:t>Everich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wisdom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377 (data/riverside_cats/GP_riv.cat)</w:t>
        <w:br/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vigilies</w:t>
      </w:r>
      <w:r>
        <w:t xml:space="preserve"> </w:t>
      </w:r>
      <w:r>
        <w:t>al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386 (data/riverside_cats/GP_riv.cat)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shyne</w:t>
      </w:r>
      <w:r>
        <w:t xml:space="preserve"> </w:t>
      </w:r>
      <w:r>
        <w:t>a</w:t>
      </w:r>
      <w:r>
        <w:t xml:space="preserve"> </w:t>
      </w:r>
      <w:r>
        <w:t>mormal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392 (data/riverside_cats/GP_riv.cat)</w:t>
        <w:br/>
      </w:r>
      <w:r>
        <w:t>A</w:t>
      </w:r>
      <w:r>
        <w:t xml:space="preserve"> </w:t>
      </w:r>
      <w:r>
        <w:t>daggere</w:t>
      </w:r>
      <w:r>
        <w:t xml:space="preserve"> </w:t>
      </w:r>
      <w:r>
        <w:t>hangynge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laas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399 (data/riverside_cats/GP_riv.cat)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hyer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425 (data/riverside_cats/GP_riv.cat)</w:t>
        <w:br/>
      </w:r>
      <w:r>
        <w:t>Ful</w:t>
      </w:r>
      <w:r>
        <w:t xml:space="preserve"> </w:t>
      </w:r>
      <w:r>
        <w:t>redy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apothecaries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General Prologue 442 (data/riverside_cats/GP_riv.cat)</w:t>
        <w:br/>
      </w:r>
      <w:r>
        <w:t>He</w:t>
      </w:r>
      <w:r>
        <w:t xml:space="preserve"> </w:t>
      </w:r>
      <w:r>
        <w:rPr>
          <w:i/>
        </w:rPr>
        <w:t>kepte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wan</w:t>
      </w:r>
      <w:r>
        <w:t xml:space="preserve"> </w:t>
      </w:r>
      <w:r>
        <w:t>in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447 (data/riverside_cats/GP_riv.cat)</w:t>
        <w:br/>
      </w:r>
      <w:r>
        <w:t>Of</w:t>
      </w:r>
      <w:r>
        <w:t xml:space="preserve"> </w:t>
      </w:r>
      <w:r>
        <w:t>cloothmakyng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an</w:t>
      </w:r>
      <w:r>
        <w:t xml:space="preserve"> </w:t>
      </w:r>
      <w:r>
        <w:t>haunt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450 (data/riverside_cats/GP_riv.cat)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offrynge</w:t>
      </w:r>
      <w:r>
        <w:t xml:space="preserve"> </w:t>
      </w:r>
      <w:r>
        <w:t>bifore</w:t>
      </w:r>
      <w:r>
        <w:t xml:space="preserve"> </w:t>
      </w:r>
      <w:r>
        <w:t>hire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General Prologue 454 (data/riverside_cats/GP_riv.cat)</w:t>
        <w:br/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swere</w:t>
      </w:r>
      <w:r>
        <w:t xml:space="preserve"> </w:t>
      </w:r>
      <w:r>
        <w:t>they</w:t>
      </w:r>
      <w:r>
        <w:t xml:space="preserve"> </w:t>
      </w:r>
      <w:r>
        <w:t>weyeden</w:t>
      </w:r>
      <w:r>
        <w:t xml:space="preserve"> </w:t>
      </w:r>
      <w:r>
        <w:t>ten</w:t>
      </w:r>
      <w:r>
        <w:t xml:space="preserve"> </w:t>
      </w:r>
      <w:r>
        <w:t>pound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463 (data/riverside_cats/GP_riv.cat)</w:t>
        <w:br/>
      </w:r>
      <w:r>
        <w:t>And</w:t>
      </w:r>
      <w:r>
        <w:t xml:space="preserve"> </w:t>
      </w:r>
      <w:r>
        <w:t>thries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Jerusalem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464 (data/riverside_cats/GP_riv.cat)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passed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straunge</w:t>
      </w:r>
      <w:r>
        <w:t xml:space="preserve"> </w:t>
      </w:r>
      <w:r>
        <w:t>strem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465 (data/riverside_cats/GP_riv.cat)</w:t>
        <w:br/>
      </w:r>
      <w:r>
        <w:t>At</w:t>
      </w:r>
      <w:r>
        <w:t xml:space="preserve"> </w:t>
      </w:r>
      <w:r>
        <w:t>Rome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Boloigne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General Prologue 497 (data/riverside_cats/GP_riv.cat)</w:t>
        <w:br/>
      </w:r>
      <w:r>
        <w:t>That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wroghte</w:t>
      </w:r>
      <w:r>
        <w:t xml:space="preserve"> </w:t>
      </w:r>
      <w:r>
        <w:t>and</w:t>
      </w:r>
      <w:r>
        <w:t xml:space="preserve"> </w:t>
      </w:r>
      <w:r>
        <w:t>afterward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taughte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General Prologue 498 (data/riverside_cats/GP_riv.cat)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t>he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caughte</w:t>
      </w:r>
      <w:r>
        <w:br/>
        <w:br/>
      </w:r>
    </w:p>
    <w:p>
      <w:r>
        <w:rPr>
          <w:b/>
        </w:rPr>
        <w:t>Present 3rd sg must end in -th : ruste</w:t>
      </w:r>
      <w:r>
        <w:br/>
        <w:t>The General Prologue 500 (data/riverside_cats/GP_riv.cat)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rPr>
          <w:i/>
        </w:rPr>
        <w:t>ruste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The General Prologue 500 (data/riverside_cats/GP_riv.cat)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t>ruste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be</w:t>
      </w:r>
      <w:r>
        <w:br/>
        <w:t>The General Prologue 501 (data/riverside_cats/GP_riv.cat)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preest</w:t>
      </w:r>
      <w:r>
        <w:t xml:space="preserve"> </w:t>
      </w:r>
      <w:r>
        <w:rPr>
          <w:i/>
        </w:rPr>
        <w:t>be</w:t>
      </w:r>
      <w:r>
        <w:t xml:space="preserve"> </w:t>
      </w:r>
      <w:r>
        <w:t>foul</w:t>
      </w:r>
      <w:r>
        <w:t xml:space="preserve"> </w:t>
      </w:r>
      <w:r>
        <w:t>on</w:t>
      </w:r>
      <w:r>
        <w:t xml:space="preserve"> </w:t>
      </w:r>
      <w:r>
        <w:t>whom</w:t>
      </w:r>
      <w:r>
        <w:t xml:space="preserve"> </w:t>
      </w:r>
      <w:r>
        <w:t>we</w:t>
      </w:r>
      <w:r>
        <w:t xml:space="preserve"> </w:t>
      </w:r>
      <w:r>
        <w:t>truste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General Prologue 507 (data/riverside_cats/GP_riv.cat)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benefice</w:t>
      </w:r>
      <w:r>
        <w:t xml:space="preserve"> </w:t>
      </w:r>
      <w:r>
        <w:t>to</w:t>
      </w:r>
      <w:r>
        <w:t xml:space="preserve"> </w:t>
      </w:r>
      <w:r>
        <w:t>hyre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General Prologue 512 (data/riverside_cats/GP_riv.cat)</w:t>
        <w:br/>
      </w:r>
      <w:r>
        <w:t>But</w:t>
      </w:r>
      <w:r>
        <w:t xml:space="preserve"> </w:t>
      </w:r>
      <w:r>
        <w:t>dwelte</w:t>
      </w:r>
      <w:r>
        <w:t xml:space="preserve"> </w:t>
      </w:r>
      <w:r>
        <w:t>at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rPr>
          <w:i/>
        </w:rPr>
        <w:t>kepte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folde</w:t>
      </w:r>
      <w:r>
        <w:br/>
        <w:br/>
      </w:r>
    </w:p>
    <w:p>
      <w:r>
        <w:rPr>
          <w:b/>
        </w:rPr>
        <w:t>Present 3rd sg must end in -th : ys</w:t>
      </w:r>
      <w:r>
        <w:br/>
        <w:t>The General Prologue 524 (data/riverside_cats/GP_riv.cat)</w:t>
        <w:br/>
      </w:r>
      <w:r>
        <w:t>A</w:t>
      </w:r>
      <w:r>
        <w:t xml:space="preserve"> </w:t>
      </w:r>
      <w:r>
        <w:t>bettre</w:t>
      </w:r>
      <w:r>
        <w:t xml:space="preserve"> </w:t>
      </w:r>
      <w:r>
        <w:t>preest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nowher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General Prologue 528 (data/riverside_cats/GP_riv.cat)</w:t>
        <w:br/>
      </w:r>
      <w:r>
        <w:t>He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but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folwed</w:t>
      </w:r>
      <w:r>
        <w:t xml:space="preserve"> </w:t>
      </w:r>
      <w:r>
        <w:t>it</w:t>
      </w:r>
      <w:r>
        <w:t xml:space="preserve"> </w:t>
      </w:r>
      <w:r>
        <w:t>hymselve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530 (data/riverside_cats/GP_riv.cat)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ylad</w:t>
      </w:r>
      <w:r>
        <w:t xml:space="preserve"> </w:t>
      </w:r>
      <w:r>
        <w:t>of</w:t>
      </w:r>
      <w:r>
        <w:t xml:space="preserve"> </w:t>
      </w:r>
      <w:r>
        <w:t>dong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fother</w:t>
      </w:r>
      <w:r>
        <w:br/>
        <w:br/>
      </w:r>
    </w:p>
    <w:p>
      <w:r>
        <w:rPr>
          <w:b/>
        </w:rPr>
        <w:t>Weak pt sg must end in -ed, -d, or -t : payde</w:t>
      </w:r>
      <w:r>
        <w:br/>
        <w:t>The General Prologue 539 (data/riverside_cats/GP_riv.cat)</w:t>
        <w:br/>
      </w:r>
      <w:r>
        <w:t>His</w:t>
      </w:r>
      <w:r>
        <w:t xml:space="preserve"> </w:t>
      </w:r>
      <w:r>
        <w:t>tithes</w:t>
      </w:r>
      <w:r>
        <w:t xml:space="preserve"> </w:t>
      </w:r>
      <w:r>
        <w:rPr>
          <w:i/>
        </w:rPr>
        <w:t>payde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554 (data/riverside_cats/GP_riv.cat)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cop</w:t>
      </w:r>
      <w:r>
        <w:t xml:space="preserve"> </w:t>
      </w:r>
      <w:r>
        <w:t>right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nose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573 (data/riverside_cats/GP_riv.cat)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a</w:t>
      </w:r>
      <w:r>
        <w:t xml:space="preserve"> </w:t>
      </w:r>
      <w:r>
        <w:t>ful</w:t>
      </w:r>
      <w:r>
        <w:t xml:space="preserve"> </w:t>
      </w:r>
      <w:r>
        <w:t>fair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574 (data/riverside_cats/GP_riv.cat)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lewed</w:t>
      </w:r>
      <w:r>
        <w:t xml:space="preserve"> </w:t>
      </w:r>
      <w:r>
        <w:t>mannes</w:t>
      </w:r>
      <w:r>
        <w:t xml:space="preserve"> </w:t>
      </w:r>
      <w:r>
        <w:t>wit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576 (data/riverside_cats/GP_riv.cat)</w:t>
        <w:br/>
      </w:r>
      <w:r>
        <w:t>Of</w:t>
      </w:r>
      <w:r>
        <w:t xml:space="preserve"> </w:t>
      </w:r>
      <w:r>
        <w:t>maistres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thries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Present 3rd sg must end in -th : list</w:t>
      </w:r>
      <w:r>
        <w:br/>
        <w:t>The General Prologue 583 (data/riverside_cats/GP_riv.cat)</w:t>
        <w:br/>
      </w:r>
      <w:r>
        <w:t>Or</w:t>
      </w:r>
      <w:r>
        <w:t xml:space="preserve"> </w:t>
      </w:r>
      <w:r>
        <w:t>lyve</w:t>
      </w:r>
      <w:r>
        <w:t xml:space="preserve"> </w:t>
      </w:r>
      <w:r>
        <w:t>as</w:t>
      </w:r>
      <w:r>
        <w:t xml:space="preserve"> </w:t>
      </w:r>
      <w:r>
        <w:t>scarsly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3rd sg must end in -th : kan</w:t>
      </w:r>
      <w:r>
        <w:br/>
        <w:t>The General Prologue 588 (data/riverside_cats/GP_riv.cat)</w:t>
        <w:br/>
      </w:r>
      <w:r>
        <w:t>His</w:t>
      </w:r>
      <w:r>
        <w:t xml:space="preserve"> </w:t>
      </w:r>
      <w:r>
        <w:t>berd</w:t>
      </w:r>
      <w:r>
        <w:t xml:space="preserve"> </w:t>
      </w:r>
      <w:r>
        <w:t>was</w:t>
      </w:r>
      <w:r>
        <w:t xml:space="preserve"> </w:t>
      </w:r>
      <w:r>
        <w:t>shave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617 (data/riverside_cats/GP_riv.cat)</w:t>
        <w:br/>
      </w:r>
      <w:r>
        <w:t>A</w:t>
      </w:r>
      <w:r>
        <w:t xml:space="preserve"> </w:t>
      </w:r>
      <w:r>
        <w:t>long</w:t>
      </w:r>
      <w:r>
        <w:t xml:space="preserve"> </w:t>
      </w:r>
      <w:r>
        <w:t>surcote</w:t>
      </w:r>
      <w:r>
        <w:t xml:space="preserve"> </w:t>
      </w:r>
      <w:r>
        <w:t>of</w:t>
      </w:r>
      <w:r>
        <w:t xml:space="preserve"> </w:t>
      </w:r>
      <w:r>
        <w:t>pers</w:t>
      </w:r>
      <w:r>
        <w:t xml:space="preserve"> </w:t>
      </w:r>
      <w:r>
        <w:t>upon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637 (data/riverside_cats/GP_riv.cat)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dronken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wyn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639 (data/riverside_cats/GP_riv.cat)</w:t>
        <w:br/>
      </w:r>
      <w:r>
        <w:t>A</w:t>
      </w:r>
      <w:r>
        <w:t xml:space="preserve"> </w:t>
      </w:r>
      <w:r>
        <w:t>fewe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two</w:t>
      </w:r>
      <w:r>
        <w:t xml:space="preserve"> </w:t>
      </w:r>
      <w:r>
        <w:t>or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641 (data/riverside_cats/GP_riv.cat)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herde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kan</w:t>
      </w:r>
      <w:r>
        <w:br/>
        <w:t>The General Prologue 643 (data/riverside_cats/GP_riv.cat)</w:t>
        <w:br/>
      </w:r>
      <w:r>
        <w:rPr>
          <w:i/>
        </w:rPr>
        <w:t>Kan</w:t>
      </w:r>
      <w:r>
        <w:t xml:space="preserve"> </w:t>
      </w:r>
      <w:r>
        <w:t>clepen</w:t>
      </w:r>
      <w:r>
        <w:t xml:space="preserve"> </w:t>
      </w:r>
      <w:r>
        <w:t>Watte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pope</w:t>
      </w:r>
      <w:r>
        <w:br/>
        <w:br/>
      </w:r>
    </w:p>
    <w:p>
      <w:r>
        <w:rPr>
          <w:b/>
        </w:rPr>
        <w:t>Present 3rd sg must end in -th : kan</w:t>
      </w:r>
      <w:r>
        <w:br/>
        <w:t>The General Prologue 643 (data/riverside_cats/GP_riv.cat)</w:t>
        <w:br/>
      </w:r>
      <w:r>
        <w:rPr>
          <w:i/>
        </w:rPr>
        <w:t>Kan</w:t>
      </w:r>
      <w:r>
        <w:t xml:space="preserve"> </w:t>
      </w:r>
      <w:r>
        <w:t>clepen</w:t>
      </w:r>
      <w:r>
        <w:t xml:space="preserve"> </w:t>
      </w:r>
      <w:r>
        <w:t>Watte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pope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645 (data/riverside_cats/GP_riv.cat)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spent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philosophie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658 (data/riverside_cats/GP_riv.cat)</w:t>
        <w:br/>
      </w:r>
      <w:r>
        <w:t>Purs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ercedekenes</w:t>
      </w:r>
      <w:r>
        <w:t xml:space="preserve"> </w:t>
      </w:r>
      <w:r>
        <w:t>helle</w:t>
      </w:r>
      <w:r>
        <w:t xml:space="preserve"> </w:t>
      </w:r>
      <w:r>
        <w:t>seyde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wol</w:t>
      </w:r>
      <w:r>
        <w:br/>
        <w:t>The General Prologue 661 (data/riverside_cats/GP_riv.cat)</w:t>
        <w:br/>
      </w:r>
      <w:r>
        <w:t>For</w:t>
      </w:r>
      <w:r>
        <w:t xml:space="preserve"> </w:t>
      </w:r>
      <w:r>
        <w:t>curs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assoillyng</w:t>
      </w:r>
      <w:r>
        <w:t xml:space="preserve"> </w:t>
      </w:r>
      <w:r>
        <w:t>savith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663 (data/riverside_cats/GP_riv.cat)</w:t>
        <w:br/>
      </w:r>
      <w:r>
        <w:t>In</w:t>
      </w:r>
      <w:r>
        <w:t xml:space="preserve"> </w:t>
      </w:r>
      <w:r>
        <w:t>daunger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owene</w:t>
      </w:r>
      <w:r>
        <w:t xml:space="preserve"> </w:t>
      </w:r>
      <w:r>
        <w:t>gise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666 (data/riverside_cats/GP_riv.cat)</w:t>
        <w:br/>
      </w:r>
      <w:r>
        <w:t>A</w:t>
      </w:r>
      <w:r>
        <w:t xml:space="preserve"> </w:t>
      </w:r>
      <w:r>
        <w:t>gerland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set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668 (data/riverside_cats/GP_riv.cat)</w:t>
        <w:br/>
      </w:r>
      <w:r>
        <w:t>A</w:t>
      </w:r>
      <w:r>
        <w:t xml:space="preserve"> </w:t>
      </w:r>
      <w:r>
        <w:t>bokeleer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maad</w:t>
      </w:r>
      <w:r>
        <w:t xml:space="preserve"> </w:t>
      </w:r>
      <w:r>
        <w:t>hym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675 (data/riverside_cats/GP_riv.cat)</w:t>
        <w:br/>
      </w:r>
      <w:r>
        <w:t>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heer</w:t>
      </w:r>
      <w:r>
        <w:t xml:space="preserve"> </w:t>
      </w:r>
      <w:r>
        <w:t>as</w:t>
      </w:r>
      <w:r>
        <w:t xml:space="preserve"> </w:t>
      </w:r>
      <w:r>
        <w:t>yelow</w:t>
      </w:r>
      <w:r>
        <w:t xml:space="preserve"> </w:t>
      </w:r>
      <w:r>
        <w:t>as</w:t>
      </w:r>
      <w:r>
        <w:t xml:space="preserve"> </w:t>
      </w:r>
      <w:r>
        <w:t>wex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677 (data/riverside_cats/GP_riv.cat)</w:t>
        <w:br/>
      </w:r>
      <w:r>
        <w:t>By</w:t>
      </w:r>
      <w:r>
        <w:t xml:space="preserve"> </w:t>
      </w:r>
      <w:r>
        <w:t>ounces</w:t>
      </w:r>
      <w:r>
        <w:t xml:space="preserve"> </w:t>
      </w:r>
      <w:r>
        <w:t>henge</w:t>
      </w:r>
      <w:r>
        <w:t xml:space="preserve"> </w:t>
      </w:r>
      <w:r>
        <w:t>his</w:t>
      </w:r>
      <w:r>
        <w:t xml:space="preserve"> </w:t>
      </w:r>
      <w:r>
        <w:t>lokkes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overspradde</w:t>
      </w:r>
      <w:r>
        <w:br/>
        <w:t>The General Prologue 678 (data/riverside_cats/GP_riv.cat)</w:t>
        <w:br/>
      </w:r>
      <w:r>
        <w:t>And</w:t>
      </w:r>
      <w:r>
        <w:t xml:space="preserve"> </w:t>
      </w:r>
      <w:r>
        <w:t>therwith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rPr>
          <w:i/>
        </w:rPr>
        <w:t>overspradde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684 (data/riverside_cats/GP_riv.cat)</w:t>
        <w:br/>
      </w:r>
      <w:r>
        <w:t>Swiche</w:t>
      </w:r>
      <w:r>
        <w:t xml:space="preserve"> </w:t>
      </w:r>
      <w:r>
        <w:t>glarynge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hare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689 (data/riverside_cats/GP_riv.cat)</w:t>
        <w:br/>
      </w:r>
      <w:r>
        <w:t>No</w:t>
      </w:r>
      <w:r>
        <w:t xml:space="preserve"> </w:t>
      </w:r>
      <w:r>
        <w:t>berd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sholde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697 (data/riverside_cats/GP_riv.cat)</w:t>
        <w:br/>
      </w:r>
      <w:r>
        <w:t>That</w:t>
      </w:r>
      <w:r>
        <w:t xml:space="preserve"> </w:t>
      </w:r>
      <w:r>
        <w:t>Seint</w:t>
      </w:r>
      <w:r>
        <w:t xml:space="preserve"> </w:t>
      </w:r>
      <w:r>
        <w:t>Peter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697 (data/riverside_cats/GP_riv.cat)</w:t>
        <w:br/>
      </w:r>
      <w:r>
        <w:t>That</w:t>
      </w:r>
      <w:r>
        <w:t xml:space="preserve"> </w:t>
      </w:r>
      <w:r>
        <w:t>Seint</w:t>
      </w:r>
      <w:r>
        <w:t xml:space="preserve"> </w:t>
      </w:r>
      <w:r>
        <w:t>Peter</w:t>
      </w:r>
      <w:r>
        <w:t xml:space="preserve"> </w:t>
      </w:r>
      <w:r>
        <w:t>hadde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General Prologue 698 (data/riverside_cats/GP_riv.cat)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t>til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hym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700 (data/riverside_cats/GP_riv.cat)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glas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pigges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720 (data/riverside_cats/GP_riv.cat)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tyme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731 (data/riverside_cats/GP_riv.cat)</w:t>
        <w:br/>
      </w:r>
      <w:r>
        <w:t>Whoso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after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moot</w:t>
      </w:r>
      <w:r>
        <w:br/>
        <w:t>The General Prologue 732 (data/riverside_cats/GP_riv.cat)</w:t>
        <w:br/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reherce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-th : kan</w:t>
      </w:r>
      <w:r>
        <w:br/>
        <w:t>The General Prologue 732 (data/riverside_cats/GP_riv.cat)</w:t>
        <w:br/>
      </w:r>
      <w:r>
        <w:t>He</w:t>
      </w:r>
      <w:r>
        <w:t xml:space="preserve"> </w:t>
      </w:r>
      <w:r>
        <w:t>moot</w:t>
      </w:r>
      <w:r>
        <w:t xml:space="preserve"> </w:t>
      </w:r>
      <w:r>
        <w:t>reherce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speke</w:t>
      </w:r>
      <w:r>
        <w:br/>
        <w:t>The General Prologue 734 (data/riverside_cats/GP_riv.cat)</w:t>
        <w:br/>
      </w:r>
      <w:r>
        <w:t>Al</w:t>
      </w:r>
      <w:r>
        <w:t xml:space="preserve"> </w:t>
      </w:r>
      <w:r>
        <w:rPr>
          <w:i/>
        </w:rPr>
        <w:t>speke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rudeliche</w:t>
      </w:r>
      <w:r>
        <w:t xml:space="preserve"> </w:t>
      </w:r>
      <w:r>
        <w:t>and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3rd sg must end in -th : moot</w:t>
      </w:r>
      <w:r>
        <w:br/>
        <w:t>The General Prologue 735 (data/riverside_cats/GP_riv.cat)</w:t>
        <w:br/>
      </w:r>
      <w:r>
        <w:t>Or</w:t>
      </w:r>
      <w:r>
        <w:t xml:space="preserve"> </w:t>
      </w:r>
      <w:r>
        <w:t>ellis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telle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t>untrewe</w:t>
      </w:r>
      <w:r>
        <w:br/>
        <w:br/>
      </w:r>
    </w:p>
    <w:p>
      <w:r>
        <w:rPr>
          <w:b/>
        </w:rPr>
        <w:t>Present 3rd sg must end in -th : may</w:t>
      </w:r>
      <w:r>
        <w:br/>
        <w:t>The General Prologue 737 (data/riverside_cats/GP_riv.cat)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spare</w:t>
      </w:r>
      <w:r>
        <w:t xml:space="preserve"> </w:t>
      </w:r>
      <w:r>
        <w:t>althogh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General Prologue 740 (data/riverside_cats/GP_riv.cat)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vileynye</w:t>
      </w:r>
      <w:r>
        <w:t xml:space="preserve"> </w:t>
      </w:r>
      <w:r>
        <w:t>is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746 (data/riverside_cats/GP_riv.cat)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General Prologue 746 (data/riverside_cats/GP_riv.cat)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t>is</w:t>
      </w:r>
      <w:r>
        <w:t xml:space="preserve"> </w:t>
      </w:r>
      <w:r>
        <w:t>short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General Prologue 748 (data/riverside_cats/GP_riv.cat)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soper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us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Weak pt sg must end in -ed, -d, or -t : lakkede</w:t>
      </w:r>
      <w:r>
        <w:br/>
        <w:t>The General Prologue 756 (data/riverside_cats/GP_riv.cat)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manhod</w:t>
      </w:r>
      <w:r>
        <w:t xml:space="preserve"> </w:t>
      </w:r>
      <w:r>
        <w:t>hym</w:t>
      </w:r>
      <w:r>
        <w:t xml:space="preserve"> </w:t>
      </w:r>
      <w:r>
        <w:rPr>
          <w:i/>
        </w:rPr>
        <w:t>lakkede</w:t>
      </w:r>
      <w:r>
        <w:t xml:space="preserve"> </w:t>
      </w:r>
      <w:r>
        <w:t>right</w:t>
      </w:r>
      <w:r>
        <w:t xml:space="preserve"> </w:t>
      </w:r>
      <w:r>
        <w:t>naught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766 (data/riverside_cats/GP_riv.cat)</w:t>
        <w:br/>
      </w:r>
      <w:r>
        <w:t>Fayn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myrthe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768 (data/riverside_cats/GP_riv.cat)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ese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coste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768 (data/riverside_cats/GP_riv.cat)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yow</w:t>
      </w:r>
      <w:r>
        <w:t xml:space="preserve"> </w:t>
      </w:r>
      <w:r>
        <w:t>ese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coste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769 (data/riverside_cats/GP_riv.cat)</w:t>
        <w:br/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Caunterbury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speede</w:t>
      </w:r>
      <w:r>
        <w:br/>
        <w:br/>
      </w:r>
    </w:p>
    <w:p>
      <w:r>
        <w:rPr>
          <w:b/>
        </w:rPr>
        <w:t>Present 3rd sg must end in -th : quite</w:t>
      </w:r>
      <w:r>
        <w:br/>
        <w:t>The General Prologue 770 (data/riverside_cats/GP_riv.cat)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martir</w:t>
      </w:r>
      <w:r>
        <w:t xml:space="preserve"> </w:t>
      </w:r>
      <w:r>
        <w:rPr>
          <w:i/>
        </w:rPr>
        <w:t>quite</w:t>
      </w:r>
      <w:r>
        <w:t xml:space="preserve"> </w:t>
      </w:r>
      <w:r>
        <w:t>yow</w:t>
      </w:r>
      <w:r>
        <w:t xml:space="preserve"> </w:t>
      </w:r>
      <w:r>
        <w:t>youre</w:t>
      </w:r>
      <w:r>
        <w:t xml:space="preserve"> </w:t>
      </w:r>
      <w:r>
        <w:t>meede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771 (data/riverside_cats/GP_riv.cat)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773 (data/riverside_cats/GP_riv.cat)</w:t>
        <w:br/>
      </w:r>
      <w:r>
        <w:t>For</w:t>
      </w:r>
      <w:r>
        <w:t xml:space="preserve"> </w:t>
      </w:r>
      <w:r>
        <w:t>trewely</w:t>
      </w:r>
      <w:r>
        <w:t xml:space="preserve"> </w:t>
      </w:r>
      <w:r>
        <w:t>confort</w:t>
      </w:r>
      <w:r>
        <w:t xml:space="preserve"> </w:t>
      </w:r>
      <w:r>
        <w:t>ne</w:t>
      </w:r>
      <w:r>
        <w:t xml:space="preserve"> </w:t>
      </w:r>
      <w:r>
        <w:t>myrthe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776 (data/riverside_cats/GP_riv.cat)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seyde</w:t>
      </w:r>
      <w:r>
        <w:t xml:space="preserve"> </w:t>
      </w:r>
      <w:r>
        <w:t>erst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som</w:t>
      </w:r>
      <w:r>
        <w:t xml:space="preserve"> </w:t>
      </w:r>
      <w:r>
        <w:t>confort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781 (data/riverside_cats/GP_riv.cat)</w:t>
        <w:br/>
      </w:r>
      <w:r>
        <w:t>Now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790 (data/riverside_cats/GP_riv.cat)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poynt</w:t>
      </w:r>
      <w:r>
        <w:t xml:space="preserve"> </w:t>
      </w:r>
      <w:r>
        <w:t>to</w:t>
      </w:r>
      <w:r>
        <w:t xml:space="preserve"> </w:t>
      </w:r>
      <w:r>
        <w:t>speken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pleyn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792 (data/riverside_cats/GP_riv.cat)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viage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tales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794 (data/riverside_cats/GP_riv.cat)</w:t>
        <w:br/>
      </w:r>
      <w:r>
        <w:t>And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tellen</w:t>
      </w:r>
      <w:r>
        <w:t xml:space="preserve"> </w:t>
      </w:r>
      <w:r>
        <w:t>othere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795 (data/riverside_cats/GP_riv.cat)</w:t>
        <w:br/>
      </w:r>
      <w:r>
        <w:t>Of</w:t>
      </w:r>
      <w:r>
        <w:t xml:space="preserve"> </w:t>
      </w:r>
      <w:r>
        <w:t>aventures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han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797 (data/riverside_cats/GP_riv.cat)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caas</w:t>
      </w:r>
      <w:r>
        <w:br/>
        <w:br/>
      </w:r>
    </w:p>
    <w:p>
      <w:r>
        <w:rPr>
          <w:b/>
        </w:rPr>
        <w:t>Infinitive must end in -en or -e : seyn</w:t>
      </w:r>
      <w:r>
        <w:br/>
        <w:t>The General Prologue 797 (data/riverside_cats/GP_riv.cat)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caas</w:t>
      </w:r>
      <w:r>
        <w:br/>
        <w:br/>
      </w:r>
    </w:p>
    <w:p>
      <w:r>
        <w:rPr>
          <w:b/>
        </w:rPr>
        <w:t>Present 3rd sg must end in -th : wole</w:t>
      </w:r>
      <w:r>
        <w:br/>
        <w:t>The General Prologue 805 (data/riverside_cats/GP_riv.cat)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rPr>
          <w:i/>
        </w:rPr>
        <w:t>wole</w:t>
      </w:r>
      <w:r>
        <w:t xml:space="preserve"> </w:t>
      </w:r>
      <w:r>
        <w:t>my</w:t>
      </w:r>
      <w:r>
        <w:t xml:space="preserve"> </w:t>
      </w:r>
      <w:r>
        <w:t>juggement</w:t>
      </w:r>
      <w:r>
        <w:t xml:space="preserve"> </w:t>
      </w:r>
      <w:r>
        <w:t>withseye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806 (data/riverside_cats/GP_riv.cat)</w:t>
        <w:br/>
      </w:r>
      <w:r>
        <w:rPr>
          <w:i/>
        </w:rPr>
        <w:t>Shal</w:t>
      </w:r>
      <w:r>
        <w:t xml:space="preserve"> </w:t>
      </w:r>
      <w:r>
        <w:t>paye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spenden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-th : leste</w:t>
      </w:r>
      <w:r>
        <w:br/>
        <w:t>The General Prologue 828 (data/riverside_cats/GP_riv.cat)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Lordynges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831 (data/riverside_cats/GP_riv.cat)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Present 3rd sg must end in -th : be</w:t>
      </w:r>
      <w:r>
        <w:br/>
        <w:t>The General Prologue 833 (data/riverside_cats/GP_riv.cat)</w:t>
        <w:br/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rebel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juggement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834 (data/riverside_cats/GP_riv.cat)</w:t>
        <w:br/>
      </w:r>
      <w:r>
        <w:rPr>
          <w:i/>
        </w:rPr>
        <w:t>Shal</w:t>
      </w:r>
      <w:r>
        <w:t xml:space="preserve"> </w:t>
      </w:r>
      <w:r>
        <w:t>paye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834 (data/riverside_cats/GP_riv.cat)</w:t>
        <w:br/>
      </w:r>
      <w:r>
        <w:t>Shal</w:t>
      </w:r>
      <w:r>
        <w:t xml:space="preserve"> </w:t>
      </w:r>
      <w:r>
        <w:t>paye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spent</w:t>
      </w:r>
      <w:r>
        <w:br/>
        <w:br/>
      </w:r>
    </w:p>
    <w:p>
      <w:r>
        <w:rPr>
          <w:b/>
        </w:rPr>
        <w:t>Present 3rd sg must end in -th : shal</w:t>
      </w:r>
      <w:r>
        <w:br/>
        <w:t>The General Prologue 836 (data/riverside_cats/GP_riv.cat)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the</w:t>
      </w:r>
      <w:r>
        <w:t xml:space="preserve"> </w:t>
      </w:r>
      <w:r>
        <w:t>shorteste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838 (data/riverside_cats/GP_riv.cat)</w:t>
        <w:br/>
      </w:r>
      <w:r>
        <w:t>Now</w:t>
      </w:r>
      <w:r>
        <w:t xml:space="preserve"> </w:t>
      </w:r>
      <w:r>
        <w:t>draweth</w:t>
      </w:r>
      <w:r>
        <w:t xml:space="preserve"> </w:t>
      </w:r>
      <w:r>
        <w:t>cut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accord</w:t>
      </w:r>
      <w:r>
        <w:br/>
        <w:br/>
      </w:r>
    </w:p>
    <w:p>
      <w:r>
        <w:rPr>
          <w:b/>
        </w:rPr>
        <w:t>Present 3rd sg must end in -th : is</w:t>
      </w:r>
      <w:r>
        <w:br/>
        <w:t>The General Prologue 845 (data/riverside_cats/GP_riv.cat)</w:t>
        <w:br/>
      </w:r>
      <w:r>
        <w:t>The</w:t>
      </w:r>
      <w:r>
        <w:t xml:space="preserve"> </w:t>
      </w:r>
      <w:r>
        <w:t>sothe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fil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849 (data/riverside_cats/GP_riv.cat)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nedeth</w:t>
      </w:r>
      <w:r>
        <w:t xml:space="preserve"> </w:t>
      </w:r>
      <w:r>
        <w:t>wordes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-th : be</w:t>
      </w:r>
      <w:r>
        <w:br/>
        <w:t>The General Prologue 854 (data/riverside_cats/GP_riv.cat)</w:t>
        <w:br/>
      </w:r>
      <w:r>
        <w:t>What</w:t>
      </w:r>
      <w:r>
        <w:t xml:space="preserve"> </w:t>
      </w:r>
      <w:r>
        <w:t>welcome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a</w:t>
      </w:r>
      <w:r>
        <w:t xml:space="preserve"> </w:t>
      </w:r>
      <w:r>
        <w:t>Goddes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3191 (data/riverside_cats/MilT_riv.cat)</w:t>
        <w:br/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art</w:t>
      </w:r>
      <w:r>
        <w:t xml:space="preserve"> </w:t>
      </w:r>
      <w:r>
        <w:t>but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fantasye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3203 (data/riverside_cats/MilT_riv.cat)</w:t>
        <w:br/>
      </w:r>
      <w:r>
        <w:t>A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hostelrye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3206 (data/riverside_cats/MilT_riv.cat)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hymself</w:t>
      </w:r>
      <w:r>
        <w:t xml:space="preserve"> </w:t>
      </w:r>
      <w:r>
        <w:t>as</w:t>
      </w:r>
      <w:r>
        <w:t xml:space="preserve"> </w:t>
      </w:r>
      <w:r>
        <w:t>sweete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roote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Miller's Tale 3219 (data/riverside_cats/MilT_riv.cat)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this</w:t>
      </w:r>
      <w:r>
        <w:t xml:space="preserve"> </w:t>
      </w:r>
      <w:r>
        <w:t>sweete</w:t>
      </w:r>
      <w:r>
        <w:t xml:space="preserve"> </w:t>
      </w:r>
      <w:r>
        <w:t>clerk</w:t>
      </w:r>
      <w:r>
        <w:t xml:space="preserve"> </w:t>
      </w:r>
      <w:r>
        <w:t>his</w:t>
      </w:r>
      <w:r>
        <w:t xml:space="preserve"> </w:t>
      </w:r>
      <w:r>
        <w:t>tyme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3221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newe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3248 (data/riverside_cats/MilT_riv.cat)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newe</w:t>
      </w:r>
      <w:r>
        <w:t xml:space="preserve"> </w:t>
      </w:r>
      <w:r>
        <w:t>perejonette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3266 (data/riverside_cats/MilT_riv.cat)</w:t>
        <w:br/>
      </w:r>
      <w:r>
        <w:t>As</w:t>
      </w:r>
      <w:r>
        <w:t xml:space="preserve"> </w:t>
      </w:r>
      <w:r>
        <w:t>brood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boos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bokeler</w:t>
      </w:r>
      <w:r>
        <w:br/>
        <w:br/>
      </w:r>
    </w:p>
    <w:p>
      <w:r>
        <w:rPr>
          <w:b/>
        </w:rPr>
        <w:t>Present 3rd sg must end in -th : save</w:t>
      </w:r>
      <w:r>
        <w:br/>
        <w:t>The Miller's Tale 3281 (data/riverside_cats/MilT_riv.cat)</w:t>
        <w:br/>
      </w:r>
      <w:r>
        <w:t>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dyen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-th : wol</w:t>
      </w:r>
      <w:r>
        <w:br/>
        <w:t>The Miller's Tale 3292 (data/riverside_cats/MilT_riv.cat)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comandement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3294 (data/riverside_cats/MilT_riv.cat)</w:t>
        <w:br/>
      </w:r>
      <w:r>
        <w:t>Myn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3299 (data/riverside_cats/MilT_riv.cat)</w:t>
        <w:br/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litherly</w:t>
      </w:r>
      <w:r>
        <w:t xml:space="preserve"> </w:t>
      </w:r>
      <w:r>
        <w:t>biset</w:t>
      </w:r>
      <w:r>
        <w:t xml:space="preserve"> </w:t>
      </w:r>
      <w:r>
        <w:t>his</w:t>
      </w:r>
      <w:r>
        <w:t xml:space="preserve"> </w:t>
      </w:r>
      <w:r>
        <w:t>whyle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Miller's Tale 3301 (data/riverside_cats/MilT_riv.cat)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been</w:t>
      </w:r>
      <w:r>
        <w:t xml:space="preserve"> </w:t>
      </w:r>
      <w:r>
        <w:t>accorded</w:t>
      </w:r>
      <w:r>
        <w:t xml:space="preserve"> </w:t>
      </w:r>
      <w:r>
        <w:t>and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Miller's Tale 3319 (data/riverside_cats/MilT_riv.cat)</w:t>
        <w:br/>
      </w:r>
      <w:r>
        <w:t>In</w:t>
      </w:r>
      <w:r>
        <w:t xml:space="preserve"> </w:t>
      </w:r>
      <w:r>
        <w:t>hoses</w:t>
      </w:r>
      <w:r>
        <w:t xml:space="preserve"> </w:t>
      </w:r>
      <w:r>
        <w:t>rede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fetisly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3324 (data/riverside_cats/MilT_riv.cat)</w:t>
        <w:br/>
      </w:r>
      <w:r>
        <w:t>As</w:t>
      </w:r>
      <w:r>
        <w:t xml:space="preserve"> </w:t>
      </w:r>
      <w:r>
        <w:t>whit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blosme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rys</w:t>
      </w:r>
      <w:r>
        <w:br/>
        <w:br/>
      </w:r>
    </w:p>
    <w:p>
      <w:r>
        <w:rPr>
          <w:b/>
        </w:rPr>
        <w:t>Present 3rd sg must end in -th : save</w:t>
      </w:r>
      <w:r>
        <w:br/>
        <w:t>The Miller's Tale 3325 (data/riverside_cats/MilT_riv.cat)</w:t>
        <w:br/>
      </w:r>
      <w:r>
        <w:t>A</w:t>
      </w:r>
      <w:r>
        <w:t xml:space="preserve"> </w:t>
      </w:r>
      <w:r>
        <w:t>myrie</w:t>
      </w:r>
      <w:r>
        <w:t xml:space="preserve"> </w:t>
      </w:r>
      <w:r>
        <w:t>child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3337 (data/riverside_cats/MilT_riv.cat)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somdeel</w:t>
      </w:r>
      <w:r>
        <w:t xml:space="preserve"> </w:t>
      </w:r>
      <w:r>
        <w:t>squaymous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Miller's Tale 3342 (data/riverside_cats/MilT_riv.cat)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lovely</w:t>
      </w:r>
      <w:r>
        <w:t xml:space="preserve"> </w:t>
      </w:r>
      <w:r>
        <w:t>look</w:t>
      </w:r>
      <w:r>
        <w:t xml:space="preserve"> </w:t>
      </w:r>
      <w:r>
        <w:t>on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3346 (data/riverside_cats/MilT_riv.cat)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mous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3357 (data/riverside_cats/MilT_riv.cat)</w:t>
        <w:br/>
      </w:r>
      <w:r>
        <w:t>A</w:t>
      </w:r>
      <w:r>
        <w:t xml:space="preserve"> </w:t>
      </w:r>
      <w:r>
        <w:t>litel</w:t>
      </w:r>
      <w:r>
        <w:t xml:space="preserve"> </w:t>
      </w:r>
      <w:r>
        <w:t>after</w:t>
      </w:r>
      <w:r>
        <w:t xml:space="preserve"> </w:t>
      </w:r>
      <w:r>
        <w:t>cokkes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ycrowe</w:t>
      </w:r>
      <w:r>
        <w:br/>
        <w:br/>
      </w:r>
    </w:p>
    <w:p>
      <w:r>
        <w:rPr>
          <w:b/>
        </w:rPr>
        <w:t>Present 3rd sg must end in -th : be</w:t>
      </w:r>
      <w:r>
        <w:br/>
        <w:t>The Miller's Tale 3361 (data/riverside_cats/MilT_riv.cat)</w:t>
        <w:br/>
      </w:r>
      <w:r>
        <w:t>Now</w:t>
      </w:r>
      <w:r>
        <w:t xml:space="preserve"> </w:t>
      </w:r>
      <w:r>
        <w:t>deere</w:t>
      </w:r>
      <w:r>
        <w:t xml:space="preserve"> </w:t>
      </w:r>
      <w:r>
        <w:t>lady</w:t>
      </w:r>
      <w:r>
        <w:t xml:space="preserve"> </w:t>
      </w:r>
      <w:r>
        <w:t>if</w:t>
      </w:r>
      <w:r>
        <w:t xml:space="preserve"> </w:t>
      </w:r>
      <w:r>
        <w:t>thy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3370 (data/riverside_cats/MilT_riv.cat)</w:t>
        <w:br/>
      </w:r>
      <w:r>
        <w:t>This</w:t>
      </w:r>
      <w:r>
        <w:t xml:space="preserve"> </w:t>
      </w:r>
      <w:r>
        <w:t>passeth</w:t>
      </w:r>
      <w:r>
        <w:t xml:space="preserve"> </w:t>
      </w:r>
      <w:r>
        <w:t>forth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weel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3372 (data/riverside_cats/MilT_riv.cat)</w:t>
        <w:br/>
      </w:r>
      <w:r>
        <w:t>So</w:t>
      </w:r>
      <w:r>
        <w:t xml:space="preserve"> </w:t>
      </w:r>
      <w:r>
        <w:t>woweth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bigon</w:t>
      </w:r>
      <w:r>
        <w:br/>
        <w:br/>
      </w:r>
    </w:p>
    <w:p>
      <w:r>
        <w:rPr>
          <w:b/>
        </w:rPr>
        <w:t>Present 3rd sg must end in -th : wol</w:t>
      </w:r>
      <w:r>
        <w:br/>
        <w:t>The Miller's Tale 3381 (data/riverside_cats/MilT_riv.cat)</w:t>
        <w:br/>
      </w:r>
      <w:r>
        <w:t>For</w:t>
      </w:r>
      <w:r>
        <w:t xml:space="preserve"> </w:t>
      </w:r>
      <w:r>
        <w:t>som</w:t>
      </w:r>
      <w:r>
        <w:t xml:space="preserve"> </w:t>
      </w:r>
      <w:r>
        <w:t>folk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wonnen</w:t>
      </w:r>
      <w:r>
        <w:t xml:space="preserve"> </w:t>
      </w:r>
      <w:r>
        <w:t>for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-th : may</w:t>
      </w:r>
      <w:r>
        <w:br/>
        <w:t>The Miller's Tale 3387 (data/riverside_cats/MilT_riv.cat)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may</w:t>
      </w:r>
      <w:r>
        <w:t xml:space="preserve"> </w:t>
      </w:r>
      <w:r>
        <w:t>blowe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3391 (data/riverside_cats/MilT_riv.cat)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3391 (data/riverside_cats/MilT_riv.cat)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Miller's Tale 3392 (data/riverside_cats/MilT_riv.cat)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Alwey</w:t>
      </w:r>
      <w:r>
        <w:t xml:space="preserve"> </w:t>
      </w:r>
      <w:r>
        <w:t>the</w:t>
      </w:r>
      <w:r>
        <w:t xml:space="preserve"> </w:t>
      </w:r>
      <w:r>
        <w:t>nye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Present 3rd sg must end in -th : be</w:t>
      </w:r>
      <w:r>
        <w:br/>
        <w:t>The Miller's Tale 3394 (data/riverside_cats/MilT_riv.cat)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be</w:t>
      </w:r>
      <w:r>
        <w:t xml:space="preserve"> </w:t>
      </w:r>
      <w:r>
        <w:t>wood</w:t>
      </w:r>
      <w:r>
        <w:t xml:space="preserve"> </w:t>
      </w:r>
      <w:r>
        <w:t>or</w:t>
      </w:r>
      <w:r>
        <w:t xml:space="preserve"> </w:t>
      </w:r>
      <w:r>
        <w:t>wrooth</w:t>
      </w:r>
      <w:r>
        <w:br/>
        <w:br/>
      </w:r>
    </w:p>
    <w:p>
      <w:r>
        <w:rPr>
          <w:b/>
        </w:rPr>
        <w:t>Present 3rd sg must end in -th : may</w:t>
      </w:r>
      <w:r>
        <w:br/>
        <w:t>The Miller's Tale 3398 (data/riverside_cats/MilT_riv.cat)</w:t>
        <w:br/>
      </w:r>
      <w:r>
        <w:t>For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may</w:t>
      </w:r>
      <w:r>
        <w:t xml:space="preserve"> </w:t>
      </w:r>
      <w:r>
        <w:t>waille</w:t>
      </w:r>
      <w:r>
        <w:t xml:space="preserve"> </w:t>
      </w:r>
      <w:r>
        <w:t>and</w:t>
      </w:r>
      <w:r>
        <w:t xml:space="preserve"> </w:t>
      </w:r>
      <w:r>
        <w:t>synge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3403 (data/riverside_cats/MilT_riv.cat)</w:t>
        <w:br/>
      </w:r>
      <w:r>
        <w:t>That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shapen</w:t>
      </w:r>
      <w:r>
        <w:t xml:space="preserve"> </w:t>
      </w:r>
      <w:r>
        <w:t>hym</w:t>
      </w:r>
      <w:r>
        <w:t xml:space="preserve"> </w:t>
      </w:r>
      <w:r>
        <w:t>a</w:t>
      </w:r>
      <w:r>
        <w:t xml:space="preserve"> </w:t>
      </w:r>
      <w:r>
        <w:t>wyle</w:t>
      </w:r>
      <w:r>
        <w:br/>
        <w:br/>
      </w:r>
    </w:p>
    <w:p>
      <w:r>
        <w:rPr>
          <w:b/>
        </w:rPr>
        <w:t>Present 3rd sg must end in -th : be</w:t>
      </w:r>
      <w:r>
        <w:br/>
        <w:t>The Miller's Tale 3405 (data/riverside_cats/MilT_riv.cat)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game</w:t>
      </w:r>
      <w:r>
        <w:t xml:space="preserve"> </w:t>
      </w:r>
      <w:r>
        <w:t>wente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-th : shilde</w:t>
      </w:r>
      <w:r>
        <w:br/>
        <w:t>The Miller's Tale 3427 (data/riverside_cats/MilT_riv.cat)</w:t>
        <w:br/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deyde</w:t>
      </w:r>
      <w:r>
        <w:t xml:space="preserve"> </w:t>
      </w:r>
      <w:r>
        <w:t>sodeynly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Miller's Tale 3427 (data/riverside_cats/MilT_riv.cat)</w:t>
        <w:br/>
      </w:r>
      <w:r>
        <w:t>God</w:t>
      </w:r>
      <w:r>
        <w:t xml:space="preserve"> </w:t>
      </w:r>
      <w:r>
        <w:t>shilde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deyde</w:t>
      </w:r>
      <w:r>
        <w:t xml:space="preserve"> </w:t>
      </w:r>
      <w:r>
        <w:t>sodeynly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3428 (data/riverside_cats/MilT_riv.cat)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ful</w:t>
      </w:r>
      <w:r>
        <w:t xml:space="preserve"> </w:t>
      </w:r>
      <w:r>
        <w:t>tikel</w:t>
      </w:r>
      <w:r>
        <w:t xml:space="preserve"> </w:t>
      </w:r>
      <w:r>
        <w:t>sikerly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3437 (data/riverside_cats/MilT_riv.cat)</w:t>
        <w:br/>
      </w:r>
      <w:r>
        <w:t>What</w:t>
      </w:r>
      <w:r>
        <w:t xml:space="preserve"> </w:t>
      </w:r>
      <w:r>
        <w:t>how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maister</w:t>
      </w:r>
      <w:r>
        <w:t xml:space="preserve"> </w:t>
      </w:r>
      <w:r>
        <w:t>Nicholay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3438 (data/riverside_cats/MilT_riv.cat)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slepen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longe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Miller's Tale 3439 (data/riverside_cats/MilT_riv.cat)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noght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-th : woot</w:t>
      </w:r>
      <w:r>
        <w:br/>
        <w:t>The Miller's Tale 3450 (data/riverside_cats/MilT_riv.cat)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litel</w:t>
      </w:r>
      <w:r>
        <w:t xml:space="preserve"> </w:t>
      </w:r>
      <w:r>
        <w:t>what</w:t>
      </w:r>
      <w:r>
        <w:t xml:space="preserve"> </w:t>
      </w:r>
      <w:r>
        <w:t>hym</w:t>
      </w:r>
      <w:r>
        <w:t xml:space="preserve"> </w:t>
      </w:r>
      <w:r>
        <w:t>shal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3450 (data/riverside_cats/MilT_riv.cat)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woot</w:t>
      </w:r>
      <w:r>
        <w:t xml:space="preserve"> </w:t>
      </w:r>
      <w:r>
        <w:t>litel</w:t>
      </w:r>
      <w:r>
        <w:t xml:space="preserve"> </w:t>
      </w:r>
      <w:r>
        <w:t>what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3451 (data/riverside_cats/MilT_riv.cat)</w:t>
        <w:br/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falle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astromye</w:t>
      </w:r>
      <w:r>
        <w:br/>
        <w:br/>
      </w:r>
    </w:p>
    <w:p>
      <w:r>
        <w:rPr>
          <w:b/>
        </w:rPr>
        <w:t>Present 3rd sg must end in -th : kan</w:t>
      </w:r>
      <w:r>
        <w:br/>
        <w:t>The Miller's Tale 3456 (data/riverside_cats/MilT_riv.cat)</w:t>
        <w:br/>
      </w:r>
      <w:r>
        <w:t>That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oonly</w:t>
      </w:r>
      <w:r>
        <w:t xml:space="preserve"> </w:t>
      </w:r>
      <w:r>
        <w:t>his</w:t>
      </w:r>
      <w:r>
        <w:t xml:space="preserve"> </w:t>
      </w:r>
      <w:r>
        <w:t>bileve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3463 (data/riverside_cats/MilT_riv.cat)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rated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studiyng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Miller's Tale 3476 (data/riverside_cats/MilT_riv.cat)</w:t>
        <w:br/>
      </w:r>
      <w:r>
        <w:t>And</w:t>
      </w:r>
      <w:r>
        <w:t xml:space="preserve"> </w:t>
      </w:r>
      <w:r>
        <w:t>shook</w:t>
      </w:r>
      <w:r>
        <w:t xml:space="preserve"> </w:t>
      </w:r>
      <w:r>
        <w:t>hym</w:t>
      </w:r>
      <w:r>
        <w:t xml:space="preserve"> </w:t>
      </w:r>
      <w:r>
        <w:t>harde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spitously</w:t>
      </w:r>
      <w:r>
        <w:br/>
        <w:br/>
      </w:r>
    </w:p>
    <w:p>
      <w:r>
        <w:rPr>
          <w:b/>
        </w:rPr>
        <w:t>Infinitive must end in -en or -e : sik</w:t>
      </w:r>
      <w:r>
        <w:br/>
        <w:t>The Miller's Tale 3488 (data/riverside_cats/MilT_riv.cat)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sik</w:t>
      </w:r>
      <w:r>
        <w:t xml:space="preserve"> </w:t>
      </w:r>
      <w:r>
        <w:t>soore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3490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What</w:t>
      </w:r>
      <w:r>
        <w:t xml:space="preserve"> </w:t>
      </w:r>
      <w:r>
        <w:t>seystow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Miller's Tale 3491 (data/riverside_cats/MilT_riv.cat)</w:t>
        <w:br/>
      </w:r>
      <w:r>
        <w:t>What</w:t>
      </w:r>
      <w:r>
        <w:t xml:space="preserve"> </w:t>
      </w:r>
      <w:r>
        <w:t>Thynk</w:t>
      </w:r>
      <w:r>
        <w:t xml:space="preserve"> </w:t>
      </w:r>
      <w:r>
        <w:t>on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swynke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3492 (data/riverside_cats/MilT_riv.cat)</w:t>
        <w:br/>
      </w:r>
      <w:r>
        <w:t>This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Fecche</w:t>
      </w:r>
      <w:r>
        <w:t xml:space="preserve"> </w:t>
      </w:r>
      <w:r>
        <w:t>me</w:t>
      </w:r>
      <w:r>
        <w:t xml:space="preserve"> </w:t>
      </w:r>
      <w:r>
        <w:t>drynke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Miller's Tale 3499 (data/riverside_cats/MilT_riv.cat)</w:t>
        <w:br/>
      </w:r>
      <w:r>
        <w:t>This</w:t>
      </w:r>
      <w:r>
        <w:t xml:space="preserve"> </w:t>
      </w:r>
      <w:r>
        <w:t>Nicholas</w:t>
      </w:r>
      <w:r>
        <w:t xml:space="preserve"> </w:t>
      </w:r>
      <w:r>
        <w:t>his</w:t>
      </w:r>
      <w:r>
        <w:t xml:space="preserve"> </w:t>
      </w:r>
      <w:r>
        <w:t>dore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3500 (data/riverside_cats/MilT_riv.cat)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the</w:t>
      </w:r>
      <w:r>
        <w:t xml:space="preserve"> </w:t>
      </w:r>
      <w:r>
        <w:t>carpenter</w:t>
      </w:r>
      <w:r>
        <w:t xml:space="preserve"> </w:t>
      </w:r>
      <w:r>
        <w:t>by</w:t>
      </w:r>
      <w:r>
        <w:t xml:space="preserve"> </w:t>
      </w:r>
      <w:r>
        <w:t>hym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3504 (data/riverside_cats/MilT_riv.cat)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Cristes</w:t>
      </w:r>
      <w:r>
        <w:t xml:space="preserve"> </w:t>
      </w:r>
      <w:r>
        <w:t>conseil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3506 (data/riverside_cats/MilT_riv.cat)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vengeaunce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3517 (data/riverside_cats/MilT_riv.cat)</w:t>
        <w:br/>
      </w:r>
      <w:r>
        <w:rPr>
          <w:i/>
        </w:rPr>
        <w:t>Shal</w:t>
      </w:r>
      <w:r>
        <w:t xml:space="preserve"> </w:t>
      </w:r>
      <w:r>
        <w:t>falle</w:t>
      </w:r>
      <w:r>
        <w:t xml:space="preserve"> </w:t>
      </w:r>
      <w:r>
        <w:t>a</w:t>
      </w:r>
      <w:r>
        <w:t xml:space="preserve"> </w:t>
      </w:r>
      <w:r>
        <w:t>reyn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wilde</w:t>
      </w:r>
      <w:r>
        <w:t xml:space="preserve"> </w:t>
      </w:r>
      <w:r>
        <w:t>and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3520 (data/riverside_cats/MilT_riv.cat)</w:t>
        <w:br/>
      </w:r>
      <w:r>
        <w:t>Shal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dreynt</w:t>
      </w:r>
      <w:r>
        <w:t xml:space="preserve"> </w:t>
      </w:r>
      <w:r>
        <w:t>so</w:t>
      </w:r>
      <w:r>
        <w:t xml:space="preserve"> </w:t>
      </w:r>
      <w:r>
        <w:t>hidous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shour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3521 (data/riverside_cats/MilT_riv.cat)</w:t>
        <w:br/>
      </w:r>
      <w:r>
        <w:t>Thus</w:t>
      </w:r>
      <w:r>
        <w:t xml:space="preserve"> </w:t>
      </w:r>
      <w:r>
        <w:rPr>
          <w:i/>
        </w:rPr>
        <w:t>shal</w:t>
      </w:r>
      <w:r>
        <w:t xml:space="preserve"> </w:t>
      </w:r>
      <w:r>
        <w:t>mankynde</w:t>
      </w:r>
      <w:r>
        <w:t xml:space="preserve"> </w:t>
      </w:r>
      <w:r>
        <w:t>drenche</w:t>
      </w:r>
      <w:r>
        <w:t xml:space="preserve"> </w:t>
      </w:r>
      <w:r>
        <w:t>and</w:t>
      </w:r>
      <w:r>
        <w:t xml:space="preserve"> </w:t>
      </w:r>
      <w:r>
        <w:t>lese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3523 (data/riverside_cats/MilT_riv.cat)</w:t>
        <w:br/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drenche</w:t>
      </w:r>
      <w:r>
        <w:t xml:space="preserve"> </w:t>
      </w:r>
      <w:r>
        <w:t>Allas</w:t>
      </w:r>
      <w:r>
        <w:t xml:space="preserve"> </w:t>
      </w:r>
      <w:r>
        <w:t>myn</w:t>
      </w:r>
      <w:r>
        <w:t xml:space="preserve"> </w:t>
      </w:r>
      <w:r>
        <w:t>Alisoun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3525 (data/riverside_cats/MilT_riv.cat)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remedie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3535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Lord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warned</w:t>
      </w:r>
      <w:r>
        <w:t xml:space="preserve"> </w:t>
      </w:r>
      <w:r>
        <w:t>hym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3541 (data/riverside_cats/MilT_riv.cat)</w:t>
        <w:br/>
      </w:r>
      <w:r>
        <w:t>Hym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</w:t>
      </w:r>
      <w:r>
        <w:t xml:space="preserve"> </w:t>
      </w:r>
      <w:r>
        <w:t>levere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3544 (data/riverside_cats/MilT_riv.cat)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woostou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3546 (data/riverside_cats/MilT_riv.cat)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preche</w:t>
      </w:r>
      <w:r>
        <w:t xml:space="preserve"> </w:t>
      </w:r>
      <w:r>
        <w:t>or</w:t>
      </w:r>
      <w:r>
        <w:t xml:space="preserve"> </w:t>
      </w:r>
      <w:r>
        <w:t>maken</w:t>
      </w:r>
      <w:r>
        <w:t xml:space="preserve"> </w:t>
      </w:r>
      <w:r>
        <w:t>tariyng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3551 (data/riverside_cats/MilT_riv.cat)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therinne</w:t>
      </w:r>
      <w:r>
        <w:t xml:space="preserve"> </w:t>
      </w:r>
      <w:r>
        <w:t>vitaille</w:t>
      </w:r>
      <w:r>
        <w:t xml:space="preserve"> </w:t>
      </w:r>
      <w:r>
        <w:t>suffisant</w:t>
      </w:r>
      <w:r>
        <w:br/>
        <w:br/>
      </w:r>
    </w:p>
    <w:p>
      <w:r>
        <w:rPr>
          <w:b/>
        </w:rPr>
        <w:t>Present 3rd sg must end in -th : may</w:t>
      </w:r>
      <w:r>
        <w:br/>
        <w:t>The Miller's Tale 3555 (data/riverside_cats/MilT_riv.cat)</w:t>
        <w:br/>
      </w:r>
      <w:r>
        <w:t>But</w:t>
      </w:r>
      <w:r>
        <w:t xml:space="preserve"> </w:t>
      </w:r>
      <w:r>
        <w:t>Robyn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wite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thy</w:t>
      </w:r>
      <w:r>
        <w:t xml:space="preserve"> </w:t>
      </w:r>
      <w:r>
        <w:t>knave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3560 (data/riverside_cats/MilT_riv.cat)</w:t>
        <w:br/>
      </w:r>
      <w:r>
        <w:t>To</w:t>
      </w:r>
      <w:r>
        <w:t xml:space="preserve"> </w:t>
      </w:r>
      <w:r>
        <w:t>han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grace</w:t>
      </w:r>
      <w:r>
        <w:t xml:space="preserve"> </w:t>
      </w:r>
      <w:r>
        <w:t>as</w:t>
      </w:r>
      <w:r>
        <w:t xml:space="preserve"> </w:t>
      </w:r>
      <w:r>
        <w:t>Noe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-th : espye</w:t>
      </w:r>
      <w:r>
        <w:br/>
        <w:t>The Miller's Tale 3566 (data/riverside_cats/MilT_riv.cat)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oure</w:t>
      </w:r>
      <w:r>
        <w:t xml:space="preserve"> </w:t>
      </w:r>
      <w:r>
        <w:t>purveiaunce</w:t>
      </w:r>
      <w:r>
        <w:t xml:space="preserve"> </w:t>
      </w:r>
      <w:r>
        <w:rPr>
          <w:i/>
        </w:rPr>
        <w:t>espye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3570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3570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3573 (data/riverside_cats/MilT_riv.cat)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frely</w:t>
      </w:r>
      <w:r>
        <w:t xml:space="preserve"> </w:t>
      </w:r>
      <w:r>
        <w:t>passen</w:t>
      </w:r>
      <w:r>
        <w:t xml:space="preserve"> </w:t>
      </w:r>
      <w:r>
        <w:t>forth</w:t>
      </w:r>
      <w:r>
        <w:t xml:space="preserve"> </w:t>
      </w:r>
      <w:r>
        <w:t>oure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3574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shour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away</w:t>
      </w:r>
      <w:r>
        <w:br/>
        <w:br/>
      </w:r>
    </w:p>
    <w:p>
      <w:r>
        <w:rPr>
          <w:b/>
        </w:rPr>
        <w:t>Present 3rd sg must end in -th : wol</w:t>
      </w:r>
      <w:r>
        <w:br/>
        <w:t>The Miller's Tale 3578 (data/riverside_cats/MilT_riv.cat)</w:t>
        <w:br/>
      </w:r>
      <w:r>
        <w:t>Be</w:t>
      </w:r>
      <w:r>
        <w:t xml:space="preserve"> </w:t>
      </w:r>
      <w:r>
        <w:t>myrie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flood</w:t>
      </w:r>
      <w:r>
        <w:t xml:space="preserve"> </w:t>
      </w:r>
      <w:r>
        <w:rPr>
          <w:i/>
        </w:rPr>
        <w:t>wol</w:t>
      </w:r>
      <w:r>
        <w:t xml:space="preserve"> </w:t>
      </w:r>
      <w:r>
        <w:t>passe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3579 (data/riverside_cats/MilT_riv.cat)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rPr>
          <w:i/>
        </w:rPr>
        <w:t>seyn</w:t>
      </w:r>
      <w:r>
        <w:t xml:space="preserve"> </w:t>
      </w:r>
      <w:r>
        <w:t>Hayl</w:t>
      </w:r>
      <w:r>
        <w:t xml:space="preserve"> </w:t>
      </w:r>
      <w:r>
        <w:t>maister</w:t>
      </w:r>
      <w:r>
        <w:t xml:space="preserve"> </w:t>
      </w:r>
      <w:r>
        <w:t>Nicholay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3580 (data/riverside_cats/MilT_riv.cat)</w:t>
        <w:br/>
      </w:r>
      <w:r>
        <w:t>Good</w:t>
      </w:r>
      <w:r>
        <w:t xml:space="preserve"> </w:t>
      </w:r>
      <w:r>
        <w:t>morwe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thee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Miller's Tale 3581 (data/riverside_cats/MilT_riv.cat)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lordes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speke</w:t>
      </w:r>
      <w:r>
        <w:br/>
        <w:t>The Miller's Tale 3586 (data/riverside_cats/MilT_riv.cat)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ne</w:t>
      </w:r>
      <w:r>
        <w:t xml:space="preserve"> </w:t>
      </w:r>
      <w:r>
        <w:rPr>
          <w:i/>
        </w:rPr>
        <w:t>speke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3588 (data/riverside_cats/MilT_riv.cat)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owene</w:t>
      </w:r>
      <w:r>
        <w:t xml:space="preserve"> </w:t>
      </w:r>
      <w:r>
        <w:t>heeste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shal</w:t>
      </w:r>
      <w:r>
        <w:br/>
        <w:t>The Miller's Tale 3590 (data/riverside_cats/MilT_riv.cat)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bitwixe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3592 (data/riverside_cats/MilT_riv.cat)</w:t>
        <w:br/>
      </w:r>
      <w:r>
        <w:t>This</w:t>
      </w:r>
      <w:r>
        <w:t xml:space="preserve"> </w:t>
      </w:r>
      <w:r>
        <w:t>ordinance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Go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speede</w:t>
      </w:r>
      <w:r>
        <w:br/>
        <w:br/>
      </w:r>
    </w:p>
    <w:p>
      <w:r>
        <w:rPr>
          <w:b/>
        </w:rPr>
        <w:t>Present 3rd sg must end in -th : speede</w:t>
      </w:r>
      <w:r>
        <w:br/>
        <w:t>The Miller's Tale 3592 (data/riverside_cats/MilT_riv.cat)</w:t>
        <w:br/>
      </w:r>
      <w:r>
        <w:t>This</w:t>
      </w:r>
      <w:r>
        <w:t xml:space="preserve"> </w:t>
      </w:r>
      <w:r>
        <w:t>ordinance</w:t>
      </w:r>
      <w:r>
        <w:t xml:space="preserve"> </w:t>
      </w:r>
      <w:r>
        <w:t>is</w:t>
      </w:r>
      <w:r>
        <w:t xml:space="preserve"> </w:t>
      </w:r>
      <w:r>
        <w:t>seyd</w:t>
      </w:r>
      <w:r>
        <w:t xml:space="preserve"> </w:t>
      </w:r>
      <w:r>
        <w:t>Go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rPr>
          <w:i/>
        </w:rPr>
        <w:t>speede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3594 (data/riverside_cats/MilT_riv.cat)</w:t>
        <w:br/>
      </w:r>
      <w:r>
        <w:t>Into</w:t>
      </w:r>
      <w:r>
        <w:t xml:space="preserve"> </w:t>
      </w:r>
      <w:r>
        <w:t>oure</w:t>
      </w:r>
      <w:r>
        <w:t xml:space="preserve"> </w:t>
      </w:r>
      <w:r>
        <w:t>knedyngtubbes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crepe</w:t>
      </w:r>
      <w:r>
        <w:br/>
        <w:br/>
      </w:r>
    </w:p>
    <w:p>
      <w:r>
        <w:rPr>
          <w:b/>
        </w:rPr>
        <w:t>Present 3rd sg must end in -th : may</w:t>
      </w:r>
      <w:r>
        <w:br/>
        <w:t>The Miller's Tale 3615 (data/riverside_cats/MilT_riv.cat)</w:t>
        <w:br/>
      </w:r>
      <w:r>
        <w:t>Hym</w:t>
      </w:r>
      <w:r>
        <w:t xml:space="preserve"> </w:t>
      </w:r>
      <w:r>
        <w:t>thynketh</w:t>
      </w:r>
      <w:r>
        <w:t xml:space="preserve"> </w:t>
      </w:r>
      <w:r>
        <w:t>verraily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3630 (data/riverside_cats/MilT_riv.cat)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array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3632 (data/riverside_cats/MilT_riv.cat)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nede</w:t>
      </w:r>
      <w:r>
        <w:t xml:space="preserve"> </w:t>
      </w:r>
      <w:r>
        <w:t>to</w:t>
      </w:r>
      <w:r>
        <w:t xml:space="preserve"> </w:t>
      </w:r>
      <w:r>
        <w:t>London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heere</w:t>
      </w:r>
      <w:r>
        <w:br/>
        <w:t>The Miller's Tale 3642 (data/riverside_cats/MilT_riv.cat)</w:t>
        <w:br/>
      </w:r>
      <w:r>
        <w:t>Awaitynge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reyn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heere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Miller's Tale 3649 (data/riverside_cats/MilT_riv.cat)</w:t>
        <w:br/>
      </w:r>
      <w:r>
        <w:t>And</w:t>
      </w:r>
      <w:r>
        <w:t xml:space="preserve"> </w:t>
      </w:r>
      <w:r>
        <w:t>Alisoun</w:t>
      </w:r>
      <w:r>
        <w:t xml:space="preserve"> </w:t>
      </w:r>
      <w:r>
        <w:t>ful</w:t>
      </w:r>
      <w:r>
        <w:t xml:space="preserve"> </w:t>
      </w:r>
      <w:r>
        <w:t>softe</w:t>
      </w:r>
      <w:r>
        <w:t xml:space="preserve"> </w:t>
      </w:r>
      <w:r>
        <w:t>adoun</w:t>
      </w:r>
      <w:r>
        <w:t xml:space="preserve"> </w:t>
      </w:r>
      <w:r>
        <w:t>she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Miller's Tale 3650 (data/riverside_cats/MilT_riv.cat)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3658 (data/riverside_cats/MilT_riv.cat)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love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wo</w:t>
      </w:r>
      <w:r>
        <w:t xml:space="preserve"> </w:t>
      </w:r>
      <w:r>
        <w:t>bigon</w:t>
      </w:r>
      <w:r>
        <w:br/>
        <w:br/>
      </w:r>
    </w:p>
    <w:p>
      <w:r>
        <w:rPr>
          <w:b/>
        </w:rPr>
        <w:t>Present 3rd sg must end in -th : be</w:t>
      </w:r>
      <w:r>
        <w:br/>
        <w:t>The Miller's Tale 3665 (data/riverside_cats/MilT_riv.cat)</w:t>
        <w:br/>
      </w:r>
      <w:r>
        <w:t>Syn</w:t>
      </w:r>
      <w:r>
        <w:t xml:space="preserve"> </w:t>
      </w:r>
      <w:r>
        <w:t>Saterday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3667 (data/riverside_cats/MilT_riv.cat)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for</w:t>
      </w:r>
      <w:r>
        <w:t xml:space="preserve"> </w:t>
      </w:r>
      <w:r>
        <w:t>tymber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3667 (data/riverside_cats/MilT_riv.cat)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wont</w:t>
      </w:r>
      <w:r>
        <w:t xml:space="preserve"> </w:t>
      </w:r>
      <w:r>
        <w:t>for</w:t>
      </w:r>
      <w:r>
        <w:t xml:space="preserve"> </w:t>
      </w:r>
      <w:r>
        <w:t>tymber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3670 (data/riverside_cats/MilT_riv.cat)</w:t>
        <w:br/>
      </w:r>
      <w:r>
        <w:t>Where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soothly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stant</w:t>
      </w:r>
      <w:r>
        <w:br/>
        <w:t>The Miller's Tale 3677 (data/riverside_cats/MilT_riv.cat)</w:t>
        <w:br/>
      </w:r>
      <w:r>
        <w:t>That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ful</w:t>
      </w:r>
      <w:r>
        <w:t xml:space="preserve"> </w:t>
      </w:r>
      <w:r>
        <w:t>lowe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boures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Present 3rd sg must end in -th : rist</w:t>
      </w:r>
      <w:r>
        <w:br/>
        <w:t>The Miller's Tale 3688 (data/riverside_cats/MilT_riv.cat)</w:t>
        <w:br/>
      </w:r>
      <w:r>
        <w:t>Up</w:t>
      </w:r>
      <w:r>
        <w:t xml:space="preserve"> </w:t>
      </w:r>
      <w:r>
        <w:rPr>
          <w:i/>
        </w:rPr>
        <w:t>rist</w:t>
      </w:r>
      <w:r>
        <w:t xml:space="preserve"> </w:t>
      </w:r>
      <w:r>
        <w:t>this</w:t>
      </w:r>
      <w:r>
        <w:t xml:space="preserve"> </w:t>
      </w:r>
      <w:r>
        <w:t>joly</w:t>
      </w:r>
      <w:r>
        <w:t xml:space="preserve"> </w:t>
      </w:r>
      <w:r>
        <w:t>lovere</w:t>
      </w:r>
      <w:r>
        <w:t xml:space="preserve"> </w:t>
      </w:r>
      <w:r>
        <w:t>Absolon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3691 (data/riverside_cats/MilT_riv.cat)</w:t>
        <w:br/>
      </w:r>
      <w:r>
        <w:t>To</w:t>
      </w:r>
      <w:r>
        <w:t xml:space="preserve"> </w:t>
      </w:r>
      <w:r>
        <w:t>smellen</w:t>
      </w:r>
      <w:r>
        <w:t xml:space="preserve"> </w:t>
      </w:r>
      <w:r>
        <w:t>sweete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kembd</w:t>
      </w:r>
      <w:r>
        <w:t xml:space="preserve"> </w:t>
      </w:r>
      <w:r>
        <w:t>his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3698 (data/riverside_cats/MilT_riv.cat)</w:t>
        <w:br/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honycomb</w:t>
      </w:r>
      <w:r>
        <w:t xml:space="preserve"> </w:t>
      </w:r>
      <w:r>
        <w:t>sweete</w:t>
      </w:r>
      <w:r>
        <w:t xml:space="preserve"> </w:t>
      </w:r>
      <w:r>
        <w:t>Alisoun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3703 (data/riverside_cats/MilT_riv.cat)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swelte</w:t>
      </w:r>
      <w:r>
        <w:t xml:space="preserve"> </w:t>
      </w:r>
      <w:r>
        <w:t>and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3706 (data/riverside_cats/MilT_riv.cat)</w:t>
        <w:br/>
      </w:r>
      <w:r>
        <w:t>That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turtel</w:t>
      </w:r>
      <w:r>
        <w:t xml:space="preserve"> </w:t>
      </w:r>
      <w:r>
        <w:t>trewe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moornynge</w:t>
      </w:r>
      <w:r>
        <w:br/>
        <w:br/>
      </w:r>
    </w:p>
    <w:p>
      <w:r>
        <w:rPr>
          <w:b/>
        </w:rPr>
        <w:t>Present 3rd sg must end in -th : help</w:t>
      </w:r>
      <w:r>
        <w:br/>
        <w:t>The Miller's Tale 3709 (data/riverside_cats/MilT_riv.cat)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com</w:t>
      </w:r>
      <w:r>
        <w:t xml:space="preserve"> </w:t>
      </w:r>
      <w:r>
        <w:t>pa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wol</w:t>
      </w:r>
      <w:r>
        <w:br/>
        <w:t>The Miller's Tale 3709 (data/riverside_cats/MilT_riv.cat)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com</w:t>
      </w:r>
      <w:r>
        <w:t xml:space="preserve"> </w:t>
      </w:r>
      <w:r>
        <w:t>pa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pa</w:t>
      </w:r>
      <w:r>
        <w:br/>
        <w:t>The Miller's Tale 3709 (data/riverside_cats/MilT_riv.cat)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com</w:t>
      </w:r>
      <w:r>
        <w:t xml:space="preserve"> </w:t>
      </w:r>
      <w:r>
        <w:rPr>
          <w:i/>
        </w:rPr>
        <w:t>pa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may</w:t>
      </w:r>
      <w:r>
        <w:br/>
        <w:t>The Miller's Tale 3716 (data/riverside_cats/MilT_riv.cat)</w:t>
        <w:br/>
      </w:r>
      <w:r>
        <w:t>Thanne</w:t>
      </w:r>
      <w:r>
        <w:t xml:space="preserve"> </w:t>
      </w:r>
      <w:r>
        <w:t>kysse</w:t>
      </w:r>
      <w:r>
        <w:t xml:space="preserve"> </w:t>
      </w:r>
      <w:r>
        <w:t>me</w:t>
      </w:r>
      <w:r>
        <w:t xml:space="preserve"> </w:t>
      </w:r>
      <w:r>
        <w:t>syn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bet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3718 (data/riverside_cats/MilT_riv.cat)</w:t>
        <w:br/>
      </w:r>
      <w:r>
        <w:t>Wiltow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go</w:t>
      </w:r>
      <w:r>
        <w:t xml:space="preserve"> </w:t>
      </w:r>
      <w:r>
        <w:t>thy</w:t>
      </w:r>
      <w:r>
        <w:t xml:space="preserve"> </w:t>
      </w:r>
      <w:r>
        <w:t>wey</w:t>
      </w:r>
      <w:r>
        <w:t xml:space="preserve"> </w:t>
      </w:r>
      <w:r>
        <w:t>therwith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3755 (data/riverside_cats/MilT_riv.cat)</w:t>
        <w:br/>
      </w:r>
      <w:r>
        <w:t>For</w:t>
      </w:r>
      <w:r>
        <w:t xml:space="preserve"> </w:t>
      </w:r>
      <w:r>
        <w:t>fro</w:t>
      </w:r>
      <w:r>
        <w:t xml:space="preserve"> </w:t>
      </w:r>
      <w:r>
        <w:t>that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kist</w:t>
      </w:r>
      <w:r>
        <w:t xml:space="preserve"> </w:t>
      </w:r>
      <w:r>
        <w:t>hir</w:t>
      </w:r>
      <w:r>
        <w:t xml:space="preserve"> </w:t>
      </w:r>
      <w:r>
        <w:t>ers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3756 (data/riverside_cats/MilT_riv.cat)</w:t>
        <w:br/>
      </w:r>
      <w:r>
        <w:t>Of</w:t>
      </w:r>
      <w:r>
        <w:t xml:space="preserve"> </w:t>
      </w:r>
      <w:r>
        <w:t>paramours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kers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3759 (data/riverside_cats/MilT_riv.cat)</w:t>
        <w:br/>
      </w:r>
      <w:r>
        <w:t>And</w:t>
      </w:r>
      <w:r>
        <w:t xml:space="preserve"> </w:t>
      </w:r>
      <w:r>
        <w:t>weep</w:t>
      </w:r>
      <w:r>
        <w:t xml:space="preserve"> </w:t>
      </w:r>
      <w:r>
        <w:t>as</w:t>
      </w:r>
      <w:r>
        <w:t xml:space="preserve"> </w:t>
      </w:r>
      <w:r>
        <w:t>dooth</w:t>
      </w:r>
      <w:r>
        <w:t xml:space="preserve"> </w:t>
      </w:r>
      <w:r>
        <w:t>a</w:t>
      </w:r>
      <w:r>
        <w:t xml:space="preserve"> </w:t>
      </w:r>
      <w:r>
        <w:t>child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ybete</w:t>
      </w:r>
      <w:r>
        <w:br/>
        <w:br/>
      </w:r>
    </w:p>
    <w:p>
      <w:r>
        <w:rPr>
          <w:b/>
        </w:rPr>
        <w:t>Past plural must end in -en or -e : cleped</w:t>
      </w:r>
      <w:r>
        <w:br/>
        <w:t>The Miller's Tale 3761 (data/riverside_cats/MilT_riv.cat)</w:t>
        <w:br/>
      </w:r>
      <w:r>
        <w:t>Until</w:t>
      </w:r>
      <w:r>
        <w:t xml:space="preserve"> </w:t>
      </w:r>
      <w:r>
        <w:t>a</w:t>
      </w:r>
      <w:r>
        <w:t xml:space="preserve"> </w:t>
      </w:r>
      <w:r>
        <w:t>smyth</w:t>
      </w:r>
      <w:r>
        <w:t xml:space="preserve"> </w:t>
      </w:r>
      <w:r>
        <w:t>men</w:t>
      </w:r>
      <w:r>
        <w:t xml:space="preserve"> </w:t>
      </w:r>
      <w:r>
        <w:rPr>
          <w:i/>
        </w:rPr>
        <w:t>cleped</w:t>
      </w:r>
      <w:r>
        <w:t xml:space="preserve"> </w:t>
      </w:r>
      <w:r>
        <w:t>daun</w:t>
      </w:r>
      <w:r>
        <w:t xml:space="preserve"> </w:t>
      </w:r>
      <w:r>
        <w:t>Gerveys</w:t>
      </w:r>
      <w:r>
        <w:br/>
        <w:br/>
      </w:r>
    </w:p>
    <w:p>
      <w:r>
        <w:rPr>
          <w:b/>
        </w:rPr>
        <w:t>Present 3rd sg must end in -th : woot</w:t>
      </w:r>
      <w:r>
        <w:br/>
        <w:t>The Miller's Tale 3769 (data/riverside_cats/MilT_riv.cat)</w:t>
        <w:br/>
      </w:r>
      <w:r>
        <w:t>What</w:t>
      </w:r>
      <w:r>
        <w:t xml:space="preserve"> </w:t>
      </w:r>
      <w:r>
        <w:t>eyleth</w:t>
      </w:r>
      <w:r>
        <w:t xml:space="preserve"> </w:t>
      </w:r>
      <w:r>
        <w:t>yow</w:t>
      </w:r>
      <w:r>
        <w:t xml:space="preserve"> </w:t>
      </w:r>
      <w:r>
        <w:t>Som</w:t>
      </w:r>
      <w:r>
        <w:t xml:space="preserve"> </w:t>
      </w:r>
      <w:r>
        <w:t>gay</w:t>
      </w:r>
      <w:r>
        <w:t xml:space="preserve"> </w:t>
      </w:r>
      <w:r>
        <w:t>gerl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Miller's Tale 3771 (data/riverside_cats/MilT_riv.cat)</w:t>
        <w:br/>
      </w:r>
      <w:r>
        <w:t>By</w:t>
      </w:r>
      <w:r>
        <w:t xml:space="preserve"> </w:t>
      </w:r>
      <w:r>
        <w:t>Seinte</w:t>
      </w:r>
      <w:r>
        <w:t xml:space="preserve"> </w:t>
      </w:r>
      <w:r>
        <w:t>Note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3774 (data/riverside_cats/MilT_riv.cat)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moore</w:t>
      </w:r>
      <w:r>
        <w:t xml:space="preserve"> </w:t>
      </w:r>
      <w:r>
        <w:t>tow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distaf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3779 (data/riverside_cats/MilT_riv.cat)</w:t>
        <w:br/>
      </w:r>
      <w:r>
        <w:t>Gerveys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Certes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gold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3782 (data/riverside_cats/MilT_riv.cat)</w:t>
        <w:br/>
      </w:r>
      <w:r>
        <w:t>Ey</w:t>
      </w:r>
      <w:r>
        <w:t xml:space="preserve"> </w:t>
      </w:r>
      <w:r>
        <w:t>Cristes</w:t>
      </w:r>
      <w:r>
        <w:t xml:space="preserve"> </w:t>
      </w:r>
      <w:r>
        <w:t>foo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Infinitive must end in -en or -e : do</w:t>
      </w:r>
      <w:r>
        <w:br/>
        <w:t>The Miller's Tale 3782 (data/riverside_cats/MilT_riv.cat)</w:t>
        <w:br/>
      </w:r>
      <w:r>
        <w:t>Ey</w:t>
      </w:r>
      <w:r>
        <w:t xml:space="preserve"> </w:t>
      </w:r>
      <w:r>
        <w:t>Cristes</w:t>
      </w:r>
      <w:r>
        <w:t xml:space="preserve"> </w:t>
      </w:r>
      <w:r>
        <w:t>foo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Present 3rd sg must end in -th : may</w:t>
      </w:r>
      <w:r>
        <w:br/>
        <w:t>The Miller's Tale 3783 (data/riverside_cats/MilT_riv.cat)</w:t>
        <w:br/>
      </w:r>
      <w:r>
        <w:t>Therof</w:t>
      </w:r>
      <w:r>
        <w:t xml:space="preserve"> </w:t>
      </w:r>
      <w:r>
        <w:t>quod</w:t>
      </w:r>
      <w:r>
        <w:t xml:space="preserve"> </w:t>
      </w:r>
      <w:r>
        <w:t>Absolon</w:t>
      </w:r>
      <w:r>
        <w:t xml:space="preserve"> </w:t>
      </w:r>
      <w:r>
        <w:t>be</w:t>
      </w:r>
      <w:r>
        <w:t xml:space="preserve"> </w:t>
      </w:r>
      <w:r>
        <w:t>as</w:t>
      </w:r>
      <w:r>
        <w:t xml:space="preserve"> </w:t>
      </w:r>
      <w:r>
        <w:t>be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Miller's Tale 3785 (data/riverside_cats/MilT_riv.cat)</w:t>
        <w:br/>
      </w:r>
      <w:r>
        <w:t>And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the</w:t>
      </w:r>
      <w:r>
        <w:t xml:space="preserve"> </w:t>
      </w:r>
      <w:r>
        <w:t>kultour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colde</w:t>
      </w:r>
      <w:r>
        <w:t xml:space="preserve"> </w:t>
      </w:r>
      <w:r>
        <w:t>stele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3790 (data/riverside_cats/MilT_riv.cat)</w:t>
        <w:br/>
      </w:r>
      <w:r>
        <w:t>This</w:t>
      </w:r>
      <w:r>
        <w:t xml:space="preserve"> </w:t>
      </w:r>
      <w:r>
        <w:t>Alison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Who</w:t>
      </w:r>
      <w:r>
        <w:t xml:space="preserve"> </w:t>
      </w:r>
      <w:r>
        <w:t>is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3790 (data/riverside_cats/MilT_riv.cat)</w:t>
        <w:br/>
      </w:r>
      <w:r>
        <w:t>This</w:t>
      </w:r>
      <w:r>
        <w:t xml:space="preserve"> </w:t>
      </w:r>
      <w:r>
        <w:t>Alison</w:t>
      </w:r>
      <w:r>
        <w:t xml:space="preserve"> </w:t>
      </w:r>
      <w:r>
        <w:t>answerde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-th : woot</w:t>
      </w:r>
      <w:r>
        <w:br/>
        <w:t>The Miller's Tale 3792 (data/riverside_cats/MilT_riv.cat)</w:t>
        <w:br/>
      </w:r>
      <w:r>
        <w:t>Why</w:t>
      </w:r>
      <w:r>
        <w:t xml:space="preserve"> </w:t>
      </w:r>
      <w:r>
        <w:t>nay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sweete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Present 3rd sg must end in -th : save</w:t>
      </w:r>
      <w:r>
        <w:br/>
        <w:t>The Miller's Tale 3795 (data/riverside_cats/MilT_riv.cat)</w:t>
        <w:br/>
      </w:r>
      <w:r>
        <w:t>My</w:t>
      </w:r>
      <w:r>
        <w:t xml:space="preserve"> </w:t>
      </w:r>
      <w:r>
        <w:t>mooder</w:t>
      </w:r>
      <w:r>
        <w:t xml:space="preserve"> </w:t>
      </w:r>
      <w:r>
        <w:t>yaf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-th : scape</w:t>
      </w:r>
      <w:r>
        <w:br/>
        <w:t>The Miller's Tale 3800 (data/riverside_cats/MilT_riv.cat)</w:t>
        <w:br/>
      </w:r>
      <w:r>
        <w:t>He</w:t>
      </w:r>
      <w:r>
        <w:t xml:space="preserve"> </w:t>
      </w:r>
      <w:r>
        <w:t>sholde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ers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scape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Miller's Tale 3812 (data/riverside_cats/MilT_riv.cat)</w:t>
        <w:br/>
      </w:r>
      <w:r>
        <w:t>The</w:t>
      </w:r>
      <w:r>
        <w:t xml:space="preserve"> </w:t>
      </w:r>
      <w:r>
        <w:t>hoote</w:t>
      </w:r>
      <w:r>
        <w:t xml:space="preserve"> </w:t>
      </w:r>
      <w:r>
        <w:t>kultour</w:t>
      </w:r>
      <w:r>
        <w:t xml:space="preserve"> </w:t>
      </w:r>
      <w:r>
        <w:rPr>
          <w:i/>
        </w:rPr>
        <w:t>brende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toute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Miller's Tale 3816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slomber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3837 (data/riverside_cats/MilT_riv.cat)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hanged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3843 (data/riverside_cats/MilT_riv.cat)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Miller's Tale 3844 (data/riverside_cats/MilT_riv.cat)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for</w:t>
      </w:r>
      <w:r>
        <w:t xml:space="preserve"> </w:t>
      </w:r>
      <w:r>
        <w:t>noght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his</w:t>
      </w:r>
      <w:r>
        <w:t xml:space="preserve"> </w:t>
      </w:r>
      <w:r>
        <w:t>reson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3848 (data/riverside_cats/MilT_riv.cat)</w:t>
        <w:br/>
      </w:r>
      <w:r>
        <w:t>They</w:t>
      </w:r>
      <w:r>
        <w:t xml:space="preserve"> </w:t>
      </w:r>
      <w:r>
        <w:t>seyde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wood</w:t>
      </w:r>
      <w:r>
        <w:t xml:space="preserve"> </w:t>
      </w:r>
      <w:r>
        <w:t>my</w:t>
      </w:r>
      <w:r>
        <w:t xml:space="preserve"> </w:t>
      </w:r>
      <w:r>
        <w:t>leeve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3853 (data/riverside_cats/MilT_riv.cat)</w:t>
        <w:br/>
      </w:r>
      <w:r>
        <w:t>And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is</w:t>
      </w:r>
      <w:r>
        <w:t xml:space="preserve"> </w:t>
      </w:r>
      <w:r>
        <w:t>scalded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towte</w:t>
      </w:r>
      <w:r>
        <w:br/>
        <w:br/>
      </w:r>
    </w:p>
    <w:p>
      <w:r>
        <w:rPr>
          <w:b/>
        </w:rPr>
        <w:t>Present 3rd sg must end in -th : is</w:t>
      </w:r>
      <w:r>
        <w:br/>
        <w:t>The Miller's Tale 3854 (data/riverside_cats/MilT_riv.cat)</w:t>
        <w:br/>
      </w:r>
      <w:r>
        <w:t>This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and</w:t>
      </w:r>
      <w:r>
        <w:t xml:space="preserve"> </w:t>
      </w:r>
      <w:r>
        <w:t>God</w:t>
      </w:r>
      <w:r>
        <w:t xml:space="preserve"> </w:t>
      </w:r>
      <w:r>
        <w:t>save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rowte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112 (data/riverside_cats/MancT_riv.cat)</w:t>
        <w:br/>
      </w:r>
      <w:r>
        <w:t>He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bowe</w:t>
      </w:r>
      <w:r>
        <w:t xml:space="preserve"> </w:t>
      </w:r>
      <w:r>
        <w:t>wroghte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130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crowe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139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143 (data/riverside_cats/MancT_riv.cat)</w:t>
        <w:br/>
      </w:r>
      <w:r>
        <w:t>Save</w:t>
      </w:r>
      <w:r>
        <w:t xml:space="preserve"> </w:t>
      </w:r>
      <w:r>
        <w:t>oonly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148 (data/riverside_cats/MancT_riv.cat)</w:t>
        <w:br/>
      </w:r>
      <w:r>
        <w:t>A</w:t>
      </w:r>
      <w:r>
        <w:t xml:space="preserve"> </w:t>
      </w:r>
      <w:r>
        <w:t>good</w:t>
      </w:r>
      <w:r>
        <w:t xml:space="preserve"> </w:t>
      </w:r>
      <w:r>
        <w:t>wyf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Present 3rd sg must end in -th : wol</w:t>
      </w:r>
      <w:r>
        <w:br/>
        <w:t>The Manciple's Tale 151 (data/riverside_cats/MancT_riv.cat)</w:t>
        <w:br/>
      </w:r>
      <w:r>
        <w:t>To</w:t>
      </w:r>
      <w:r>
        <w:t xml:space="preserve"> </w:t>
      </w:r>
      <w:r>
        <w:t>kepe</w:t>
      </w:r>
      <w:r>
        <w:t xml:space="preserve"> </w:t>
      </w:r>
      <w:r>
        <w:t>a</w:t>
      </w:r>
      <w:r>
        <w:t xml:space="preserve"> </w:t>
      </w:r>
      <w:r>
        <w:t>shrewe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3rd sg must end in -th : kan</w:t>
      </w:r>
      <w:r>
        <w:br/>
        <w:t>The Manciple's Tale 156 (data/riverside_cats/MancT_riv.cat)</w:t>
        <w:br/>
      </w:r>
      <w:r>
        <w:t>This</w:t>
      </w:r>
      <w:r>
        <w:t xml:space="preserve"> </w:t>
      </w:r>
      <w:r>
        <w:t>worthy</w:t>
      </w:r>
      <w:r>
        <w:t xml:space="preserve"> </w:t>
      </w:r>
      <w:r>
        <w:t>Phebus</w:t>
      </w:r>
      <w:r>
        <w:t xml:space="preserve"> </w:t>
      </w:r>
      <w:r>
        <w:t>dooth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Infinitive must end in -en or -e : han</w:t>
      </w:r>
      <w:r>
        <w:br/>
        <w:t>The Manciple's Tale 159 (data/riverside_cats/MancT_riv.cat)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put</w:t>
      </w:r>
      <w:r>
        <w:t xml:space="preserve"> </w:t>
      </w:r>
      <w:r>
        <w:t>hym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woot</w:t>
      </w:r>
      <w:r>
        <w:br/>
        <w:t>The Manciple's Tale 160 (data/riverside_cats/MancT_riv.cat)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embrace</w:t>
      </w:r>
      <w:r>
        <w:br/>
        <w:br/>
      </w:r>
    </w:p>
    <w:p>
      <w:r>
        <w:rPr>
          <w:b/>
        </w:rPr>
        <w:t>Present 3rd sg must end in -th : may</w:t>
      </w:r>
      <w:r>
        <w:br/>
        <w:t>The Manciple's Tale 160 (data/riverside_cats/MancT_riv.cat)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embrace</w:t>
      </w:r>
      <w:r>
        <w:br/>
        <w:br/>
      </w:r>
    </w:p>
    <w:p>
      <w:r>
        <w:rPr>
          <w:b/>
        </w:rPr>
        <w:t>Present 3rd sg must end in -th : be</w:t>
      </w:r>
      <w:r>
        <w:br/>
        <w:t>The Manciple's Tale 168 (data/riverside_cats/MancT_riv.cat)</w:t>
        <w:br/>
      </w:r>
      <w:r>
        <w:t>Although</w:t>
      </w:r>
      <w:r>
        <w:t xml:space="preserve"> </w:t>
      </w:r>
      <w:r>
        <w:t>his</w:t>
      </w:r>
      <w:r>
        <w:t xml:space="preserve"> </w:t>
      </w:r>
      <w:r>
        <w:t>cage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rPr>
          <w:i/>
        </w:rPr>
        <w:t>be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170 (data/riverside_cats/MancT_riv.cat)</w:t>
        <w:br/>
      </w:r>
      <w:r>
        <w:t>Levere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forest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rude</w:t>
      </w:r>
      <w:r>
        <w:t xml:space="preserve"> </w:t>
      </w:r>
      <w:r>
        <w:t>and</w:t>
      </w:r>
      <w:r>
        <w:t xml:space="preserve"> </w:t>
      </w:r>
      <w:r>
        <w:t>coold</w:t>
      </w:r>
      <w:r>
        <w:br/>
        <w:br/>
      </w:r>
    </w:p>
    <w:p>
      <w:r>
        <w:rPr>
          <w:b/>
        </w:rPr>
        <w:t>Present 3rd sg must end in -th : wol</w:t>
      </w:r>
      <w:r>
        <w:br/>
        <w:t>The Manciple's Tale 172 (data/riverside_cats/MancT_riv.cat)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this</w:t>
      </w:r>
      <w:r>
        <w:t xml:space="preserve"> </w:t>
      </w:r>
      <w:r>
        <w:t>brid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bisynesse</w:t>
      </w:r>
      <w:r>
        <w:br/>
        <w:br/>
      </w:r>
    </w:p>
    <w:p>
      <w:r>
        <w:rPr>
          <w:b/>
        </w:rPr>
        <w:t>Present 3rd sg must end in -th : may</w:t>
      </w:r>
      <w:r>
        <w:br/>
        <w:t>The Manciple's Tale 173 (data/riverside_cats/MancT_riv.cat)</w:t>
        <w:br/>
      </w:r>
      <w:r>
        <w:t>To</w:t>
      </w:r>
      <w:r>
        <w:t xml:space="preserve"> </w:t>
      </w:r>
      <w:r>
        <w:t>escape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cage</w:t>
      </w:r>
      <w:r>
        <w:t xml:space="preserve"> </w:t>
      </w:r>
      <w:r>
        <w:t>yif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177 (data/riverside_cats/MancT_riv.cat)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t>seen</w:t>
      </w:r>
      <w:r>
        <w:t xml:space="preserve"> </w:t>
      </w:r>
      <w:r>
        <w:t>a</w:t>
      </w:r>
      <w:r>
        <w:t xml:space="preserve"> </w:t>
      </w:r>
      <w:r>
        <w:t>mous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Present 3rd sg must end in -th : may</w:t>
      </w:r>
      <w:r>
        <w:br/>
        <w:t>The Manciple's Tale 184 (data/riverside_cats/MancT_riv.cat)</w:t>
        <w:br/>
      </w:r>
      <w:r>
        <w:t>The</w:t>
      </w:r>
      <w:r>
        <w:t xml:space="preserve"> </w:t>
      </w:r>
      <w:r>
        <w:t>lewedeste</w:t>
      </w:r>
      <w:r>
        <w:t xml:space="preserve"> </w:t>
      </w:r>
      <w:r>
        <w:t>wolf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-th : wol</w:t>
      </w:r>
      <w:r>
        <w:br/>
        <w:t>The Manciple's Tale 185 (data/riverside_cats/MancT_riv.cat)</w:t>
        <w:br/>
      </w:r>
      <w:r>
        <w:t>Or</w:t>
      </w:r>
      <w:r>
        <w:t xml:space="preserve"> </w:t>
      </w:r>
      <w:r>
        <w:t>leest</w:t>
      </w:r>
      <w:r>
        <w:t xml:space="preserve"> </w:t>
      </w:r>
      <w:r>
        <w:t>of</w:t>
      </w:r>
      <w:r>
        <w:t xml:space="preserve"> </w:t>
      </w:r>
      <w:r>
        <w:t>reputacioun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-th : lust</w:t>
      </w:r>
      <w:r>
        <w:br/>
        <w:t>The Manciple's Tale 186 (data/riverside_cats/MancT_riv.cat)</w:t>
        <w:br/>
      </w:r>
      <w:r>
        <w:t>In</w:t>
      </w:r>
      <w:r>
        <w:t xml:space="preserve"> </w:t>
      </w:r>
      <w:r>
        <w:t>tyme</w:t>
      </w:r>
      <w:r>
        <w:t xml:space="preserve"> </w:t>
      </w:r>
      <w:r>
        <w:t>whan</w:t>
      </w:r>
      <w:r>
        <w:t xml:space="preserve"> </w:t>
      </w:r>
      <w:r>
        <w:t>hir</w:t>
      </w:r>
      <w:r>
        <w:t xml:space="preserve"> </w:t>
      </w:r>
      <w:r>
        <w:rPr>
          <w:i/>
        </w:rPr>
        <w:t>lust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a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193 (data/riverside_cats/MancT_riv.cat)</w:t>
        <w:br/>
      </w:r>
      <w:r>
        <w:t>Flessh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newefangel</w:t>
      </w:r>
      <w:r>
        <w:t xml:space="preserve"> </w:t>
      </w:r>
      <w:r>
        <w:t>with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198 (data/riverside_cats/MancT_riv.cat)</w:t>
        <w:br/>
      </w:r>
      <w:r>
        <w:t>For</w:t>
      </w:r>
      <w:r>
        <w:t xml:space="preserve"> </w:t>
      </w:r>
      <w:r>
        <w:t>under</w:t>
      </w:r>
      <w:r>
        <w:t xml:space="preserve"> </w:t>
      </w:r>
      <w:r>
        <w:t>hym</w:t>
      </w:r>
      <w:r>
        <w:t xml:space="preserve"> </w:t>
      </w:r>
      <w:r>
        <w:t>another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207 (data/riverside_cats/MancT_riv.cat)</w:t>
        <w:br/>
      </w:r>
      <w:r>
        <w:t>The</w:t>
      </w:r>
      <w:r>
        <w:t xml:space="preserve"> </w:t>
      </w:r>
      <w:r>
        <w:t>wise</w:t>
      </w:r>
      <w:r>
        <w:t xml:space="preserve"> </w:t>
      </w:r>
      <w:r>
        <w:t>Plato</w:t>
      </w:r>
      <w:r>
        <w:t xml:space="preserve"> </w:t>
      </w:r>
      <w:r>
        <w:t>seith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-th : moot</w:t>
      </w:r>
      <w:r>
        <w:br/>
        <w:t>The Manciple's Tale 208 (data/riverside_cats/MancT_riv.cat)</w:t>
        <w:br/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</w:t>
      </w:r>
      <w:r>
        <w:t xml:space="preserve"> </w:t>
      </w:r>
      <w:r>
        <w:t>accorde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209 (data/riverside_cats/MancT_riv.cat)</w:t>
        <w:br/>
      </w:r>
      <w:r>
        <w:t>If</w:t>
      </w:r>
      <w:r>
        <w:t xml:space="preserve"> </w:t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proprely</w:t>
      </w:r>
      <w:r>
        <w:t xml:space="preserve"> </w:t>
      </w:r>
      <w:r>
        <w:t>a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3rd sg must end in -th : moot</w:t>
      </w:r>
      <w:r>
        <w:br/>
        <w:t>The Manciple's Tale 210 (data/riverside_cats/MancT_riv.cat)</w:t>
        <w:br/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i/>
        </w:rPr>
        <w:t>moot</w:t>
      </w:r>
      <w:r>
        <w:t xml:space="preserve"> </w:t>
      </w:r>
      <w:r>
        <w:t>cosyn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werkyng</w:t>
      </w:r>
      <w:r>
        <w:br/>
        <w:br/>
      </w:r>
    </w:p>
    <w:p>
      <w:r>
        <w:rPr>
          <w:b/>
        </w:rPr>
        <w:t>Present 3rd sg must end in -th : bee</w:t>
      </w:r>
      <w:r>
        <w:br/>
        <w:t>The Manciple's Tale 214 (data/riverside_cats/MancT_riv.cat)</w:t>
        <w:br/>
      </w:r>
      <w:r>
        <w:t>If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t>dishonest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-th : be</w:t>
      </w:r>
      <w:r>
        <w:br/>
        <w:t>The Manciple's Tale 216 (data/riverside_cats/MancT_riv.cat)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they</w:t>
      </w:r>
      <w:r>
        <w:t xml:space="preserve"> </w:t>
      </w:r>
      <w:r>
        <w:t>werke</w:t>
      </w:r>
      <w:r>
        <w:t xml:space="preserve"> </w:t>
      </w:r>
      <w:r>
        <w:t>bothe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-th : shal</w:t>
      </w:r>
      <w:r>
        <w:br/>
        <w:t>The Manciple's Tale 218 (data/riverside_cats/MancT_riv.cat)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cleped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-th : shal</w:t>
      </w:r>
      <w:r>
        <w:br/>
        <w:t>The Manciple's Tale 220 (data/riverside_cats/MancT_riv.cat)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cleped</w:t>
      </w:r>
      <w:r>
        <w:t xml:space="preserve"> </w:t>
      </w:r>
      <w:r>
        <w:t>his</w:t>
      </w:r>
      <w:r>
        <w:t xml:space="preserve"> </w:t>
      </w:r>
      <w:r>
        <w:t>wenche</w:t>
      </w:r>
      <w:r>
        <w:t xml:space="preserve"> </w:t>
      </w:r>
      <w:r>
        <w:t>or</w:t>
      </w:r>
      <w:r>
        <w:t xml:space="preserve"> </w:t>
      </w:r>
      <w:r>
        <w:t>his</w:t>
      </w:r>
      <w:r>
        <w:t xml:space="preserve"> </w:t>
      </w:r>
      <w:r>
        <w:t>lemman</w:t>
      </w:r>
      <w:r>
        <w:br/>
        <w:br/>
      </w:r>
    </w:p>
    <w:p>
      <w:r>
        <w:rPr>
          <w:b/>
        </w:rPr>
        <w:t>Present 3rd sg must end in -th : woot</w:t>
      </w:r>
      <w:r>
        <w:br/>
        <w:t>The Manciple's Tale 221 (data/riverside_cats/MancT_riv.cat)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plural must end in -en or -e : leyn</w:t>
      </w:r>
      <w:r>
        <w:br/>
        <w:t>The Manciple's Tale 222 (data/riverside_cats/MancT_riv.cat)</w:t>
        <w:br/>
      </w:r>
      <w:r>
        <w:t>Men</w:t>
      </w:r>
      <w:r>
        <w:t xml:space="preserve"> </w:t>
      </w:r>
      <w:r>
        <w:rPr>
          <w:i/>
        </w:rPr>
        <w:t>leyn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lowe</w:t>
      </w:r>
      <w:r>
        <w:t xml:space="preserve"> </w:t>
      </w:r>
      <w:r>
        <w:t>as</w:t>
      </w:r>
      <w:r>
        <w:t xml:space="preserve"> </w:t>
      </w:r>
      <w:r>
        <w:t>lith</w:t>
      </w:r>
      <w:r>
        <w:t xml:space="preserve"> </w:t>
      </w:r>
      <w:r>
        <w:t>that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225 (data/riverside_cats/MancT_riv.cat)</w:t>
        <w:br/>
      </w:r>
      <w:r>
        <w:t>The</w:t>
      </w:r>
      <w:r>
        <w:t xml:space="preserve"> </w:t>
      </w:r>
      <w:r>
        <w:t>same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difference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230 (data/riverside_cats/MancT_riv.cat)</w:t>
        <w:br/>
      </w:r>
      <w:r>
        <w:t>Lo</w:t>
      </w:r>
      <w:r>
        <w:t xml:space="preserve"> </w:t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cleped</w:t>
      </w:r>
      <w:r>
        <w:t xml:space="preserve"> </w:t>
      </w:r>
      <w:r>
        <w:t>a</w:t>
      </w:r>
      <w:r>
        <w:t xml:space="preserve"> </w:t>
      </w:r>
      <w:r>
        <w:t>capitayn</w:t>
      </w:r>
      <w:r>
        <w:br/>
        <w:br/>
      </w:r>
    </w:p>
    <w:p>
      <w:r>
        <w:rPr>
          <w:b/>
        </w:rPr>
        <w:t>Present 3rd sg must end in -th : may</w:t>
      </w:r>
      <w:r>
        <w:br/>
        <w:t>The Manciple's Tale 232 (data/riverside_cats/MancT_riv.cat)</w:t>
        <w:br/>
      </w:r>
      <w:r>
        <w:t>And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232 (data/riverside_cats/MancT_riv.cat)</w:t>
        <w:br/>
      </w:r>
      <w:r>
        <w:t>And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237 (data/riverside_cats/MancT_riv.cat)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247 (data/riverside_cats/MancT_riv.cat)</w:t>
        <w:br/>
      </w:r>
      <w:r>
        <w:t>To</w:t>
      </w:r>
      <w:r>
        <w:t xml:space="preserve"> </w:t>
      </w:r>
      <w:r>
        <w:t>heere</w:t>
      </w:r>
      <w:r>
        <w:t xml:space="preserve"> </w:t>
      </w:r>
      <w:r>
        <w:t>thy</w:t>
      </w:r>
      <w:r>
        <w:t xml:space="preserve"> </w:t>
      </w:r>
      <w:r>
        <w:t>voys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t>song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252 (data/riverside_cats/MancT_riv.cat)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waityng</w:t>
      </w:r>
      <w:r>
        <w:t xml:space="preserve"> </w:t>
      </w:r>
      <w:r>
        <w:t>blered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Manciple's Tale 257 (data/riverside_cats/MancT_riv.cat)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moore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hym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Manciple's Tale 257 (data/riverside_cats/MancT_riv.cat)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moore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hym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Manciple's Tale 264 (data/riverside_cats/MancT_riv.cat)</w:t>
        <w:br/>
      </w:r>
      <w:r>
        <w:t>His</w:t>
      </w:r>
      <w:r>
        <w:t xml:space="preserve"> </w:t>
      </w:r>
      <w:r>
        <w:t>bowe</w:t>
      </w:r>
      <w:r>
        <w:t xml:space="preserve"> </w:t>
      </w:r>
      <w:r>
        <w:t>he</w:t>
      </w:r>
      <w:r>
        <w:t xml:space="preserve"> </w:t>
      </w:r>
      <w:r>
        <w:t>bente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therinne</w:t>
      </w:r>
      <w:r>
        <w:t xml:space="preserve"> </w:t>
      </w:r>
      <w:r>
        <w:t>a</w:t>
      </w:r>
      <w:r>
        <w:t xml:space="preserve"> </w:t>
      </w:r>
      <w:r>
        <w:t>flo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Manciple's Tale 265 (data/riverside_cats/MancT_riv.cat)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ire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thanne</w:t>
      </w:r>
      <w:r>
        <w:t xml:space="preserve"> </w:t>
      </w:r>
      <w:r>
        <w:t>hath</w:t>
      </w:r>
      <w:r>
        <w:t xml:space="preserve"> </w:t>
      </w:r>
      <w:r>
        <w:t>he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278 (data/riverside_cats/MancT_riv.cat)</w:t>
        <w:br/>
      </w:r>
      <w:r>
        <w:t>O</w:t>
      </w:r>
      <w:r>
        <w:t xml:space="preserve"> </w:t>
      </w:r>
      <w:r>
        <w:t>rakel</w:t>
      </w:r>
      <w:r>
        <w:t xml:space="preserve"> </w:t>
      </w:r>
      <w:r>
        <w:t>hand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foule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Infinitive must end in -en or -e : forgon</w:t>
      </w:r>
      <w:r>
        <w:br/>
        <w:t>The Manciple's Tale 295 (data/riverside_cats/MancT_riv.cat)</w:t>
        <w:br/>
      </w:r>
      <w:r>
        <w:t>Now</w:t>
      </w:r>
      <w:r>
        <w:t xml:space="preserve"> </w:t>
      </w:r>
      <w:r>
        <w:t>shaltow</w:t>
      </w:r>
      <w:r>
        <w:t xml:space="preserve"> </w:t>
      </w:r>
      <w:r>
        <w:t>false</w:t>
      </w:r>
      <w:r>
        <w:t xml:space="preserve"> </w:t>
      </w:r>
      <w:r>
        <w:t>theef</w:t>
      </w:r>
      <w:r>
        <w:t xml:space="preserve"> </w:t>
      </w:r>
      <w:r>
        <w:t>thy</w:t>
      </w:r>
      <w:r>
        <w:t xml:space="preserve"> </w:t>
      </w:r>
      <w:r>
        <w:t>song</w:t>
      </w:r>
      <w:r>
        <w:t xml:space="preserve"> </w:t>
      </w:r>
      <w:r>
        <w:rPr>
          <w:i/>
        </w:rPr>
        <w:t>forgon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298 (data/riverside_cats/MancT_riv.cat)</w:t>
        <w:br/>
      </w:r>
      <w:r>
        <w:t>Thus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traytour</w:t>
      </w:r>
      <w:r>
        <w:t xml:space="preserve"> </w:t>
      </w:r>
      <w:r>
        <w:t>been</w:t>
      </w:r>
      <w:r>
        <w:t xml:space="preserve"> </w:t>
      </w:r>
      <w:r>
        <w:t>awreke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299 (data/riverside_cats/MancT_riv.cat)</w:t>
        <w:br/>
      </w:r>
      <w:r>
        <w:t>Thou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t>ofspryng</w:t>
      </w:r>
      <w:r>
        <w:t xml:space="preserve"> </w:t>
      </w:r>
      <w:r>
        <w:t>evere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blake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300 (data/riverside_cats/MancT_riv.cat)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sweete</w:t>
      </w:r>
      <w:r>
        <w:t xml:space="preserve"> </w:t>
      </w:r>
      <w:r>
        <w:t>noyse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302 (data/riverside_cats/MancT_riv.cat)</w:t>
        <w:br/>
      </w:r>
      <w:r>
        <w:t>In</w:t>
      </w:r>
      <w:r>
        <w:t xml:space="preserve"> </w:t>
      </w:r>
      <w:r>
        <w:t>tokenynge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Manciple's Tale 302 (data/riverside_cats/MancT_riv.cat)</w:t>
        <w:br/>
      </w:r>
      <w:r>
        <w:t>In</w:t>
      </w:r>
      <w:r>
        <w:t xml:space="preserve"> </w:t>
      </w:r>
      <w:r>
        <w:t>tokenynge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is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-th : wol</w:t>
      </w:r>
      <w:r>
        <w:br/>
        <w:t>The Manciple's Tale 313 (data/riverside_cats/MancT_riv.cat)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yow</w:t>
      </w:r>
      <w:r>
        <w:t xml:space="preserve"> </w:t>
      </w:r>
      <w:r>
        <w:t>haten</w:t>
      </w:r>
      <w:r>
        <w:t xml:space="preserve"> </w:t>
      </w:r>
      <w:r>
        <w:t>mortally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Manciple's Tale 314 (data/riverside_cats/MancT_riv.cat)</w:t>
        <w:br/>
      </w:r>
      <w:r>
        <w:t>Daun</w:t>
      </w:r>
      <w:r>
        <w:t xml:space="preserve"> </w:t>
      </w:r>
      <w:r>
        <w:t>Salomon</w:t>
      </w:r>
      <w:r>
        <w:t xml:space="preserve"> </w:t>
      </w:r>
      <w:r>
        <w:t>as</w:t>
      </w:r>
      <w:r>
        <w:t xml:space="preserve"> </w:t>
      </w:r>
      <w:r>
        <w:t>wise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Manciple's Tale 317 (data/riverside_cats/MancT_riv.cat)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320 (data/riverside_cats/MancT_riv.cat)</w:t>
        <w:br/>
      </w:r>
      <w:r>
        <w:t>A</w:t>
      </w:r>
      <w:r>
        <w:t xml:space="preserve"> </w:t>
      </w:r>
      <w:r>
        <w:t>wikked</w:t>
      </w:r>
      <w:r>
        <w:t xml:space="preserve"> </w:t>
      </w:r>
      <w:r>
        <w:t>tonge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worse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feend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321 (data/riverside_cats/MancT_riv.cat)</w:t>
        <w:br/>
      </w:r>
      <w:r>
        <w:t>My</w:t>
      </w:r>
      <w:r>
        <w:t xml:space="preserve"> </w:t>
      </w:r>
      <w:r>
        <w:t>sone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blesse</w:t>
      </w:r>
      <w:r>
        <w:br/>
        <w:br/>
      </w:r>
    </w:p>
    <w:p>
      <w:r>
        <w:rPr>
          <w:b/>
        </w:rPr>
        <w:t>Present 3rd sg must end in -th : speeke</w:t>
      </w:r>
      <w:r>
        <w:br/>
        <w:t>The Manciple's Tale 324 (data/riverside_cats/MancT_riv.cat)</w:t>
        <w:br/>
      </w:r>
      <w:r>
        <w:t>For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t>hym</w:t>
      </w:r>
      <w:r>
        <w:t xml:space="preserve"> </w:t>
      </w:r>
      <w:r>
        <w:t>avyse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speeke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328 (data/riverside_cats/MancT_riv.cat)</w:t>
        <w:br/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shent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generally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333 (data/riverside_cats/MancT_riv.cat)</w:t>
        <w:br/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restreyne</w:t>
      </w:r>
      <w:r>
        <w:t xml:space="preserve"> </w:t>
      </w:r>
      <w:r>
        <w:t>and</w:t>
      </w:r>
      <w:r>
        <w:t xml:space="preserve"> </w:t>
      </w:r>
      <w:r>
        <w:t>kepe</w:t>
      </w:r>
      <w:r>
        <w:t xml:space="preserve"> </w:t>
      </w:r>
      <w:r>
        <w:t>wel</w:t>
      </w:r>
      <w:r>
        <w:t xml:space="preserve"> </w:t>
      </w:r>
      <w:r>
        <w:t>thy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336 (data/riverside_cats/MancT_riv.cat)</w:t>
        <w:br/>
      </w:r>
      <w:r>
        <w:t>Ther</w:t>
      </w:r>
      <w:r>
        <w:t xml:space="preserve"> </w:t>
      </w:r>
      <w:r>
        <w:t>lasse</w:t>
      </w:r>
      <w:r>
        <w:t xml:space="preserve"> </w:t>
      </w:r>
      <w:r>
        <w:t>spekyng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ynough</w:t>
      </w:r>
      <w:r>
        <w:t xml:space="preserve"> </w:t>
      </w:r>
      <w:r>
        <w:t>suffised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343 (data/riverside_cats/MancT_riv.cat)</w:t>
        <w:br/>
      </w:r>
      <w:r>
        <w:t>A</w:t>
      </w:r>
      <w:r>
        <w:t xml:space="preserve"> </w:t>
      </w:r>
      <w:r>
        <w:t>jangler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abhomynable</w:t>
      </w:r>
      <w:r>
        <w:br/>
        <w:br/>
      </w:r>
    </w:p>
    <w:p>
      <w:r>
        <w:rPr>
          <w:b/>
        </w:rPr>
        <w:t>Present 3rd sg must end in -th : leste</w:t>
      </w:r>
      <w:r>
        <w:br/>
        <w:t>The Manciple's Tale 349 (data/riverside_cats/MancT_riv.cat)</w:t>
        <w:br/>
      </w:r>
      <w:r>
        <w:t>The</w:t>
      </w:r>
      <w:r>
        <w:t xml:space="preserve"> </w:t>
      </w:r>
      <w:r>
        <w:t>Flemyng</w:t>
      </w:r>
      <w:r>
        <w:t xml:space="preserve"> </w:t>
      </w:r>
      <w:r>
        <w:t>seith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it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thar</w:t>
      </w:r>
      <w:r>
        <w:br/>
        <w:t>The Manciple's Tale 352 (data/riverside_cats/MancT_riv.cat)</w:t>
        <w:br/>
      </w:r>
      <w:r>
        <w:t>Thee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</w:t>
      </w:r>
      <w:r>
        <w:t xml:space="preserve"> </w:t>
      </w:r>
      <w:r>
        <w:t>drede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biwreyd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353 (data/riverside_cats/MancT_riv.cat)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mysseyd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may</w:t>
      </w:r>
      <w:r>
        <w:br/>
        <w:t>The Manciple's Tale 354 (data/riverside_cats/MancT_riv.cat)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wey</w:t>
      </w:r>
      <w:r>
        <w:t xml:space="preserve"> </w:t>
      </w:r>
      <w:r>
        <w:t>clepe</w:t>
      </w:r>
      <w:r>
        <w:t xml:space="preserve"> </w:t>
      </w:r>
      <w:r>
        <w:t>his</w:t>
      </w:r>
      <w:r>
        <w:t xml:space="preserve"> </w:t>
      </w:r>
      <w:r>
        <w:t>word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355 (data/riverside_cats/MancT_riv.cat)</w:t>
        <w:br/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355 (data/riverside_cats/MancT_riv.cat)</w:t>
        <w:br/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-th : is</w:t>
      </w:r>
      <w:r>
        <w:br/>
        <w:t>The Manciple's Tale 358 (data/riverside_cats/MancT_riv.cat)</w:t>
        <w:br/>
      </w:r>
      <w:r>
        <w:t>A</w:t>
      </w:r>
      <w:r>
        <w:t xml:space="preserve"> </w:t>
      </w:r>
      <w:r>
        <w:t>tale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yvele</w:t>
      </w:r>
      <w:r>
        <w:t xml:space="preserve"> </w:t>
      </w:r>
      <w:r>
        <w:t>apayd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Pardoner's Tale 469 (data/riverside_cats/PardT_riv.cat)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sacrifise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473 (data/riverside_cats/PardT_riv.cat)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grisly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heere</w:t>
      </w:r>
      <w:r>
        <w:t xml:space="preserve"> </w:t>
      </w:r>
      <w:r>
        <w:t>hem</w:t>
      </w:r>
      <w:r>
        <w:t xml:space="preserve"> </w:t>
      </w:r>
      <w:r>
        <w:t>swere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Pardoner's Tale 487 (data/riverside_cats/PardT_riv.cat)</w:t>
        <w:br/>
      </w:r>
      <w:r>
        <w:t>So</w:t>
      </w:r>
      <w:r>
        <w:t xml:space="preserve"> </w:t>
      </w:r>
      <w:r>
        <w:t>dronke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nyste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wroghte</w:t>
      </w:r>
      <w:r>
        <w:br/>
        <w:br/>
      </w:r>
    </w:p>
    <w:p>
      <w:r>
        <w:rPr>
          <w:b/>
        </w:rPr>
        <w:t>Weak pt sg must end in -ed, -d, or -t : soghte</w:t>
      </w:r>
      <w:r>
        <w:br/>
        <w:t>The Pardoner's Tale 488 (data/riverside_cats/PardT_riv.cat)</w:t>
        <w:br/>
      </w:r>
      <w:r>
        <w:t>Herodes</w:t>
      </w:r>
      <w:r>
        <w:t xml:space="preserve"> </w:t>
      </w:r>
      <w:r>
        <w:t>whoso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stories</w:t>
      </w:r>
      <w:r>
        <w:t xml:space="preserve"> </w:t>
      </w:r>
      <w:r>
        <w:rPr>
          <w:i/>
        </w:rPr>
        <w:t>soghte</w:t>
      </w:r>
      <w:r>
        <w:br/>
        <w:br/>
      </w:r>
    </w:p>
    <w:p>
      <w:r>
        <w:rPr>
          <w:b/>
        </w:rPr>
        <w:t>Present 3rd sg must end in -th : kan</w:t>
      </w:r>
      <w:r>
        <w:br/>
        <w:t>The Pardoner's Tale 493 (data/riverside_cats/PardT_riv.cat)</w:t>
        <w:br/>
      </w:r>
      <w:r>
        <w:t>He</w:t>
      </w:r>
      <w:r>
        <w:t xml:space="preserve"> </w:t>
      </w:r>
      <w:r>
        <w:t>seith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difference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495 (data/riverside_cats/PardT_riv.cat)</w:t>
        <w:br/>
      </w:r>
      <w:r>
        <w:t>And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dronkelewe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501 (data/riverside_cats/PardT_riv.cat)</w:t>
        <w:br/>
      </w:r>
      <w:r>
        <w:t>Til</w:t>
      </w:r>
      <w:r>
        <w:t xml:space="preserve"> </w:t>
      </w:r>
      <w:r>
        <w:t>Crist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boght</w:t>
      </w:r>
      <w:r>
        <w:t xml:space="preserve"> </w:t>
      </w:r>
      <w:r>
        <w:t>us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blood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Pardoner's Tale 502 (data/riverside_cats/PardT_riv.cat)</w:t>
        <w:br/>
      </w:r>
      <w:r>
        <w:t>Lo</w:t>
      </w:r>
      <w:r>
        <w:t xml:space="preserve"> </w:t>
      </w:r>
      <w:r>
        <w:t>how</w:t>
      </w:r>
      <w:r>
        <w:t xml:space="preserve"> </w:t>
      </w:r>
      <w:r>
        <w:t>deere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507 (data/riverside_cats/PardT_riv.cat)</w:t>
        <w:br/>
      </w:r>
      <w:r>
        <w:t>Were</w:t>
      </w:r>
      <w:r>
        <w:t xml:space="preserve"> </w:t>
      </w:r>
      <w:r>
        <w:t>dryven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vice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523 (data/riverside_cats/PardT_riv.cat)</w:t>
        <w:br/>
      </w:r>
      <w:r>
        <w:rPr>
          <w:i/>
        </w:rPr>
        <w:t>Shal</w:t>
      </w:r>
      <w:r>
        <w:t xml:space="preserve"> </w:t>
      </w:r>
      <w:r>
        <w:t>God</w:t>
      </w:r>
      <w:r>
        <w:t xml:space="preserve"> </w:t>
      </w:r>
      <w:r>
        <w:t>destroyen</w:t>
      </w:r>
      <w:r>
        <w:t xml:space="preserve"> </w:t>
      </w:r>
      <w:r>
        <w:t>bothe</w:t>
      </w:r>
      <w:r>
        <w:t xml:space="preserve"> </w:t>
      </w:r>
      <w:r>
        <w:t>as</w:t>
      </w:r>
      <w:r>
        <w:t xml:space="preserve"> </w:t>
      </w:r>
      <w:r>
        <w:t>Paulus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525 (data/riverside_cats/PardT_riv.cat)</w:t>
        <w:br/>
      </w:r>
      <w:r>
        <w:t>To</w:t>
      </w:r>
      <w:r>
        <w:t xml:space="preserve"> </w:t>
      </w:r>
      <w:r>
        <w:t>seye</w:t>
      </w:r>
      <w:r>
        <w:t xml:space="preserve"> </w:t>
      </w:r>
      <w:r>
        <w:t>this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fouler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533 (data/riverside_cats/PardT_riv.cat)</w:t>
        <w:br/>
      </w:r>
      <w:r>
        <w:t>Of</w:t>
      </w:r>
      <w:r>
        <w:t xml:space="preserve"> </w:t>
      </w:r>
      <w:r>
        <w:t>whiche</w:t>
      </w:r>
      <w:r>
        <w:t xml:space="preserve"> </w:t>
      </w:r>
      <w:r>
        <w:t>the</w:t>
      </w:r>
      <w:r>
        <w:t xml:space="preserve"> </w:t>
      </w:r>
      <w:r>
        <w:t>ende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deeth</w:t>
      </w:r>
      <w:r>
        <w:t xml:space="preserve"> </w:t>
      </w:r>
      <w:r>
        <w:t>wombe</w:t>
      </w:r>
      <w:r>
        <w:t xml:space="preserve"> </w:t>
      </w:r>
      <w:r>
        <w:rPr>
          <w:i/>
        </w:rPr>
        <w:t>is</w:t>
      </w:r>
      <w:r>
        <w:t xml:space="preserve"> </w:t>
      </w:r>
      <w:r>
        <w:t>hir</w:t>
      </w:r>
      <w:r>
        <w:t xml:space="preserve"> </w:t>
      </w:r>
      <w:r>
        <w:t>god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536 (data/riverside_cats/PardT_riv.cat)</w:t>
        <w:br/>
      </w:r>
      <w:r>
        <w:t>At</w:t>
      </w:r>
      <w:r>
        <w:t xml:space="preserve"> </w:t>
      </w:r>
      <w:r>
        <w:t>either</w:t>
      </w:r>
      <w:r>
        <w:t xml:space="preserve"> </w:t>
      </w:r>
      <w:r>
        <w:t>ende</w:t>
      </w:r>
      <w:r>
        <w:t xml:space="preserve"> </w:t>
      </w:r>
      <w:r>
        <w:t>of</w:t>
      </w:r>
      <w:r>
        <w:t xml:space="preserve"> </w:t>
      </w:r>
      <w:r>
        <w:t>thee</w:t>
      </w:r>
      <w:r>
        <w:t xml:space="preserve"> </w:t>
      </w:r>
      <w:r>
        <w:t>foul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537 (data/riverside_cats/PardT_riv.cat)</w:t>
        <w:br/>
      </w:r>
      <w:r>
        <w:t>How</w:t>
      </w:r>
      <w:r>
        <w:t xml:space="preserve"> </w:t>
      </w:r>
      <w:r>
        <w:t>greet</w:t>
      </w:r>
      <w:r>
        <w:t xml:space="preserve"> </w:t>
      </w:r>
      <w:r>
        <w:t>labour</w:t>
      </w:r>
      <w:r>
        <w:t xml:space="preserve"> </w:t>
      </w:r>
      <w:r>
        <w:t>and</w:t>
      </w:r>
      <w:r>
        <w:t xml:space="preserve"> </w:t>
      </w:r>
      <w:r>
        <w:t>cost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-th : may</w:t>
      </w:r>
      <w:r>
        <w:br/>
        <w:t>The Pardoner's Tale 543 (data/riverside_cats/PardT_riv.cat)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golet</w:t>
      </w:r>
      <w:r>
        <w:t xml:space="preserve"> </w:t>
      </w:r>
      <w:r>
        <w:t>softe</w:t>
      </w:r>
      <w:r>
        <w:t xml:space="preserve"> </w:t>
      </w:r>
      <w:r>
        <w:t>and</w:t>
      </w:r>
      <w:r>
        <w:t xml:space="preserve"> </w:t>
      </w:r>
      <w:r>
        <w:t>swoote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543 (data/riverside_cats/PardT_riv.cat)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golet</w:t>
      </w:r>
      <w:r>
        <w:t xml:space="preserve"> </w:t>
      </w:r>
      <w:r>
        <w:t>softe</w:t>
      </w:r>
      <w:r>
        <w:t xml:space="preserve"> </w:t>
      </w:r>
      <w:r>
        <w:t>and</w:t>
      </w:r>
      <w:r>
        <w:t xml:space="preserve"> </w:t>
      </w:r>
      <w:r>
        <w:t>swoote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545 (data/riverside_cats/PardT_riv.cat)</w:t>
        <w:br/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sauce</w:t>
      </w:r>
      <w:r>
        <w:t xml:space="preserve"> </w:t>
      </w:r>
      <w:r>
        <w:t>ymaked</w:t>
      </w:r>
      <w:r>
        <w:t xml:space="preserve"> </w:t>
      </w:r>
      <w:r>
        <w:t>by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548 (data/riverside_cats/PardT_riv.cat)</w:t>
        <w:br/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lyveth</w:t>
      </w:r>
      <w:r>
        <w:t xml:space="preserve"> </w:t>
      </w:r>
      <w:r>
        <w:t>in</w:t>
      </w:r>
      <w:r>
        <w:t xml:space="preserve"> </w:t>
      </w:r>
      <w:r>
        <w:t>tho</w:t>
      </w:r>
      <w:r>
        <w:t xml:space="preserve"> </w:t>
      </w:r>
      <w:r>
        <w:t>vices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549 (data/riverside_cats/PardT_riv.cat)</w:t>
        <w:br/>
      </w:r>
      <w:r>
        <w:t>A</w:t>
      </w:r>
      <w:r>
        <w:t xml:space="preserve"> </w:t>
      </w:r>
      <w:r>
        <w:t>lecherous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wyn</w:t>
      </w:r>
      <w:r>
        <w:t xml:space="preserve"> </w:t>
      </w:r>
      <w:r>
        <w:t>and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550 (data/riverside_cats/PardT_riv.cat)</w:t>
        <w:br/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stryvyng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wrecchednesse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551 (data/riverside_cats/PardT_riv.cat)</w:t>
        <w:br/>
      </w:r>
      <w:r>
        <w:t>O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t>disfigured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552 (data/riverside_cats/PardT_riv.cat)</w:t>
        <w:br/>
      </w:r>
      <w:r>
        <w:t>Sour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breeth</w:t>
      </w:r>
      <w:r>
        <w:t xml:space="preserve"> </w:t>
      </w:r>
      <w:r>
        <w:t>foul</w:t>
      </w:r>
      <w:r>
        <w:t xml:space="preserve"> </w:t>
      </w:r>
      <w:r>
        <w:t>artow</w:t>
      </w:r>
      <w:r>
        <w:t xml:space="preserve"> </w:t>
      </w:r>
      <w:r>
        <w:t>to</w:t>
      </w:r>
      <w:r>
        <w:t xml:space="preserve"> </w:t>
      </w:r>
      <w:r>
        <w:t>embrace</w:t>
      </w:r>
      <w:r>
        <w:br/>
        <w:br/>
      </w:r>
    </w:p>
    <w:p>
      <w:r>
        <w:rPr>
          <w:b/>
        </w:rPr>
        <w:t>Present 3rd sg must end in -th : woot</w:t>
      </w:r>
      <w:r>
        <w:br/>
        <w:t>The Pardoner's Tale 555 (data/riverside_cats/PardT_riv.cat)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Sampsoun</w:t>
      </w:r>
      <w:r>
        <w:t xml:space="preserve"> </w:t>
      </w:r>
      <w:r>
        <w:t>drank</w:t>
      </w:r>
      <w:r>
        <w:t xml:space="preserve"> </w:t>
      </w:r>
      <w:r>
        <w:t>nevere</w:t>
      </w:r>
      <w:r>
        <w:t xml:space="preserve"> </w:t>
      </w:r>
      <w:r>
        <w:t>no</w:t>
      </w:r>
      <w:r>
        <w:t xml:space="preserve"> </w:t>
      </w:r>
      <w:r>
        <w:t>wyn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557 (data/riverside_cats/PardT_riv.cat)</w:t>
        <w:br/>
      </w:r>
      <w:r>
        <w:t>Thy</w:t>
      </w:r>
      <w:r>
        <w:t xml:space="preserve"> </w:t>
      </w:r>
      <w:r>
        <w:t>tonge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thyn</w:t>
      </w:r>
      <w:r>
        <w:t xml:space="preserve"> </w:t>
      </w:r>
      <w:r>
        <w:t>honeste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558 (data/riverside_cats/PardT_riv.cat)</w:t>
        <w:br/>
      </w:r>
      <w:r>
        <w:t>For</w:t>
      </w:r>
      <w:r>
        <w:t xml:space="preserve"> </w:t>
      </w:r>
      <w:r>
        <w:t>dronkenesse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sepulture</w:t>
      </w:r>
      <w:r>
        <w:br/>
        <w:br/>
      </w:r>
    </w:p>
    <w:p>
      <w:r>
        <w:rPr>
          <w:b/>
        </w:rPr>
        <w:t>Present 3rd sg must end in -th : kan</w:t>
      </w:r>
      <w:r>
        <w:br/>
        <w:t>The Pardoner's Tale 561 (data/riverside_cats/PardT_riv.cat)</w:t>
        <w:br/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kepe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561 (data/riverside_cats/PardT_riv.cat)</w:t>
        <w:br/>
      </w:r>
      <w:r>
        <w:t>He</w:t>
      </w:r>
      <w:r>
        <w:t xml:space="preserve"> </w:t>
      </w:r>
      <w: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kepe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564 (data/riverside_cats/PardT_riv.cat)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selle</w:t>
      </w:r>
      <w:r>
        <w:t xml:space="preserve"> </w:t>
      </w:r>
      <w:r>
        <w:t>in</w:t>
      </w:r>
      <w:r>
        <w:t xml:space="preserve"> </w:t>
      </w:r>
      <w:r>
        <w:t>Fysshstrete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Chepe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572 (data/riverside_cats/PardT_riv.cat)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seye</w:t>
      </w:r>
      <w:r>
        <w:t xml:space="preserve"> </w:t>
      </w:r>
      <w:r>
        <w:t>Sampsoun</w:t>
      </w:r>
      <w:r>
        <w:t xml:space="preserve"> </w:t>
      </w:r>
      <w:r>
        <w:t>Sampsoun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587 (data/riverside_cats/PardT_riv.cat)</w:t>
        <w:br/>
      </w:r>
      <w:r>
        <w:t>Of</w:t>
      </w:r>
      <w:r>
        <w:t xml:space="preserve"> </w:t>
      </w:r>
      <w:r>
        <w:t>wynyevyng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justise</w:t>
      </w:r>
      <w:r>
        <w:br/>
        <w:br/>
      </w:r>
    </w:p>
    <w:p>
      <w:r>
        <w:rPr>
          <w:b/>
        </w:rPr>
        <w:t>Present 3rd sg must end in -th : may</w:t>
      </w:r>
      <w:r>
        <w:br/>
        <w:t>The Pardoner's Tale 588 (data/riverside_cats/PardT_riv.cat)</w:t>
        <w:br/>
      </w:r>
      <w:r>
        <w:t>Namoore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591 (data/riverside_cats/PardT_riv.cat)</w:t>
        <w:br/>
      </w:r>
      <w:r>
        <w:t>Hasard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mooder</w:t>
      </w:r>
      <w:r>
        <w:t xml:space="preserve"> </w:t>
      </w:r>
      <w:r>
        <w:t>of</w:t>
      </w:r>
      <w:r>
        <w:t xml:space="preserve"> </w:t>
      </w:r>
      <w:r>
        <w:t>lesynges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595 (data/riverside_cats/PardT_riv.cat)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repreeve</w:t>
      </w:r>
      <w:r>
        <w:t xml:space="preserve"> </w:t>
      </w:r>
      <w:r>
        <w:t>and</w:t>
      </w:r>
      <w:r>
        <w:t xml:space="preserve"> </w:t>
      </w:r>
      <w:r>
        <w:t>contrarie</w:t>
      </w:r>
      <w:r>
        <w:t xml:space="preserve"> </w:t>
      </w:r>
      <w:r>
        <w:t>of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598 (data/riverside_cats/PardT_riv.cat)</w:t>
        <w:br/>
      </w:r>
      <w:r>
        <w:t>The</w:t>
      </w:r>
      <w:r>
        <w:t xml:space="preserve"> </w:t>
      </w:r>
      <w:r>
        <w:t>moore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yholden</w:t>
      </w:r>
      <w:r>
        <w:t xml:space="preserve"> </w:t>
      </w:r>
      <w:r>
        <w:t>desolaat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618 (data/riverside_cats/PardT_riv.cat)</w:t>
        <w:br/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allyen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hasardours</w:t>
      </w:r>
      <w:r>
        <w:br/>
        <w:br/>
      </w:r>
    </w:p>
    <w:p>
      <w:r>
        <w:rPr>
          <w:b/>
        </w:rPr>
        <w:t>Present 3rd sg must end in -th : may</w:t>
      </w:r>
      <w:r>
        <w:br/>
        <w:t>The Pardoner's Tale 627 (data/riverside_cats/PardT_riv.cat)</w:t>
        <w:br/>
      </w:r>
      <w:r>
        <w:t>Lordes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fynden</w:t>
      </w:r>
      <w:r>
        <w:t xml:space="preserve"> </w:t>
      </w:r>
      <w:r>
        <w:t>oother</w:t>
      </w:r>
      <w:r>
        <w:t xml:space="preserve"> </w:t>
      </w:r>
      <w:r>
        <w:t>maner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632 (data/riverside_cats/PardT_riv.cat)</w:t>
        <w:br/>
      </w:r>
      <w:r>
        <w:t>And</w:t>
      </w:r>
      <w:r>
        <w:t xml:space="preserve"> </w:t>
      </w:r>
      <w:r>
        <w:t>fals</w:t>
      </w:r>
      <w:r>
        <w:t xml:space="preserve"> </w:t>
      </w:r>
      <w:r>
        <w:t>sweryng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moore</w:t>
      </w:r>
      <w:r>
        <w:t xml:space="preserve"> </w:t>
      </w:r>
      <w:r>
        <w:t>reprevable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641 (data/riverside_cats/PardT_riv.cat)</w:t>
        <w:br/>
      </w:r>
      <w:r>
        <w:t>Hou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seconde</w:t>
      </w:r>
      <w:r>
        <w:t xml:space="preserve"> </w:t>
      </w:r>
      <w:r>
        <w:t>heeste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647 (data/riverside_cats/PardT_riv.cat)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seconde</w:t>
      </w:r>
      <w:r>
        <w:t xml:space="preserve"> </w:t>
      </w:r>
      <w:r>
        <w:t>heeste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649 (data/riverside_cats/PardT_riv.cat)</w:t>
        <w:br/>
      </w:r>
      <w:r>
        <w:t>That</w:t>
      </w:r>
      <w:r>
        <w:t xml:space="preserve"> </w:t>
      </w:r>
      <w:r>
        <w:t>vengeance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parten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650 (data/riverside_cats/PardT_riv.cat)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othes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outrageous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653 (data/riverside_cats/PardT_riv.cat)</w:t>
        <w:br/>
      </w:r>
      <w:r>
        <w:t>Sevene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chaunce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rPr>
          <w:i/>
        </w:rPr>
        <w:t>is</w:t>
      </w:r>
      <w:r>
        <w:t xml:space="preserve"> </w:t>
      </w:r>
      <w:r>
        <w:t>cynk</w:t>
      </w:r>
      <w:r>
        <w:t xml:space="preserve"> </w:t>
      </w:r>
      <w:r>
        <w:t>and</w:t>
      </w:r>
      <w:r>
        <w:t xml:space="preserve"> </w:t>
      </w:r>
      <w:r>
        <w:t>treye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653 (data/riverside_cats/PardT_riv.cat)</w:t>
        <w:br/>
      </w:r>
      <w:r>
        <w:t>Sevene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chaunce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rPr>
          <w:i/>
        </w:rPr>
        <w:t>is</w:t>
      </w:r>
      <w:r>
        <w:t xml:space="preserve"> </w:t>
      </w:r>
      <w:r>
        <w:t>cynk</w:t>
      </w:r>
      <w:r>
        <w:t xml:space="preserve"> </w:t>
      </w:r>
      <w:r>
        <w:t>and</w:t>
      </w:r>
      <w:r>
        <w:t xml:space="preserve"> </w:t>
      </w:r>
      <w:r>
        <w:t>treye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655 (data/riverside_cats/PardT_riv.cat)</w:t>
        <w:br/>
      </w:r>
      <w:r>
        <w:t>This</w:t>
      </w:r>
      <w:r>
        <w:t xml:space="preserve"> </w:t>
      </w:r>
      <w:r>
        <w:t>daggere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thurghout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655 (data/riverside_cats/PardT_riv.cat)</w:t>
        <w:br/>
      </w:r>
      <w:r>
        <w:t>This</w:t>
      </w:r>
      <w:r>
        <w:t xml:space="preserve"> </w:t>
      </w:r>
      <w:r>
        <w:t>daggere</w:t>
      </w:r>
      <w:r>
        <w:t xml:space="preserve"> </w:t>
      </w:r>
      <w:r>
        <w:t>shal</w:t>
      </w:r>
      <w:r>
        <w:t xml:space="preserve"> </w:t>
      </w:r>
      <w:r>
        <w:t>thurghout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dyde</w:t>
      </w:r>
      <w:r>
        <w:br/>
        <w:t>The Pardoner's Tale 658 (data/riverside_cats/PardT_riv.cat)</w:t>
        <w:br/>
      </w:r>
      <w:r>
        <w:t>Now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668 (data/riverside_cats/PardT_riv.cat)</w:t>
        <w:br/>
      </w:r>
      <w:r>
        <w:t>What</w:t>
      </w:r>
      <w:r>
        <w:t xml:space="preserve"> </w:t>
      </w:r>
      <w:r>
        <w:t>cors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passeth</w:t>
      </w:r>
      <w:r>
        <w:t xml:space="preserve"> </w:t>
      </w:r>
      <w:r>
        <w:t>heer</w:t>
      </w:r>
      <w:r>
        <w:t xml:space="preserve"> </w:t>
      </w:r>
      <w:r>
        <w:t>forby</w:t>
      </w:r>
      <w:r>
        <w:br/>
        <w:br/>
      </w:r>
    </w:p>
    <w:p>
      <w:r>
        <w:rPr>
          <w:b/>
        </w:rPr>
        <w:t>Past plural must end in -en or -e : cam</w:t>
      </w:r>
      <w:r>
        <w:br/>
        <w:t>The Pardoner's Tale 671 (data/riverside_cats/PardT_riv.cat)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toold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</w:t>
      </w:r>
      <w:r>
        <w:t xml:space="preserve"> </w:t>
      </w:r>
      <w:r>
        <w:t>two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Pardoner's Tale 673 (data/riverside_cats/PardT_riv.cat)</w:t>
        <w:br/>
      </w:r>
      <w:r>
        <w:t>And</w:t>
      </w:r>
      <w:r>
        <w:t xml:space="preserve"> </w:t>
      </w:r>
      <w:r>
        <w:t>sodeynly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Pardoner's Tale 679 (data/riverside_cats/PardT_riv.cat)</w:t>
        <w:br/>
      </w:r>
      <w:r>
        <w:t>He</w:t>
      </w:r>
      <w:r>
        <w:t xml:space="preserve"> </w:t>
      </w:r>
      <w:r>
        <w:t>hath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this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Pardoner's Tale 684 (data/riverside_cats/PardT_riv.cat)</w:t>
        <w:br/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Pardoner's Tale 686 (data/riverside_cats/PardT_riv.cat)</w:t>
        <w:br/>
      </w:r>
      <w:r>
        <w:t>The</w:t>
      </w:r>
      <w:r>
        <w:t xml:space="preserve"> </w:t>
      </w:r>
      <w:r>
        <w:t>child</w:t>
      </w:r>
      <w:r>
        <w:t xml:space="preserve"> </w:t>
      </w:r>
      <w:r>
        <w:t>seith</w:t>
      </w:r>
      <w:r>
        <w:t xml:space="preserve"> </w:t>
      </w:r>
      <w:r>
        <w:t>sooth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3rd sg must end in -th : be</w:t>
      </w:r>
      <w:r>
        <w:br/>
        <w:t>The Pardoner's Tale 689 (data/riverside_cats/PardT_riv.cat)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his</w:t>
      </w:r>
      <w:r>
        <w:t xml:space="preserve"> </w:t>
      </w:r>
      <w:r>
        <w:t>habitacioun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699 (data/riverside_cats/PardT_riv.cat)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sleen</w:t>
      </w:r>
      <w:r>
        <w:t xml:space="preserve"> </w:t>
      </w:r>
      <w:r>
        <w:t>this</w:t>
      </w:r>
      <w:r>
        <w:t xml:space="preserve"> </w:t>
      </w:r>
      <w:r>
        <w:t>false</w:t>
      </w:r>
      <w:r>
        <w:t xml:space="preserve"> </w:t>
      </w:r>
      <w:r>
        <w:t>traytour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Present 3rd sg must end in -th : be</w:t>
      </w:r>
      <w:r>
        <w:br/>
        <w:t>The Pardoner's Tale 701 (data/riverside_cats/PardT_riv.cat)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dignitee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702 (data/riverside_cats/PardT_riv.cat)</w:t>
        <w:br/>
      </w:r>
      <w:r>
        <w:t>Togidres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thre</w:t>
      </w:r>
      <w:r>
        <w:t xml:space="preserve"> </w:t>
      </w:r>
      <w:r>
        <w:t>hir</w:t>
      </w:r>
      <w:r>
        <w:t xml:space="preserve"> </w:t>
      </w:r>
      <w:r>
        <w:t>trouthes</w:t>
      </w:r>
      <w:r>
        <w:t xml:space="preserve"> </w:t>
      </w:r>
      <w:r>
        <w:t>plight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Pardoner's Tale 706 (data/riverside_cats/PardT_riv.cat)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towardes</w:t>
      </w:r>
      <w:r>
        <w:t xml:space="preserve"> </w:t>
      </w:r>
      <w:r>
        <w:t>that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707 (data/riverside_cats/PardT_riv.cat)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taverner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708 (data/riverside_cats/PardT_riv.cat)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Pardoner's Tale 708 (data/riverside_cats/PardT_riv.cat)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thanne</w:t>
      </w:r>
      <w:r>
        <w:t xml:space="preserve"> </w:t>
      </w:r>
      <w:r>
        <w:t>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710 (data/riverside_cats/PardT_riv.cat)</w:t>
        <w:br/>
      </w:r>
      <w:r>
        <w:t>Deeth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hym</w:t>
      </w:r>
      <w:r>
        <w:t xml:space="preserve"> </w:t>
      </w:r>
      <w:r>
        <w:t>hente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711 (data/riverside_cats/PardT_riv.cat)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nat</w:t>
      </w:r>
      <w:r>
        <w:t xml:space="preserve"> </w:t>
      </w:r>
      <w:r>
        <w:t>fully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712 (data/riverside_cats/PardT_riv.cat)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troden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stile</w:t>
      </w:r>
      <w:r>
        <w:br/>
        <w:br/>
      </w:r>
    </w:p>
    <w:p>
      <w:r>
        <w:rPr>
          <w:b/>
        </w:rPr>
        <w:t>Present 3rd sg must end in -th : see</w:t>
      </w:r>
      <w:r>
        <w:br/>
        <w:t>The Pardoner's Tale 715 (data/riverside_cats/PardT_riv.cat)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Now</w:t>
      </w:r>
      <w:r>
        <w:t xml:space="preserve"> </w:t>
      </w:r>
      <w:r>
        <w:t>lordes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see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725 (data/riverside_cats/PardT_riv.cat)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han</w:t>
      </w:r>
      <w:r>
        <w:t xml:space="preserve"> </w:t>
      </w:r>
      <w:r>
        <w:t>myn</w:t>
      </w:r>
      <w:r>
        <w:t xml:space="preserve"> </w:t>
      </w:r>
      <w:r>
        <w:t>age</w:t>
      </w:r>
      <w:r>
        <w:t xml:space="preserve"> </w:t>
      </w:r>
      <w:r>
        <w:t>stille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726 (data/riverside_cats/PardT_riv.cat)</w:t>
        <w:br/>
      </w:r>
      <w:r>
        <w:t>As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727 (data/riverside_cats/PardT_riv.cat)</w:t>
        <w:br/>
      </w:r>
      <w:r>
        <w:t>Ne</w:t>
      </w:r>
      <w:r>
        <w:t xml:space="preserve"> </w:t>
      </w:r>
      <w:r>
        <w:t>Deeth</w:t>
      </w:r>
      <w:r>
        <w:t xml:space="preserve"> </w:t>
      </w:r>
      <w:r>
        <w:t>allas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han</w:t>
      </w:r>
      <w:r>
        <w:t xml:space="preserve"> </w:t>
      </w:r>
      <w:r>
        <w:t>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727 (data/riverside_cats/PardT_riv.cat)</w:t>
        <w:br/>
      </w:r>
      <w:r>
        <w:t>Ne</w:t>
      </w:r>
      <w:r>
        <w:t xml:space="preserve"> </w:t>
      </w:r>
      <w:r>
        <w:t>Deeth</w:t>
      </w:r>
      <w:r>
        <w:t xml:space="preserve"> </w:t>
      </w:r>
      <w:r>
        <w:t>allas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729 (data/riverside_cats/PardT_riv.cat)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moodres</w:t>
      </w:r>
      <w:r>
        <w:t xml:space="preserve"> </w:t>
      </w:r>
      <w:r>
        <w:t>gate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733 (data/riverside_cats/PardT_riv.cat)</w:t>
        <w:br/>
      </w:r>
      <w:r>
        <w:t>Allas</w:t>
      </w:r>
      <w:r>
        <w:t xml:space="preserve"> </w:t>
      </w:r>
      <w:r>
        <w:t>whan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my</w:t>
      </w:r>
      <w:r>
        <w:t xml:space="preserve"> </w:t>
      </w:r>
      <w:r>
        <w:t>bones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737 (data/riverside_cats/PardT_riv.cat)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that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do</w:t>
      </w:r>
      <w:r>
        <w:br/>
        <w:t>The Pardoner's Tale 737 (data/riverside_cats/PardT_riv.cat)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738 (data/riverside_cats/PardT_riv.cat)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ful</w:t>
      </w:r>
      <w:r>
        <w:t xml:space="preserve"> </w:t>
      </w:r>
      <w:r>
        <w:t>pale</w:t>
      </w:r>
      <w:r>
        <w:t xml:space="preserve"> </w:t>
      </w:r>
      <w:r>
        <w:t>and</w:t>
      </w:r>
      <w:r>
        <w:t xml:space="preserve"> </w:t>
      </w:r>
      <w:r>
        <w:t>welked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739 (data/riverside_cats/PardT_riv.cat)</w:t>
        <w:br/>
      </w:r>
      <w:r>
        <w:t>But</w:t>
      </w:r>
      <w:r>
        <w:t xml:space="preserve"> </w:t>
      </w:r>
      <w:r>
        <w:t>sires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curteisye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742 (data/riverside_cats/PardT_riv.cat)</w:t>
        <w:br/>
      </w:r>
      <w:r>
        <w:t>In</w:t>
      </w:r>
      <w:r>
        <w:t xml:space="preserve"> </w:t>
      </w:r>
      <w:r>
        <w:t>Hooly</w:t>
      </w:r>
      <w:r>
        <w:t xml:space="preserve"> </w:t>
      </w:r>
      <w:r>
        <w:t>Writ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yourself</w:t>
      </w:r>
      <w:r>
        <w:t xml:space="preserve"> </w:t>
      </w:r>
      <w:r>
        <w:t>wel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-th : be</w:t>
      </w:r>
      <w:r>
        <w:br/>
        <w:t>The Pardoner's Tale 748 (data/riverside_cats/PardT_riv.cat)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where</w:t>
      </w:r>
      <w:r>
        <w:t xml:space="preserve"> </w:t>
      </w:r>
      <w:r>
        <w:t>ye</w:t>
      </w:r>
      <w:r>
        <w:t xml:space="preserve"> </w:t>
      </w:r>
      <w:r>
        <w:t>go</w:t>
      </w:r>
      <w:r>
        <w:t xml:space="preserve"> </w:t>
      </w:r>
      <w:r>
        <w:t>or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(data/riverside_cats/PardT_riv.cat)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(data/riverside_cats/PardT_riv.cat)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be</w:t>
      </w:r>
      <w:r>
        <w:br/>
        <w:t>The Pardoner's Tale 760 (data/riverside_cats/PardT_riv.cat)</w:t>
        <w:br/>
      </w:r>
      <w:r>
        <w:t>Now</w:t>
      </w:r>
      <w:r>
        <w:t xml:space="preserve"> </w:t>
      </w:r>
      <w:r>
        <w:t>sires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Present 3rd sg must end in -th : save</w:t>
      </w:r>
      <w:r>
        <w:br/>
        <w:t>The Pardoner's Tale 766 (data/riverside_cats/PardT_riv.cat)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boghte</w:t>
      </w:r>
      <w:r>
        <w:t xml:space="preserve"> </w:t>
      </w:r>
      <w:r>
        <w:t>agayn</w:t>
      </w:r>
      <w:r>
        <w:t xml:space="preserve"> </w:t>
      </w:r>
      <w:r>
        <w:t>mankynde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778 (data/riverside_cats/PardT_riv.cat)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bourde</w:t>
      </w:r>
      <w:r>
        <w:t xml:space="preserve"> </w:t>
      </w:r>
      <w:r>
        <w:t>and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781 (data/riverside_cats/PardT_riv.cat)</w:t>
        <w:br/>
      </w:r>
      <w:r>
        <w:t>And</w:t>
      </w:r>
      <w:r>
        <w:t xml:space="preserve"> </w:t>
      </w:r>
      <w:r>
        <w:t>lightly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comth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spende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783 (data/riverside_cats/PardT_riv.cat)</w:t>
        <w:br/>
      </w:r>
      <w:r>
        <w:t>Today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Pardoner's Tale 786 (data/riverside_cats/PardT_riv.cat)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gold</w:t>
      </w:r>
      <w:r>
        <w:t xml:space="preserve"> </w:t>
      </w:r>
      <w:r>
        <w:t>is</w:t>
      </w:r>
      <w:r>
        <w:t xml:space="preserve"> </w:t>
      </w:r>
      <w:r>
        <w:t>oures</w:t>
      </w:r>
      <w:r>
        <w:br/>
        <w:br/>
      </w:r>
    </w:p>
    <w:p>
      <w:r>
        <w:rPr>
          <w:b/>
        </w:rPr>
        <w:t>Present 3rd sg must end in -th : may</w:t>
      </w:r>
      <w:r>
        <w:br/>
        <w:t>The Pardoner's Tale 788 (data/riverside_cats/PardT_riv.cat)</w:t>
        <w:br/>
      </w:r>
      <w:r>
        <w:t>But</w:t>
      </w:r>
      <w:r>
        <w:t xml:space="preserve"> </w:t>
      </w:r>
      <w:r>
        <w:t>trewely</w:t>
      </w:r>
      <w:r>
        <w:t xml:space="preserve"> </w:t>
      </w:r>
      <w:r>
        <w:t>by</w:t>
      </w:r>
      <w:r>
        <w:t xml:space="preserve"> </w:t>
      </w:r>
      <w:r>
        <w:t>daye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Infinitive must end in -en or -e : seyn</w:t>
      </w:r>
      <w:r>
        <w:br/>
        <w:t>The Pardoner's Tale 789 (data/riverside_cats/PardT_riv.cat)</w:t>
        <w:br/>
      </w:r>
      <w:r>
        <w:t>Men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theves</w:t>
      </w:r>
      <w:r>
        <w:t xml:space="preserve"> </w:t>
      </w:r>
      <w:r>
        <w:t>stronge</w:t>
      </w:r>
      <w:r>
        <w:br/>
        <w:br/>
      </w:r>
    </w:p>
    <w:p>
      <w:r>
        <w:rPr>
          <w:b/>
        </w:rPr>
        <w:t>Present 3rd sg must end in -th : be</w:t>
      </w:r>
      <w:r>
        <w:br/>
        <w:t>The Pardoner's Tale 794 (data/riverside_cats/PardT_riv.cat)</w:t>
        <w:br/>
      </w:r>
      <w:r>
        <w:rPr>
          <w:i/>
        </w:rPr>
        <w:t>Be</w:t>
      </w:r>
      <w:r>
        <w:t xml:space="preserve"> </w:t>
      </w:r>
      <w:r>
        <w:t>drawe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wher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wol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794 (data/riverside_cats/PardT_riv.cat)</w:t>
        <w:br/>
      </w:r>
      <w:r>
        <w:t>Be</w:t>
      </w:r>
      <w:r>
        <w:t xml:space="preserve"> </w:t>
      </w:r>
      <w:r>
        <w:t>drawe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wher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rPr>
          <w:i/>
        </w:rPr>
        <w:t>wol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796 (data/riverside_cats/PardT_riv.cat)</w:t>
        <w:br/>
      </w:r>
      <w:r>
        <w:rPr>
          <w:i/>
        </w:rPr>
        <w:t>Shal</w:t>
      </w:r>
      <w:r>
        <w:t xml:space="preserve"> </w:t>
      </w:r>
      <w:r>
        <w:t>renne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swithe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798 (data/riverside_cats/PardT_riv.cat)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kepen</w:t>
      </w:r>
      <w:r>
        <w:t xml:space="preserve"> </w:t>
      </w:r>
      <w:r>
        <w:t>subtilly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799 (data/riverside_cats/PardT_riv.cat)</w:t>
        <w:br/>
      </w:r>
      <w:r>
        <w:t>This</w:t>
      </w:r>
      <w:r>
        <w:t xml:space="preserve"> </w:t>
      </w:r>
      <w:r>
        <w:t>tresor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800 (data/riverside_cats/PardT_riv.cat)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nyght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this</w:t>
      </w:r>
      <w:r>
        <w:t xml:space="preserve"> </w:t>
      </w:r>
      <w:r>
        <w:t>tresor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800 (data/riverside_cats/PardT_riv.cat)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nyght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this</w:t>
      </w:r>
      <w:r>
        <w:t xml:space="preserve"> </w:t>
      </w:r>
      <w:r>
        <w:t>tresor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Present 3rd sg must end in -th : wol</w:t>
      </w:r>
      <w:r>
        <w:br/>
        <w:t>The Pardoner's Tale 803 (data/riverside_cats/PardT_riv.cat)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hem</w:t>
      </w:r>
      <w:r>
        <w:t xml:space="preserve"> </w:t>
      </w:r>
      <w:r>
        <w:t>drawe</w:t>
      </w:r>
      <w:r>
        <w:t xml:space="preserve"> </w:t>
      </w:r>
      <w:r>
        <w:t>and</w:t>
      </w:r>
      <w:r>
        <w:t xml:space="preserve"> </w:t>
      </w:r>
      <w:r>
        <w:t>looke</w:t>
      </w:r>
      <w:r>
        <w:t xml:space="preserve"> </w:t>
      </w:r>
      <w:r>
        <w:t>where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811 (data/riverside_cats/PardT_riv.cat)</w:t>
        <w:br/>
      </w:r>
      <w:r>
        <w:t>And</w:t>
      </w:r>
      <w:r>
        <w:t xml:space="preserve"> </w:t>
      </w:r>
      <w:r>
        <w:t>heere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gold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plentee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812 (data/riverside_cats/PardT_riv.cat)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departed</w:t>
      </w:r>
      <w:r>
        <w:t xml:space="preserve"> </w:t>
      </w:r>
      <w:r>
        <w:t>been</w:t>
      </w:r>
      <w:r>
        <w:t xml:space="preserve"> </w:t>
      </w:r>
      <w:r>
        <w:t>among</w:t>
      </w:r>
      <w:r>
        <w:t xml:space="preserve"> </w:t>
      </w:r>
      <w:r>
        <w:t>us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-th : may</w:t>
      </w:r>
      <w:r>
        <w:br/>
        <w:t>The Pardoner's Tale 816 (data/riverside_cats/PardT_riv.cat)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answerde</w:t>
      </w:r>
      <w:r>
        <w:t xml:space="preserve"> </w:t>
      </w:r>
      <w:r>
        <w:t>I</w:t>
      </w:r>
      <w:r>
        <w:t xml:space="preserve"> </w:t>
      </w:r>
      <w:r>
        <w:t>noot</w:t>
      </w:r>
      <w:r>
        <w:t xml:space="preserve"> </w:t>
      </w:r>
      <w:r>
        <w:t>hou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doon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821 (data/riverside_cats/PardT_riv.cat)</w:t>
        <w:br/>
      </w:r>
      <w:r>
        <w:t>What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doon</w:t>
      </w:r>
      <w:r>
        <w:t xml:space="preserve"> </w:t>
      </w:r>
      <w:r>
        <w:t>and</w:t>
      </w:r>
      <w:r>
        <w:t xml:space="preserve"> </w:t>
      </w:r>
      <w:r>
        <w:t>brynge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825 (data/riverside_cats/PardT_riv.cat)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strenger</w:t>
      </w:r>
      <w:r>
        <w:t xml:space="preserve"> </w:t>
      </w:r>
      <w:r>
        <w:t>be</w:t>
      </w:r>
      <w:r>
        <w:t xml:space="preserve"> </w:t>
      </w:r>
      <w:r>
        <w:t>than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833 (data/riverside_cats/PardT_riv.cat)</w:t>
        <w:br/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oure</w:t>
      </w:r>
      <w:r>
        <w:t xml:space="preserve"> </w:t>
      </w:r>
      <w:r>
        <w:t>lustes</w:t>
      </w:r>
      <w:r>
        <w:t xml:space="preserve"> </w:t>
      </w:r>
      <w:r>
        <w:t>all</w:t>
      </w:r>
      <w:r>
        <w:t xml:space="preserve"> </w:t>
      </w:r>
      <w:r>
        <w:t>fulfille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836 (data/riverside_cats/PardT_riv.cat)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842 (data/riverside_cats/PardT_riv.cat)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lyveth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trone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848 (data/riverside_cats/PardT_riv.cat)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sorwe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-th : save</w:t>
      </w:r>
      <w:r>
        <w:br/>
        <w:t>The Pardoner's Tale 860 (data/riverside_cats/PardT_riv.cat)</w:t>
        <w:br/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867 (data/riverside_cats/PardT_riv.cat)</w:t>
        <w:br/>
      </w:r>
      <w:r>
        <w:t>This</w:t>
      </w:r>
      <w:r>
        <w:t xml:space="preserve"> </w:t>
      </w:r>
      <w:r>
        <w:t>poysoun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strong</w:t>
      </w:r>
      <w:r>
        <w:t xml:space="preserve"> </w:t>
      </w:r>
      <w:r>
        <w:t>and</w:t>
      </w:r>
      <w:r>
        <w:t xml:space="preserve"> </w:t>
      </w:r>
      <w:r>
        <w:t>violent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Pardoner's Tale 873 (data/riverside_cats/PardT_riv.cat)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he</w:t>
      </w:r>
      <w:r>
        <w:t xml:space="preserve"> </w:t>
      </w:r>
      <w:r>
        <w:rPr>
          <w:i/>
        </w:rPr>
        <w:t>kepte</w:t>
      </w:r>
      <w:r>
        <w:t xml:space="preserve"> </w:t>
      </w:r>
      <w:r>
        <w:t>clene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drynke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877 (data/riverside_cats/PardT_riv.cat)</w:t>
        <w:br/>
      </w:r>
      <w:r>
        <w:rPr>
          <w:i/>
        </w:rPr>
        <w:t>Hadde</w:t>
      </w:r>
      <w:r>
        <w:t xml:space="preserve"> </w:t>
      </w:r>
      <w:r>
        <w:t>filled</w:t>
      </w:r>
      <w:r>
        <w:t xml:space="preserve"> </w:t>
      </w:r>
      <w:r>
        <w:t>with</w:t>
      </w:r>
      <w:r>
        <w:t xml:space="preserve"> </w:t>
      </w:r>
      <w:r>
        <w:t>wyn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botels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Pardoner's Tale 901 (data/riverside_cats/PardT_riv.cat)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thy</w:t>
      </w:r>
      <w:r>
        <w:t xml:space="preserve"> </w:t>
      </w:r>
      <w:r>
        <w:t>creatour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wroghte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Pardoner's Tale 902 (data/riverside_cats/PardT_riv.cat)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precious</w:t>
      </w:r>
      <w:r>
        <w:t xml:space="preserve"> </w:t>
      </w:r>
      <w:r>
        <w:t>herteblood</w:t>
      </w:r>
      <w:r>
        <w:t xml:space="preserve"> </w:t>
      </w:r>
      <w:r>
        <w:t>thee</w:t>
      </w:r>
      <w:r>
        <w:t xml:space="preserve"> </w:t>
      </w:r>
      <w:r>
        <w:rPr>
          <w:i/>
        </w:rPr>
        <w:t>boghte</w:t>
      </w:r>
      <w:r>
        <w:br/>
        <w:br/>
      </w:r>
    </w:p>
    <w:p>
      <w:r>
        <w:rPr>
          <w:b/>
        </w:rPr>
        <w:t>Present 3rd sg must end in -th : foryeve</w:t>
      </w:r>
      <w:r>
        <w:br/>
        <w:t>The Pardoner's Tale 904 (data/riverside_cats/PardT_riv.cat)</w:t>
        <w:br/>
      </w:r>
      <w:r>
        <w:t>Now</w:t>
      </w:r>
      <w:r>
        <w:t xml:space="preserve"> </w:t>
      </w:r>
      <w:r>
        <w:t>goode</w:t>
      </w:r>
      <w:r>
        <w:t xml:space="preserve"> </w:t>
      </w:r>
      <w:r>
        <w:t>men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foryeve</w:t>
      </w:r>
      <w:r>
        <w:t xml:space="preserve"> </w:t>
      </w:r>
      <w:r>
        <w:t>yow</w:t>
      </w:r>
      <w:r>
        <w:t xml:space="preserve"> </w:t>
      </w:r>
      <w:r>
        <w:t>youre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Present 3rd sg must end in -th : may</w:t>
      </w:r>
      <w:r>
        <w:br/>
        <w:t>The Pardoner's Tale 906 (data/riverside_cats/PardT_riv.cat)</w:t>
        <w:br/>
      </w:r>
      <w:r>
        <w:t>Myn</w:t>
      </w:r>
      <w:r>
        <w:t xml:space="preserve"> </w:t>
      </w:r>
      <w:r>
        <w:t>hooly</w:t>
      </w:r>
      <w:r>
        <w:t xml:space="preserve"> </w:t>
      </w:r>
      <w:r>
        <w:t>pardoun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alle</w:t>
      </w:r>
      <w:r>
        <w:t xml:space="preserve"> </w:t>
      </w:r>
      <w:r>
        <w:t>warice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912 (data/riverside_cats/PardT_riv.cat)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The Pardoner's Tale 912 (data/riverside_cats/PardT_riv.cat)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graunte</w:t>
      </w:r>
      <w:r>
        <w:br/>
        <w:t>The Pardoner's Tale 917 (data/riverside_cats/PardT_riv.cat)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his</w:t>
      </w:r>
      <w:r>
        <w:t xml:space="preserve"> </w:t>
      </w:r>
      <w:r>
        <w:t>pardoun</w:t>
      </w:r>
      <w:r>
        <w:t xml:space="preserve"> </w:t>
      </w:r>
      <w:r>
        <w:t>to</w:t>
      </w:r>
      <w:r>
        <w:t xml:space="preserve"> </w:t>
      </w:r>
      <w:r>
        <w:t>receyve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924 (data/riverside_cats/PardT_riv.cat)</w:t>
        <w:br/>
      </w:r>
      <w:r>
        <w:t>Offren</w:t>
      </w:r>
      <w:r>
        <w:t xml:space="preserve"> </w:t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myn</w:t>
      </w:r>
      <w:r>
        <w:t xml:space="preserve"> </w:t>
      </w:r>
      <w:r>
        <w:t>absolucion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931 (data/riverside_cats/PardT_riv.cat)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an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934 (data/riverside_cats/PardT_riv.cat)</w:t>
        <w:br/>
      </w:r>
      <w:r>
        <w:t>For</w:t>
      </w:r>
      <w:r>
        <w:t xml:space="preserve"> </w:t>
      </w:r>
      <w:r>
        <w:t>aventures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940 (data/riverside_cats/PardT_riv.cat)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passe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941 (data/riverside_cats/PardT_riv.cat)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Hoost</w:t>
      </w:r>
      <w:r>
        <w:t xml:space="preserve"> </w:t>
      </w:r>
      <w:r>
        <w:t>heere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942 (data/riverside_cats/PardT_riv.cat)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moost</w:t>
      </w:r>
      <w:r>
        <w:t xml:space="preserve"> </w:t>
      </w:r>
      <w:r>
        <w:t>envoluped</w:t>
      </w:r>
      <w:r>
        <w:t xml:space="preserve"> </w:t>
      </w:r>
      <w:r>
        <w:t>in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-th : shal</w:t>
      </w:r>
      <w:r>
        <w:br/>
        <w:t>The Pardoner's Tale 947 (data/riverside_cats/PardT_riv.cat)</w:t>
        <w:br/>
      </w:r>
      <w:r>
        <w:t>Lat</w:t>
      </w:r>
      <w:r>
        <w:t xml:space="preserve"> </w:t>
      </w:r>
      <w:r>
        <w:t>be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theech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952 (data/riverside_cats/PardT_riv.cat)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coillons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955 (data/riverside_cats/PardT_riv.cat)</w:t>
        <w:br/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shryned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hogges</w:t>
      </w:r>
      <w:r>
        <w:t xml:space="preserve"> </w:t>
      </w:r>
      <w:r>
        <w:t>toord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Pardoner's Tale 956 (data/riverside_cats/PardT_riv.cat)</w:t>
        <w:br/>
      </w:r>
      <w:r>
        <w:t>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-th : is</w:t>
      </w:r>
      <w:r>
        <w:br/>
        <w:t>The Pardoner's Tale 962 (data/riverside_cats/PardT_riv.cat)</w:t>
        <w:br/>
      </w:r>
      <w:r>
        <w:t>Namoore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ynough</w:t>
      </w:r>
      <w:r>
        <w:br/>
        <w:br/>
      </w:r>
    </w:p>
    <w:p>
      <w:r>
        <w:rPr>
          <w:b/>
        </w:rPr>
        <w:t>Present 3rd sg must end in -th : moot</w:t>
      </w:r>
      <w:r>
        <w:br/>
        <w:t>The Shipman's Tale 10 (data/riverside_cats/ShipT_riv.cat)</w:t>
        <w:br/>
      </w:r>
      <w:r>
        <w:t>But</w:t>
      </w:r>
      <w:r>
        <w:t xml:space="preserve"> </w:t>
      </w:r>
      <w:r>
        <w:t>wo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payen</w:t>
      </w:r>
      <w:r>
        <w:t xml:space="preserve"> </w:t>
      </w:r>
      <w:r>
        <w:rPr>
          <w:i/>
        </w:rPr>
        <w:t>moot</w:t>
      </w:r>
      <w:r>
        <w:t xml:space="preserve"> </w:t>
      </w:r>
      <w:r>
        <w:t>for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moot</w:t>
      </w:r>
      <w:r>
        <w:br/>
        <w:t>The Shipman's Tale 11 (data/riverside_cats/ShipT_riv.cat)</w:t>
        <w:br/>
      </w:r>
      <w:r>
        <w:t>The</w:t>
      </w:r>
      <w:r>
        <w:t xml:space="preserve"> </w:t>
      </w:r>
      <w:r>
        <w:t>sely</w:t>
      </w:r>
      <w:r>
        <w:t xml:space="preserve"> </w:t>
      </w:r>
      <w:r>
        <w:t>housbonde</w:t>
      </w:r>
      <w:r>
        <w:t xml:space="preserve"> </w:t>
      </w:r>
      <w:r>
        <w:t>algate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paye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16 (data/riverside_cats/ShipT_riv.cat)</w:t>
        <w:br/>
      </w:r>
      <w:r>
        <w:t>Or</w:t>
      </w:r>
      <w:r>
        <w:t xml:space="preserve"> </w:t>
      </w:r>
      <w:r>
        <w:t>ellis</w:t>
      </w:r>
      <w:r>
        <w:t xml:space="preserve"> </w:t>
      </w:r>
      <w:r>
        <w:rPr>
          <w:i/>
        </w:rPr>
        <w:t>list</w:t>
      </w:r>
      <w:r>
        <w:t xml:space="preserve"> </w:t>
      </w:r>
      <w:r>
        <w:t>no</w:t>
      </w:r>
      <w:r>
        <w:t xml:space="preserve"> </w:t>
      </w:r>
      <w:r>
        <w:t>swich</w:t>
      </w:r>
      <w:r>
        <w:t xml:space="preserve"> </w:t>
      </w:r>
      <w:r>
        <w:t>dispence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17 (data/riverside_cats/ShipT_riv.cat)</w:t>
        <w:br/>
      </w:r>
      <w:r>
        <w:t>But</w:t>
      </w:r>
      <w:r>
        <w:t xml:space="preserve"> </w:t>
      </w:r>
      <w:r>
        <w:t>thynketh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wasted</w:t>
      </w:r>
      <w:r>
        <w:t xml:space="preserve"> </w:t>
      </w:r>
      <w:r>
        <w:t>and</w:t>
      </w:r>
      <w:r>
        <w:t xml:space="preserve"> </w:t>
      </w:r>
      <w:r>
        <w:t>ylost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19 (data/riverside_cats/ShipT_riv.cat)</w:t>
        <w:br/>
      </w:r>
      <w:r>
        <w:t>Or</w:t>
      </w:r>
      <w:r>
        <w:t xml:space="preserve"> </w:t>
      </w:r>
      <w:r>
        <w:t>lene</w:t>
      </w:r>
      <w:r>
        <w:t xml:space="preserve"> </w:t>
      </w:r>
      <w:r>
        <w:t>us</w:t>
      </w:r>
      <w:r>
        <w:t xml:space="preserve"> </w:t>
      </w:r>
      <w:r>
        <w:t>gold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perilous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23 (data/riverside_cats/ShipT_riv.cat)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herkneth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Present plural must end in -en or -e : seith</w:t>
      </w:r>
      <w:r>
        <w:br/>
        <w:t>The Shipman's Tale 37 (data/riverside_cats/ShipT_riv.cat)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agayn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may</w:t>
      </w:r>
      <w:r>
        <w:br/>
        <w:t>The Shipman's Tale 42 (data/riverside_cats/ShipT_riv.cat)</w:t>
        <w:br/>
      </w:r>
      <w:r>
        <w:t>Of</w:t>
      </w:r>
      <w:r>
        <w:t xml:space="preserve"> </w:t>
      </w:r>
      <w:r>
        <w:t>bretherhede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45 (data/riverside_cats/ShipT_riv.cat)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plesaunce</w:t>
      </w:r>
      <w:r>
        <w:t xml:space="preserve"> </w:t>
      </w:r>
      <w:r>
        <w:t>and</w:t>
      </w:r>
      <w:r>
        <w:t xml:space="preserve"> </w:t>
      </w:r>
      <w:r>
        <w:t>also</w:t>
      </w:r>
      <w:r>
        <w:t xml:space="preserve"> </w:t>
      </w:r>
      <w:r>
        <w:t>greet</w:t>
      </w:r>
      <w:r>
        <w:t xml:space="preserve"> </w:t>
      </w:r>
      <w:r>
        <w:t>costage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63 (data/riverside_cats/ShipT_riv.cat)</w:t>
        <w:br/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abbot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licence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Shipman's Tale 70 (data/riverside_cats/ShipT_riv.cat)</w:t>
        <w:br/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jubbe</w:t>
      </w:r>
      <w:r>
        <w:t xml:space="preserve"> </w:t>
      </w:r>
      <w:r>
        <w:t>of</w:t>
      </w:r>
      <w:r>
        <w:t xml:space="preserve"> </w:t>
      </w:r>
      <w:r>
        <w:t>malvesye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Shipman's Tale 85 (data/riverside_cats/ShipT_riv.cat)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his</w:t>
      </w:r>
      <w:r>
        <w:t xml:space="preserve"> </w:t>
      </w:r>
      <w:r>
        <w:t>countourdore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-th : sit</w:t>
      </w:r>
      <w:r>
        <w:br/>
        <w:t>The Shipman's Tale 88 (data/riverside_cats/ShipT_riv.cat)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til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passed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96 (data/riverside_cats/ShipT_riv.cat)</w:t>
        <w:br/>
      </w:r>
      <w:r>
        <w:t>Which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rPr>
          <w:i/>
        </w:rPr>
        <w:t>list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governe</w:t>
      </w:r>
      <w:r>
        <w:t xml:space="preserve"> </w:t>
      </w:r>
      <w:r>
        <w:t>and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-th : may</w:t>
      </w:r>
      <w:r>
        <w:br/>
        <w:t>The Shipman's Tale 96 (data/riverside_cats/ShipT_riv.cat)</w:t>
        <w:br/>
      </w:r>
      <w:r>
        <w:t>Which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governe</w:t>
      </w:r>
      <w:r>
        <w:t xml:space="preserve"> </w:t>
      </w:r>
      <w:r>
        <w:t>and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-th : stant</w:t>
      </w:r>
      <w:r>
        <w:br/>
        <w:t>The Shipman's Tale 114 (data/riverside_cats/ShipT_riv.cat)</w:t>
        <w:br/>
      </w:r>
      <w:r>
        <w:t>Nay</w:t>
      </w:r>
      <w:r>
        <w:t xml:space="preserve"> </w:t>
      </w:r>
      <w:r>
        <w:t>cosyn</w:t>
      </w:r>
      <w:r>
        <w:t xml:space="preserve"> </w:t>
      </w:r>
      <w:r>
        <w:t>myn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116 (data/riverside_cats/ShipT_riv.cat)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reawme</w:t>
      </w:r>
      <w:r>
        <w:t xml:space="preserve"> </w:t>
      </w:r>
      <w:r>
        <w:t>of</w:t>
      </w:r>
      <w:r>
        <w:t xml:space="preserve"> </w:t>
      </w:r>
      <w:r>
        <w:t>France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-th : stant</w:t>
      </w:r>
      <w:r>
        <w:br/>
        <w:t>The Shipman's Tale 120 (data/riverside_cats/ShipT_riv.cat)</w:t>
        <w:br/>
      </w:r>
      <w:r>
        <w:t>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telle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forbede</w:t>
      </w:r>
      <w:r>
        <w:br/>
        <w:t>The Shipman's Tale 125 (data/riverside_cats/ShipT_riv.cat)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-th : fordo</w:t>
      </w:r>
      <w:r>
        <w:br/>
        <w:t>The Shipman's Tale 127 (data/riverside_cats/ShipT_riv.cat)</w:t>
        <w:br/>
      </w:r>
      <w:r>
        <w:rPr>
          <w:i/>
        </w:rPr>
        <w:t>Fordo</w:t>
      </w:r>
      <w:r>
        <w:t xml:space="preserve"> </w:t>
      </w:r>
      <w:r>
        <w:t>youreself</w:t>
      </w:r>
      <w:r>
        <w:t xml:space="preserve"> </w:t>
      </w:r>
      <w:r>
        <w:t>but</w:t>
      </w:r>
      <w:r>
        <w:t xml:space="preserve"> </w:t>
      </w:r>
      <w:r>
        <w:t>telleth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grief</w:t>
      </w:r>
      <w:r>
        <w:br/>
        <w:br/>
      </w:r>
    </w:p>
    <w:p>
      <w:r>
        <w:rPr>
          <w:b/>
        </w:rPr>
        <w:t>Present 3rd sg must end in -th : shal</w:t>
      </w:r>
      <w:r>
        <w:br/>
        <w:t>The Shipman's Tale 130 (data/riverside_cats/ShipT_riv.cat)</w:t>
        <w:br/>
      </w:r>
      <w:r>
        <w:t>Al</w:t>
      </w:r>
      <w:r>
        <w:t xml:space="preserve"> </w:t>
      </w:r>
      <w:r>
        <w:t>youre</w:t>
      </w:r>
      <w:r>
        <w:t xml:space="preserve"> </w:t>
      </w:r>
      <w:r>
        <w:t>anoy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137 (data/riverside_cats/ShipT_riv.cat)</w:t>
        <w:br/>
      </w:r>
      <w:r>
        <w:t>Ne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nevere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-th : be</w:t>
      </w:r>
      <w:r>
        <w:br/>
        <w:t>The Shipman's Tale 147 (data/riverside_cats/ShipT_riv.cat)</w:t>
        <w:br/>
      </w:r>
      <w:r>
        <w:t>With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youre</w:t>
      </w:r>
      <w:r>
        <w:t xml:space="preserve"> </w:t>
      </w:r>
      <w:r>
        <w:t>cosyn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150 (data/riverside_cats/ShipT_riv.cat)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leef</w:t>
      </w:r>
      <w:r>
        <w:t xml:space="preserve"> </w:t>
      </w:r>
      <w:r>
        <w:t>that</w:t>
      </w:r>
      <w:r>
        <w:t xml:space="preserve"> </w:t>
      </w:r>
      <w:r>
        <w:t>hangeth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161 (data/riverside_cats/ShipT_riv.cat)</w:t>
        <w:br/>
      </w:r>
      <w:r>
        <w:t>Myn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worste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sit</w:t>
      </w:r>
      <w:r>
        <w:br/>
        <w:t>The Shipman's Tale 163 (data/riverside_cats/ShipT_riv.cat)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wyf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nat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shal</w:t>
      </w:r>
      <w:r>
        <w:br/>
        <w:t>The Shipman's Tale 167 (data/riverside_cats/ShipT_riv.cat)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housbonde</w:t>
      </w:r>
      <w:r>
        <w:br/>
        <w:br/>
      </w:r>
    </w:p>
    <w:p>
      <w:r>
        <w:rPr>
          <w:b/>
        </w:rPr>
        <w:t>Present 3rd sg must end in -th : shal</w:t>
      </w:r>
      <w:r>
        <w:br/>
        <w:t>The Shipman's Tale 169 (data/riverside_cats/ShipT_riv.cat)</w:t>
        <w:br/>
      </w:r>
      <w:r>
        <w:t>Save</w:t>
      </w:r>
      <w:r>
        <w:t xml:space="preserve"> </w:t>
      </w:r>
      <w:r>
        <w:t>unto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tellen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-th : helpe</w:t>
      </w:r>
      <w:r>
        <w:br/>
        <w:t>The Shipman's Tale 170 (data/riverside_cats/ShipT_riv.cat)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noght</w:t>
      </w:r>
      <w:r>
        <w:t xml:space="preserve"> </w:t>
      </w:r>
      <w:r>
        <w:t>worth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170 (data/riverside_cats/ShipT_riv.cat)</w:t>
        <w:br/>
      </w:r>
      <w:r>
        <w:t>As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worth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173 (data/riverside_cats/ShipT_riv.cat)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naturelly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189 (data/riverside_cats/ShipT_riv.cat)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189 (data/riverside_cats/ShipT_riv.cat)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191 (data/riverside_cats/ShipT_riv.cat)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what</w:t>
      </w:r>
      <w:r>
        <w:t xml:space="preserve"> </w:t>
      </w:r>
      <w:r>
        <w:t>plesance</w:t>
      </w:r>
      <w:r>
        <w:t xml:space="preserve"> </w:t>
      </w:r>
      <w:r>
        <w:t>and</w:t>
      </w:r>
      <w:r>
        <w:t xml:space="preserve"> </w:t>
      </w:r>
      <w:r>
        <w:t>service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192 (data/riverside_cats/ShipT_riv.cat)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192 (data/riverside_cats/ShipT_riv.cat)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194 (data/riverside_cats/ShipT_riv.cat)</w:t>
        <w:br/>
      </w:r>
      <w:r>
        <w:t>As</w:t>
      </w:r>
      <w:r>
        <w:t xml:space="preserve"> </w:t>
      </w:r>
      <w:r>
        <w:t>foul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Genylon</w:t>
      </w:r>
      <w:r>
        <w:t xml:space="preserve"> </w:t>
      </w:r>
      <w:r>
        <w:t>of</w:t>
      </w:r>
      <w:r>
        <w:t xml:space="preserve"> </w:t>
      </w:r>
      <w:r>
        <w:t>France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199 (data/riverside_cats/ShipT_riv.cat)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youre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Flaundres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205 (data/riverside_cats/ShipT_riv.cat)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dyne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206 (data/riverside_cats/ShipT_riv.cat)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chilyndre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pryme</w:t>
      </w:r>
      <w:r>
        <w:t xml:space="preserve"> </w:t>
      </w:r>
      <w:r>
        <w:t>of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forbede</w:t>
      </w:r>
      <w:r>
        <w:br/>
        <w:t>The Shipman's Tale 208 (data/riverside_cats/ShipT_riv.cat)</w:t>
        <w:br/>
      </w:r>
      <w:r>
        <w:t>Now</w:t>
      </w:r>
      <w:r>
        <w:t xml:space="preserve"> </w:t>
      </w:r>
      <w:r>
        <w:t>elles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212 (data/riverside_cats/ShipT_riv.cat)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wyf</w:t>
      </w:r>
      <w:r>
        <w:t xml:space="preserve"> </w:t>
      </w:r>
      <w:r>
        <w:t>ygon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215 (data/riverside_cats/ShipT_riv.cat)</w:t>
        <w:br/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sire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216 (data/riverside_cats/ShipT_riv.cat)</w:t>
        <w:br/>
      </w:r>
      <w:r>
        <w:t>How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rekene</w:t>
      </w:r>
      <w:r>
        <w:t xml:space="preserve"> </w:t>
      </w:r>
      <w:r>
        <w:t>and</w:t>
      </w:r>
      <w:r>
        <w:t xml:space="preserve"> </w:t>
      </w:r>
      <w:r>
        <w:t>caste</w:t>
      </w:r>
      <w:r>
        <w:br/>
        <w:br/>
      </w:r>
    </w:p>
    <w:p>
      <w:r>
        <w:rPr>
          <w:b/>
        </w:rPr>
        <w:t>Present 3rd sg must end in -th : shal</w:t>
      </w:r>
      <w:r>
        <w:br/>
        <w:t>The Shipman's Tale 222 (data/riverside_cats/ShipT_riv.cat)</w:t>
        <w:br/>
      </w:r>
      <w:r>
        <w:rPr>
          <w:i/>
        </w:rP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alenge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222 (data/riverside_cats/ShipT_riv.cat)</w:t>
        <w:br/>
      </w:r>
      <w: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alenge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go</w:t>
      </w:r>
      <w:r>
        <w:br/>
        <w:t>The Shipman's Tale 223 (data/riverside_cats/ShipT_riv.cat)</w:t>
        <w:br/>
      </w:r>
      <w:r>
        <w:t>What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heere</w:t>
      </w:r>
      <w:r>
        <w:t xml:space="preserve"> </w:t>
      </w:r>
      <w:r>
        <w:t>a</w:t>
      </w:r>
      <w:r>
        <w:t xml:space="preserve"> </w:t>
      </w:r>
      <w:r>
        <w:t>messe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dyne</w:t>
      </w:r>
      <w:r>
        <w:br/>
        <w:br/>
      </w:r>
    </w:p>
    <w:p>
      <w:r>
        <w:rPr>
          <w:b/>
        </w:rPr>
        <w:t>Present 3rd sg must end in -th : save</w:t>
      </w:r>
      <w:r>
        <w:br/>
        <w:t>The Shipman's Tale 226 (data/riverside_cats/ShipT_riv.cat)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chapmen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227 (data/riverside_cats/ShipT_riv.cat)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clepid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Yve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230 (data/riverside_cats/ShipT_riv.cat)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make</w:t>
      </w:r>
      <w:r>
        <w:t xml:space="preserve"> </w:t>
      </w:r>
      <w:r>
        <w:t>chiere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3rd sg must end in -th : may</w:t>
      </w:r>
      <w:r>
        <w:br/>
        <w:t>The Shipman's Tale 231 (data/riverside_cats/ShipT_riv.cat)</w:t>
        <w:br/>
      </w:r>
      <w:r>
        <w:t>And</w:t>
      </w:r>
      <w:r>
        <w:t xml:space="preserve"> </w:t>
      </w:r>
      <w:r>
        <w:t>dryve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239 (data/riverside_cats/ShipT_riv.cat)</w:t>
        <w:br/>
      </w:r>
      <w:r>
        <w:t>To</w:t>
      </w:r>
      <w:r>
        <w:t xml:space="preserve"> </w:t>
      </w:r>
      <w:r>
        <w:t>Flaundres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t xml:space="preserve"> </w:t>
      </w:r>
      <w:r>
        <w:t>tomorwe</w:t>
      </w:r>
      <w:r>
        <w:t xml:space="preserve"> </w:t>
      </w:r>
      <w:r>
        <w:t>at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may</w:t>
      </w:r>
      <w:r>
        <w:br/>
        <w:t>The Shipman's Tale 246 (data/riverside_cats/ShipT_riv.cat)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thrifty</w:t>
      </w:r>
      <w:r>
        <w:t xml:space="preserve"> </w:t>
      </w:r>
      <w:r>
        <w:t>houshold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Shipman's Tale 249 (data/riverside_cats/ShipT_riv.cat)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his</w:t>
      </w:r>
      <w:r>
        <w:t xml:space="preserve"> </w:t>
      </w:r>
      <w:r>
        <w:t>countourdore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The Shipman's Tale 254 (data/riverside_cats/ShipT_riv.cat)</w:t>
        <w:br/>
      </w:r>
      <w:r>
        <w:t>And</w:t>
      </w:r>
      <w:r>
        <w:t xml:space="preserve"> </w:t>
      </w:r>
      <w:r>
        <w:t>richely</w:t>
      </w:r>
      <w:r>
        <w:t xml:space="preserve"> </w:t>
      </w:r>
      <w:r>
        <w:t>this</w:t>
      </w:r>
      <w:r>
        <w:t xml:space="preserve"> </w:t>
      </w:r>
      <w:r>
        <w:t>monk</w:t>
      </w:r>
      <w:r>
        <w:t xml:space="preserve"> </w:t>
      </w:r>
      <w:r>
        <w:t>the</w:t>
      </w:r>
      <w:r>
        <w:t xml:space="preserve"> </w:t>
      </w:r>
      <w:r>
        <w:t>chapman</w:t>
      </w:r>
      <w:r>
        <w:t xml:space="preserve"> </w:t>
      </w:r>
      <w:r>
        <w:rPr>
          <w:i/>
        </w:rPr>
        <w:t>fedde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258 (data/riverside_cats/ShipT_riv.cat)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258 (data/riverside_cats/ShipT_riv.cat)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spede</w:t>
      </w:r>
      <w:r>
        <w:br/>
        <w:t>The Shipman's Tale 259 (data/riverside_cats/ShipT_riv.cat)</w:t>
        <w:br/>
      </w:r>
      <w:r>
        <w:t>God</w:t>
      </w:r>
      <w:r>
        <w:t xml:space="preserve"> </w:t>
      </w:r>
      <w:r>
        <w:t>and</w:t>
      </w:r>
      <w:r>
        <w:t xml:space="preserve"> </w:t>
      </w:r>
      <w:r>
        <w:t>Seint</w:t>
      </w:r>
      <w:r>
        <w:t xml:space="preserve"> </w:t>
      </w:r>
      <w:r>
        <w:t>Austyn</w:t>
      </w:r>
      <w:r>
        <w:t xml:space="preserve"> </w:t>
      </w:r>
      <w:r>
        <w:rPr>
          <w:i/>
        </w:rPr>
        <w:t>spede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Present 3rd sg must end in -th : gyde</w:t>
      </w:r>
      <w:r>
        <w:br/>
        <w:t>The Shipman's Tale 259 (data/riverside_cats/ShipT_riv.cat)</w:t>
        <w:br/>
      </w:r>
      <w:r>
        <w:t>God</w:t>
      </w:r>
      <w:r>
        <w:t xml:space="preserve"> </w:t>
      </w:r>
      <w:r>
        <w:t>and</w:t>
      </w:r>
      <w:r>
        <w:t xml:space="preserve"> </w:t>
      </w:r>
      <w:r>
        <w:t>Seint</w:t>
      </w:r>
      <w:r>
        <w:t xml:space="preserve"> </w:t>
      </w:r>
      <w:r>
        <w:t>Austyn</w:t>
      </w:r>
      <w:r>
        <w:t xml:space="preserve"> </w:t>
      </w:r>
      <w:r>
        <w:t>spede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rPr>
          <w:i/>
        </w:rPr>
        <w:t>gyde</w:t>
      </w:r>
      <w:r>
        <w:br/>
        <w:br/>
      </w:r>
    </w:p>
    <w:p>
      <w:r>
        <w:rPr>
          <w:b/>
        </w:rPr>
        <w:t>Present 3rd sg must end in -th : shilde</w:t>
      </w:r>
      <w:r>
        <w:br/>
        <w:t>The Shipman's Tale 264 (data/riverside_cats/ShipT_riv.cat)</w:t>
        <w:br/>
      </w:r>
      <w:r>
        <w:t>Farewel</w:t>
      </w:r>
      <w:r>
        <w:t xml:space="preserve"> </w:t>
      </w:r>
      <w:r>
        <w:t>cosyn</w:t>
      </w:r>
      <w:r>
        <w:t xml:space="preserve"> </w:t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yow</w:t>
      </w:r>
      <w:r>
        <w:t xml:space="preserve"> </w:t>
      </w:r>
      <w:r>
        <w:t>fro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267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comande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-th : shal</w:t>
      </w:r>
      <w:r>
        <w:br/>
        <w:t>The Shipman's Tale 268 (data/riverside_cats/ShipT_riv.cat)</w:t>
        <w:br/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268 (data/riverside_cats/ShipT_riv.cat)</w:t>
        <w:br/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may</w:t>
      </w:r>
      <w:r>
        <w:br/>
        <w:t>The Shipman's Tale 269 (data/riverside_cats/ShipT_riv.cat)</w:t>
        <w:br/>
      </w:r>
      <w:r>
        <w:t>O</w:t>
      </w:r>
      <w:r>
        <w:t xml:space="preserve"> </w:t>
      </w:r>
      <w:r>
        <w:t>thyng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goon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prey</w:t>
      </w:r>
      <w:r>
        <w:br/>
        <w:t>The Shipman's Tale 270 (data/riverside_cats/ShipT_riv.cat)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lene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helpe</w:t>
      </w:r>
      <w:r>
        <w:br/>
        <w:t>The Shipman's Tale 274 (data/riverside_cats/ShipT_riv.cat)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youres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284 (data/riverside_cats/ShipT_riv.cat)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286 (data/riverside_cats/ShipT_riv.cat)</w:t>
        <w:br/>
      </w:r>
      <w:r>
        <w:t>Take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God</w:t>
      </w:r>
      <w:r>
        <w:t xml:space="preserve"> </w:t>
      </w:r>
      <w:r>
        <w:t>shilde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spare</w:t>
      </w:r>
      <w:r>
        <w:br/>
        <w:br/>
      </w:r>
    </w:p>
    <w:p>
      <w:r>
        <w:rPr>
          <w:b/>
        </w:rPr>
        <w:t>Present 3rd sg must end in -th : shilde</w:t>
      </w:r>
      <w:r>
        <w:br/>
        <w:t>The Shipman's Tale 286 (data/riverside_cats/ShipT_riv.cat)</w:t>
        <w:br/>
      </w:r>
      <w:r>
        <w:t>Take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spare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287 (data/riverside_cats/ShipT_riv.cat)</w:t>
        <w:br/>
      </w:r>
      <w:r>
        <w:t>But</w:t>
      </w:r>
      <w:r>
        <w:t xml:space="preserve"> </w:t>
      </w:r>
      <w:r>
        <w:t>o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ye</w:t>
      </w:r>
      <w:r>
        <w:t xml:space="preserve"> </w:t>
      </w:r>
      <w:r>
        <w:t>knowe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ynogh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289 (data/riverside_cats/ShipT_riv.cat)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creaunce</w:t>
      </w:r>
      <w:r>
        <w:t xml:space="preserve"> </w:t>
      </w:r>
      <w:r>
        <w:t>whil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290 (data/riverside_cats/ShipT_riv.cat)</w:t>
        <w:br/>
      </w:r>
      <w:r>
        <w:t>But</w:t>
      </w:r>
      <w:r>
        <w:t xml:space="preserve"> </w:t>
      </w:r>
      <w:r>
        <w:t>goldlees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Shipman's Tale 293 (data/riverside_cats/ShipT_riv.cat)</w:t>
        <w:br/>
      </w:r>
      <w:r>
        <w:t>Thise</w:t>
      </w:r>
      <w:r>
        <w:t xml:space="preserve"> </w:t>
      </w:r>
      <w:r>
        <w:t>hundred</w:t>
      </w:r>
      <w:r>
        <w:t xml:space="preserve"> </w:t>
      </w:r>
      <w:r>
        <w:t>frankes</w:t>
      </w:r>
      <w:r>
        <w:t xml:space="preserve"> </w:t>
      </w:r>
      <w:r>
        <w:t>he</w:t>
      </w:r>
      <w:r>
        <w:t xml:space="preserve"> </w:t>
      </w:r>
      <w:r>
        <w:rPr>
          <w:i/>
        </w:rPr>
        <w:t>fette</w:t>
      </w:r>
      <w:r>
        <w:t xml:space="preserve"> </w:t>
      </w:r>
      <w:r>
        <w:t>forth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gon</w:t>
      </w:r>
      <w:r>
        <w:br/>
        <w:t>The Shipman's Tale 313 (data/riverside_cats/ShipT_riv.cat)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list</w:t>
      </w:r>
      <w:r>
        <w:br/>
        <w:t>The Shipman's Tale 324 (data/riverside_cats/ShipT_riv.cat)</w:t>
        <w:br/>
      </w:r>
      <w:r>
        <w:t>Or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namoore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328 (data/riverside_cats/ShipT_riv.cat)</w:t>
        <w:br/>
      </w:r>
      <w:r>
        <w:t>And</w:t>
      </w:r>
      <w:r>
        <w:t xml:space="preserve"> </w:t>
      </w:r>
      <w:r>
        <w:t>telleth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chaffare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-th : is</w:t>
      </w:r>
      <w:r>
        <w:br/>
        <w:t>The Shipman's Tale 332 (data/riverside_cats/ShipT_riv.cat)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marchant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Parys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333 (data/riverside_cats/ShipT_riv.cat)</w:t>
        <w:br/>
      </w:r>
      <w:r>
        <w:t>To</w:t>
      </w:r>
      <w:r>
        <w:t xml:space="preserve"> </w:t>
      </w:r>
      <w:r>
        <w:t>borwe</w:t>
      </w:r>
      <w:r>
        <w:t xml:space="preserve"> </w:t>
      </w:r>
      <w:r>
        <w:t>of</w:t>
      </w:r>
      <w:r>
        <w:t xml:space="preserve"> </w:t>
      </w:r>
      <w:r>
        <w:t>certeine</w:t>
      </w:r>
      <w:r>
        <w:t xml:space="preserve"> </w:t>
      </w:r>
      <w:r>
        <w:t>freendes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Shipman's Tale 341 (data/riverside_cats/ShipT_riv.cat)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been</w:t>
      </w:r>
      <w:r>
        <w:t xml:space="preserve"> </w:t>
      </w:r>
      <w:r>
        <w:t>met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344 (data/riverside_cats/ShipT_riv.cat)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yboght</w:t>
      </w:r>
      <w:r>
        <w:t xml:space="preserve"> </w:t>
      </w:r>
      <w:r>
        <w:t>and</w:t>
      </w:r>
      <w:r>
        <w:t xml:space="preserve"> </w:t>
      </w:r>
      <w:r>
        <w:t>graciously</w:t>
      </w:r>
      <w:r>
        <w:br/>
        <w:br/>
      </w:r>
    </w:p>
    <w:p>
      <w:r>
        <w:rPr>
          <w:b/>
        </w:rPr>
        <w:t>Present 3rd sg must end in -th : be</w:t>
      </w:r>
      <w:r>
        <w:br/>
        <w:t>The Shipman's Tale 345 (data/riverside_cats/ShipT_riv.cat)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his</w:t>
      </w:r>
      <w:r>
        <w:t xml:space="preserve"> </w:t>
      </w:r>
      <w:r>
        <w:t>marchandise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Shipman's Tale 349 (data/riverside_cats/ShipT_riv.cat)</w:t>
        <w:br/>
      </w:r>
      <w:r>
        <w:t>Daun</w:t>
      </w:r>
      <w:r>
        <w:t xml:space="preserve"> </w:t>
      </w:r>
      <w:r>
        <w:t>John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Present plural must end in -en or -e : ar</w:t>
      </w:r>
      <w:r>
        <w:br/>
        <w:t>The Shipman's Tale 350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in</w:t>
      </w:r>
      <w:r>
        <w:t xml:space="preserve"> </w:t>
      </w:r>
      <w:r>
        <w:t>heele</w:t>
      </w:r>
      <w:r>
        <w:t xml:space="preserve"> </w:t>
      </w:r>
      <w:r>
        <w:rPr>
          <w:i/>
        </w:rPr>
        <w:t>ar</w:t>
      </w:r>
      <w:r>
        <w:t xml:space="preserve"> </w:t>
      </w:r>
      <w:r>
        <w:t>comen</w:t>
      </w:r>
      <w:r>
        <w:t xml:space="preserve"> </w:t>
      </w:r>
      <w:r>
        <w:t>hom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362 (data/riverside_cats/ShipT_riv.cat)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compaignye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be</w:t>
      </w:r>
      <w:r>
        <w:br/>
        <w:t>The Shipman's Tale 384 (data/riverside_cats/ShipT_riv.cat)</w:t>
        <w:br/>
      </w:r>
      <w:r>
        <w:t>With</w:t>
      </w:r>
      <w:r>
        <w:t xml:space="preserve"> </w:t>
      </w:r>
      <w:r>
        <w:t>yow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me</w:t>
      </w:r>
      <w:r>
        <w:t xml:space="preserve"> </w:t>
      </w:r>
      <w:r>
        <w:t>looth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385 (data/riverside_cats/ShipT_riv.cat)</w:t>
        <w:br/>
      </w:r>
      <w:r>
        <w:t>And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why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386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</w:t>
      </w:r>
      <w:r>
        <w:t xml:space="preserve"> </w:t>
      </w:r>
      <w:r>
        <w:t>manere</w:t>
      </w:r>
      <w:r>
        <w:t xml:space="preserve"> </w:t>
      </w:r>
      <w:r>
        <w:t>straungenesse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Shipman's Tale 388 (data/riverside_cats/ShipT_riv.cat)</w:t>
        <w:br/>
      </w:r>
      <w:r>
        <w:t>Ye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warned</w:t>
      </w:r>
      <w:r>
        <w:t xml:space="preserve"> </w:t>
      </w:r>
      <w:r>
        <w:t>me</w:t>
      </w:r>
      <w:r>
        <w:t xml:space="preserve"> </w:t>
      </w:r>
      <w:r>
        <w:t>er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407 (data/riverside_cats/ShipT_riv.cat)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bycause</w:t>
      </w:r>
      <w:r>
        <w:t xml:space="preserve"> </w:t>
      </w:r>
      <w:r>
        <w:t>of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408 (data/riverside_cats/ShipT_riv.cat)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therwith</w:t>
      </w:r>
      <w:r>
        <w:t xml:space="preserve"> </w:t>
      </w:r>
      <w:r>
        <w:t>myn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prow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413 (data/riverside_cats/ShipT_riv.cat)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mo</w:t>
      </w:r>
      <w:r>
        <w:t xml:space="preserve"> </w:t>
      </w:r>
      <w:r>
        <w:t>slakkere</w:t>
      </w:r>
      <w:r>
        <w:t xml:space="preserve"> </w:t>
      </w:r>
      <w:r>
        <w:t>dettours</w:t>
      </w:r>
      <w:r>
        <w:t xml:space="preserve"> </w:t>
      </w:r>
      <w:r>
        <w:t>than</w:t>
      </w:r>
      <w:r>
        <w:t xml:space="preserve"> </w:t>
      </w:r>
      <w:r>
        <w:t>am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Shipman's Tale 423 (data/riverside_cats/ShipT_riv.cat)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joly</w:t>
      </w:r>
      <w:r>
        <w:t xml:space="preserve"> </w:t>
      </w:r>
      <w:r>
        <w:t>body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wedde</w:t>
      </w:r>
      <w:r>
        <w:br/>
        <w:br/>
      </w:r>
    </w:p>
    <w:p>
      <w:r>
        <w:rPr>
          <w:b/>
        </w:rPr>
        <w:t>Present 3rd sg must end in -th : may</w:t>
      </w:r>
      <w:r>
        <w:br/>
        <w:t>The Shipman's Tale 429 (data/riverside_cats/ShipT_riv.cat)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amended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Merchant's Tale 1251 (data/riverside_cats/MerT_riv.cat)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fooles</w:t>
      </w:r>
      <w:r>
        <w:t xml:space="preserve"> </w:t>
      </w:r>
      <w:r>
        <w:t>that</w:t>
      </w:r>
      <w:r>
        <w:t xml:space="preserve"> </w:t>
      </w:r>
      <w:r>
        <w:t>been</w:t>
      </w:r>
      <w:r>
        <w:t xml:space="preserve"> </w:t>
      </w:r>
      <w:r>
        <w:t>seculeer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1255 (data/riverside_cats/MerT_riv.cat)</w:t>
        <w:br/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kan</w:t>
      </w:r>
      <w:r>
        <w:br/>
        <w:t>The Merchant's Tale 1256 (data/riverside_cats/MerT_riv.cat)</w:t>
        <w:br/>
      </w:r>
      <w:r>
        <w:t>That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nyght</w:t>
      </w:r>
      <w:r>
        <w:t xml:space="preserve"> </w:t>
      </w:r>
      <w:r>
        <w:t>he</w:t>
      </w:r>
      <w:r>
        <w:t xml:space="preserve"> </w:t>
      </w:r>
      <w:r>
        <w:t>dooth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1260 (data/riverside_cats/MerT_riv.cat)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an</w:t>
      </w:r>
      <w:r>
        <w:t xml:space="preserve"> </w:t>
      </w:r>
      <w:r>
        <w:t>housbonde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1263 (data/riverside_cats/MerT_riv.cat)</w:t>
        <w:br/>
      </w:r>
      <w:r>
        <w:t>Noon</w:t>
      </w:r>
      <w:r>
        <w:t xml:space="preserve"> </w:t>
      </w:r>
      <w:r>
        <w:t>oother</w:t>
      </w:r>
      <w:r>
        <w:t xml:space="preserve"> </w:t>
      </w:r>
      <w:r>
        <w:t>lyf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bene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1264 (data/riverside_cats/MerT_riv.cat)</w:t>
        <w:br/>
      </w:r>
      <w:r>
        <w:t>For</w:t>
      </w:r>
      <w:r>
        <w:t xml:space="preserve"> </w:t>
      </w:r>
      <w:r>
        <w:t>wedlok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esy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1267 (data/riverside_cats/MerT_riv.cat)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as</w:t>
      </w:r>
      <w:r>
        <w:t xml:space="preserve"> </w:t>
      </w:r>
      <w:r>
        <w:t>sooth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kyng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1277 (data/riverside_cats/MerT_riv.cat)</w:t>
        <w:br/>
      </w:r>
      <w:r>
        <w:t>And</w:t>
      </w:r>
      <w:r>
        <w:t xml:space="preserve"> </w:t>
      </w:r>
      <w:r>
        <w:t>trewely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kan</w:t>
      </w:r>
      <w:r>
        <w:br/>
        <w:t>The Merchant's Tale 1287 (data/riverside_cats/MerT_riv.cat)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buxom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1288 (data/riverside_cats/MerT_riv.cat)</w:t>
        <w:br/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so</w:t>
      </w:r>
      <w:r>
        <w:t xml:space="preserve"> </w:t>
      </w:r>
      <w:r>
        <w:t>ententyf</w:t>
      </w:r>
      <w:r>
        <w:br/>
        <w:br/>
      </w:r>
    </w:p>
    <w:p>
      <w:r>
        <w:rPr>
          <w:b/>
        </w:rPr>
        <w:t>Present 3rd sg must end in -th : lye</w:t>
      </w:r>
      <w:r>
        <w:br/>
        <w:t>The Merchant's Tale 1292 (data/riverside_cats/MerT_riv.cat)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lye</w:t>
      </w:r>
      <w:r>
        <w:t xml:space="preserve"> </w:t>
      </w:r>
      <w:r>
        <w:t>bedrede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-th : sterve</w:t>
      </w:r>
      <w:r>
        <w:br/>
        <w:t>The Merchant's Tale 1292 (data/riverside_cats/MerT_riv.cat)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lye</w:t>
      </w:r>
      <w:r>
        <w:t xml:space="preserve"> </w:t>
      </w:r>
      <w:r>
        <w:t>bedrede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Present 3rd sg must end in -th : liste</w:t>
      </w:r>
      <w:r>
        <w:br/>
        <w:t>The Merchant's Tale 1295 (data/riverside_cats/MerT_riv.cat)</w:t>
        <w:br/>
      </w:r>
      <w:r>
        <w:t>What</w:t>
      </w:r>
      <w:r>
        <w:t xml:space="preserve"> </w:t>
      </w:r>
      <w:r>
        <w:t>force</w:t>
      </w:r>
      <w:r>
        <w:t xml:space="preserve"> </w:t>
      </w:r>
      <w:r>
        <w:t>though</w:t>
      </w:r>
      <w:r>
        <w:t xml:space="preserve"> </w:t>
      </w:r>
      <w:r>
        <w:t>Theofraste</w:t>
      </w:r>
      <w:r>
        <w:t xml:space="preserve"> </w:t>
      </w:r>
      <w:r>
        <w:rPr>
          <w:i/>
        </w:rPr>
        <w:t>liste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1300 (data/riverside_cats/MerT_riv.cat)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clayme</w:t>
      </w:r>
      <w:r>
        <w:t xml:space="preserve"> </w:t>
      </w:r>
      <w:r>
        <w:t>half</w:t>
      </w:r>
      <w:r>
        <w:t xml:space="preserve"> </w:t>
      </w:r>
      <w:r>
        <w:t>part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1303 (data/riverside_cats/MerT_riv.cat)</w:t>
        <w:br/>
      </w:r>
      <w:r>
        <w:rPr>
          <w:i/>
        </w:rPr>
        <w:t>Wol</w:t>
      </w:r>
      <w:r>
        <w:t xml:space="preserve"> </w:t>
      </w:r>
      <w:r>
        <w:t>kepe</w:t>
      </w:r>
      <w:r>
        <w:t xml:space="preserve"> </w:t>
      </w:r>
      <w:r>
        <w:t>thee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waiteth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Present 3rd sg must end in -th : corse</w:t>
      </w:r>
      <w:r>
        <w:br/>
        <w:t>The Merchant's Tale 1308 (data/riverside_cats/MerT_riv.cat)</w:t>
        <w:br/>
      </w:r>
      <w:r>
        <w:t>Writeth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t>ther</w:t>
      </w:r>
      <w:r>
        <w:t xml:space="preserve"> </w:t>
      </w:r>
      <w:r>
        <w:t>God</w:t>
      </w:r>
      <w:r>
        <w:t xml:space="preserve"> </w:t>
      </w:r>
      <w:r>
        <w:t>his</w:t>
      </w:r>
      <w:r>
        <w:t xml:space="preserve"> </w:t>
      </w:r>
      <w:r>
        <w:t>bones</w:t>
      </w:r>
      <w:r>
        <w:t xml:space="preserve"> </w:t>
      </w:r>
      <w:r>
        <w:rPr>
          <w:i/>
        </w:rPr>
        <w:t>corse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1311 (data/riverside_cats/MerT_riv.cat)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yifte</w:t>
      </w:r>
      <w:r>
        <w:t xml:space="preserve"> </w:t>
      </w:r>
      <w:r>
        <w:t>verraily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1317 (data/riverside_cats/MerT_riv.cat)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rPr>
          <w:i/>
        </w:rPr>
        <w:t>wol</w:t>
      </w:r>
      <w:r>
        <w:t xml:space="preserve"> </w:t>
      </w:r>
      <w:r>
        <w:t>laste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thyn</w:t>
      </w:r>
      <w:r>
        <w:t xml:space="preserve"> </w:t>
      </w:r>
      <w:r>
        <w:t>hous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-th : list</w:t>
      </w:r>
      <w:r>
        <w:br/>
        <w:t>The Merchant's Tale 1318 (data/riverside_cats/MerT_riv.cat)</w:t>
        <w:br/>
      </w:r>
      <w:r>
        <w:t>Wel</w:t>
      </w:r>
      <w:r>
        <w:t xml:space="preserve"> </w:t>
      </w:r>
      <w:r>
        <w:t>lenger</w:t>
      </w:r>
      <w:r>
        <w:t xml:space="preserve"> </w:t>
      </w:r>
      <w:r>
        <w:t>than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t xml:space="preserve"> </w:t>
      </w:r>
      <w:r>
        <w:t>paraventure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1324 (data/riverside_cats/MerT_riv.cat)</w:t>
        <w:br/>
      </w:r>
      <w:r>
        <w:t>That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mannes</w:t>
      </w:r>
      <w:r>
        <w:t xml:space="preserve"> </w:t>
      </w:r>
      <w:r>
        <w:t>helpe</w:t>
      </w:r>
      <w:r>
        <w:t xml:space="preserve"> </w:t>
      </w:r>
      <w:r>
        <w:t>ywroght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(data/riverside_cats/MerT_riv.cat)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(data/riverside_cats/MerT_riv.cat)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1331 (data/riverside_cats/MerT_riv.cat)</w:t>
        <w:br/>
      </w:r>
      <w:r>
        <w:t>That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mannes</w:t>
      </w:r>
      <w:r>
        <w:t xml:space="preserve"> </w:t>
      </w:r>
      <w:r>
        <w:t>helpe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confort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1333 (data/riverside_cats/MerT_riv.cat)</w:t>
        <w:br/>
      </w:r>
      <w:r>
        <w:t>So</w:t>
      </w:r>
      <w:r>
        <w:t xml:space="preserve"> </w:t>
      </w:r>
      <w:r>
        <w:t>buxom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vertuous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1340 (data/riverside_cats/MerT_riv.cat)</w:t>
        <w:br/>
      </w:r>
      <w:r>
        <w:t>The</w:t>
      </w:r>
      <w:r>
        <w:t xml:space="preserve"> </w:t>
      </w:r>
      <w:r>
        <w:t>blisse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hem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1341 (data/riverside_cats/MerT_riv.cat)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1342 (data/riverside_cats/MerT_riv.cat)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povre</w:t>
      </w:r>
      <w:r>
        <w:t xml:space="preserve"> </w:t>
      </w:r>
      <w:r>
        <w:t>she</w:t>
      </w:r>
      <w:r>
        <w:t xml:space="preserve"> </w:t>
      </w:r>
      <w:r>
        <w:t>helpeth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swynke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1355 (data/riverside_cats/MerT_riv.cat)</w:t>
        <w:br/>
      </w:r>
      <w:r>
        <w:t>For</w:t>
      </w:r>
      <w:r>
        <w:t xml:space="preserve"> </w:t>
      </w:r>
      <w:r>
        <w:t>thanne</w:t>
      </w:r>
      <w:r>
        <w:t xml:space="preserve"> </w:t>
      </w:r>
      <w:r>
        <w:t>his</w:t>
      </w:r>
      <w:r>
        <w:t xml:space="preserve"> </w:t>
      </w:r>
      <w:r>
        <w:t>lyf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sikernesse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1356 (data/riverside_cats/MerT_riv.cat)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deceyved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1361 (data/riverside_cats/MerT_riv.cat)</w:t>
        <w:br/>
      </w:r>
      <w:r>
        <w:t>Do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-th : kan</w:t>
      </w:r>
      <w:r>
        <w:br/>
        <w:t>The Merchant's Tale 1366 (data/riverside_cats/MerT_riv.cat)</w:t>
        <w:br/>
      </w:r>
      <w:r>
        <w:t>Lo</w:t>
      </w:r>
      <w:r>
        <w:t xml:space="preserve"> </w:t>
      </w:r>
      <w:r>
        <w:t>Judith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storie</w:t>
      </w:r>
      <w:r>
        <w:t xml:space="preserve"> </w:t>
      </w:r>
      <w:r>
        <w:t>eek</w:t>
      </w:r>
      <w:r>
        <w:t xml:space="preserve"> </w:t>
      </w:r>
      <w:r>
        <w:t>telle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Merchant's Tale 1367 (data/riverside_cats/MerT_riv.cat)</w:t>
        <w:br/>
      </w:r>
      <w:r>
        <w:t>By</w:t>
      </w:r>
      <w:r>
        <w:t xml:space="preserve"> </w:t>
      </w:r>
      <w:r>
        <w:t>wys</w:t>
      </w:r>
      <w:r>
        <w:t xml:space="preserve"> </w:t>
      </w:r>
      <w:r>
        <w:t>conseil</w:t>
      </w:r>
      <w:r>
        <w:t xml:space="preserve"> </w:t>
      </w:r>
      <w:r>
        <w:t>she</w:t>
      </w:r>
      <w:r>
        <w:t xml:space="preserve"> </w:t>
      </w:r>
      <w:r>
        <w:t>Goddes</w:t>
      </w:r>
      <w:r>
        <w:t xml:space="preserve"> </w:t>
      </w:r>
      <w:r>
        <w:t>peple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Merchant's Tale 1368 (data/riverside_cats/MerT_riv.cat)</w:t>
        <w:br/>
      </w:r>
      <w:r>
        <w:t>And</w:t>
      </w:r>
      <w:r>
        <w:t xml:space="preserve"> </w:t>
      </w:r>
      <w:r>
        <w:t>slow</w:t>
      </w:r>
      <w:r>
        <w:t xml:space="preserve"> </w:t>
      </w:r>
      <w:r>
        <w:t>hym</w:t>
      </w:r>
      <w:r>
        <w:t xml:space="preserve"> </w:t>
      </w:r>
      <w:r>
        <w:t>Olofernus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1371 (data/riverside_cats/MerT_riv.cat)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slayn</w:t>
      </w:r>
      <w:r>
        <w:t xml:space="preserve"> </w:t>
      </w:r>
      <w:r>
        <w:t>and</w:t>
      </w:r>
      <w:r>
        <w:t xml:space="preserve"> </w:t>
      </w:r>
      <w:r>
        <w:t>looke</w:t>
      </w:r>
      <w:r>
        <w:t xml:space="preserve"> </w:t>
      </w:r>
      <w:r>
        <w:t>Ester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-th : bit</w:t>
      </w:r>
      <w:r>
        <w:br/>
        <w:t>The Merchant's Tale 1377 (data/riverside_cats/MerT_riv.cat)</w:t>
        <w:br/>
      </w:r>
      <w:r>
        <w:t>Suffre</w:t>
      </w:r>
      <w:r>
        <w:t xml:space="preserve"> </w:t>
      </w:r>
      <w:r>
        <w:t>thy</w:t>
      </w:r>
      <w:r>
        <w:t xml:space="preserve"> </w:t>
      </w:r>
      <w:r>
        <w:t>wyves</w:t>
      </w:r>
      <w:r>
        <w:t xml:space="preserve"> </w:t>
      </w:r>
      <w:r>
        <w:t>tonge</w:t>
      </w:r>
      <w:r>
        <w:t xml:space="preserve"> </w:t>
      </w:r>
      <w:r>
        <w:t>as</w:t>
      </w:r>
      <w:r>
        <w:t xml:space="preserve"> </w:t>
      </w:r>
      <w:r>
        <w:t>Catoun</w:t>
      </w:r>
      <w:r>
        <w:t xml:space="preserve"> </w:t>
      </w:r>
      <w:r>
        <w:rPr>
          <w:i/>
        </w:rPr>
        <w:t>bit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1378 (data/riverside_cats/MerT_riv.cat)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comande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suffren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1380 (data/riverside_cats/MerT_riv.cat)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kepere</w:t>
      </w:r>
      <w:r>
        <w:t xml:space="preserve"> </w:t>
      </w:r>
      <w:r>
        <w:t>of</w:t>
      </w:r>
      <w:r>
        <w:t xml:space="preserve"> </w:t>
      </w:r>
      <w:r>
        <w:t>thyn</w:t>
      </w:r>
      <w:r>
        <w:t xml:space="preserve"> </w:t>
      </w:r>
      <w:r>
        <w:t>housbondrye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1381 (data/riverside_cats/MerT_riv.cat)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sike</w:t>
      </w:r>
      <w:r>
        <w:t xml:space="preserve"> </w:t>
      </w:r>
      <w:r>
        <w:t>man</w:t>
      </w:r>
      <w:r>
        <w:t xml:space="preserve"> </w:t>
      </w:r>
      <w:r>
        <w:t>biwaille</w:t>
      </w:r>
      <w:r>
        <w:t xml:space="preserve"> </w:t>
      </w:r>
      <w:r>
        <w:t>and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1391 (data/riverside_cats/MerT_riv.cat)</w:t>
        <w:br/>
      </w:r>
      <w:r>
        <w:t>They</w:t>
      </w:r>
      <w:r>
        <w:t xml:space="preserve"> </w:t>
      </w:r>
      <w:r>
        <w:t>been</w:t>
      </w:r>
      <w:r>
        <w:t xml:space="preserve"> </w:t>
      </w:r>
      <w:r>
        <w:t>so</w:t>
      </w:r>
      <w:r>
        <w:t xml:space="preserve"> </w:t>
      </w:r>
      <w:r>
        <w:t>knyt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harm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Merchant's Tale 1393 (data/riverside_cats/MerT_riv.cat)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Januarie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1404 (data/riverside_cats/MerT_riv.cat)</w:t>
        <w:br/>
      </w:r>
      <w:r>
        <w:t>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been</w:t>
      </w:r>
      <w:r>
        <w:t xml:space="preserve"> </w:t>
      </w:r>
      <w:r>
        <w:t>amended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1404 (data/riverside_cats/MerT_riv.cat)</w:t>
        <w:br/>
      </w:r>
      <w:r>
        <w:t>Blessed</w:t>
      </w:r>
      <w:r>
        <w:t xml:space="preserve"> </w:t>
      </w:r>
      <w: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1417 (data/riverside_cats/MerT_riv.cat)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passe</w:t>
      </w:r>
      <w:r>
        <w:t xml:space="preserve"> </w:t>
      </w:r>
      <w:r>
        <w:t>twenty</w:t>
      </w:r>
      <w:r>
        <w:t xml:space="preserve"> </w:t>
      </w:r>
      <w:r>
        <w:t>yeer</w:t>
      </w:r>
      <w:r>
        <w:t xml:space="preserve"> </w:t>
      </w:r>
      <w:r>
        <w:t>certayn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1419 (data/riverside_cats/MerT_riv.cat)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pyk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pykerel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1420 (data/riverside_cats/MerT_riv.cat)</w:t>
        <w:br/>
      </w:r>
      <w:r>
        <w:t>And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old</w:t>
      </w:r>
      <w:r>
        <w:t xml:space="preserve"> </w:t>
      </w:r>
      <w:r>
        <w:t>boef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tendre</w:t>
      </w:r>
      <w:r>
        <w:t xml:space="preserve"> </w:t>
      </w:r>
      <w:r>
        <w:t>veel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1422 (data/riverside_cats/MerT_riv.cat)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benestraw</w:t>
      </w:r>
      <w:r>
        <w:t xml:space="preserve"> </w:t>
      </w:r>
      <w:r>
        <w:t>and</w:t>
      </w:r>
      <w:r>
        <w:t xml:space="preserve"> </w:t>
      </w:r>
      <w:r>
        <w:t>greet</w:t>
      </w:r>
      <w:r>
        <w:t xml:space="preserve"> </w:t>
      </w:r>
      <w:r>
        <w:t>forage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1423 (data/riverside_cats/MerT_riv.cat)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thise</w:t>
      </w:r>
      <w:r>
        <w:t xml:space="preserve"> </w:t>
      </w:r>
      <w:r>
        <w:t>olde</w:t>
      </w:r>
      <w:r>
        <w:t xml:space="preserve"> </w:t>
      </w:r>
      <w:r>
        <w:t>wydwes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-th : leste</w:t>
      </w:r>
      <w:r>
        <w:br/>
        <w:t>The Merchant's Tale 1425 (data/riverside_cats/MerT_riv.cat)</w:t>
        <w:br/>
      </w:r>
      <w:r>
        <w:t>So</w:t>
      </w:r>
      <w:r>
        <w:t xml:space="preserve"> </w:t>
      </w:r>
      <w:r>
        <w:t>muchel</w:t>
      </w:r>
      <w:r>
        <w:t xml:space="preserve"> </w:t>
      </w:r>
      <w:r>
        <w:t>broken</w:t>
      </w:r>
      <w:r>
        <w:t xml:space="preserve"> </w:t>
      </w:r>
      <w:r>
        <w:t>harm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1428 (data/riverside_cats/MerT_riv.cat)</w:t>
        <w:br/>
      </w:r>
      <w:r>
        <w:t>Womman</w:t>
      </w:r>
      <w:r>
        <w:t xml:space="preserve"> </w:t>
      </w:r>
      <w:r>
        <w:t>of</w:t>
      </w:r>
      <w:r>
        <w:t xml:space="preserve"> </w:t>
      </w:r>
      <w:r>
        <w:t>manye</w:t>
      </w:r>
      <w:r>
        <w:t xml:space="preserve"> </w:t>
      </w:r>
      <w:r>
        <w:t>scoles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1429 (data/riverside_cats/MerT_riv.cat)</w:t>
        <w:br/>
      </w:r>
      <w:r>
        <w:t>But</w:t>
      </w:r>
      <w:r>
        <w:t xml:space="preserve"> </w:t>
      </w:r>
      <w:r>
        <w:t>certeynly</w:t>
      </w:r>
      <w:r>
        <w:t xml:space="preserve"> </w:t>
      </w:r>
      <w:r>
        <w:t>a</w:t>
      </w:r>
      <w:r>
        <w:t xml:space="preserve"> </w:t>
      </w:r>
      <w:r>
        <w:t>yong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1430 (data/riverside_cats/MerT_riv.cat)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warm</w:t>
      </w:r>
      <w:r>
        <w:t xml:space="preserve"> </w:t>
      </w:r>
      <w:r>
        <w:t>wex</w:t>
      </w:r>
      <w:r>
        <w:t xml:space="preserve"> </w:t>
      </w:r>
      <w:r>
        <w:t>with</w:t>
      </w:r>
      <w:r>
        <w:t xml:space="preserve"> </w:t>
      </w:r>
      <w:r>
        <w:t>handes</w:t>
      </w:r>
      <w:r>
        <w:t xml:space="preserve"> </w:t>
      </w:r>
      <w:r>
        <w:t>plye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1432 (data/riverside_cats/MerT_riv.cat)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noon</w:t>
      </w:r>
      <w:r>
        <w:t xml:space="preserve"> </w:t>
      </w:r>
      <w:r>
        <w:t>oold</w:t>
      </w:r>
      <w:r>
        <w:t xml:space="preserve"> </w:t>
      </w:r>
      <w:r>
        <w:t>wyf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1433 (data/riverside_cats/MerT_riv.cat)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myschaunce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1434 (data/riverside_cats/MerT_riv.cat)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ne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1436 (data/riverside_cats/MerT_riv.cat)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1438 (data/riverside_cats/MerT_riv.cat)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eten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1444 (data/riverside_cats/MerT_riv.cat)</w:t>
        <w:br/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namoore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page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1444 (data/riverside_cats/MerT_riv.cat)</w:t>
        <w:br/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namoore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page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1446 (data/riverside_cats/MerT_riv.cat)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lyven</w:t>
      </w:r>
      <w:r>
        <w:t xml:space="preserve"> </w:t>
      </w:r>
      <w:r>
        <w:t>chaast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1454 (data/riverside_cats/MerT_riv.cat)</w:t>
        <w:br/>
      </w:r>
      <w:r>
        <w:t>In</w:t>
      </w:r>
      <w:r>
        <w:t xml:space="preserve"> </w:t>
      </w:r>
      <w:r>
        <w:t>meschief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suster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1460 (data/riverside_cats/MerT_riv.cat)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myselven</w:t>
      </w:r>
      <w:r>
        <w:t xml:space="preserve"> </w:t>
      </w:r>
      <w:r>
        <w:t>best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-th : bee</w:t>
      </w:r>
      <w:r>
        <w:br/>
        <w:t>The Merchant's Tale 1462 (data/riverside_cats/MerT_riv.cat)</w:t>
        <w:br/>
      </w:r>
      <w:r>
        <w:t>That</w:t>
      </w:r>
      <w:r>
        <w:t xml:space="preserve"> </w:t>
      </w:r>
      <w:r>
        <w:t>blosmeth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fruyt</w:t>
      </w:r>
      <w:r>
        <w:t xml:space="preserve"> </w:t>
      </w:r>
      <w:r>
        <w:t>ywoxen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1466 (data/riverside_cats/MerT_riv.cat)</w:t>
        <w:br/>
      </w:r>
      <w:r>
        <w:t>As</w:t>
      </w:r>
      <w:r>
        <w:t xml:space="preserve"> </w:t>
      </w:r>
      <w:r>
        <w:t>laurer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yeer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1467 (data/riverside_cats/MerT_riv.cat)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1472 (data/riverside_cats/MerT_riv.cat)</w:t>
        <w:br/>
      </w:r>
      <w:r>
        <w:t>But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1480 (data/riverside_cats/MerT_riv.cat)</w:t>
        <w:br/>
      </w:r>
      <w:r>
        <w:t>Conseil</w:t>
      </w:r>
      <w:r>
        <w:t xml:space="preserve"> </w:t>
      </w:r>
      <w:r>
        <w:t>to</w:t>
      </w:r>
      <w:r>
        <w:t xml:space="preserve"> </w:t>
      </w:r>
      <w:r>
        <w:t>axe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-th : holde</w:t>
      </w:r>
      <w:r>
        <w:br/>
        <w:t>The Merchant's Tale 1490 (data/riverside_cats/MerT_riv.cat)</w:t>
        <w:br/>
      </w:r>
      <w:r>
        <w:t>I</w:t>
      </w:r>
      <w:r>
        <w:t xml:space="preserve"> </w:t>
      </w:r>
      <w:r>
        <w:rPr>
          <w:i/>
        </w:rPr>
        <w:t>holde</w:t>
      </w:r>
      <w:r>
        <w:t xml:space="preserve"> </w:t>
      </w:r>
      <w:r>
        <w:t>youre</w:t>
      </w:r>
      <w:r>
        <w:t xml:space="preserve"> </w:t>
      </w:r>
      <w:r>
        <w:t>owene</w:t>
      </w:r>
      <w:r>
        <w:t xml:space="preserve"> </w:t>
      </w:r>
      <w:r>
        <w:t>conseil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1490 (data/riverside_cats/MerT_riv.cat)</w:t>
        <w:br/>
      </w:r>
      <w:r>
        <w:t>I</w:t>
      </w:r>
      <w:r>
        <w:t xml:space="preserve"> </w:t>
      </w:r>
      <w:r>
        <w:t>holde</w:t>
      </w:r>
      <w:r>
        <w:t xml:space="preserve"> </w:t>
      </w:r>
      <w:r>
        <w:t>youre</w:t>
      </w:r>
      <w:r>
        <w:t xml:space="preserve"> </w:t>
      </w:r>
      <w:r>
        <w:t>owene</w:t>
      </w:r>
      <w:r>
        <w:t xml:space="preserve"> </w:t>
      </w:r>
      <w:r>
        <w:t>conseil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1493 (data/riverside_cats/MerT_riv.cat)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unworthy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kan</w:t>
      </w:r>
      <w:r>
        <w:br/>
        <w:t>The Merchant's Tale 1498 (data/riverside_cats/MerT_riv.cat)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kan</w:t>
      </w:r>
      <w:r>
        <w:t xml:space="preserve"> </w:t>
      </w:r>
      <w:r>
        <w:t>moore</w:t>
      </w:r>
      <w:r>
        <w:t xml:space="preserve"> </w:t>
      </w:r>
      <w:r>
        <w:t>than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-th : dar</w:t>
      </w:r>
      <w:r>
        <w:br/>
        <w:t>The Merchant's Tale 1503 (data/riverside_cats/MerT_riv.cat)</w:t>
        <w:br/>
      </w:r>
      <w:r>
        <w:t>That</w:t>
      </w:r>
      <w:r>
        <w:t xml:space="preserve"> </w:t>
      </w:r>
      <w:r>
        <w:rPr>
          <w:i/>
        </w:rPr>
        <w:t>dar</w:t>
      </w:r>
      <w:r>
        <w:t xml:space="preserve"> </w:t>
      </w:r>
      <w:r>
        <w:t>presume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thenken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1506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youreselven</w:t>
      </w:r>
      <w:r>
        <w:t xml:space="preserve"> </w:t>
      </w:r>
      <w:r>
        <w:t>shewed</w:t>
      </w:r>
      <w:r>
        <w:t xml:space="preserve"> </w:t>
      </w:r>
      <w:r>
        <w:t>heer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3rd sg must end in -th : leste</w:t>
      </w:r>
      <w:r>
        <w:br/>
        <w:t>The Merchant's Tale 1517 (data/riverside_cats/MerT_riv.cat)</w:t>
        <w:br/>
      </w:r>
      <w:r>
        <w:t>Dooth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matiere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Merchant's Tale 1519 (data/riverside_cats/MerT_riv.cat)</w:t>
        <w:br/>
      </w:r>
      <w:r>
        <w:t>Justinus</w:t>
      </w:r>
      <w:r>
        <w:t xml:space="preserve"> </w:t>
      </w:r>
      <w:r>
        <w:t>that</w:t>
      </w:r>
      <w:r>
        <w:t xml:space="preserve"> </w:t>
      </w:r>
      <w:r>
        <w:t>ay</w:t>
      </w:r>
      <w:r>
        <w:t xml:space="preserve"> </w:t>
      </w:r>
      <w:r>
        <w:t>stille</w:t>
      </w:r>
      <w:r>
        <w:t xml:space="preserve"> </w:t>
      </w:r>
      <w:r>
        <w:t>sat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1522 (data/riverside_cats/MerT_riv.cat)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1530 (data/riverside_cats/MerT_riv.cat)</w:t>
        <w:br/>
      </w:r>
      <w:r>
        <w:t>I</w:t>
      </w:r>
      <w:r>
        <w:t xml:space="preserve"> </w:t>
      </w:r>
      <w:r>
        <w:t>warne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childes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1533 (data/riverside_cats/MerT_riv.cat)</w:t>
        <w:br/>
      </w:r>
      <w:r>
        <w:t>Wher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wys</w:t>
      </w:r>
      <w:r>
        <w:t xml:space="preserve"> </w:t>
      </w:r>
      <w:r>
        <w:t>or</w:t>
      </w:r>
      <w:r>
        <w:t xml:space="preserve"> </w:t>
      </w:r>
      <w:r>
        <w:t>sobre</w:t>
      </w:r>
      <w:r>
        <w:t xml:space="preserve"> </w:t>
      </w:r>
      <w:r>
        <w:t>or</w:t>
      </w:r>
      <w:r>
        <w:t xml:space="preserve"> </w:t>
      </w:r>
      <w:r>
        <w:t>dronkelewe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1541 (data/riverside_cats/MerT_riv.cat)</w:t>
        <w:br/>
      </w:r>
      <w:r>
        <w:t>With</w:t>
      </w:r>
      <w:r>
        <w:t xml:space="preserve"> </w:t>
      </w:r>
      <w:r>
        <w:t>any</w:t>
      </w:r>
      <w:r>
        <w:t xml:space="preserve"> </w:t>
      </w:r>
      <w:r>
        <w:t>wyf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Strong participle must end in -en or -e : wept</w:t>
      </w:r>
      <w:r>
        <w:br/>
        <w:t>The Merchant's Tale 1544 (data/riverside_cats/MerT_riv.cat)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rPr>
          <w:i/>
        </w:rPr>
        <w:t>wept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teere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1549 (data/riverside_cats/MerT_riv.cat)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neighebores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1551 (data/riverside_cats/MerT_riv.cat)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mooste</w:t>
      </w:r>
      <w:r>
        <w:t xml:space="preserve"> </w:t>
      </w:r>
      <w:r>
        <w:t>stedefast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1554 (data/riverside_cats/MerT_riv.cat)</w:t>
        <w:br/>
      </w:r>
      <w:r>
        <w:t>Ye</w:t>
      </w:r>
      <w:r>
        <w:t xml:space="preserve"> </w:t>
      </w:r>
      <w:r>
        <w:t>mowe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liketh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a</w:t>
      </w:r>
      <w:r>
        <w:br/>
        <w:t>The Merchant's Tale 1555 (data/riverside_cats/MerT_riv.cat)</w:t>
        <w:br/>
      </w:r>
      <w:r>
        <w:t>Avyseth</w:t>
      </w:r>
      <w:r>
        <w:t xml:space="preserve"> </w:t>
      </w:r>
      <w:r>
        <w:t>yow</w:t>
      </w:r>
      <w:r>
        <w:t xml:space="preserve"> </w:t>
      </w:r>
      <w:r>
        <w:t>ye</w:t>
      </w:r>
      <w:r>
        <w:t xml:space="preserve"> </w:t>
      </w:r>
      <w:r>
        <w:t>been</w:t>
      </w:r>
      <w:r>
        <w:t xml:space="preserve"> </w:t>
      </w:r>
      <w:r>
        <w:rPr>
          <w:i/>
        </w:rPr>
        <w:t>a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1560 (data/riverside_cats/MerT_riv.cat)</w:t>
        <w:br/>
      </w:r>
      <w:r>
        <w:rPr>
          <w:i/>
        </w:rPr>
        <w:t>Is</w:t>
      </w:r>
      <w:r>
        <w:t xml:space="preserve"> </w:t>
      </w:r>
      <w:r>
        <w:t>bisy</w:t>
      </w:r>
      <w:r>
        <w:t xml:space="preserve"> </w:t>
      </w:r>
      <w:r>
        <w:t>ynough</w:t>
      </w:r>
      <w:r>
        <w:t xml:space="preserve"> </w:t>
      </w:r>
      <w:r>
        <w:t>to</w:t>
      </w:r>
      <w:r>
        <w:t xml:space="preserve"> </w:t>
      </w:r>
      <w:r>
        <w:t>bryngen</w:t>
      </w:r>
      <w:r>
        <w:t xml:space="preserve"> </w:t>
      </w:r>
      <w:r>
        <w:t>it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1563 (data/riverside_cats/MerT_riv.cat)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hire</w:t>
      </w:r>
      <w:r>
        <w:t xml:space="preserve"> </w:t>
      </w:r>
      <w:r>
        <w:t>ful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1563 (data/riverside_cats/MerT_riv.cat)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hire</w:t>
      </w:r>
      <w:r>
        <w:t xml:space="preserve"> </w:t>
      </w:r>
      <w:r>
        <w:t>ful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Merchant's Tale 1571 (data/riverside_cats/MerT_riv.cat)</w:t>
        <w:br/>
      </w:r>
      <w:r>
        <w:t>To</w:t>
      </w:r>
      <w:r>
        <w:t xml:space="preserve"> </w:t>
      </w:r>
      <w:r>
        <w:t>my</w:t>
      </w:r>
      <w:r>
        <w:t xml:space="preserve"> </w:t>
      </w:r>
      <w:r>
        <w:t>purpos</w:t>
      </w:r>
      <w:r>
        <w:t xml:space="preserve"> </w:t>
      </w:r>
      <w:r>
        <w:t>Placebo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-th : have</w:t>
      </w:r>
      <w:r>
        <w:br/>
        <w:t>The Merchant's Tale 1589 (data/riverside_cats/MerT_riv.cat)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rPr>
          <w:i/>
        </w:rPr>
        <w:t>have</w:t>
      </w:r>
      <w:r>
        <w:t xml:space="preserve"> </w:t>
      </w:r>
      <w:r>
        <w:t>beaute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-th : stant</w:t>
      </w:r>
      <w:r>
        <w:br/>
        <w:t>The Merchant's Tale 1590 (data/riverside_cats/MerT_riv.cat)</w:t>
        <w:br/>
      </w:r>
      <w:r>
        <w:t>Another</w:t>
      </w:r>
      <w:r>
        <w:t xml:space="preserve"> </w:t>
      </w:r>
      <w:r>
        <w:rPr>
          <w:i/>
        </w:rPr>
        <w:t>stant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peples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goon</w:t>
      </w:r>
      <w:r>
        <w:br/>
        <w:t>The Merchant's Tale 1596 (data/riverside_cats/MerT_riv.cat)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alle</w:t>
      </w:r>
      <w:r>
        <w:t xml:space="preserve"> </w:t>
      </w:r>
      <w:r>
        <w:t>othere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1607 (data/riverside_cats/MerT_riv.cat)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hymself</w:t>
      </w:r>
      <w:r>
        <w:t xml:space="preserve"> </w:t>
      </w:r>
      <w:r>
        <w:t>concluded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1615 (data/riverside_cats/MerT_riv.cat)</w:t>
        <w:br/>
      </w:r>
      <w:r>
        <w:t>Nedeth</w:t>
      </w:r>
      <w:r>
        <w:t xml:space="preserve"> </w:t>
      </w:r>
      <w:r>
        <w:t>namoore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Present 3rd sg must end in -th : make</w:t>
      </w:r>
      <w:r>
        <w:br/>
        <w:t>The Merchant's Tale 1619 (data/riverside_cats/MerT_riv.cat)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none</w:t>
      </w:r>
      <w:r>
        <w:t xml:space="preserve"> </w:t>
      </w:r>
      <w:r>
        <w:t>argumentes</w:t>
      </w:r>
      <w:r>
        <w:t xml:space="preserve"> </w:t>
      </w:r>
      <w:r>
        <w:rPr>
          <w:i/>
        </w:rPr>
        <w:t>make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1624 (data/riverside_cats/MerT_riv.cat)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beautee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1627 (data/riverside_cats/MerT_riv.cat)</w:t>
        <w:br/>
      </w:r>
      <w:r>
        <w:t>Which</w:t>
      </w:r>
      <w:r>
        <w:t xml:space="preserve"> </w:t>
      </w:r>
      <w:r>
        <w:t>mayde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-th : faille</w:t>
      </w:r>
      <w:r>
        <w:br/>
        <w:t>The Merchant's Tale 1632 (data/riverside_cats/MerT_riv.cat)</w:t>
        <w:br/>
      </w:r>
      <w:r>
        <w:t>And</w:t>
      </w:r>
      <w:r>
        <w:t xml:space="preserve"> </w:t>
      </w:r>
      <w:r>
        <w:t>shapen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faille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1634 (data/riverside_cats/MerT_riv.cat)</w:t>
        <w:br/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1634 (data/riverside_cats/MerT_riv.cat)</w:t>
        <w:br/>
      </w:r>
      <w:r>
        <w:t>Thanne</w:t>
      </w:r>
      <w:r>
        <w:t xml:space="preserve"> </w:t>
      </w:r>
      <w: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1638 (data/riverside_cats/MerT_riv.cat)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han</w:t>
      </w:r>
      <w:r>
        <w:t xml:space="preserve"> </w:t>
      </w:r>
      <w:r>
        <w:t>parfite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1638 (data/riverside_cats/MerT_riv.cat)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parfite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1639 (data/riverside_cats/MerT_riv.cat)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in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1642 (data/riverside_cats/MerT_riv.cat)</w:t>
        <w:br/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so</w:t>
      </w:r>
      <w:r>
        <w:t xml:space="preserve"> </w:t>
      </w:r>
      <w:r>
        <w:t>parfit</w:t>
      </w:r>
      <w:r>
        <w:t xml:space="preserve"> </w:t>
      </w:r>
      <w:r>
        <w:t>felicitee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1645 (data/riverside_cats/MerT_riv.cat)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lede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myrie</w:t>
      </w:r>
      <w:r>
        <w:t xml:space="preserve"> </w:t>
      </w:r>
      <w:r>
        <w:t>a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1648 (data/riverside_cats/MerT_riv.cat)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verray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is</w:t>
      </w:r>
      <w:r>
        <w:t xml:space="preserve"> </w:t>
      </w:r>
      <w:r>
        <w:t>boght</w:t>
      </w:r>
      <w:r>
        <w:t xml:space="preserve"> </w:t>
      </w:r>
      <w:r>
        <w:t>so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Merchant's Tale 1651 (data/riverside_cats/MerT_riv.cat)</w:t>
        <w:br/>
      </w:r>
      <w:r>
        <w:t>As</w:t>
      </w:r>
      <w:r>
        <w:t xml:space="preserve"> </w:t>
      </w:r>
      <w:r>
        <w:t>alle</w:t>
      </w:r>
      <w:r>
        <w:t xml:space="preserve"> </w:t>
      </w:r>
      <w:r>
        <w:t>wedded</w:t>
      </w:r>
      <w:r>
        <w:t xml:space="preserve"> </w:t>
      </w:r>
      <w:r>
        <w:t>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wyvys</w:t>
      </w:r>
      <w:r>
        <w:br/>
        <w:br/>
      </w:r>
    </w:p>
    <w:p>
      <w:r>
        <w:rPr>
          <w:b/>
        </w:rPr>
        <w:t>Present 3rd sg must end in -th : ys</w:t>
      </w:r>
      <w:r>
        <w:br/>
        <w:t>The Merchant's Tale 1652 (data/riverside_cats/MerT_riv.cat)</w:t>
        <w:br/>
      </w:r>
      <w:r>
        <w:t>Come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ther</w:t>
      </w:r>
      <w:r>
        <w:t xml:space="preserve"> </w:t>
      </w:r>
      <w:r>
        <w:t>Crist</w:t>
      </w:r>
      <w:r>
        <w:t xml:space="preserve"> </w:t>
      </w:r>
      <w:r>
        <w:t>eterne</w:t>
      </w:r>
      <w:r>
        <w:t xml:space="preserve"> </w:t>
      </w:r>
      <w:r>
        <w:t>on</w:t>
      </w:r>
      <w:r>
        <w:t xml:space="preserve"> </w:t>
      </w:r>
      <w:r>
        <w:t>lyve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1653 (data/riverside_cats/MerT_riv.cat)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my</w:t>
      </w:r>
      <w:r>
        <w:t xml:space="preserve"> </w:t>
      </w:r>
      <w:r>
        <w:t>bretheren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1659 (data/riverside_cats/MerT_riv.cat)</w:t>
        <w:br/>
      </w:r>
      <w:r>
        <w:t>But</w:t>
      </w:r>
      <w:r>
        <w:t xml:space="preserve"> </w:t>
      </w:r>
      <w:r>
        <w:t>seyde</w:t>
      </w:r>
      <w:r>
        <w:t xml:space="preserve"> </w:t>
      </w:r>
      <w:r>
        <w:t>Sire</w:t>
      </w:r>
      <w:r>
        <w:t xml:space="preserve"> </w:t>
      </w:r>
      <w:r>
        <w:t>so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noon</w:t>
      </w:r>
      <w:r>
        <w:t xml:space="preserve"> </w:t>
      </w:r>
      <w:r>
        <w:t>obstacle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1661 (data/riverside_cats/MerT_riv.cat)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mercy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1663 (data/riverside_cats/MerT_riv.cat)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repente</w:t>
      </w:r>
      <w:r>
        <w:t xml:space="preserve"> </w:t>
      </w:r>
      <w:r>
        <w:t>of</w:t>
      </w:r>
      <w:r>
        <w:t xml:space="preserve"> </w:t>
      </w:r>
      <w:r>
        <w:t>wedded</w:t>
      </w:r>
      <w:r>
        <w:t xml:space="preserve"> </w:t>
      </w:r>
      <w:r>
        <w:t>mannes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1664 (data/riverside_cats/MerT_riv.cat)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stryf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1664 (data/riverside_cats/MerT_riv.cat)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t>seyn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stryf</w:t>
      </w:r>
      <w:r>
        <w:br/>
        <w:br/>
      </w:r>
    </w:p>
    <w:p>
      <w:r>
        <w:rPr>
          <w:b/>
        </w:rPr>
        <w:t>Present 3rd sg must end in -th : forbede</w:t>
      </w:r>
      <w:r>
        <w:br/>
        <w:t>The Merchant's Tale 1665 (data/riverside_cats/MerT_riv.cat)</w:t>
        <w:br/>
      </w:r>
      <w:r>
        <w:t>And</w:t>
      </w:r>
      <w:r>
        <w:t xml:space="preserve"> </w:t>
      </w:r>
      <w:r>
        <w:t>elles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sente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1670 (data/riverside_cats/MerT_riv.cat)</w:t>
        <w:br/>
      </w:r>
      <w:r>
        <w:t>Paraunter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youre</w:t>
      </w:r>
      <w:r>
        <w:t xml:space="preserve"> </w:t>
      </w:r>
      <w:r>
        <w:t>purgatorie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1671 (data/riverside_cats/MerT_riv.cat)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Goddes</w:t>
      </w:r>
      <w:r>
        <w:t xml:space="preserve"> </w:t>
      </w:r>
      <w:r>
        <w:t>meene</w:t>
      </w:r>
      <w:r>
        <w:t xml:space="preserve"> </w:t>
      </w:r>
      <w:r>
        <w:t>and</w:t>
      </w:r>
      <w:r>
        <w:t xml:space="preserve"> </w:t>
      </w:r>
      <w:r>
        <w:t>Goddes</w:t>
      </w:r>
      <w:r>
        <w:t xml:space="preserve"> </w:t>
      </w:r>
      <w:r>
        <w:t>whippe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1672 (data/riverside_cats/MerT_riv.cat)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soule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t>hevene</w:t>
      </w:r>
      <w:r>
        <w:t xml:space="preserve"> </w:t>
      </w:r>
      <w:r>
        <w:t>skippe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1674 (data/riverside_cats/MerT_riv.cat)</w:t>
        <w:br/>
      </w:r>
      <w:r>
        <w:t>I</w:t>
      </w:r>
      <w:r>
        <w:t xml:space="preserve"> </w:t>
      </w:r>
      <w:r>
        <w:t>hope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herafter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1676 (data/riverside_cats/MerT_riv.cat)</w:t>
        <w:br/>
      </w:r>
      <w:r>
        <w:t>In</w:t>
      </w:r>
      <w:r>
        <w:t xml:space="preserve"> </w:t>
      </w:r>
      <w:r>
        <w:t>mariage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mo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1677 (data/riverside_cats/MerT_riv.cat)</w:t>
        <w:br/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lette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savacion</w:t>
      </w:r>
      <w:r>
        <w:br/>
        <w:br/>
      </w:r>
    </w:p>
    <w:p>
      <w:r>
        <w:rPr>
          <w:b/>
        </w:rPr>
        <w:t>Present 3rd sg must end in -th : have</w:t>
      </w:r>
      <w:r>
        <w:br/>
        <w:t>The Merchant's Tale 1688 (data/riverside_cats/MerT_riv.cat)</w:t>
        <w:br/>
      </w:r>
      <w:r>
        <w:t>Fareth</w:t>
      </w:r>
      <w:r>
        <w:t xml:space="preserve"> </w:t>
      </w:r>
      <w:r>
        <w:t>now</w:t>
      </w:r>
      <w:r>
        <w:t xml:space="preserve"> </w:t>
      </w:r>
      <w:r>
        <w:t>wel</w:t>
      </w:r>
      <w:r>
        <w:t xml:space="preserve"> </w:t>
      </w:r>
      <w:r>
        <w:t>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1690 (data/riverside_cats/MerT_riv.cat)</w:t>
        <w:br/>
      </w:r>
      <w:r>
        <w:rPr>
          <w:i/>
        </w:rPr>
        <w:t>Han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of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1695 (data/riverside_cats/MerT_riv.cat)</w:t>
        <w:br/>
      </w:r>
      <w:r>
        <w:rPr>
          <w:i/>
        </w:rPr>
        <w:t>Shal</w:t>
      </w:r>
      <w:r>
        <w:t xml:space="preserve"> </w:t>
      </w:r>
      <w:r>
        <w:t>wedded</w:t>
      </w:r>
      <w:r>
        <w:t xml:space="preserve"> </w:t>
      </w:r>
      <w:r>
        <w:t>be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Januarie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1700 (data/riverside_cats/MerT_riv.cat)</w:t>
        <w:br/>
      </w:r>
      <w:r>
        <w:t>But</w:t>
      </w:r>
      <w:r>
        <w:t xml:space="preserve"> </w:t>
      </w:r>
      <w:r>
        <w:t>finally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1712 (data/riverside_cats/MerT_riv.cat)</w:t>
        <w:br/>
      </w:r>
      <w:r>
        <w:t>Al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blisse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paleys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1729 (data/riverside_cats/MerT_riv.cat)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1730 (data/riverside_cats/MerT_riv.cat)</w:t>
        <w:br/>
      </w:r>
      <w:r>
        <w:t>Ymeneus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weddyng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1736 (data/riverside_cats/MerT_riv.cat)</w:t>
        <w:br/>
      </w:r>
      <w:r>
        <w:t>To</w:t>
      </w:r>
      <w:r>
        <w:t xml:space="preserve"> </w:t>
      </w:r>
      <w:r>
        <w:t>smal</w:t>
      </w:r>
      <w:r>
        <w:t xml:space="preserve"> </w:t>
      </w:r>
      <w:r>
        <w:rPr>
          <w:i/>
        </w:rPr>
        <w:t>is</w:t>
      </w:r>
      <w:r>
        <w:t xml:space="preserve"> </w:t>
      </w:r>
      <w:r>
        <w:t>bothe</w:t>
      </w:r>
      <w:r>
        <w:t xml:space="preserve"> </w:t>
      </w:r>
      <w:r>
        <w:t>thy</w:t>
      </w:r>
      <w:r>
        <w:t xml:space="preserve"> </w:t>
      </w:r>
      <w:r>
        <w:t>penne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thy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1739 (data/riverside_cats/MerT_riv.cat)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swich</w:t>
      </w:r>
      <w:r>
        <w:t xml:space="preserve"> </w:t>
      </w:r>
      <w:r>
        <w:t>myrthe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writen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1739 (data/riverside_cats/MerT_riv.cat)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swich</w:t>
      </w:r>
      <w:r>
        <w:t xml:space="preserve"> </w:t>
      </w:r>
      <w:r>
        <w:t>myrthe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writen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1740 (data/riverside_cats/MerT_riv.cat)</w:t>
        <w:br/>
      </w:r>
      <w:r>
        <w:t>Assayeth</w:t>
      </w:r>
      <w:r>
        <w:t xml:space="preserve"> </w:t>
      </w:r>
      <w:r>
        <w:t>it</w:t>
      </w:r>
      <w:r>
        <w:t xml:space="preserve"> </w:t>
      </w:r>
      <w:r>
        <w:t>youreself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witen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1750 (data/riverside_cats/MerT_riv.cat)</w:t>
        <w:br/>
      </w:r>
      <w:r>
        <w:t>This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is</w:t>
      </w:r>
      <w:r>
        <w:t xml:space="preserve"> </w:t>
      </w:r>
      <w:r>
        <w:t>ravysshed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1755 (data/riverside_cats/MerT_riv.cat)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greet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1759 (data/riverside_cats/MerT_riv.cat)</w:t>
        <w:br/>
      </w:r>
      <w:r>
        <w:t>Al</w:t>
      </w:r>
      <w:r>
        <w:t xml:space="preserve"> </w:t>
      </w:r>
      <w:r>
        <w:t>my</w:t>
      </w:r>
      <w:r>
        <w:t xml:space="preserve"> </w:t>
      </w:r>
      <w:r>
        <w:t>corage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sharp</w:t>
      </w:r>
      <w:r>
        <w:t xml:space="preserve"> </w:t>
      </w:r>
      <w:r>
        <w:t>and</w:t>
      </w:r>
      <w:r>
        <w:t xml:space="preserve"> </w:t>
      </w:r>
      <w:r>
        <w:t>keene</w:t>
      </w:r>
      <w:r>
        <w:br/>
        <w:br/>
      </w:r>
    </w:p>
    <w:p>
      <w:r>
        <w:rPr>
          <w:b/>
        </w:rPr>
        <w:t>Present 3rd sg must end in -th : forbede</w:t>
      </w:r>
      <w:r>
        <w:br/>
        <w:t>The Merchant's Tale 1761 (data/riverside_cats/MerT_riv.cat)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dide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1782 (data/riverside_cats/MerT_riv.cat)</w:t>
        <w:br/>
      </w:r>
      <w:r>
        <w:t>Til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rPr>
          <w:i/>
        </w:rPr>
        <w:t>wol</w:t>
      </w:r>
      <w:r>
        <w:t xml:space="preserve"> </w:t>
      </w:r>
      <w:r>
        <w:t>rewen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1791 (data/riverside_cats/MerT_riv.cat)</w:t>
        <w:br/>
      </w:r>
      <w:r>
        <w:t>Entendeth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1796 (data/riverside_cats/MerT_riv.cat)</w:t>
        <w:br/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sojurne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1798 (data/riverside_cats/MerT_riv.cat)</w:t>
        <w:br/>
      </w:r>
      <w:r>
        <w:t>Night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mantel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derk</w:t>
      </w:r>
      <w:r>
        <w:t xml:space="preserve"> </w:t>
      </w:r>
      <w:r>
        <w:t>and</w:t>
      </w:r>
      <w:r>
        <w:t xml:space="preserve"> </w:t>
      </w:r>
      <w:r>
        <w:t>rude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1800 (data/riverside_cats/MerT_riv.cat)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departed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lusty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Merchant's Tale 1804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sye</w:t>
      </w:r>
      <w:r>
        <w:t xml:space="preserve"> </w:t>
      </w:r>
      <w:r>
        <w:t>hir</w:t>
      </w:r>
      <w:r>
        <w:t xml:space="preserve"> </w:t>
      </w:r>
      <w:r>
        <w:t>tyme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1814 (data/riverside_cats/MerT_riv.cat)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1816 (data/riverside_cats/MerT_riv.cat)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1816 (data/riverside_cats/MerT_riv.cat)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come</w:t>
      </w:r>
      <w:r>
        <w:br/>
        <w:t>The Merchant's Tale 1830 (data/riverside_cats/MerT_riv.cat)</w:t>
        <w:br/>
      </w:r>
      <w:r>
        <w:t>Er</w:t>
      </w:r>
      <w:r>
        <w:t xml:space="preserve"> </w:t>
      </w:r>
      <w:r>
        <w:t>tyme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wil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1832 (data/riverside_cats/MerT_riv.cat)</w:t>
        <w:br/>
      </w:r>
      <w:r>
        <w:t>Ther</w:t>
      </w:r>
      <w:r>
        <w:t xml:space="preserve"> </w:t>
      </w:r>
      <w:r>
        <w:t>nys</w:t>
      </w:r>
      <w:r>
        <w:t xml:space="preserve"> </w:t>
      </w:r>
      <w:r>
        <w:t>no</w:t>
      </w:r>
      <w:r>
        <w:t xml:space="preserve"> </w:t>
      </w:r>
      <w:r>
        <w:t>werkman</w:t>
      </w:r>
      <w:r>
        <w:t xml:space="preserve"> </w:t>
      </w:r>
      <w:r>
        <w:t>whatsoevere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1833 (data/riverside_cats/MerT_riv.cat)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bothe</w:t>
      </w:r>
      <w:r>
        <w:t xml:space="preserve"> </w:t>
      </w:r>
      <w:r>
        <w:t>werke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1834 (data/riverside_cats/MerT_riv.cat)</w:t>
        <w:br/>
      </w:r>
      <w:r>
        <w:t>This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at</w:t>
      </w:r>
      <w:r>
        <w:t xml:space="preserve"> </w:t>
      </w:r>
      <w:r>
        <w:t>leyser</w:t>
      </w:r>
      <w:r>
        <w:t xml:space="preserve"> </w:t>
      </w:r>
      <w:r>
        <w:t>parfitly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1835 (data/riverside_cats/MerT_riv.cat)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1837 (data/riverside_cats/MerT_riv.cat)</w:t>
        <w:br/>
      </w:r>
      <w:r>
        <w:t>And</w:t>
      </w:r>
      <w:r>
        <w:t xml:space="preserve"> </w:t>
      </w:r>
      <w:r>
        <w:t>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yok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1838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t>mowe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1839 (data/riverside_cats/MerT_riv.cat)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1839 (data/riverside_cats/MerT_riv.cat)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1841 (data/riverside_cats/MerT_riv.cat)</w:t>
        <w:br/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leve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lawe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1851 (data/riverside_cats/MerT_riv.cat)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thoughte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1856 (data/riverside_cats/MerT_riv.cat)</w:t>
        <w:br/>
      </w:r>
      <w:r>
        <w:t>Now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1862 (data/riverside_cats/MerT_riv.cat)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labour</w:t>
      </w:r>
      <w:r>
        <w:t xml:space="preserve"> </w:t>
      </w:r>
      <w:r>
        <w:t>somtyme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1863 (data/riverside_cats/MerT_riv.cat)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1864 (data/riverside_cats/MerT_riv.cat)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no</w:t>
      </w:r>
      <w:r>
        <w:t xml:space="preserve"> </w:t>
      </w:r>
      <w:r>
        <w:t>lyves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1864 (data/riverside_cats/MerT_riv.cat)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lyves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1873 (data/riverside_cats/MerT_riv.cat)</w:t>
        <w:br/>
      </w:r>
      <w:r>
        <w:t>Eek</w:t>
      </w:r>
      <w:r>
        <w:t xml:space="preserve"> </w:t>
      </w:r>
      <w:r>
        <w:t>if</w:t>
      </w:r>
      <w:r>
        <w:t xml:space="preserve"> </w:t>
      </w:r>
      <w:r>
        <w:t>thou</w:t>
      </w:r>
      <w:r>
        <w:t xml:space="preserve"> </w:t>
      </w:r>
      <w:r>
        <w:t>speke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t>biwreye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1874 (data/riverside_cats/MerT_riv.cat)</w:t>
        <w:br/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thyn</w:t>
      </w:r>
      <w:r>
        <w:t xml:space="preserve"> </w:t>
      </w:r>
      <w:r>
        <w:t>helpe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no</w:t>
      </w:r>
      <w:r>
        <w:t xml:space="preserve"> </w:t>
      </w:r>
      <w:r>
        <w:t>bettre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1890 (data/riverside_cats/MerT_riv.cat)</w:t>
        <w:br/>
      </w:r>
      <w:r>
        <w:t>A</w:t>
      </w:r>
      <w:r>
        <w:t xml:space="preserve"> </w:t>
      </w:r>
      <w:r>
        <w:t>bryde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eten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1892 (data/riverside_cats/MerT_riv.cat)</w:t>
        <w:br/>
      </w:r>
      <w:r>
        <w:t>Ypassed</w:t>
      </w:r>
      <w:r>
        <w:t xml:space="preserve"> </w:t>
      </w:r>
      <w:r>
        <w:t>been</w:t>
      </w:r>
      <w:r>
        <w:t xml:space="preserve"> </w:t>
      </w:r>
      <w:r>
        <w:t>thanne</w:t>
      </w:r>
      <w:r>
        <w:t xml:space="preserve"> </w:t>
      </w:r>
      <w:r>
        <w:t>lat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feeste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1895 (data/riverside_cats/MerT_riv.cat)</w:t>
        <w:br/>
      </w:r>
      <w:r>
        <w:t>In</w:t>
      </w:r>
      <w:r>
        <w:t xml:space="preserve"> </w:t>
      </w:r>
      <w:r>
        <w:t>halle</w:t>
      </w:r>
      <w:r>
        <w:t xml:space="preserve"> </w:t>
      </w:r>
      <w:r>
        <w:rPr>
          <w:i/>
        </w:rPr>
        <w:t>sit</w:t>
      </w:r>
      <w:r>
        <w:t xml:space="preserve"> </w:t>
      </w:r>
      <w:r>
        <w:t>this</w:t>
      </w:r>
      <w:r>
        <w:t xml:space="preserve"> </w:t>
      </w:r>
      <w:r>
        <w:t>Januarie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1896 (data/riverside_cats/MerT_riv.cat)</w:t>
        <w:br/>
      </w:r>
      <w:r>
        <w:t>As</w:t>
      </w:r>
      <w:r>
        <w:t xml:space="preserve"> </w:t>
      </w:r>
      <w:r>
        <w:t>fressh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brighte</w:t>
      </w:r>
      <w:r>
        <w:t xml:space="preserve"> </w:t>
      </w:r>
      <w:r>
        <w:t>someres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1899 (data/riverside_cats/MerT_riv.cat)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Seynte</w:t>
      </w:r>
      <w:r>
        <w:t xml:space="preserve"> </w:t>
      </w:r>
      <w:r>
        <w:t>Marie</w:t>
      </w:r>
      <w:r>
        <w:t xml:space="preserve"> </w:t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1901 (data/riverside_cats/MerT_riv.cat)</w:t>
        <w:br/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syk</w:t>
      </w:r>
      <w:r>
        <w:t xml:space="preserve"> </w:t>
      </w:r>
      <w:r>
        <w:t>or</w:t>
      </w:r>
      <w:r>
        <w:t xml:space="preserve"> </w:t>
      </w:r>
      <w:r>
        <w:t>how</w:t>
      </w:r>
      <w:r>
        <w:t xml:space="preserve"> </w:t>
      </w:r>
      <w:r>
        <w:t>may</w:t>
      </w:r>
      <w:r>
        <w:t xml:space="preserve"> </w:t>
      </w:r>
      <w:r>
        <w:t>this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1901 (data/riverside_cats/MerT_riv.cat)</w:t>
        <w:br/>
      </w:r>
      <w:r>
        <w:t>Is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syk</w:t>
      </w:r>
      <w:r>
        <w:t xml:space="preserve"> </w:t>
      </w:r>
      <w:r>
        <w:t>or</w:t>
      </w:r>
      <w:r>
        <w:t xml:space="preserve"> </w:t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1922 (data/riverside_cats/MerT_riv.cat)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chambre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Present plural must end in -en or -e : go</w:t>
      </w:r>
      <w:r>
        <w:br/>
        <w:t>The Merchant's Tale 1923 (data/riverside_cats/MerT_riv.cat)</w:t>
        <w:br/>
      </w:r>
      <w:r>
        <w:t>That</w:t>
      </w:r>
      <w:r>
        <w:t xml:space="preserve"> </w:t>
      </w:r>
      <w:r>
        <w:t>alle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t xml:space="preserve"> </w:t>
      </w:r>
      <w:r>
        <w:t>se</w:t>
      </w:r>
      <w:r>
        <w:t xml:space="preserve"> </w:t>
      </w:r>
      <w:r>
        <w:t>this</w:t>
      </w:r>
      <w:r>
        <w:t xml:space="preserve"> </w:t>
      </w:r>
      <w:r>
        <w:t>Damyan</w:t>
      </w:r>
      <w:r>
        <w:br/>
        <w:br/>
      </w:r>
    </w:p>
    <w:p>
      <w:r>
        <w:rPr>
          <w:b/>
        </w:rPr>
        <w:t>Present 3rd sg must end in -th : a</w:t>
      </w:r>
      <w:r>
        <w:br/>
        <w:t>The Merchant's Tale 1924 (data/riverside_cats/MerT_riv.cat)</w:t>
        <w:br/>
      </w:r>
      <w:r>
        <w:t>Dooth</w:t>
      </w:r>
      <w:r>
        <w:t xml:space="preserve"> </w:t>
      </w:r>
      <w:r>
        <w:t>hym</w:t>
      </w:r>
      <w:r>
        <w:t xml:space="preserve"> </w:t>
      </w:r>
      <w:r>
        <w:t>disport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rPr>
          <w:i/>
        </w:rPr>
        <w:t>a</w:t>
      </w:r>
      <w:r>
        <w:t xml:space="preserve"> </w:t>
      </w:r>
      <w:r>
        <w:t>gentil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1934 (data/riverside_cats/MerT_riv.cat)</w:t>
        <w:br/>
      </w:r>
      <w:r>
        <w:t>Doun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rPr>
          <w:i/>
        </w:rPr>
        <w:t>sit</w:t>
      </w:r>
      <w:r>
        <w:t xml:space="preserve"> </w:t>
      </w:r>
      <w:r>
        <w:t>she</w:t>
      </w:r>
      <w:r>
        <w:t xml:space="preserve"> </w:t>
      </w:r>
      <w:r>
        <w:t>than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1935 (data/riverside_cats/MerT_riv.cat)</w:t>
        <w:br/>
      </w:r>
      <w:r>
        <w:t>Confortynge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goodly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1943 (data/riverside_cats/MerT_riv.cat)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deed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be</w:t>
      </w:r>
      <w:r>
        <w:t xml:space="preserve"> </w:t>
      </w:r>
      <w:r>
        <w:t>kyd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1946 (data/riverside_cats/MerT_riv.cat)</w:t>
        <w:br/>
      </w:r>
      <w:r>
        <w:t>But</w:t>
      </w:r>
      <w:r>
        <w:t xml:space="preserve"> </w:t>
      </w:r>
      <w:r>
        <w:t>unto</w:t>
      </w:r>
      <w:r>
        <w:t xml:space="preserve"> </w:t>
      </w:r>
      <w:r>
        <w:t>Januarie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1947 (data/riverside_cats/MerT_riv.cat)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rPr>
          <w:i/>
        </w:rPr>
        <w:t>sit</w:t>
      </w:r>
      <w:r>
        <w:t xml:space="preserve"> </w:t>
      </w:r>
      <w:r>
        <w:t>ful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Infinitive must end in -en or -e : gon</w:t>
      </w:r>
      <w:r>
        <w:br/>
        <w:t>The Merchant's Tale 1950 (data/riverside_cats/MerT_riv.cat)</w:t>
        <w:br/>
      </w:r>
      <w:r>
        <w:t>She</w:t>
      </w:r>
      <w:r>
        <w:t xml:space="preserve"> </w:t>
      </w:r>
      <w:r>
        <w:t>feyned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Merchant's Tale 1954 (data/riverside_cats/MerT_riv.cat)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pryvee</w:t>
      </w:r>
      <w:r>
        <w:t xml:space="preserve"> </w:t>
      </w:r>
      <w:r>
        <w:t>softely</w:t>
      </w:r>
      <w:r>
        <w:t xml:space="preserve"> </w:t>
      </w:r>
      <w:r>
        <w:t>it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Strong participle must end in -en or -e : awaked</w:t>
      </w:r>
      <w:r>
        <w:br/>
        <w:t>The Merchant's Tale 1957 (data/riverside_cats/MerT_riv.cat)</w:t>
        <w:br/>
      </w:r>
      <w:r>
        <w:t>That</w:t>
      </w:r>
      <w:r>
        <w:t xml:space="preserve"> </w:t>
      </w:r>
      <w:r>
        <w:t>sleep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coughe</w:t>
      </w:r>
      <w:r>
        <w:t xml:space="preserve"> </w:t>
      </w:r>
      <w:r>
        <w:t>hath</w:t>
      </w:r>
      <w:r>
        <w:t xml:space="preserve"> </w:t>
      </w:r>
      <w:r>
        <w:t>hym</w:t>
      </w:r>
      <w:r>
        <w:t xml:space="preserve"> </w:t>
      </w:r>
      <w:r>
        <w:rPr>
          <w:i/>
        </w:rPr>
        <w:t>awaked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1959 (data/riverside_cats/MerT_riv.cat)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1962 (data/riverside_cats/MerT_riv.cat)</w:t>
        <w:br/>
      </w:r>
      <w:r>
        <w:t>But</w:t>
      </w:r>
      <w:r>
        <w:t xml:space="preserve"> </w:t>
      </w:r>
      <w:r>
        <w:t>lest</w:t>
      </w:r>
      <w:r>
        <w:t xml:space="preserve"> </w:t>
      </w:r>
      <w:r>
        <w:t>that</w:t>
      </w:r>
      <w:r>
        <w:t xml:space="preserve"> </w:t>
      </w:r>
      <w:r>
        <w:t>precious</w:t>
      </w:r>
      <w:r>
        <w:t xml:space="preserve"> </w:t>
      </w:r>
      <w:r>
        <w:t>folk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me</w:t>
      </w:r>
      <w:r>
        <w:t xml:space="preserve"> </w:t>
      </w:r>
      <w:r>
        <w:t>wrooth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1972 (data/riverside_cats/MerT_riv.cat)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t>hath</w:t>
      </w:r>
      <w:r>
        <w:t xml:space="preserve"> </w:t>
      </w:r>
      <w:r>
        <w:t>tyme</w:t>
      </w:r>
      <w:r>
        <w:t xml:space="preserve"> </w:t>
      </w:r>
      <w:r>
        <w:t>as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clerkes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1975 (data/riverside_cats/MerT_riv.cat)</w:t>
        <w:br/>
      </w:r>
      <w:r>
        <w:t>That</w:t>
      </w:r>
      <w:r>
        <w:t xml:space="preserve"> </w:t>
      </w:r>
      <w:r>
        <w:t>knoweth</w:t>
      </w:r>
      <w:r>
        <w:t xml:space="preserve"> </w:t>
      </w:r>
      <w:r>
        <w:t>that</w:t>
      </w:r>
      <w:r>
        <w:t xml:space="preserve"> </w:t>
      </w:r>
      <w:r>
        <w:t>noon</w:t>
      </w:r>
      <w:r>
        <w:t xml:space="preserve"> </w:t>
      </w:r>
      <w:r>
        <w:t>act</w:t>
      </w:r>
      <w:r>
        <w:t xml:space="preserve"> </w:t>
      </w:r>
      <w:r>
        <w:rPr>
          <w:i/>
        </w:rPr>
        <w:t>is</w:t>
      </w:r>
      <w:r>
        <w:t xml:space="preserve"> </w:t>
      </w:r>
      <w:r>
        <w:t>causelees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1977 (data/riverside_cats/MerT_riv.cat)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-th : kan</w:t>
      </w:r>
      <w:r>
        <w:br/>
        <w:t>The Merchant's Tale 1980 (data/riverside_cats/MerT_riv.cat)</w:t>
        <w:br/>
      </w:r>
      <w:r>
        <w:t>That</w:t>
      </w:r>
      <w:r>
        <w:t xml:space="preserve"> </w:t>
      </w:r>
      <w:r>
        <w:t>from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dryve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1985 (data/riverside_cats/MerT_riv.cat)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namoore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than</w:t>
      </w:r>
      <w:r>
        <w:t xml:space="preserve"> </w:t>
      </w:r>
      <w:r>
        <w:t>his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1987 (data/riverside_cats/MerT_riv.cat)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excellent</w:t>
      </w:r>
      <w:r>
        <w:t xml:space="preserve"> </w:t>
      </w:r>
      <w:r>
        <w:t>franchise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1988 (data/riverside_cats/MerT_riv.cat)</w:t>
        <w:br/>
      </w:r>
      <w:r>
        <w:t>In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hem</w:t>
      </w:r>
      <w:r>
        <w:t xml:space="preserve"> </w:t>
      </w:r>
      <w:r>
        <w:t>narwe</w:t>
      </w:r>
      <w:r>
        <w:t xml:space="preserve"> </w:t>
      </w:r>
      <w:r>
        <w:t>avyse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1989 (data/riverside_cats/MerT_riv.cat)</w:t>
        <w:br/>
      </w:r>
      <w:r>
        <w:t>Som</w:t>
      </w:r>
      <w:r>
        <w:t xml:space="preserve"> </w:t>
      </w:r>
      <w:r>
        <w:t>tyrant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1991 (data/riverside_cats/MerT_riv.cat)</w:t>
        <w:br/>
      </w:r>
      <w:r>
        <w:t>Which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1992 (data/riverside_cats/MerT_riv.cat)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2000 (data/riverside_cats/MerT_riv.cat)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wole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-th : wole</w:t>
      </w:r>
      <w:r>
        <w:br/>
        <w:t>The Merchant's Tale 2000 (data/riverside_cats/MerT_riv.cat)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wole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Merchant's Tale 2005 (data/riverside_cats/MerT_riv.cat)</w:t>
        <w:br/>
      </w:r>
      <w:r>
        <w:t>She</w:t>
      </w:r>
      <w:r>
        <w:t xml:space="preserve"> </w:t>
      </w:r>
      <w:r>
        <w:t>taketh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hand</w:t>
      </w:r>
      <w:r>
        <w:t xml:space="preserve"> </w:t>
      </w:r>
      <w:r>
        <w:t>and</w:t>
      </w:r>
      <w:r>
        <w:t xml:space="preserve"> </w:t>
      </w:r>
      <w:r>
        <w:t>harde</w:t>
      </w:r>
      <w:r>
        <w:t xml:space="preserve"> </w:t>
      </w:r>
      <w:r>
        <w:t>hym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2007 (data/riverside_cats/MerT_riv.cat)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hym</w:t>
      </w:r>
      <w:r>
        <w:t xml:space="preserve"> </w:t>
      </w:r>
      <w:r>
        <w:t>been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2015 (data/riverside_cats/MerT_riv.cat)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plesant</w:t>
      </w:r>
      <w:r>
        <w:t xml:space="preserve"> </w:t>
      </w:r>
      <w:r>
        <w:t>unto</w:t>
      </w:r>
      <w:r>
        <w:t xml:space="preserve"> </w:t>
      </w:r>
      <w:r>
        <w:t>every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kan</w:t>
      </w:r>
      <w:r>
        <w:br/>
        <w:t>The Merchant's Tale 2016 (data/riverside_cats/MerT_riv.cat)</w:t>
        <w:br/>
      </w:r>
      <w:r>
        <w:t>For</w:t>
      </w:r>
      <w:r>
        <w:t xml:space="preserve"> </w:t>
      </w:r>
      <w:r>
        <w:t>craft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whoso</w:t>
      </w:r>
      <w:r>
        <w:t xml:space="preserve"> </w:t>
      </w:r>
      <w:r>
        <w:t>that</w:t>
      </w:r>
      <w:r>
        <w:t xml:space="preserve"> </w:t>
      </w:r>
      <w:r>
        <w:t>do</w:t>
      </w:r>
      <w:r>
        <w:t xml:space="preserve"> </w:t>
      </w:r>
      <w:r>
        <w:t>it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2017 (data/riverside_cats/MerT_riv.cat)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fayn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hym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2035 (data/riverside_cats/MerT_riv.cat)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gardyns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-th : wol</w:t>
      </w:r>
      <w:r>
        <w:br/>
        <w:t>The Merchant's Tale 2044 (data/riverside_cats/MerT_riv.cat)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suffren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keye</w:t>
      </w:r>
      <w:r>
        <w:br/>
        <w:br/>
      </w:r>
    </w:p>
    <w:p>
      <w:r>
        <w:rPr>
          <w:b/>
        </w:rPr>
        <w:t>Present 3rd sg must end in -th : unshette</w:t>
      </w:r>
      <w:r>
        <w:br/>
        <w:t>The Merchant's Tale 2047 (data/riverside_cats/MerT_riv.cat)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leste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unshette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2049 (data/riverside_cats/MerT_riv.cat)</w:t>
        <w:br/>
      </w:r>
      <w:r>
        <w:t>In</w:t>
      </w:r>
      <w:r>
        <w:t xml:space="preserve"> </w:t>
      </w:r>
      <w:r>
        <w:t>somer</w:t>
      </w:r>
      <w:r>
        <w:t xml:space="preserve"> </w:t>
      </w:r>
      <w:r>
        <w:t>seson</w:t>
      </w:r>
      <w:r>
        <w:t xml:space="preserve"> </w:t>
      </w:r>
      <w:r>
        <w:t>thider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Merchant's Tale 2052 (data/riverside_cats/MerT_riv.cat)</w:t>
        <w:br/>
      </w:r>
      <w:r>
        <w:t>He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gardyn</w:t>
      </w:r>
      <w:r>
        <w:t xml:space="preserve"> </w:t>
      </w:r>
      <w:r>
        <w:t>parfourned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2055 (data/riverside_cats/MerT_riv.cat)</w:t>
        <w:br/>
      </w:r>
      <w:r>
        <w:t>But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2060 (data/riverside_cats/MerT_riv.cat)</w:t>
        <w:br/>
      </w:r>
      <w:r>
        <w:t>Thy</w:t>
      </w:r>
      <w:r>
        <w:t xml:space="preserve"> </w:t>
      </w:r>
      <w:r>
        <w:t>tayl</w:t>
      </w:r>
      <w:r>
        <w:t xml:space="preserve"> </w:t>
      </w:r>
      <w:r>
        <w:rPr>
          <w:i/>
        </w:rPr>
        <w:t>is</w:t>
      </w:r>
      <w:r>
        <w:t xml:space="preserve"> </w:t>
      </w:r>
      <w:r>
        <w:t>deeth</w:t>
      </w:r>
      <w:r>
        <w:t xml:space="preserve"> </w:t>
      </w:r>
      <w:r>
        <w:t>thurgh</w:t>
      </w:r>
      <w:r>
        <w:t xml:space="preserve"> </w:t>
      </w:r>
      <w:r>
        <w:t>thyn</w:t>
      </w:r>
      <w:r>
        <w:t xml:space="preserve"> </w:t>
      </w:r>
      <w:r>
        <w:t>envenymynge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2071 (data/riverside_cats/MerT_riv.cat)</w:t>
        <w:br/>
      </w:r>
      <w:r>
        <w:rPr>
          <w:i/>
        </w:rPr>
        <w:t>Is</w:t>
      </w:r>
      <w:r>
        <w:t xml:space="preserve"> </w:t>
      </w:r>
      <w:r>
        <w:t>woxen</w:t>
      </w:r>
      <w:r>
        <w:t xml:space="preserve"> </w:t>
      </w:r>
      <w:r>
        <w:t>blynd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sodeynly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2083 (data/riverside_cats/MerT_riv.cat)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wiste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2085 (data/riverside_cats/MerT_riv.cat)</w:t>
        <w:br/>
      </w:r>
      <w:r>
        <w:t>Save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forgoon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Merchant's Tale 2085 (data/riverside_cats/MerT_riv.cat)</w:t>
        <w:br/>
      </w:r>
      <w:r>
        <w:t>Save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forgoon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2090 (data/riverside_cats/MerT_riv.cat)</w:t>
        <w:br/>
      </w:r>
      <w:r>
        <w:t>He</w:t>
      </w:r>
      <w:r>
        <w:t xml:space="preserve"> </w:t>
      </w:r>
      <w:r>
        <w:t>nolde</w:t>
      </w:r>
      <w:r>
        <w:t xml:space="preserve"> </w:t>
      </w:r>
      <w:r>
        <w:t>suffre</w:t>
      </w:r>
      <w:r>
        <w:t xml:space="preserve"> </w:t>
      </w:r>
      <w:r>
        <w:t>hire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ryde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2098 (data/riverside_cats/MerT_riv.cat)</w:t>
        <w:br/>
      </w:r>
      <w:r>
        <w:t>Bicomen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sorwefulleste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2113 (data/riverside_cats/MerT_riv.cat)</w:t>
        <w:br/>
      </w:r>
      <w:r>
        <w:t>Yet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blent</w:t>
      </w:r>
      <w:r>
        <w:t xml:space="preserve"> </w:t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so</w:t>
      </w:r>
      <w:r>
        <w:t xml:space="preserve"> </w:t>
      </w:r>
      <w:r>
        <w:t>been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2114 (data/riverside_cats/MerT_riv.cat)</w:t>
        <w:br/>
      </w:r>
      <w:r>
        <w:t>That</w:t>
      </w:r>
      <w:r>
        <w:t xml:space="preserve"> </w:t>
      </w:r>
      <w:r>
        <w:t>wenen</w:t>
      </w:r>
      <w:r>
        <w:t xml:space="preserve"> </w:t>
      </w:r>
      <w:r>
        <w:t>wisly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nat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2119 (data/riverside_cats/MerT_riv.cat)</w:t>
        <w:br/>
      </w:r>
      <w:r>
        <w:t>By</w:t>
      </w:r>
      <w:r>
        <w:t xml:space="preserve"> </w:t>
      </w:r>
      <w:r>
        <w:t>which</w:t>
      </w:r>
      <w:r>
        <w:t xml:space="preserve"> </w:t>
      </w:r>
      <w:r>
        <w:t>into</w:t>
      </w:r>
      <w:r>
        <w:t xml:space="preserve"> </w:t>
      </w:r>
      <w:r>
        <w:t>his</w:t>
      </w:r>
      <w:r>
        <w:t xml:space="preserve"> </w:t>
      </w:r>
      <w:r>
        <w:t>gardyn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2123 (data/riverside_cats/MerT_riv.cat)</w:t>
        <w:br/>
      </w:r>
      <w:r>
        <w:t>Som</w:t>
      </w:r>
      <w:r>
        <w:t xml:space="preserve"> </w:t>
      </w:r>
      <w:r>
        <w:t>wonder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clyket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2124 (data/riverside_cats/MerT_riv.cat)</w:t>
        <w:br/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heeren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-th : woot</w:t>
      </w:r>
      <w:r>
        <w:br/>
        <w:t>The Merchant's Tale 2125 (data/riverside_cats/MerT_riv.cat)</w:t>
        <w:br/>
      </w:r>
      <w:r>
        <w:t>O</w:t>
      </w:r>
      <w:r>
        <w:t xml:space="preserve"> </w:t>
      </w:r>
      <w:r>
        <w:t>noble</w:t>
      </w:r>
      <w:r>
        <w:t xml:space="preserve"> </w:t>
      </w:r>
      <w:r>
        <w:t>Ovyde</w:t>
      </w:r>
      <w:r>
        <w:t xml:space="preserve"> </w:t>
      </w:r>
      <w:r>
        <w:t>ful</w:t>
      </w:r>
      <w:r>
        <w:t xml:space="preserve"> </w:t>
      </w:r>
      <w:r>
        <w:t>sooth</w:t>
      </w:r>
      <w:r>
        <w:t xml:space="preserve"> </w:t>
      </w:r>
      <w:r>
        <w:t>seystou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2126 (data/riverside_cats/MerT_riv.cat)</w:t>
        <w:br/>
      </w:r>
      <w:r>
        <w:t>What</w:t>
      </w:r>
      <w:r>
        <w:t xml:space="preserve"> </w:t>
      </w:r>
      <w:r>
        <w:t>sleighte</w:t>
      </w:r>
      <w:r>
        <w:t xml:space="preserve"> </w:t>
      </w:r>
      <w:r>
        <w:t>is</w:t>
      </w:r>
      <w:r>
        <w:t xml:space="preserve"> </w:t>
      </w:r>
      <w:r>
        <w:t>it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long</w:t>
      </w:r>
      <w:r>
        <w:t xml:space="preserve"> </w:t>
      </w:r>
      <w:r>
        <w:t>and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2128 (data/riverside_cats/MerT_riv.cat)</w:t>
        <w:br/>
      </w:r>
      <w:r>
        <w:t>By</w:t>
      </w:r>
      <w:r>
        <w:t xml:space="preserve"> </w:t>
      </w:r>
      <w:r>
        <w:t>Piramus</w:t>
      </w:r>
      <w:r>
        <w:t xml:space="preserve"> </w:t>
      </w:r>
      <w:r>
        <w:t>and</w:t>
      </w:r>
      <w:r>
        <w:t xml:space="preserve"> </w:t>
      </w:r>
      <w:r>
        <w:t>Tesbee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2131 (data/riverside_cats/MerT_riv.cat)</w:t>
        <w:br/>
      </w:r>
      <w:r>
        <w:t>Ther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founde</w:t>
      </w:r>
      <w:r>
        <w:t xml:space="preserve"> </w:t>
      </w:r>
      <w:r>
        <w:t>out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sleighte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2139 (data/riverside_cats/MerT_riv.cat)</w:t>
        <w:br/>
      </w:r>
      <w:r>
        <w:t>The</w:t>
      </w:r>
      <w:r>
        <w:t xml:space="preserve"> </w:t>
      </w:r>
      <w:r>
        <w:t>turtles</w:t>
      </w:r>
      <w:r>
        <w:t xml:space="preserve"> </w:t>
      </w:r>
      <w:r>
        <w:t>voys</w:t>
      </w:r>
      <w:r>
        <w:t xml:space="preserve"> </w:t>
      </w:r>
      <w:r>
        <w:rPr>
          <w:i/>
        </w:rPr>
        <w:t>is</w:t>
      </w:r>
      <w:r>
        <w:t xml:space="preserve"> </w:t>
      </w:r>
      <w:r>
        <w:t>herd</w:t>
      </w:r>
      <w:r>
        <w:t xml:space="preserve"> </w:t>
      </w:r>
      <w:r>
        <w:t>my</w:t>
      </w:r>
      <w:r>
        <w:t xml:space="preserve"> </w:t>
      </w:r>
      <w:r>
        <w:t>dowve</w:t>
      </w:r>
      <w:r>
        <w:t xml:space="preserve"> </w:t>
      </w:r>
      <w:r>
        <w:t>sweete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2140 (data/riverside_cats/MerT_riv.cat)</w:t>
        <w:br/>
      </w:r>
      <w:r>
        <w:t>The</w:t>
      </w:r>
      <w:r>
        <w:t xml:space="preserve"> </w:t>
      </w:r>
      <w:r>
        <w:t>wynter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with</w:t>
      </w:r>
      <w:r>
        <w:t xml:space="preserve"> </w:t>
      </w:r>
      <w:r>
        <w:t>alle</w:t>
      </w:r>
      <w:r>
        <w:t xml:space="preserve"> </w:t>
      </w:r>
      <w:r>
        <w:t>his</w:t>
      </w:r>
      <w:r>
        <w:t xml:space="preserve"> </w:t>
      </w:r>
      <w:r>
        <w:t>reynes</w:t>
      </w:r>
      <w:r>
        <w:t xml:space="preserve"> </w:t>
      </w:r>
      <w:r>
        <w:t>weete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2142 (data/riverside_cats/MerT_riv.cat)</w:t>
        <w:br/>
      </w:r>
      <w:r>
        <w:t>How</w:t>
      </w:r>
      <w:r>
        <w:t xml:space="preserve"> </w:t>
      </w:r>
      <w:r>
        <w:t>fairer</w:t>
      </w:r>
      <w:r>
        <w:t xml:space="preserve"> </w:t>
      </w:r>
      <w:r>
        <w:t>been</w:t>
      </w:r>
      <w:r>
        <w:t xml:space="preserve"> </w:t>
      </w:r>
      <w:r>
        <w:t>thy</w:t>
      </w:r>
      <w:r>
        <w:t xml:space="preserve"> </w:t>
      </w:r>
      <w:r>
        <w:t>brestes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wyn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2151 (data/riverside_cats/MerT_riv.cat)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biforn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cliket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2170 (data/riverside_cats/MerT_riv.cat)</w:t>
        <w:br/>
      </w:r>
      <w:r>
        <w:t>Thre</w:t>
      </w:r>
      <w:r>
        <w:t xml:space="preserve"> </w:t>
      </w:r>
      <w:r>
        <w:t>thynges</w:t>
      </w:r>
      <w:r>
        <w:t xml:space="preserve"> </w:t>
      </w:r>
      <w:r>
        <w:t>certes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wynne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2174 (data/riverside_cats/MerT_riv.cat)</w:t>
        <w:br/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tomorwe</w:t>
      </w:r>
      <w:r>
        <w:t xml:space="preserve"> </w:t>
      </w:r>
      <w:r>
        <w:t>er</w:t>
      </w:r>
      <w:r>
        <w:t xml:space="preserve"> </w:t>
      </w:r>
      <w:r>
        <w:t>sonne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-th : reste</w:t>
      </w:r>
      <w:r>
        <w:br/>
        <w:t>The Merchant's Tale 2174 (data/riverside_cats/MerT_riv.cat)</w:t>
        <w:br/>
      </w:r>
      <w:r>
        <w:t>This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tomorwe</w:t>
      </w:r>
      <w:r>
        <w:t xml:space="preserve"> </w:t>
      </w:r>
      <w:r>
        <w:t>er</w:t>
      </w:r>
      <w:r>
        <w:t xml:space="preserve"> </w:t>
      </w:r>
      <w:r>
        <w:t>sonne</w:t>
      </w:r>
      <w:r>
        <w:t xml:space="preserve"> </w:t>
      </w:r>
      <w:r>
        <w:rPr>
          <w:i/>
        </w:rPr>
        <w:t>reste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2183 (data/riverside_cats/MerT_riv.cat)</w:t>
        <w:br/>
      </w:r>
      <w:r>
        <w:t>For</w:t>
      </w:r>
      <w:r>
        <w:t xml:space="preserve"> </w:t>
      </w:r>
      <w:r>
        <w:t>verray</w:t>
      </w:r>
      <w:r>
        <w:t xml:space="preserve"> </w:t>
      </w:r>
      <w:r>
        <w:t>love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Merchant's Tale 2185 (data/riverside_cats/MerT_riv.cat)</w:t>
        <w:br/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-th : dawe</w:t>
      </w:r>
      <w:r>
        <w:br/>
        <w:t>The Merchant's Tale 2195 (data/riverside_cats/MerT_riv.cat)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dawe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2196 (data/riverside_cats/MerT_riv.cat)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t>sterve</w:t>
      </w:r>
      <w:r>
        <w:t xml:space="preserve"> </w:t>
      </w:r>
      <w:r>
        <w:t>as</w:t>
      </w:r>
      <w:r>
        <w:t xml:space="preserve"> </w:t>
      </w:r>
      <w:r>
        <w:t>foule</w:t>
      </w:r>
      <w:r>
        <w:t xml:space="preserve"> </w:t>
      </w:r>
      <w:r>
        <w:t>as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2205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contenance</w:t>
      </w:r>
      <w:r>
        <w:t xml:space="preserve"> </w:t>
      </w:r>
      <w:r>
        <w:t>I</w:t>
      </w:r>
      <w:r>
        <w:t xml:space="preserve"> </w:t>
      </w:r>
      <w:r>
        <w:t>leeve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2211 (data/riverside_cats/MerT_riv.cat)</w:t>
        <w:br/>
      </w:r>
      <w:r>
        <w:t>That</w:t>
      </w:r>
      <w:r>
        <w:t xml:space="preserve"> </w:t>
      </w:r>
      <w:r>
        <w:t>charged</w:t>
      </w:r>
      <w:r>
        <w:t xml:space="preserve"> </w:t>
      </w:r>
      <w:r>
        <w:t>was</w:t>
      </w:r>
      <w:r>
        <w:t xml:space="preserve"> </w:t>
      </w:r>
      <w:r>
        <w:t>with</w:t>
      </w:r>
      <w:r>
        <w:t xml:space="preserve"> </w:t>
      </w:r>
      <w:r>
        <w:t>fruyt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2215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lettre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2216 (data/riverside_cats/MerT_riv.cat)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werchen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Merchant's Tale 2233 (data/riverside_cats/MerT_riv.cat)</w:t>
        <w:br/>
      </w:r>
      <w:r>
        <w:t>How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grisely</w:t>
      </w:r>
      <w:r>
        <w:t xml:space="preserve"> </w:t>
      </w:r>
      <w:r>
        <w:t>carte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rPr>
          <w:i/>
        </w:rPr>
        <w:t>fette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Merchant's Tale 2234 (data/riverside_cats/MerT_riv.cat)</w:t>
        <w:br/>
      </w:r>
      <w:r>
        <w:t>This</w:t>
      </w:r>
      <w:r>
        <w:t xml:space="preserve"> </w:t>
      </w:r>
      <w:r>
        <w:t>kyng</w:t>
      </w:r>
      <w:r>
        <w:t xml:space="preserve"> </w:t>
      </w:r>
      <w:r>
        <w:t>of</w:t>
      </w:r>
      <w:r>
        <w:t xml:space="preserve"> </w:t>
      </w:r>
      <w:r>
        <w:t>Fairye</w:t>
      </w:r>
      <w:r>
        <w:t xml:space="preserve"> </w:t>
      </w:r>
      <w:r>
        <w:t>thanne</w:t>
      </w:r>
      <w:r>
        <w:t xml:space="preserve"> </w:t>
      </w:r>
      <w:r>
        <w:t>adoun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2237 (data/riverside_cats/MerT_riv.cat)</w:t>
        <w:br/>
      </w:r>
      <w:r>
        <w:t>My</w:t>
      </w:r>
      <w:r>
        <w:t xml:space="preserve"> </w:t>
      </w:r>
      <w:r>
        <w:t>wyf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seye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-th : kan</w:t>
      </w:r>
      <w:r>
        <w:br/>
        <w:t>The Merchant's Tale 2245 (data/riverside_cats/MerT_riv.cat)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wit</w:t>
      </w:r>
      <w:r>
        <w:t xml:space="preserve"> </w:t>
      </w:r>
      <w:r>
        <w:t>and</w:t>
      </w:r>
      <w:r>
        <w:t xml:space="preserve"> </w:t>
      </w:r>
      <w:r>
        <w:t>reson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2255 (data/riverside_cats/MerT_riv.cat)</w:t>
        <w:br/>
      </w:r>
      <w:r>
        <w:t>By</w:t>
      </w:r>
      <w:r>
        <w:t xml:space="preserve"> </w:t>
      </w:r>
      <w:r>
        <w:t>cause</w:t>
      </w:r>
      <w:r>
        <w:t xml:space="preserve"> </w:t>
      </w:r>
      <w:r>
        <w:t>allas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blynd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2256 (data/riverside_cats/MerT_riv.cat)</w:t>
        <w:br/>
      </w:r>
      <w:r>
        <w:t>His</w:t>
      </w:r>
      <w:r>
        <w:t xml:space="preserve"> </w:t>
      </w:r>
      <w:r>
        <w:t>owene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make</w:t>
      </w:r>
      <w:r>
        <w:t xml:space="preserve"> </w:t>
      </w:r>
      <w:r>
        <w:t>hym</w:t>
      </w:r>
      <w:r>
        <w:t xml:space="preserve"> </w:t>
      </w:r>
      <w:r>
        <w:t>cokewold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2257 (data/riverside_cats/MerT_riv.cat)</w:t>
        <w:br/>
      </w:r>
      <w:r>
        <w:t>Lo</w:t>
      </w:r>
      <w:r>
        <w:t xml:space="preserve"> </w:t>
      </w:r>
      <w:r>
        <w:t>where</w:t>
      </w:r>
      <w:r>
        <w:t xml:space="preserve"> </w:t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the</w:t>
      </w:r>
      <w:r>
        <w:t xml:space="preserve"> </w:t>
      </w:r>
      <w:r>
        <w:t>lechour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2262 (data/riverside_cats/MerT_riv.cat)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knowen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harlotrye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2264 (data/riverside_cats/MerT_riv.cat)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quod</w:t>
      </w:r>
      <w:r>
        <w:t xml:space="preserve"> </w:t>
      </w:r>
      <w:r>
        <w:t>Proserpyne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2264 (data/riverside_cats/MerT_riv.cat)</w:t>
        <w:br/>
      </w:r>
      <w:r>
        <w:t>Ye</w:t>
      </w:r>
      <w:r>
        <w:t xml:space="preserve"> </w:t>
      </w:r>
      <w:r>
        <w:t>shal</w:t>
      </w:r>
      <w:r>
        <w:t xml:space="preserve"> </w:t>
      </w:r>
      <w:r>
        <w:t>quod</w:t>
      </w:r>
      <w:r>
        <w:t xml:space="preserve"> </w:t>
      </w:r>
      <w:r>
        <w:t>Proserpyne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2271 (data/riverside_cats/MerT_riv.cat)</w:t>
        <w:br/>
      </w:r>
      <w:r>
        <w:t>For</w:t>
      </w:r>
      <w:r>
        <w:t xml:space="preserve"> </w:t>
      </w:r>
      <w:r>
        <w:t>lak</w:t>
      </w:r>
      <w:r>
        <w:t xml:space="preserve"> </w:t>
      </w:r>
      <w:r>
        <w:t>of</w:t>
      </w:r>
      <w:r>
        <w:t xml:space="preserve"> </w:t>
      </w:r>
      <w:r>
        <w:t>answere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shal</w:t>
      </w:r>
      <w:r>
        <w:t xml:space="preserve"> </w:t>
      </w:r>
      <w:r>
        <w:t>dyen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2272 (data/riverside_cats/MerT_riv.cat)</w:t>
        <w:br/>
      </w:r>
      <w:r>
        <w:t>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with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2273 (data/riverside_cats/MerT_riv.cat)</w:t>
        <w:br/>
      </w:r>
      <w:r>
        <w:t>Yit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wommen</w:t>
      </w:r>
      <w:r>
        <w:t xml:space="preserve"> </w:t>
      </w:r>
      <w:r>
        <w:t>visage</w:t>
      </w:r>
      <w:r>
        <w:t xml:space="preserve"> </w:t>
      </w:r>
      <w:r>
        <w:t>it</w:t>
      </w:r>
      <w:r>
        <w:t xml:space="preserve"> </w:t>
      </w:r>
      <w:r>
        <w:t>hardily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2275 (data/riverside_cats/MerT_riv.cat)</w:t>
        <w:br/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lewed</w:t>
      </w:r>
      <w:r>
        <w:t xml:space="preserve"> </w:t>
      </w:r>
      <w:r>
        <w:t>as</w:t>
      </w:r>
      <w:r>
        <w:t xml:space="preserve"> </w:t>
      </w:r>
      <w:r>
        <w:t>gees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2296 (data/riverside_cats/MerT_riv.cat)</w:t>
        <w:br/>
      </w:r>
      <w:r>
        <w:t>How</w:t>
      </w:r>
      <w:r>
        <w:t xml:space="preserve"> </w:t>
      </w:r>
      <w:r>
        <w:t>myghte</w:t>
      </w:r>
      <w:r>
        <w:t xml:space="preserve"> </w:t>
      </w:r>
      <w:r>
        <w:t>he</w:t>
      </w:r>
      <w:r>
        <w:t xml:space="preserve"> </w:t>
      </w:r>
      <w:r>
        <w:t>do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moore</w:t>
      </w:r>
      <w:r>
        <w:t xml:space="preserve"> </w:t>
      </w:r>
      <w:r>
        <w:t>forbode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breke</w:t>
      </w:r>
      <w:r>
        <w:br/>
        <w:t>The Merchant's Tale 2306 (data/riverside_cats/MerT_riv.cat)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swelle</w:t>
      </w:r>
      <w:r>
        <w:t xml:space="preserve"> </w:t>
      </w:r>
      <w:r>
        <w:t>til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breke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2314 (data/riverside_cats/MerT_riv.cat)</w:t>
        <w:br/>
      </w:r>
      <w:r>
        <w:t>My</w:t>
      </w:r>
      <w:r>
        <w:t xml:space="preserve"> </w:t>
      </w:r>
      <w:r>
        <w:t>word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stonde</w:t>
      </w:r>
      <w:r>
        <w:t xml:space="preserve"> </w:t>
      </w:r>
      <w:r>
        <w:t>I</w:t>
      </w:r>
      <w:r>
        <w:t xml:space="preserve"> </w:t>
      </w:r>
      <w:r>
        <w:t>warne</w:t>
      </w:r>
      <w:r>
        <w:t xml:space="preserve"> </w:t>
      </w:r>
      <w:r>
        <w:t>yow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Present 3rd sg must end in -th : sit</w:t>
      </w:r>
      <w:r>
        <w:br/>
        <w:t>The Merchant's Tale 2315 (data/riverside_cats/MerT_riv.cat)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kyng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me</w:t>
      </w:r>
      <w:r>
        <w:t xml:space="preserve"> </w:t>
      </w:r>
      <w:r>
        <w:t>noght</w:t>
      </w:r>
      <w:r>
        <w:t xml:space="preserve"> </w:t>
      </w:r>
      <w:r>
        <w:t>to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2317 (data/riverside_cats/MerT_riv.cat)</w:t>
        <w:br/>
      </w:r>
      <w:r>
        <w:t>Hir</w:t>
      </w:r>
      <w:r>
        <w:t xml:space="preserve"> </w:t>
      </w:r>
      <w:r>
        <w:t>answere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2324 (data/riverside_cats/MerT_riv.cat)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aboute</w:t>
      </w:r>
      <w:r>
        <w:t xml:space="preserve"> </w:t>
      </w:r>
      <w:r>
        <w:t>the</w:t>
      </w:r>
      <w:r>
        <w:t xml:space="preserve"> </w:t>
      </w:r>
      <w:r>
        <w:t>aleyes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2328 (data/riverside_cats/MerT_riv.cat)</w:t>
        <w:br/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bright</w:t>
      </w:r>
      <w:r>
        <w:t xml:space="preserve"> </w:t>
      </w:r>
      <w:r>
        <w:t>and</w:t>
      </w:r>
      <w:r>
        <w:t xml:space="preserve"> </w:t>
      </w:r>
      <w:r>
        <w:t>sheene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2330 (data/riverside_cats/MerT_riv.cat)</w:t>
        <w:br/>
      </w:r>
      <w:r>
        <w:t>Now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2336 (data/riverside_cats/MerT_riv.cat)</w:t>
        <w:br/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fruyt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2337 (data/riverside_cats/MerT_riv.cat)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dyen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-th : have</w:t>
      </w:r>
      <w:r>
        <w:br/>
        <w:t>The Merchant's Tale 2337 (data/riverside_cats/MerT_riv.cat)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dyen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rPr>
          <w:i/>
        </w:rPr>
        <w:t>have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2346 (data/riverside_cats/MerT_riv.cat)</w:t>
        <w:br/>
      </w:r>
      <w:r>
        <w:t>Certes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theron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lak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2357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2362 (data/riverside_cats/MerT_riv.cat)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manere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been</w:t>
      </w:r>
      <w:r>
        <w:t xml:space="preserve"> </w:t>
      </w:r>
      <w:r>
        <w:t>expressed</w:t>
      </w:r>
      <w:r>
        <w:br/>
        <w:br/>
      </w:r>
    </w:p>
    <w:p>
      <w:r>
        <w:rPr>
          <w:b/>
        </w:rPr>
        <w:t>Present 3rd sg must end in -th : shal</w:t>
      </w:r>
      <w:r>
        <w:br/>
        <w:t>The Merchant's Tale 2365 (data/riverside_cats/MerT_riv.cat)</w:t>
        <w:br/>
      </w:r>
      <w:r>
        <w:t>As</w:t>
      </w:r>
      <w:r>
        <w:t xml:space="preserve"> </w:t>
      </w:r>
      <w:r>
        <w:t>dooth</w:t>
      </w:r>
      <w:r>
        <w:t xml:space="preserve"> </w:t>
      </w:r>
      <w:r>
        <w:t>the</w:t>
      </w:r>
      <w:r>
        <w:t xml:space="preserve"> </w:t>
      </w:r>
      <w:r>
        <w:t>mooder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Merchant's Tale 2368 (data/riverside_cats/MerT_riv.cat)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Sire</w:t>
      </w:r>
      <w:r>
        <w:t xml:space="preserve"> </w:t>
      </w:r>
      <w:r>
        <w:t>what</w:t>
      </w:r>
      <w:r>
        <w:t xml:space="preserve"> </w:t>
      </w:r>
      <w:r>
        <w:t>eyleth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2376 (data/riverside_cats/MerT_riv.cat)</w:t>
        <w:br/>
      </w:r>
      <w:r>
        <w:t>Strugle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Ye</w:t>
      </w:r>
      <w:r>
        <w:t xml:space="preserve"> </w:t>
      </w:r>
      <w:r>
        <w:t>algate</w:t>
      </w:r>
      <w:r>
        <w:t xml:space="preserve"> </w:t>
      </w:r>
      <w:r>
        <w:t>in</w:t>
      </w:r>
      <w:r>
        <w:t xml:space="preserve"> </w:t>
      </w:r>
      <w:r>
        <w:t>it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yeve</w:t>
      </w:r>
      <w:r>
        <w:br/>
        <w:t>The Merchant's Tale 2377 (data/riverside_cats/MerT_riv.cat)</w:t>
        <w:br/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on</w:t>
      </w:r>
      <w:r>
        <w:t xml:space="preserve"> </w:t>
      </w:r>
      <w:r>
        <w:t>shames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dyen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The Merchant's Tale 2379 (data/riverside_cats/MerT_riv.cat)</w:t>
        <w:br/>
      </w:r>
      <w:r>
        <w:t>And</w:t>
      </w:r>
      <w:r>
        <w:t xml:space="preserve"> </w:t>
      </w:r>
      <w:r>
        <w:t>elles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2382 (data/riverside_cats/MerT_riv.cat)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2383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glymsyng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Present 3rd sg must end in -th : be</w:t>
      </w:r>
      <w:r>
        <w:br/>
        <w:t>The Merchant's Tale 2385 (data/riverside_cats/MerT_riv.cat)</w:t>
        <w:br/>
      </w:r>
      <w:r>
        <w:t>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With</w:t>
      </w:r>
      <w:r>
        <w:t xml:space="preserve"> </w:t>
      </w:r>
      <w:r>
        <w:t>bothe</w:t>
      </w:r>
      <w:r>
        <w:t xml:space="preserve"> </w:t>
      </w:r>
      <w:r>
        <w:t>myne</w:t>
      </w:r>
      <w:r>
        <w:t xml:space="preserve"> </w:t>
      </w:r>
      <w:r>
        <w:t>eyen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-th : helpe</w:t>
      </w:r>
      <w:r>
        <w:br/>
        <w:t>The Merchant's Tale 2392 (data/riverside_cats/MerT_riv.cat)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yvele</w:t>
      </w:r>
      <w:r>
        <w:t xml:space="preserve"> </w:t>
      </w:r>
      <w:r>
        <w:t>apayd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2393 (data/riverside_cats/MerT_riv.cat)</w:t>
        <w:br/>
      </w:r>
      <w:r>
        <w:t>But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2394 (data/riverside_cats/MerT_riv.cat)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Damyan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thee</w:t>
      </w:r>
      <w:r>
        <w:t xml:space="preserve"> </w:t>
      </w:r>
      <w:r>
        <w:t>leyn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2395 (data/riverside_cats/MerT_riv.cat)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brest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2396 (data/riverside_cats/MerT_riv.cat)</w:t>
        <w:br/>
      </w:r>
      <w:r>
        <w:t>Ye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wene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2398 (data/riverside_cats/MerT_riv.cat)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sodeynly</w:t>
      </w:r>
      <w:r>
        <w:t xml:space="preserve"> </w:t>
      </w:r>
      <w:r>
        <w:t>wel</w:t>
      </w:r>
      <w:r>
        <w:t xml:space="preserve"> </w:t>
      </w:r>
      <w:r>
        <w:t>taken</w:t>
      </w:r>
      <w:r>
        <w:t xml:space="preserve"> </w:t>
      </w:r>
      <w:r>
        <w:t>keep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2402 (data/riverside_cats/MerT_riv.cat)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sodeynly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2403 (data/riverside_cats/MerT_riv.cat)</w:t>
        <w:br/>
      </w:r>
      <w:r>
        <w:t>First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t xml:space="preserve"> </w:t>
      </w:r>
      <w:r>
        <w:t>come</w:t>
      </w:r>
      <w:r>
        <w:t xml:space="preserve"> </w:t>
      </w:r>
      <w:r>
        <w:t>ageyn</w:t>
      </w:r>
      <w:r>
        <w:br/>
        <w:br/>
      </w:r>
    </w:p>
    <w:p>
      <w:r>
        <w:rPr>
          <w:b/>
        </w:rPr>
        <w:t>Present 3rd sg must end in -th : may</w:t>
      </w:r>
      <w:r>
        <w:br/>
        <w:t>The Merchant's Tale 2406 (data/riverside_cats/MerT_riv.cat)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sighte</w:t>
      </w:r>
      <w:r>
        <w:t xml:space="preserve"> </w:t>
      </w:r>
      <w:r>
        <w:t>yow</w:t>
      </w:r>
      <w:r>
        <w:t xml:space="preserve"> </w:t>
      </w:r>
      <w:r>
        <w:t>bigile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Merchant's Tale 2411 (data/riverside_cats/MerT_riv.cat)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rPr>
          <w:i/>
        </w:rPr>
        <w:t>leep</w:t>
      </w:r>
      <w:r>
        <w:t xml:space="preserve"> </w:t>
      </w:r>
      <w:r>
        <w:t>doun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3rd sg must end in -th : is</w:t>
      </w:r>
      <w:r>
        <w:br/>
        <w:t>The Merchant's Tale 2412 (data/riverside_cats/MerT_riv.cat)</w:t>
        <w:br/>
      </w:r>
      <w:r>
        <w:t>This</w:t>
      </w:r>
      <w:r>
        <w:t xml:space="preserve"> </w:t>
      </w:r>
      <w:r>
        <w:t>Januarie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glad</w:t>
      </w:r>
      <w:r>
        <w:t xml:space="preserve"> </w:t>
      </w:r>
      <w:r>
        <w:t>but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729 (data/riverside_cats/FranT_riv.cat)</w:t>
        <w:br/>
      </w:r>
      <w:r>
        <w:t>In</w:t>
      </w:r>
      <w:r>
        <w:t xml:space="preserve"> </w:t>
      </w:r>
      <w:r>
        <w:t>Armorik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Britayne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736 (data/riverside_cats/FranT_riv.cat)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unnethes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750 (data/riverside_cats/FranT_riv.cat)</w:t>
        <w:br/>
      </w:r>
      <w:r>
        <w:t>As</w:t>
      </w:r>
      <w:r>
        <w:t xml:space="preserve"> </w:t>
      </w:r>
      <w:r>
        <w:t>any</w:t>
      </w:r>
      <w:r>
        <w:t xml:space="preserve"> </w:t>
      </w:r>
      <w:r>
        <w:t>lovere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763 (data/riverside_cats/FranT_riv.cat)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longe</w:t>
      </w:r>
      <w:r>
        <w:t xml:space="preserve"> </w:t>
      </w:r>
      <w:r>
        <w:t>holden</w:t>
      </w:r>
      <w:r>
        <w:t xml:space="preserve"> </w:t>
      </w:r>
      <w:r>
        <w:t>compaignye</w:t>
      </w:r>
      <w:r>
        <w:br/>
        <w:br/>
      </w:r>
    </w:p>
    <w:p>
      <w:r>
        <w:rPr>
          <w:b/>
        </w:rPr>
        <w:t>Present 3rd sg must end in -th : wol</w:t>
      </w:r>
      <w:r>
        <w:br/>
        <w:t>The Franklin's Tale 764 (data/riverside_cats/FranT_riv.cat)</w:t>
        <w:br/>
      </w:r>
      <w:r>
        <w:t>Love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been</w:t>
      </w:r>
      <w:r>
        <w:t xml:space="preserve"> </w:t>
      </w:r>
      <w:r>
        <w:t>constreyned</w:t>
      </w:r>
      <w:r>
        <w:t xml:space="preserve"> </w:t>
      </w:r>
      <w:r>
        <w:t>by</w:t>
      </w:r>
      <w:r>
        <w:t xml:space="preserve"> </w:t>
      </w:r>
      <w:r>
        <w:t>maistrye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766 (data/riverside_cats/FranT_riv.cat)</w:t>
        <w:br/>
      </w:r>
      <w:r>
        <w:t>Beteth</w:t>
      </w:r>
      <w:r>
        <w:t xml:space="preserve"> </w:t>
      </w:r>
      <w:r>
        <w:t>his</w:t>
      </w:r>
      <w:r>
        <w:t xml:space="preserve"> </w:t>
      </w:r>
      <w:r>
        <w:t>wynges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770 (data/riverside_cats/FranT_riv.cat)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men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sooth</w:t>
      </w:r>
      <w:r>
        <w:t xml:space="preserve"> </w:t>
      </w:r>
      <w:r>
        <w:t>seyen</w:t>
      </w:r>
      <w:r>
        <w:t xml:space="preserve"> </w:t>
      </w:r>
      <w:r>
        <w:t>shal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771 (data/riverside_cats/FranT_riv.cat)</w:t>
        <w:br/>
      </w:r>
      <w:r>
        <w:t>Looke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moost</w:t>
      </w:r>
      <w:r>
        <w:t xml:space="preserve"> </w:t>
      </w:r>
      <w:r>
        <w:t>pacient</w:t>
      </w:r>
      <w:r>
        <w:t xml:space="preserve"> </w:t>
      </w:r>
      <w:r>
        <w:t>in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Franklin's Tale 774 (data/riverside_cats/FranT_riv.cat)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venquysseth</w:t>
      </w:r>
      <w:r>
        <w:t xml:space="preserve"> </w:t>
      </w:r>
      <w:r>
        <w:t>as</w:t>
      </w:r>
      <w:r>
        <w:t xml:space="preserve"> </w:t>
      </w:r>
      <w:r>
        <w:t>thise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776 (data/riverside_cats/FranT_riv.cat)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chide</w:t>
      </w:r>
      <w:r>
        <w:t xml:space="preserve"> </w:t>
      </w:r>
      <w:r>
        <w:t>or</w:t>
      </w:r>
      <w:r>
        <w:t xml:space="preserve"> </w:t>
      </w:r>
      <w:r>
        <w:t>pleyne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777 (data/riverside_cats/FranT_riv.cat)</w:t>
        <w:br/>
      </w:r>
      <w:r>
        <w:t>Lerneth</w:t>
      </w:r>
      <w:r>
        <w:t xml:space="preserve"> </w:t>
      </w:r>
      <w:r>
        <w:t>to</w:t>
      </w:r>
      <w:r>
        <w:t xml:space="preserve"> </w:t>
      </w:r>
      <w:r>
        <w:t>suffre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779 (data/riverside_cats/FranT_riv.cat)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certein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784 (data/riverside_cats/FranT_riv.cat)</w:t>
        <w:br/>
      </w:r>
      <w:r>
        <w:t>On</w:t>
      </w:r>
      <w:r>
        <w:t xml:space="preserve"> </w:t>
      </w:r>
      <w:r>
        <w:t>every</w:t>
      </w:r>
      <w:r>
        <w:t xml:space="preserve"> </w:t>
      </w:r>
      <w:r>
        <w:t>wrong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wreken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791 (data/riverside_cats/FranT_riv.cat)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an</w:t>
      </w:r>
      <w:r>
        <w:t xml:space="preserve"> </w:t>
      </w:r>
      <w:r>
        <w:t>humble</w:t>
      </w:r>
      <w:r>
        <w:t xml:space="preserve"> </w:t>
      </w:r>
      <w:r>
        <w:t>wys</w:t>
      </w:r>
      <w:r>
        <w:t xml:space="preserve"> </w:t>
      </w:r>
      <w:r>
        <w:t>accord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803 (data/riverside_cats/FranT_riv.cat)</w:t>
        <w:br/>
      </w:r>
      <w:r>
        <w:t>Who</w:t>
      </w:r>
      <w:r>
        <w:t xml:space="preserve"> </w:t>
      </w:r>
      <w:r>
        <w:t>koude</w:t>
      </w:r>
      <w:r>
        <w:t xml:space="preserve"> </w:t>
      </w:r>
      <w:r>
        <w:t>telle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805 (data/riverside_cats/FranT_riv.cat)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an</w:t>
      </w:r>
      <w:r>
        <w:t xml:space="preserve"> </w:t>
      </w:r>
      <w:r>
        <w:t>housbonde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818 (data/riverside_cats/FranT_riv.cat)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wyves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liketh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823 (data/riverside_cats/FranT_riv.cat)</w:t>
        <w:br/>
      </w:r>
      <w:r>
        <w:t>Conforten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827 (data/riverside_cats/FranT_riv.cat)</w:t>
        <w:br/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bisynesse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830 (data/riverside_cats/FranT_riv.cat)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graven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Present 3rd sg must end in -th : be</w:t>
      </w:r>
      <w:r>
        <w:br/>
        <w:t>The Franklin's Tale 831 (data/riverside_cats/FranT_riv.cat)</w:t>
        <w:br/>
      </w:r>
      <w:r>
        <w:t>Til</w:t>
      </w:r>
      <w:r>
        <w:t xml:space="preserve"> </w:t>
      </w:r>
      <w:r>
        <w:t>som</w:t>
      </w:r>
      <w:r>
        <w:t xml:space="preserve"> </w:t>
      </w:r>
      <w:r>
        <w:t>figure</w:t>
      </w:r>
      <w:r>
        <w:t xml:space="preserve"> </w:t>
      </w:r>
      <w:r>
        <w:t>therinne</w:t>
      </w:r>
      <w:r>
        <w:t xml:space="preserve"> </w:t>
      </w:r>
      <w:r>
        <w:t>emprented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832 (data/riverside_cats/FranT_riv.cat)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conforted</w:t>
      </w:r>
      <w:r>
        <w:t xml:space="preserve"> </w:t>
      </w:r>
      <w:r>
        <w:t>hire</w:t>
      </w:r>
      <w:r>
        <w:t xml:space="preserve"> </w:t>
      </w:r>
      <w:r>
        <w:t>til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836 (data/riverside_cats/FranT_riv.cat)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duren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rage</w:t>
      </w:r>
      <w:r>
        <w:br/>
        <w:br/>
      </w:r>
    </w:p>
    <w:p>
      <w:r>
        <w:rPr>
          <w:b/>
        </w:rPr>
        <w:t>Present 3rd sg must end in -th : wol</w:t>
      </w:r>
      <w:r>
        <w:br/>
        <w:t>The Franklin's Tale 839 (data/riverside_cats/FranT_riv.cat)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</w:t>
      </w:r>
      <w:r>
        <w:t xml:space="preserve"> </w:t>
      </w:r>
      <w:r>
        <w:t>hastily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854 (data/riverside_cats/FranT_riv.cat)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ship</w:t>
      </w:r>
      <w:r>
        <w:t xml:space="preserve"> </w:t>
      </w:r>
      <w:r>
        <w:t>of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-th : wol</w:t>
      </w:r>
      <w:r>
        <w:br/>
        <w:t>The Franklin's Tale 855 (data/riverside_cats/FranT_riv.cat)</w:t>
        <w:br/>
      </w:r>
      <w:r>
        <w:rPr>
          <w:i/>
        </w:rPr>
        <w:t>Wol</w:t>
      </w:r>
      <w:r>
        <w:t xml:space="preserve"> </w:t>
      </w:r>
      <w:r>
        <w:t>bryngen</w:t>
      </w:r>
      <w:r>
        <w:t xml:space="preserve"> </w:t>
      </w:r>
      <w:r>
        <w:t>hom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Thanne</w:t>
      </w:r>
      <w:r>
        <w:t xml:space="preserve"> </w:t>
      </w:r>
      <w:r>
        <w:t>were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864 (data/riverside_cats/FranT_riv.cat)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sikes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872 (data/riverside_cats/FranT_riv.cat)</w:t>
        <w:br/>
      </w:r>
      <w:r>
        <w:t>Why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wroght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unresonable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878 (data/riverside_cats/FranT_riv.cat)</w:t>
        <w:br/>
      </w:r>
      <w:r>
        <w:rPr>
          <w:i/>
        </w:rPr>
        <w:t>Han</w:t>
      </w:r>
      <w:r>
        <w:t xml:space="preserve"> </w:t>
      </w:r>
      <w:r>
        <w:t>rokkes</w:t>
      </w:r>
      <w:r>
        <w:t xml:space="preserve"> </w:t>
      </w:r>
      <w:r>
        <w:t>slayn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879 (data/riverside_cats/FranT_riv.cat)</w:t>
        <w:br/>
      </w:r>
      <w:r>
        <w:t>Which</w:t>
      </w:r>
      <w:r>
        <w:t xml:space="preserve"> </w:t>
      </w:r>
      <w:r>
        <w:t>mankynde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werk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Franklin's Tale 884 (data/riverside_cats/FranT_riv.cat)</w:t>
        <w:br/>
      </w:r>
      <w:r>
        <w:t>Whiche</w:t>
      </w:r>
      <w:r>
        <w:t xml:space="preserve"> </w:t>
      </w:r>
      <w:r>
        <w:t>meenes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anoyen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885 (data/riverside_cats/FranT_riv.cat)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as</w:t>
      </w:r>
      <w:r>
        <w:t xml:space="preserve"> </w:t>
      </w:r>
      <w:r>
        <w:t>hem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886 (data/riverside_cats/FranT_riv.cat)</w:t>
        <w:br/>
      </w:r>
      <w:r>
        <w:t>By</w:t>
      </w:r>
      <w:r>
        <w:t xml:space="preserve"> </w:t>
      </w:r>
      <w:r>
        <w:t>argumentz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kepe</w:t>
      </w:r>
      <w:r>
        <w:br/>
        <w:t>The Franklin's Tale 889 (data/riverside_cats/FranT_riv.cat)</w:t>
        <w:br/>
      </w:r>
      <w:r>
        <w:t>As</w:t>
      </w:r>
      <w:r>
        <w:t xml:space="preserve"> </w:t>
      </w:r>
      <w:r>
        <w:rPr>
          <w:i/>
        </w:rPr>
        <w:t>kepe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conclusion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894 (data/riverside_cats/FranT_riv.cat)</w:t>
        <w:br/>
      </w:r>
      <w:r>
        <w:t>Thus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pitous</w:t>
      </w:r>
      <w:r>
        <w:t xml:space="preserve"> </w:t>
      </w:r>
      <w:r>
        <w:t>teere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907 (data/riverside_cats/FranT_riv.cat)</w:t>
        <w:br/>
      </w:r>
      <w:r>
        <w:t>Which</w:t>
      </w:r>
      <w:r>
        <w:t xml:space="preserve"> </w:t>
      </w:r>
      <w:r>
        <w:t>May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peynted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softe</w:t>
      </w:r>
      <w:r>
        <w:t xml:space="preserve"> </w:t>
      </w:r>
      <w:r>
        <w:t>shoures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910 (data/riverside_cats/FranT_riv.cat)</w:t>
        <w:br/>
      </w:r>
      <w:r>
        <w:t>Arrayed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gardyn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921 (data/riverside_cats/FranT_riv.cat)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saugh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daunce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928 (data/riverside_cats/FranT_riv.cat)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doom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month</w:t>
      </w:r>
      <w:r>
        <w:t xml:space="preserve"> </w:t>
      </w:r>
      <w:r>
        <w:t>of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939 (data/riverside_cats/FranT_riv.cat)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hire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949 (data/riverside_cats/FranT_riv.cat)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952 (data/riverside_cats/FranT_riv.cat)</w:t>
        <w:br/>
      </w:r>
      <w:r>
        <w:t>For</w:t>
      </w:r>
      <w:r>
        <w:t xml:space="preserve"> </w:t>
      </w:r>
      <w:r>
        <w:t>Narcisus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telle</w:t>
      </w:r>
      <w:r>
        <w:t xml:space="preserve"> </w:t>
      </w:r>
      <w:r>
        <w:t>hir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954 (data/riverside_cats/FranT_riv.cat)</w:t>
        <w:br/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biwreye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957 (data/riverside_cats/FranT_riv.cat)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he</w:t>
      </w:r>
      <w:r>
        <w:t xml:space="preserve"> </w:t>
      </w:r>
      <w:r>
        <w:t>looked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960 (data/riverside_cats/FranT_riv.cat)</w:t>
        <w:br/>
      </w:r>
      <w:r>
        <w:t>Nathelees</w:t>
      </w:r>
      <w:r>
        <w:t xml:space="preserve"> </w:t>
      </w:r>
      <w:r>
        <w:t>it</w:t>
      </w:r>
      <w:r>
        <w:t xml:space="preserve"> </w:t>
      </w:r>
      <w:r>
        <w:t>happed</w:t>
      </w:r>
      <w:r>
        <w:t xml:space="preserve"> </w:t>
      </w:r>
      <w:r>
        <w:t>er</w:t>
      </w:r>
      <w:r>
        <w:t xml:space="preserve"> </w:t>
      </w:r>
      <w:r>
        <w:t>they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963 (data/riverside_cats/FranT_riv.cat)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yknowen</w:t>
      </w:r>
      <w:r>
        <w:t xml:space="preserve"> </w:t>
      </w:r>
      <w:r>
        <w:t>hym</w:t>
      </w:r>
      <w:r>
        <w:t xml:space="preserve"> </w:t>
      </w:r>
      <w:r>
        <w:t>of</w:t>
      </w:r>
      <w:r>
        <w:t xml:space="preserve"> </w:t>
      </w:r>
      <w:r>
        <w:t>tyme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971 (data/riverside_cats/FranT_riv.cat)</w:t>
        <w:br/>
      </w:r>
      <w:r>
        <w:rPr>
          <w:i/>
        </w:rPr>
        <w:t>Hadde</w:t>
      </w:r>
      <w:r>
        <w:t xml:space="preserve"> </w:t>
      </w:r>
      <w:r>
        <w:t>went</w:t>
      </w:r>
      <w:r>
        <w:t xml:space="preserve"> </w:t>
      </w:r>
      <w:r>
        <w:t>ther</w:t>
      </w:r>
      <w:r>
        <w:t xml:space="preserve"> </w:t>
      </w:r>
      <w:r>
        <w:t>nevere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973 (data/riverside_cats/FranT_riv.cat)</w:t>
        <w:br/>
      </w:r>
      <w:r>
        <w:t>My</w:t>
      </w:r>
      <w:r>
        <w:t xml:space="preserve"> </w:t>
      </w:r>
      <w:r>
        <w:t>gerdon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brestyng</w:t>
      </w:r>
      <w:r>
        <w:t xml:space="preserve"> </w:t>
      </w:r>
      <w:r>
        <w:t>of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975 (data/riverside_cats/FranT_riv.cat)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sleen</w:t>
      </w:r>
      <w:r>
        <w:t xml:space="preserve"> </w:t>
      </w:r>
      <w:r>
        <w:t>or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978 (data/riverside_cats/FranT_riv.cat)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sweete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978 (data/riverside_cats/FranT_riv.cat)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sweete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980 (data/riverside_cats/FranT_riv.cat)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wyl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sey</w:t>
      </w:r>
      <w:r>
        <w:t xml:space="preserve"> </w:t>
      </w:r>
      <w:r>
        <w:t>ye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Franklin's Tale 980 (data/riverside_cats/FranT_riv.cat)</w:t>
        <w:br/>
      </w:r>
      <w: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wyl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994 (data/riverside_cats/FranT_riv.cat)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lette</w:t>
      </w:r>
      <w:r>
        <w:t xml:space="preserve"> </w:t>
      </w:r>
      <w:r>
        <w:t>ship</w:t>
      </w:r>
      <w:r>
        <w:t xml:space="preserve"> </w:t>
      </w:r>
      <w:r>
        <w:t>ne</w:t>
      </w:r>
      <w:r>
        <w:t xml:space="preserve"> </w:t>
      </w:r>
      <w:r>
        <w:t>boot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995 (data/riverside_cats/FranT_riv.cat)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the</w:t>
      </w:r>
      <w:r>
        <w:t xml:space="preserve"> </w:t>
      </w:r>
      <w:r>
        <w:t>coost</w:t>
      </w:r>
      <w:r>
        <w:t xml:space="preserve"> </w:t>
      </w:r>
      <w:r>
        <w:t>so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999 (data/riverside_cats/FranT_riv.cat)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grace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1001 (data/riverside_cats/FranT_riv.cat)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never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1004 (data/riverside_cats/FranT_riv.cat)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love</w:t>
      </w:r>
      <w:r>
        <w:t xml:space="preserve"> </w:t>
      </w:r>
      <w:r>
        <w:t>another</w:t>
      </w:r>
      <w:r>
        <w:t xml:space="preserve"> </w:t>
      </w:r>
      <w:r>
        <w:t>mannes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Franklin's Tale 1007 (data/riverside_cats/FranT_riv.cat)</w:t>
        <w:br/>
      </w:r>
      <w:r>
        <w:t>Wo</w:t>
      </w:r>
      <w:r>
        <w:t xml:space="preserve"> </w:t>
      </w:r>
      <w:r>
        <w:t>was</w:t>
      </w:r>
      <w:r>
        <w:t xml:space="preserve"> </w:t>
      </w:r>
      <w:r>
        <w:t>Aurelie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1008 (data/riverside_cats/FranT_riv.cat)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sorweful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Strong pt sg must not end in -en or -e : bigonne</w:t>
      </w:r>
      <w:r>
        <w:br/>
        <w:t>The Franklin's Tale 1015 (data/riverside_cats/FranT_riv.cat)</w:t>
        <w:br/>
      </w:r>
      <w:r>
        <w:t>But</w:t>
      </w:r>
      <w:r>
        <w:t xml:space="preserve"> </w:t>
      </w:r>
      <w:r>
        <w:t>sodeynly</w:t>
      </w:r>
      <w:r>
        <w:t xml:space="preserve"> </w:t>
      </w:r>
      <w:r>
        <w:rPr>
          <w:i/>
        </w:rPr>
        <w:t>bigonne</w:t>
      </w:r>
      <w:r>
        <w:t xml:space="preserve"> </w:t>
      </w:r>
      <w:r>
        <w:t>revel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1021 (data/riverside_cats/FranT_riv.cat)</w:t>
        <w:br/>
      </w:r>
      <w:r>
        <w:t>He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1022 (data/riverside_cats/FranT_riv.cat)</w:t>
        <w:br/>
      </w:r>
      <w:r>
        <w:t>He</w:t>
      </w:r>
      <w:r>
        <w:t xml:space="preserve"> </w:t>
      </w:r>
      <w:r>
        <w:t>seeth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fro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asterte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Franklin's Tale 1038 (data/riverside_cats/FranT_riv.cat)</w:t>
        <w:br/>
      </w:r>
      <w:r>
        <w:t>Lo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hath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1042 (data/riverside_cats/FranT_riv.cat)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helpen</w:t>
      </w:r>
      <w:r>
        <w:t xml:space="preserve"> </w:t>
      </w:r>
      <w:r>
        <w:t>save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1046 (data/riverside_cats/FranT_riv.cat)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rPr>
          <w:i/>
        </w:rPr>
        <w:t>is</w:t>
      </w:r>
      <w:r>
        <w:t xml:space="preserve"> </w:t>
      </w:r>
      <w:r>
        <w:t>chief</w:t>
      </w:r>
      <w:r>
        <w:t xml:space="preserve"> </w:t>
      </w:r>
      <w:r>
        <w:t>goddesse</w:t>
      </w:r>
      <w:r>
        <w:t xml:space="preserve"> </w:t>
      </w:r>
      <w:r>
        <w:t>and</w:t>
      </w:r>
      <w:r>
        <w:t xml:space="preserve"> </w:t>
      </w:r>
      <w:r>
        <w:t>queene</w:t>
      </w:r>
      <w:r>
        <w:br/>
        <w:br/>
      </w:r>
    </w:p>
    <w:p>
      <w:r>
        <w:rPr>
          <w:b/>
        </w:rPr>
        <w:t>Present 3rd sg must end in -th : have</w:t>
      </w:r>
      <w:r>
        <w:br/>
        <w:t>The Franklin's Tale 1047 (data/riverside_cats/FranT_riv.cat)</w:t>
        <w:br/>
      </w:r>
      <w:r>
        <w:t>Though</w:t>
      </w:r>
      <w:r>
        <w:t xml:space="preserve"> </w:t>
      </w:r>
      <w:r>
        <w:t>Neptunus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deitee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1048 (data/riverside_cats/FranT_riv.cat)</w:t>
        <w:br/>
      </w:r>
      <w:r>
        <w:t>Yet</w:t>
      </w:r>
      <w:r>
        <w:t xml:space="preserve"> </w:t>
      </w:r>
      <w:r>
        <w:t>emperisse</w:t>
      </w:r>
      <w:r>
        <w:t xml:space="preserve"> </w:t>
      </w:r>
      <w:r>
        <w:t>aboven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1053 (data/riverside_cats/FranT_riv.cat)</w:t>
        <w:br/>
      </w:r>
      <w:r>
        <w:t>To</w:t>
      </w:r>
      <w:r>
        <w:t xml:space="preserve"> </w:t>
      </w:r>
      <w:r>
        <w:t>folwen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goddesse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1055 (data/riverside_cats/FranT_riv.cat)</w:t>
        <w:br/>
      </w:r>
      <w:r>
        <w:t>Wherfore</w:t>
      </w:r>
      <w:r>
        <w:t xml:space="preserve"> </w:t>
      </w:r>
      <w:r>
        <w:t>lord</w:t>
      </w:r>
      <w:r>
        <w:t xml:space="preserve"> </w:t>
      </w:r>
      <w:r>
        <w:t>Phebus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requeste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1058 (data/riverside_cats/FranT_riv.cat)</w:t>
        <w:br/>
      </w:r>
      <w:r>
        <w:t>Which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signe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Leon</w:t>
      </w:r>
      <w:r>
        <w:br/>
        <w:br/>
      </w:r>
    </w:p>
    <w:p>
      <w:r>
        <w:rPr>
          <w:b/>
        </w:rPr>
        <w:t>Present 3rd sg must end in -th : oversprynge</w:t>
      </w:r>
      <w:r>
        <w:br/>
        <w:t>The Franklin's Tale 1060 (data/riverside_cats/FranT_riv.cat)</w:t>
        <w:br/>
      </w:r>
      <w:r>
        <w:t>That</w:t>
      </w:r>
      <w:r>
        <w:t xml:space="preserve"> </w:t>
      </w:r>
      <w:r>
        <w:t>fyve</w:t>
      </w:r>
      <w:r>
        <w:t xml:space="preserve"> </w:t>
      </w:r>
      <w:r>
        <w:t>fadme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leeste</w:t>
      </w:r>
      <w:r>
        <w:t xml:space="preserve"> </w:t>
      </w:r>
      <w:r>
        <w:t>it</w:t>
      </w:r>
      <w:r>
        <w:t xml:space="preserve"> </w:t>
      </w:r>
      <w:r>
        <w:rPr>
          <w:i/>
        </w:rPr>
        <w:t>oversprynge</w:t>
      </w:r>
      <w:r>
        <w:br/>
        <w:br/>
      </w:r>
    </w:p>
    <w:p>
      <w:r>
        <w:rPr>
          <w:b/>
        </w:rPr>
        <w:t>Present 3rd sg must end in -th : go</w:t>
      </w:r>
      <w:r>
        <w:br/>
        <w:t>The Franklin's Tale 1066 (data/riverside_cats/FranT_riv.cat)</w:t>
        <w:br/>
      </w:r>
      <w:r>
        <w:t>Preye</w:t>
      </w:r>
      <w:r>
        <w:t xml:space="preserve"> </w:t>
      </w:r>
      <w:r>
        <w:t>hire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t xml:space="preserve"> </w:t>
      </w:r>
      <w:r>
        <w:t>no</w:t>
      </w:r>
      <w:r>
        <w:t xml:space="preserve"> </w:t>
      </w:r>
      <w:r>
        <w:t>faster</w:t>
      </w:r>
      <w:r>
        <w:t xml:space="preserve"> </w:t>
      </w:r>
      <w:r>
        <w:t>cours</w:t>
      </w:r>
      <w:r>
        <w:t xml:space="preserve"> </w:t>
      </w:r>
      <w:r>
        <w:t>than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-th : go</w:t>
      </w:r>
      <w:r>
        <w:br/>
        <w:t>The Franklin's Tale 1067 (data/riverside_cats/FranT_riv.cat)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preyeth</w:t>
      </w:r>
      <w:r>
        <w:t xml:space="preserve"> </w:t>
      </w:r>
      <w:r>
        <w:t>your</w:t>
      </w:r>
      <w:r>
        <w:t xml:space="preserve"> </w:t>
      </w:r>
      <w:r>
        <w:t>suster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1069 (data/riverside_cats/FranT_riv.cat)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evene</w:t>
      </w:r>
      <w:r>
        <w:t xml:space="preserve"> </w:t>
      </w:r>
      <w:r>
        <w:t>atte</w:t>
      </w:r>
      <w:r>
        <w:t xml:space="preserve"> </w:t>
      </w:r>
      <w:r>
        <w:t>fulle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Present 3rd sg must end in -th : laste</w:t>
      </w:r>
      <w:r>
        <w:br/>
        <w:t>The Franklin's Tale 1070 (data/riverside_cats/FranT_riv.cat)</w:t>
        <w:br/>
      </w:r>
      <w:r>
        <w:t>And</w:t>
      </w:r>
      <w:r>
        <w:t xml:space="preserve"> </w:t>
      </w:r>
      <w:r>
        <w:t>spryng</w:t>
      </w:r>
      <w:r>
        <w:t xml:space="preserve"> </w:t>
      </w:r>
      <w:r>
        <w:t>flood</w:t>
      </w:r>
      <w:r>
        <w:t xml:space="preserve"> </w:t>
      </w:r>
      <w:r>
        <w:rPr>
          <w:i/>
        </w:rPr>
        <w:t>laste</w:t>
      </w:r>
      <w:r>
        <w:t xml:space="preserve"> </w:t>
      </w:r>
      <w:r>
        <w:t>bothe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1089 (data/riverside_cats/FranT_riv.cat)</w:t>
        <w:br/>
      </w:r>
      <w:r>
        <w:rPr>
          <w:i/>
        </w:rPr>
        <w:t>Is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t>othere</w:t>
      </w:r>
      <w:r>
        <w:t xml:space="preserve"> </w:t>
      </w:r>
      <w:r>
        <w:t>worthy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1095 (data/riverside_cats/FranT_riv.cat)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oute</w:t>
      </w:r>
      <w:r>
        <w:br/>
        <w:br/>
      </w:r>
    </w:p>
    <w:p>
      <w:r>
        <w:rPr>
          <w:b/>
        </w:rPr>
        <w:t>Infinitive must end in -en or -e : gon</w:t>
      </w:r>
      <w:r>
        <w:br/>
        <w:t>The Franklin's Tale 1103 (data/riverside_cats/FranT_riv.cat)</w:t>
        <w:br/>
      </w:r>
      <w:r>
        <w:t>Er</w:t>
      </w:r>
      <w:r>
        <w:t xml:space="preserve"> </w:t>
      </w:r>
      <w:r>
        <w:t>any</w:t>
      </w:r>
      <w:r>
        <w:t xml:space="preserve"> </w:t>
      </w:r>
      <w:r>
        <w:t>foot</w:t>
      </w:r>
      <w:r>
        <w:t xml:space="preserve"> </w:t>
      </w:r>
      <w:r>
        <w:t>he</w:t>
      </w:r>
      <w:r>
        <w:t xml:space="preserve"> </w:t>
      </w:r>
      <w:r>
        <w:t>myghte</w:t>
      </w:r>
      <w:r>
        <w:t xml:space="preserve"> </w:t>
      </w:r>
      <w:r>
        <w:t>on</w:t>
      </w:r>
      <w:r>
        <w:t xml:space="preserve"> </w:t>
      </w:r>
      <w:r>
        <w:t>erthe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1104 (data/riverside_cats/FranT_riv.cat)</w:t>
        <w:br/>
      </w:r>
      <w:r>
        <w:t>Ne</w:t>
      </w:r>
      <w:r>
        <w:t xml:space="preserve"> </w:t>
      </w:r>
      <w:r>
        <w:t>confort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tyme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1108 (data/riverside_cats/FranT_riv.cat)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1108 (data/riverside_cats/FranT_riv.cat)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t>dorste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1114 (data/riverside_cats/FranT_riv.cat)</w:t>
        <w:br/>
      </w:r>
      <w:r>
        <w:t>In</w:t>
      </w:r>
      <w:r>
        <w:t xml:space="preserve"> </w:t>
      </w:r>
      <w:r>
        <w:t>surgerye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perilous</w:t>
      </w:r>
      <w:r>
        <w:t xml:space="preserve"> </w:t>
      </w:r>
      <w:r>
        <w:t>the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1128 (data/riverside_cats/FranT_riv.cat)</w:t>
        <w:br/>
      </w:r>
      <w:r>
        <w:rPr>
          <w:i/>
        </w:rPr>
        <w:t>Hadde</w:t>
      </w:r>
      <w:r>
        <w:t xml:space="preserve"> </w:t>
      </w:r>
      <w:r>
        <w:t>prively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desk</w:t>
      </w:r>
      <w:r>
        <w:t xml:space="preserve"> </w:t>
      </w:r>
      <w:r>
        <w:t>ylaft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1132 (data/riverside_cats/FranT_riv.cat)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dayes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flye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1138 (data/riverside_cats/FranT_riv.cat)</w:t>
        <w:br/>
      </w:r>
      <w:r>
        <w:t>My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warisshed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-th : be</w:t>
      </w:r>
      <w:r>
        <w:br/>
        <w:t>The Franklin's Tale 1139 (data/riverside_cats/FranT_riv.cat)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siker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sciences</w:t>
      </w:r>
      <w:r>
        <w:br/>
        <w:br/>
      </w:r>
    </w:p>
    <w:p>
      <w:r>
        <w:rPr>
          <w:b/>
        </w:rPr>
        <w:t>Present plural must end in -en or -e : hath</w:t>
      </w:r>
      <w:r>
        <w:br/>
        <w:t>The Franklin's Tale 1146 (data/riverside_cats/FranT_riv.cat)</w:t>
        <w:br/>
      </w:r>
      <w:r>
        <w:t>Somtyme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semed</w:t>
      </w:r>
      <w:r>
        <w:t xml:space="preserve"> </w:t>
      </w:r>
      <w:r>
        <w:t>come</w:t>
      </w:r>
      <w:r>
        <w:t xml:space="preserve"> </w:t>
      </w:r>
      <w:r>
        <w:t>a</w:t>
      </w:r>
      <w:r>
        <w:t xml:space="preserve"> </w:t>
      </w:r>
      <w:r>
        <w:t>grym</w:t>
      </w:r>
      <w:r>
        <w:t xml:space="preserve"> </w:t>
      </w:r>
      <w:r>
        <w:t>leoun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1154 (data/riverside_cats/FranT_riv.cat)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thise</w:t>
      </w:r>
      <w:r>
        <w:t xml:space="preserve"> </w:t>
      </w:r>
      <w:r>
        <w:t>moones</w:t>
      </w:r>
      <w:r>
        <w:t xml:space="preserve"> </w:t>
      </w:r>
      <w:r>
        <w:t>mansions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1157 (data/riverside_cats/FranT_riv.cat)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apparence</w:t>
      </w:r>
      <w:r>
        <w:t xml:space="preserve"> </w:t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may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1160 (data/riverside_cats/FranT_riv.cat)</w:t>
        <w:br/>
      </w:r>
      <w:r>
        <w:t>And</w:t>
      </w:r>
      <w:r>
        <w:t xml:space="preserve"> </w:t>
      </w:r>
      <w:r>
        <w:t>shippes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brynke</w:t>
      </w:r>
      <w:r>
        <w:t xml:space="preserve"> </w:t>
      </w:r>
      <w:r>
        <w:t>comen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1164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shame</w:t>
      </w:r>
      <w:r>
        <w:t xml:space="preserve"> </w:t>
      </w:r>
      <w:r>
        <w:t>hire</w:t>
      </w:r>
      <w:r>
        <w:t xml:space="preserve"> </w:t>
      </w:r>
      <w:r>
        <w:t>atte</w:t>
      </w:r>
      <w:r>
        <w:t xml:space="preserve"> </w:t>
      </w:r>
      <w:r>
        <w:t>leeste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1166 (data/riverside_cats/FranT_riv.cat)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brotheres</w:t>
      </w:r>
      <w:r>
        <w:t xml:space="preserve"> </w:t>
      </w:r>
      <w:r>
        <w:t>bed</w:t>
      </w:r>
      <w:r>
        <w:t xml:space="preserve"> </w:t>
      </w:r>
      <w:r>
        <w:t>he</w:t>
      </w:r>
      <w:r>
        <w:t xml:space="preserve"> </w:t>
      </w:r>
      <w:r>
        <w:t>comen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gon</w:t>
      </w:r>
      <w:r>
        <w:br/>
        <w:t>The Franklin's Tale 1167 (data/riverside_cats/FranT_riv.cat)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confort</w:t>
      </w:r>
      <w:r>
        <w:t xml:space="preserve"> </w:t>
      </w:r>
      <w:r>
        <w:t>he</w:t>
      </w:r>
      <w:r>
        <w:t xml:space="preserve"> </w:t>
      </w:r>
      <w:r>
        <w:t>yaf</w:t>
      </w:r>
      <w:r>
        <w:t xml:space="preserve"> </w:t>
      </w:r>
      <w:r>
        <w:t>hym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1169 (data/riverside_cats/FranT_riv.cat)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forthward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1178 (data/riverside_cats/FranT_riv.cat)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1189 (data/riverside_cats/FranT_riv.cat)</w:t>
        <w:br/>
      </w:r>
      <w:r>
        <w:t>He</w:t>
      </w:r>
      <w:r>
        <w:t xml:space="preserve"> </w:t>
      </w:r>
      <w:r>
        <w:t>shewed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to</w:t>
      </w:r>
      <w:r>
        <w:t xml:space="preserve"> </w:t>
      </w:r>
      <w:r>
        <w:t>sopeer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1197 (data/riverside_cats/FranT_riv.cat)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1197 (data/riverside_cats/FranT_riv.cat)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The Franklin's Tale 1202 (data/riverside_cats/FranT_riv.cat)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maister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magyk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Past plural must end in -en or -e : remoeved</w:t>
      </w:r>
      <w:r>
        <w:br/>
        <w:t>The Franklin's Tale 1205 (data/riverside_cats/FranT_riv.cat)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remoeved</w:t>
      </w:r>
      <w:r>
        <w:t xml:space="preserve"> </w:t>
      </w:r>
      <w:r>
        <w:t>they</w:t>
      </w:r>
      <w:r>
        <w:t xml:space="preserve"> </w:t>
      </w:r>
      <w:r>
        <w:t>nevere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1210 (data/riverside_cats/FranT_riv.cat)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rPr>
          <w:i/>
        </w:rPr>
        <w:t>Is</w:t>
      </w:r>
      <w:r>
        <w:t xml:space="preserve"> </w:t>
      </w:r>
      <w:r>
        <w:t>redy</w:t>
      </w:r>
      <w:r>
        <w:t xml:space="preserve"> </w:t>
      </w:r>
      <w:r>
        <w:t>oure</w:t>
      </w:r>
      <w:r>
        <w:t xml:space="preserve"> </w:t>
      </w:r>
      <w:r>
        <w:t>soper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1216 (data/riverside_cats/FranT_riv.cat)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right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plural must end in -en or -e : go</w:t>
      </w:r>
      <w:r>
        <w:br/>
        <w:t>The Franklin's Tale 1217 (data/riverside_cats/FranT_riv.cat)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thanne</w:t>
      </w:r>
      <w:r>
        <w:t xml:space="preserve"> </w:t>
      </w:r>
      <w:r>
        <w:t>soupe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-th : save</w:t>
      </w:r>
      <w:r>
        <w:br/>
        <w:t>The Franklin's Tale 1223 (data/riverside_cats/FranT_riv.cat)</w:t>
        <w:br/>
      </w:r>
      <w:r>
        <w:t>He</w:t>
      </w:r>
      <w:r>
        <w:t xml:space="preserve"> </w:t>
      </w:r>
      <w:r>
        <w:t>made</w:t>
      </w:r>
      <w:r>
        <w:t xml:space="preserve"> </w:t>
      </w:r>
      <w:r>
        <w:t>it</w:t>
      </w:r>
      <w:r>
        <w:t xml:space="preserve"> </w:t>
      </w:r>
      <w:r>
        <w:t>straunge</w:t>
      </w:r>
      <w:r>
        <w:t xml:space="preserve"> </w:t>
      </w:r>
      <w:r>
        <w:t>and</w:t>
      </w:r>
      <w:r>
        <w:t xml:space="preserve"> </w:t>
      </w:r>
      <w:r>
        <w:t>swoor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1225 (data/riverside_cats/FranT_riv.cat)</w:t>
        <w:br/>
      </w:r>
      <w:r>
        <w:t>Ne</w:t>
      </w:r>
      <w:r>
        <w:t xml:space="preserve"> </w:t>
      </w:r>
      <w:r>
        <w:t>gladly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somme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1227 (data/riverside_cats/FranT_riv.cat)</w:t>
        <w:br/>
      </w:r>
      <w:r>
        <w:rPr>
          <w:i/>
        </w:rPr>
        <w:t>Answerde</w:t>
      </w:r>
      <w:r>
        <w:t xml:space="preserve"> </w:t>
      </w:r>
      <w:r>
        <w:t>thus</w:t>
      </w:r>
      <w:r>
        <w:t xml:space="preserve"> </w:t>
      </w:r>
      <w:r>
        <w:t>Fy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pound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1228 (data/riverside_cats/FranT_riv.cat)</w:t>
        <w:br/>
      </w:r>
      <w:r>
        <w:t>This</w:t>
      </w:r>
      <w:r>
        <w:t xml:space="preserve"> </w:t>
      </w:r>
      <w:r>
        <w:t>wyde</w:t>
      </w:r>
      <w:r>
        <w:t xml:space="preserve"> </w:t>
      </w:r>
      <w:r>
        <w:t>world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seye</w:t>
      </w:r>
      <w:r>
        <w:t xml:space="preserve"> </w:t>
      </w:r>
      <w:r>
        <w:rPr>
          <w:i/>
        </w:rPr>
        <w:t>is</w:t>
      </w:r>
      <w:r>
        <w:t xml:space="preserve"> </w:t>
      </w:r>
      <w:r>
        <w:t>round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1230 (data/riverside_cats/FranT_riv.cat)</w:t>
        <w:br/>
      </w:r>
      <w:r>
        <w:t>This</w:t>
      </w:r>
      <w:r>
        <w:t xml:space="preserve"> </w:t>
      </w:r>
      <w:r>
        <w:t>bargayn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dryve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knyt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Franklin's Tale 1231 (data/riverside_cats/FranT_riv.cat)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payed</w:t>
      </w:r>
      <w:r>
        <w:t xml:space="preserve"> </w:t>
      </w:r>
      <w:r>
        <w:t>trewely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1235 (data/riverside_cats/FranT_riv.cat)</w:t>
        <w:br/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Aurelius</w:t>
      </w:r>
      <w:r>
        <w:t xml:space="preserve"> </w:t>
      </w:r>
      <w:r>
        <w:t>whan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-th : sit</w:t>
      </w:r>
      <w:r>
        <w:br/>
        <w:t>The Franklin's Tale 1252 (data/riverside_cats/FranT_riv.cat)</w:t>
        <w:br/>
      </w:r>
      <w:r>
        <w:t>Janus</w:t>
      </w:r>
      <w:r>
        <w:t xml:space="preserve"> </w:t>
      </w:r>
      <w:r>
        <w:rPr>
          <w:i/>
        </w:rPr>
        <w:t>sit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Present 3rd sg must end in -th : kan</w:t>
      </w:r>
      <w:r>
        <w:br/>
        <w:t>The Franklin's Tale 1256 (data/riverside_cats/FranT_riv.cat)</w:t>
        <w:br/>
      </w:r>
      <w:r>
        <w:t>Aurelius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kan</w:t>
      </w:r>
      <w:r>
        <w:br/>
        <w:t>The Franklin's Tale 1262 (data/riverside_cats/FranT_riv.cat)</w:t>
        <w:br/>
      </w:r>
      <w:r>
        <w:t>That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day</w:t>
      </w:r>
      <w:r>
        <w:t xml:space="preserve"> </w:t>
      </w:r>
      <w:r>
        <w:t>he</w:t>
      </w:r>
      <w:r>
        <w:t xml:space="preserve"> </w:t>
      </w:r>
      <w:r>
        <w:t>spedde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1283 (data/riverside_cats/FranT_riv.cat)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ninthe</w:t>
      </w:r>
      <w:r>
        <w:t xml:space="preserve"> </w:t>
      </w:r>
      <w:r>
        <w:t>speere</w:t>
      </w:r>
      <w:r>
        <w:t xml:space="preserve"> </w:t>
      </w:r>
      <w:r>
        <w:t>considered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1285 (data/riverside_cats/FranT_riv.cat)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his</w:t>
      </w:r>
      <w:r>
        <w:t xml:space="preserve"> </w:t>
      </w:r>
      <w:r>
        <w:t>firste</w:t>
      </w:r>
      <w:r>
        <w:t xml:space="preserve"> </w:t>
      </w:r>
      <w:r>
        <w:t>mansioun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1297 (data/riverside_cats/FranT_riv.cat)</w:t>
        <w:br/>
      </w:r>
      <w:r>
        <w:t>Aurelius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yet</w:t>
      </w:r>
      <w:r>
        <w:t xml:space="preserve"> </w:t>
      </w:r>
      <w:r>
        <w:t>despeired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1305 (data/riverside_cats/FranT_riv.cat)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holpen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cares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1316 (data/riverside_cats/FranT_riv.cat)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bigon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1323 (data/riverside_cats/FranT_riv.cat)</w:t>
        <w:br/>
      </w:r>
      <w:r>
        <w:t>For</w:t>
      </w:r>
      <w:r>
        <w:t xml:space="preserve"> </w:t>
      </w:r>
      <w:r>
        <w:t>madame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1323 (data/riverside_cats/FranT_riv.cat)</w:t>
        <w:br/>
      </w:r>
      <w:r>
        <w:t>For</w:t>
      </w:r>
      <w:r>
        <w:t xml:space="preserve"> </w:t>
      </w:r>
      <w:r>
        <w:t>madame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1327 (data/riverside_cats/FranT_riv.cat)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bihighten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ye</w:t>
      </w:r>
      <w:r>
        <w:br/>
        <w:t>The Franklin's Tale 1329 (data/riverside_cats/FranT_riv.cat)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rPr>
          <w:i/>
        </w:rPr>
        <w:t>ye</w:t>
      </w:r>
      <w:r>
        <w:t xml:space="preserve"> </w:t>
      </w:r>
      <w:r>
        <w:t>seyde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Past plural must end in -en or -e : so</w:t>
      </w:r>
      <w:r>
        <w:br/>
        <w:t>The Franklin's Tale 1329 (data/riverside_cats/FranT_riv.cat)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ye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so</w:t>
      </w:r>
      <w:r>
        <w:br/>
        <w:br/>
      </w:r>
    </w:p>
    <w:p>
      <w:r>
        <w:rPr>
          <w:b/>
        </w:rPr>
        <w:t>Past plural must end in -en or -e : comanded</w:t>
      </w:r>
      <w:r>
        <w:br/>
        <w:t>The Franklin's Tale 1333 (data/riverside_cats/FranT_riv.cat)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do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comanded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Franklin's Tale 1336 (data/riverside_cats/FranT_riv.cat)</w:t>
        <w:br/>
      </w:r>
      <w:r>
        <w:t>For</w:t>
      </w:r>
      <w:r>
        <w:t xml:space="preserve"> </w:t>
      </w:r>
      <w:r>
        <w:t>quyk</w:t>
      </w:r>
      <w:r>
        <w:t xml:space="preserve"> </w:t>
      </w:r>
      <w:r>
        <w:t>or</w:t>
      </w:r>
      <w:r>
        <w:t xml:space="preserve"> </w:t>
      </w:r>
      <w:r>
        <w:t>deed</w:t>
      </w:r>
      <w:r>
        <w:t xml:space="preserve"> </w:t>
      </w:r>
      <w:r>
        <w:t>right</w:t>
      </w:r>
      <w:r>
        <w:t xml:space="preserve"> </w:t>
      </w:r>
      <w:r>
        <w:t>there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1337 (data/riverside_cats/FranT_riv.cat)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1341 (data/riverside_cats/FranT_riv.cat)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trappe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1347 (data/riverside_cats/FranT_riv.cat)</w:t>
        <w:br/>
      </w:r>
      <w:r>
        <w:t>For</w:t>
      </w:r>
      <w:r>
        <w:t xml:space="preserve"> </w:t>
      </w:r>
      <w:r>
        <w:t>verray</w:t>
      </w:r>
      <w:r>
        <w:t xml:space="preserve"> </w:t>
      </w:r>
      <w:r>
        <w:t>feere</w:t>
      </w:r>
      <w:r>
        <w:t xml:space="preserve"> </w:t>
      </w:r>
      <w:r>
        <w:t>unnethe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1347 (data/riverside_cats/FranT_riv.cat)</w:t>
        <w:br/>
      </w:r>
      <w:r>
        <w:t>For</w:t>
      </w:r>
      <w:r>
        <w:t xml:space="preserve"> </w:t>
      </w:r>
      <w:r>
        <w:t>verray</w:t>
      </w:r>
      <w:r>
        <w:t xml:space="preserve"> </w:t>
      </w:r>
      <w:r>
        <w:t>feere</w:t>
      </w:r>
      <w:r>
        <w:t xml:space="preserve"> </w:t>
      </w:r>
      <w:r>
        <w:t>unnethe</w:t>
      </w:r>
      <w:r>
        <w:t xml:space="preserve"> </w:t>
      </w:r>
      <w:r>
        <w:t>may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1350 (data/riverside_cats/FranT_riv.cat)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tolde</w:t>
      </w:r>
      <w:r>
        <w:t xml:space="preserve"> </w:t>
      </w:r>
      <w:r>
        <w:t>shee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Franklin's Tale 1365 (data/riverside_cats/FranT_riv.cat)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mayde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hirself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1366 (data/riverside_cats/FranT_riv.cat)</w:t>
        <w:br/>
      </w:r>
      <w:r>
        <w:t>Rather</w:t>
      </w:r>
      <w:r>
        <w:t xml:space="preserve"> </w:t>
      </w:r>
      <w:r>
        <w:t>than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1369 (data/riverside_cats/FranT_riv.cat)</w:t>
        <w:br/>
      </w:r>
      <w:r>
        <w:t>Hadde</w:t>
      </w:r>
      <w:r>
        <w:t xml:space="preserve"> </w:t>
      </w:r>
      <w:r>
        <w:rPr>
          <w:i/>
        </w:rPr>
        <w:t>slayn</w:t>
      </w:r>
      <w:r>
        <w:t xml:space="preserve"> </w:t>
      </w:r>
      <w:r>
        <w:t>Phidon</w:t>
      </w:r>
      <w:r>
        <w:t xml:space="preserve"> </w:t>
      </w:r>
      <w:r>
        <w:t>in</w:t>
      </w:r>
      <w:r>
        <w:t xml:space="preserve"> </w:t>
      </w:r>
      <w:r>
        <w:t>Atthenes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-th : yeve</w:t>
      </w:r>
      <w:r>
        <w:br/>
        <w:t>The Franklin's Tale 1374 (data/riverside_cats/FranT_riv.cat)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pavement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1389 (data/riverside_cats/FranT_riv.cat)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slayn</w:t>
      </w:r>
      <w:r>
        <w:t xml:space="preserve"> </w:t>
      </w:r>
      <w:r>
        <w:t>was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Franklin's Tale 1391 (data/riverside_cats/FranT_riv.cat)</w:t>
        <w:br/>
      </w:r>
      <w:r>
        <w:t>And</w:t>
      </w:r>
      <w:r>
        <w:t xml:space="preserve"> </w:t>
      </w:r>
      <w:r>
        <w:rPr>
          <w:i/>
        </w:rPr>
        <w:t>hente</w:t>
      </w:r>
      <w:r>
        <w:t xml:space="preserve"> </w:t>
      </w:r>
      <w:r>
        <w:t>the</w:t>
      </w:r>
      <w:r>
        <w:t xml:space="preserve"> </w:t>
      </w:r>
      <w:r>
        <w:t>ymage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handes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1392 (data/riverside_cats/FranT_riv.cat)</w:t>
        <w:br/>
      </w:r>
      <w:r>
        <w:t>Fro</w:t>
      </w:r>
      <w:r>
        <w:t xml:space="preserve"> </w:t>
      </w:r>
      <w:r>
        <w:t>which</w:t>
      </w:r>
      <w:r>
        <w:t xml:space="preserve"> </w:t>
      </w:r>
      <w:r>
        <w:t>ymage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1394 (data/riverside_cats/FranT_riv.cat)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selve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-th : be</w:t>
      </w:r>
      <w:r>
        <w:br/>
        <w:t>The Franklin's Tale 1398 (data/riverside_cats/FranT_riv.cat)</w:t>
        <w:br/>
      </w:r>
      <w:r>
        <w:t>Than</w:t>
      </w:r>
      <w:r>
        <w:t xml:space="preserve"> </w:t>
      </w:r>
      <w:r>
        <w:rPr>
          <w:i/>
        </w:rPr>
        <w:t>be</w:t>
      </w:r>
      <w:r>
        <w:t xml:space="preserve"> </w:t>
      </w:r>
      <w:r>
        <w:t>defouled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thynketh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1400 (data/riverside_cats/FranT_riv.cat)</w:t>
        <w:br/>
      </w:r>
      <w:r>
        <w:t>That</w:t>
      </w:r>
      <w:r>
        <w:t xml:space="preserve"> </w:t>
      </w:r>
      <w:r>
        <w:t>at</w:t>
      </w:r>
      <w:r>
        <w:t xml:space="preserve"> </w:t>
      </w:r>
      <w:r>
        <w:t>Cartage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hirself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Past plural must end in -en or -e : wan</w:t>
      </w:r>
      <w:r>
        <w:br/>
        <w:t>The Franklin's Tale 1401 (data/riverside_cats/FranT_riv.cat)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saugh</w:t>
      </w:r>
      <w:r>
        <w:t xml:space="preserve"> </w:t>
      </w:r>
      <w:r>
        <w:t>that</w:t>
      </w:r>
      <w:r>
        <w:t xml:space="preserve"> </w:t>
      </w:r>
      <w:r>
        <w:t>Romayns</w:t>
      </w:r>
      <w:r>
        <w:t xml:space="preserve"> </w:t>
      </w:r>
      <w:r>
        <w:rPr>
          <w:i/>
        </w:rPr>
        <w:t>wan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Franklin's Tale 1405 (data/riverside_cats/FranT_riv.cat)</w:t>
        <w:br/>
      </w:r>
      <w:r>
        <w:t>Hath</w:t>
      </w:r>
      <w:r>
        <w:t xml:space="preserve"> </w:t>
      </w:r>
      <w:r>
        <w:t>nat</w:t>
      </w:r>
      <w:r>
        <w:t xml:space="preserve"> </w:t>
      </w:r>
      <w:r>
        <w:t>Lucresse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hirself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1408 (data/riverside_cats/FranT_riv.cat)</w:t>
        <w:br/>
      </w:r>
      <w:r>
        <w:t>To</w:t>
      </w:r>
      <w:r>
        <w:t xml:space="preserve"> </w:t>
      </w:r>
      <w:r>
        <w:t>lyven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1410 (data/riverside_cats/FranT_riv.cat)</w:t>
        <w:br/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verrey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1410 (data/riverside_cats/FranT_riv.cat)</w:t>
        <w:br/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verrey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1418 (data/riverside_cats/FranT_riv.cat)</w:t>
        <w:br/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defoulen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sayn</w:t>
      </w:r>
      <w:r>
        <w:br/>
        <w:t>The Franklin's Tale 1419 (data/riverside_cats/FranT_riv.cat)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</w:t>
      </w:r>
      <w:r>
        <w:t xml:space="preserve"> </w:t>
      </w:r>
      <w:r>
        <w:t>ensamples</w:t>
      </w:r>
      <w:r>
        <w:t xml:space="preserve"> </w:t>
      </w:r>
      <w:r>
        <w:t>heerof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1420 (data/riverside_cats/FranT_riv.cat)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hemselven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1420 (data/riverside_cats/FranT_riv.cat)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t>han</w:t>
      </w:r>
      <w:r>
        <w:t xml:space="preserve"> </w:t>
      </w:r>
      <w:r>
        <w:t>hemselven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1422 (data/riverside_cats/FranT_riv.cat)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conclude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bet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1428 (data/riverside_cats/FranT_riv.cat)</w:t>
        <w:br/>
      </w:r>
      <w:r>
        <w:t>O</w:t>
      </w:r>
      <w:r>
        <w:t xml:space="preserve"> </w:t>
      </w:r>
      <w:r>
        <w:t>Cedasus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1438 (data/riverside_cats/FranT_riv.cat)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hirself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1445 (data/riverside_cats/FranT_riv.cat)</w:t>
        <w:br/>
      </w:r>
      <w:r>
        <w:t>Pardee</w:t>
      </w:r>
      <w:r>
        <w:t xml:space="preserve"> </w:t>
      </w:r>
      <w:r>
        <w:t>of</w:t>
      </w:r>
      <w:r>
        <w:t xml:space="preserve"> </w:t>
      </w:r>
      <w:r>
        <w:t>Laodomya</w:t>
      </w:r>
      <w:r>
        <w:t xml:space="preserve"> </w:t>
      </w:r>
      <w:r>
        <w:rPr>
          <w:i/>
        </w:rPr>
        <w:t>is</w:t>
      </w:r>
      <w:r>
        <w:t xml:space="preserve"> </w:t>
      </w:r>
      <w:r>
        <w:t>writen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1446 (data/riverside_cats/FranT_riv.cat)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at</w:t>
      </w:r>
      <w:r>
        <w:t xml:space="preserve"> </w:t>
      </w:r>
      <w:r>
        <w:t>Troie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Protheselaus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1452 (data/riverside_cats/FranT_riv.cat)</w:t>
        <w:br/>
      </w:r>
      <w:r>
        <w:t>Honured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thurgh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Barbarie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Franklin's Tale 1464 (data/riverside_cats/FranT_riv.cat)</w:t>
        <w:br/>
      </w:r>
      <w:r>
        <w:t>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1465 (data/riverside_cats/FranT_riv.cat)</w:t>
        <w:br/>
      </w:r>
      <w:r>
        <w:t>And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1469 (data/riverside_cats/FranT_riv.cat)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oght</w:t>
      </w:r>
      <w:r>
        <w:t xml:space="preserve"> </w:t>
      </w:r>
      <w:r>
        <w:t>elles</w:t>
      </w:r>
      <w:r>
        <w:t xml:space="preserve"> </w:t>
      </w:r>
      <w:r>
        <w:t>Dorigen</w:t>
      </w:r>
      <w:r>
        <w:t xml:space="preserve"> </w:t>
      </w:r>
      <w:r>
        <w:t>but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helpe</w:t>
      </w:r>
      <w:r>
        <w:br/>
        <w:t>The Franklin's Tale 1470 (data/riverside_cats/FranT_riv.cat)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1471 (data/riverside_cats/FranT_riv.cat)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muche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Goddes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1472 (data/riverside_cats/FranT_riv.cat)</w:t>
        <w:br/>
      </w:r>
      <w:r>
        <w:t>Ye</w:t>
      </w:r>
      <w:r>
        <w:t xml:space="preserve"> </w:t>
      </w:r>
      <w:r>
        <w:t>wyf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lat</w:t>
      </w:r>
      <w:r>
        <w:t xml:space="preserve"> </w:t>
      </w:r>
      <w:r>
        <w:t>slepen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stille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Franklin's Tale 1474 (data/riverside_cats/FranT_riv.cat)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youre</w:t>
      </w:r>
      <w:r>
        <w:t xml:space="preserve"> </w:t>
      </w:r>
      <w:r>
        <w:t>trouthe</w:t>
      </w:r>
      <w:r>
        <w:t xml:space="preserve"> </w:t>
      </w:r>
      <w:r>
        <w:t>holden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1476 (data/riverside_cats/FranT_riv.cat)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levere</w:t>
      </w:r>
      <w:r>
        <w:t xml:space="preserve"> </w:t>
      </w:r>
      <w:r>
        <w:t>ystiked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1479 (data/riverside_cats/FranT_riv.cat)</w:t>
        <w:br/>
      </w:r>
      <w:r>
        <w:t>Trouthe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hyeste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Present 3rd sg must end in -th : may</w:t>
      </w:r>
      <w:r>
        <w:br/>
        <w:t>The Franklin's Tale 1479 (data/riverside_cats/FranT_riv.cat)</w:t>
        <w:br/>
      </w:r>
      <w:r>
        <w:t>Trouthe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hyeste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1486 (data/riverside_cats/FranT_riv.cat)</w:t>
        <w:br/>
      </w:r>
      <w:r>
        <w:t>That</w:t>
      </w:r>
      <w:r>
        <w:t xml:space="preserve"> </w:t>
      </w:r>
      <w:r>
        <w:t>folk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may</w:t>
      </w:r>
      <w:r>
        <w:t xml:space="preserve"> </w:t>
      </w:r>
      <w:r>
        <w:t>demen</w:t>
      </w:r>
      <w:r>
        <w:t xml:space="preserve"> </w:t>
      </w:r>
      <w:r>
        <w:t>harm</w:t>
      </w:r>
      <w:r>
        <w:t xml:space="preserve"> </w:t>
      </w:r>
      <w:r>
        <w:t>or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1490 (data/riverside_cats/FranT_riv.cat)</w:t>
        <w:br/>
      </w:r>
      <w:r>
        <w:t>They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1491 (data/riverside_cats/FranT_riv.cat)</w:t>
        <w:br/>
      </w:r>
      <w:r>
        <w:t>But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wiste</w:t>
      </w:r>
      <w:r>
        <w:t xml:space="preserve"> </w:t>
      </w:r>
      <w:r>
        <w:t>why</w:t>
      </w:r>
      <w:r>
        <w:t xml:space="preserve"> </w:t>
      </w:r>
      <w:r>
        <w:t>she</w:t>
      </w:r>
      <w:r>
        <w:t xml:space="preserve"> </w:t>
      </w:r>
      <w:r>
        <w:t>thider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-th : wol</w:t>
      </w:r>
      <w:r>
        <w:br/>
        <w:t>The Franklin's Tale 1494 (data/riverside_cats/FranT_riv.cat)</w:t>
        <w:br/>
      </w:r>
      <w:r>
        <w:rPr>
          <w:i/>
        </w:rPr>
        <w:t>Wol</w:t>
      </w:r>
      <w:r>
        <w:t xml:space="preserve"> </w:t>
      </w:r>
      <w:r>
        <w:t>holden</w:t>
      </w:r>
      <w:r>
        <w:t xml:space="preserve"> </w:t>
      </w:r>
      <w:r>
        <w:t>hym</w:t>
      </w:r>
      <w:r>
        <w:t xml:space="preserve"> </w:t>
      </w:r>
      <w:r>
        <w:t>a</w:t>
      </w:r>
      <w:r>
        <w:t xml:space="preserve"> </w:t>
      </w:r>
      <w:r>
        <w:t>lewed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-th : wol</w:t>
      </w:r>
      <w:r>
        <w:br/>
        <w:t>The Franklin's Tale 1495 (data/riverside_cats/FranT_riv.cat)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putte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in</w:t>
      </w:r>
      <w:r>
        <w:t xml:space="preserve"> </w:t>
      </w:r>
      <w:r>
        <w:t>jupartie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1498 (data/riverside_cats/FranT_riv.cat)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demeth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1506 (data/riverside_cats/FranT_riv.cat)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spyed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1510 (data/riverside_cats/FranT_riv.cat)</w:t>
        <w:br/>
      </w:r>
      <w:r>
        <w:t>And</w:t>
      </w:r>
      <w:r>
        <w:t xml:space="preserve"> </w:t>
      </w:r>
      <w:r>
        <w:t>asked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whiderward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1511 (data/riverside_cats/FranT_riv.cat)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half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mad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1515 (data/riverside_cats/FranT_riv.cat)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compassioun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1523 (data/riverside_cats/FranT_riv.cat)</w:t>
        <w:br/>
      </w:r>
      <w:r>
        <w:t>Than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cherlyssh</w:t>
      </w:r>
      <w:r>
        <w:t xml:space="preserve"> </w:t>
      </w:r>
      <w:r>
        <w:t>wrecchednesse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1529 (data/riverside_cats/FranT_riv.cat)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were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1535 (data/riverside_cats/FranT_riv.cat)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heerbiforn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1546 (data/riverside_cats/FranT_riv.cat)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unto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1547 (data/riverside_cats/FranT_riv.cat)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sayd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1561 (data/riverside_cats/FranT_riv.cat)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Franklin's Tale 1572 (data/riverside_cats/FranT_riv.cat)</w:t>
        <w:br/>
      </w:r>
      <w:r>
        <w:t>And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gold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</w:t>
      </w:r>
      <w:r>
        <w:br/>
        <w:br/>
      </w:r>
    </w:p>
    <w:p>
      <w:r>
        <w:rPr>
          <w:b/>
        </w:rPr>
        <w:t>Present 3rd sg must end in -th : shal</w:t>
      </w:r>
      <w:r>
        <w:br/>
        <w:t>The Franklin's Tale 1578 (data/riverside_cats/FranT_riv.cat)</w:t>
        <w:br/>
      </w:r>
      <w:r>
        <w:t>For</w:t>
      </w:r>
      <w:r>
        <w:t xml:space="preserve"> </w:t>
      </w:r>
      <w:r>
        <w:t>sikerly</w:t>
      </w:r>
      <w:r>
        <w:t xml:space="preserve"> </w:t>
      </w:r>
      <w:r>
        <w:t>my</w:t>
      </w:r>
      <w:r>
        <w:t xml:space="preserve"> </w:t>
      </w:r>
      <w:r>
        <w:t>dette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quyt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1584 (data/riverside_cats/FranT_riv.cat)</w:t>
        <w:br/>
      </w:r>
      <w:r>
        <w:t>Myn</w:t>
      </w:r>
      <w:r>
        <w:t xml:space="preserve"> </w:t>
      </w:r>
      <w:r>
        <w:t>heritage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1585 (data/riverside_cats/FranT_riv.cat)</w:t>
        <w:br/>
      </w:r>
      <w:r>
        <w:t>This</w:t>
      </w:r>
      <w:r>
        <w:t xml:space="preserve"> </w:t>
      </w:r>
      <w:r>
        <w:t>philosophre</w:t>
      </w:r>
      <w:r>
        <w:t xml:space="preserve"> </w:t>
      </w:r>
      <w:r>
        <w:t>sobrely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Franklin's Tale 1586 (data/riverside_cats/FranT_riv.cat)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1593 (data/riverside_cats/FranT_riv.cat)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1596 (data/riverside_cats/FranT_riv.cat)</w:t>
        <w:br/>
      </w:r>
      <w:r>
        <w:rPr>
          <w:i/>
        </w:rPr>
        <w:t>Hadde</w:t>
      </w:r>
      <w:r>
        <w:t xml:space="preserve"> </w:t>
      </w:r>
      <w:r>
        <w:t>levere</w:t>
      </w:r>
      <w:r>
        <w:t xml:space="preserve"> </w:t>
      </w:r>
      <w:r>
        <w:t>dye</w:t>
      </w:r>
      <w:r>
        <w:t xml:space="preserve"> </w:t>
      </w:r>
      <w:r>
        <w:t>in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1606 (data/riverside_cats/FranT_riv.cat)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1606 (data/riverside_cats/FranT_riv.cat)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1607 (data/riverside_cats/FranT_riv.cat)</w:t>
        <w:br/>
      </w:r>
      <w:r>
        <w:t>This</w:t>
      </w:r>
      <w:r>
        <w:t xml:space="preserve"> </w:t>
      </w:r>
      <w:r>
        <w:t>philosophre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Leeve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-th : forbede</w:t>
      </w:r>
      <w:r>
        <w:br/>
        <w:t>The Franklin's Tale 1610 (data/riverside_cats/FranT_riv.cat)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blisful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1612 (data/riverside_cats/FranT_riv.cat)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-th : is</w:t>
      </w:r>
      <w:r>
        <w:br/>
        <w:t>The Franklin's Tale 1619 (data/riverside_cats/FranT_riv.cat)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have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-th : is</w:t>
      </w:r>
      <w:r>
        <w:br/>
        <w:t>Sir Thopas 727 (data/riverside_cats/Thop_riv.cat)</w:t>
        <w:br/>
      </w:r>
      <w:r>
        <w:t>His</w:t>
      </w:r>
      <w:r>
        <w:t xml:space="preserve"> </w:t>
      </w:r>
      <w:r>
        <w:t>rode</w:t>
      </w:r>
      <w:r>
        <w:t xml:space="preserve"> </w:t>
      </w:r>
      <w:r>
        <w:rPr>
          <w:i/>
        </w:rPr>
        <w:t>is</w:t>
      </w:r>
      <w:r>
        <w:t xml:space="preserve"> </w:t>
      </w:r>
      <w:r>
        <w:t>lyk</w:t>
      </w:r>
      <w:r>
        <w:t xml:space="preserve"> </w:t>
      </w:r>
      <w:r>
        <w:t>scarlet</w:t>
      </w:r>
      <w:r>
        <w:t xml:space="preserve"> </w:t>
      </w:r>
      <w:r>
        <w:t>in</w:t>
      </w:r>
      <w:r>
        <w:t xml:space="preserve"> </w:t>
      </w:r>
      <w:r>
        <w:t>grayn</w:t>
      </w:r>
      <w:r>
        <w:br/>
        <w:br/>
      </w:r>
    </w:p>
    <w:p>
      <w:r>
        <w:rPr>
          <w:b/>
        </w:rPr>
        <w:t>Weak pt sg must end in -ed, -d, or -t : coste</w:t>
      </w:r>
      <w:r>
        <w:br/>
        <w:t>Sir Thopas 735 (data/riverside_cats/Thop_riv.cat)</w:t>
        <w:br/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jane</w:t>
      </w:r>
      <w:r>
        <w:br/>
        <w:br/>
      </w:r>
    </w:p>
    <w:p>
      <w:r>
        <w:rPr>
          <w:b/>
        </w:rPr>
        <w:t>Present 3rd sg must end in -th : shal</w:t>
      </w:r>
      <w:r>
        <w:br/>
        <w:t>Sir Thopas 741 (data/riverside_cats/Thop_riv.cat)</w:t>
        <w:br/>
      </w:r>
      <w:r>
        <w:t>Ther</w:t>
      </w:r>
      <w:r>
        <w:t xml:space="preserve"> </w:t>
      </w:r>
      <w:r>
        <w:t>any</w:t>
      </w:r>
      <w:r>
        <w:t xml:space="preserve"> </w:t>
      </w:r>
      <w:r>
        <w:t>ram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3rd sg must end in -th : is</w:t>
      </w:r>
      <w:r>
        <w:br/>
        <w:t>Sir Thopas 755 (data/riverside_cats/Thop_riv.cat)</w:t>
        <w:br/>
      </w:r>
      <w:r>
        <w:t>Therinne</w:t>
      </w:r>
      <w:r>
        <w:t xml:space="preserve"> </w:t>
      </w:r>
      <w:r>
        <w:rPr>
          <w:i/>
        </w:rPr>
        <w:t>is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wilde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-th : be</w:t>
      </w:r>
      <w:r>
        <w:br/>
        <w:t>Sir Thopas 764 (data/riverside_cats/Thop_riv.cat)</w:t>
        <w:br/>
      </w:r>
      <w:r>
        <w:t>Wheither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moyste</w:t>
      </w:r>
      <w:r>
        <w:t xml:space="preserve"> </w:t>
      </w:r>
      <w:r>
        <w:t>or</w:t>
      </w:r>
      <w:r>
        <w:t xml:space="preserve"> </w:t>
      </w:r>
      <w:r>
        <w:t>stale</w:t>
      </w:r>
      <w:r>
        <w:br/>
        <w:br/>
      </w:r>
    </w:p>
    <w:p>
      <w:r>
        <w:rPr>
          <w:b/>
        </w:rPr>
        <w:t>Present 3rd sg must end in -th : is</w:t>
      </w:r>
      <w:r>
        <w:br/>
        <w:t>Sir Thopas 766 (data/riverside_cats/Thop_riv.cat)</w:t>
        <w:br/>
      </w:r>
      <w:r>
        <w:t>The</w:t>
      </w:r>
      <w:r>
        <w:t xml:space="preserve"> </w:t>
      </w:r>
      <w:r>
        <w:t>briddes</w:t>
      </w:r>
      <w:r>
        <w:t xml:space="preserve"> </w:t>
      </w:r>
      <w:r>
        <w:t>synge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Sir Thopas 773 (data/riverside_cats/Thop_riv.cat)</w:t>
        <w:br/>
      </w:r>
      <w:r>
        <w:t>Al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thrustel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-th : shal</w:t>
      </w:r>
      <w:r>
        <w:br/>
        <w:t>Sir Thopas 788 (data/riverside_cats/Thop_riv.cat)</w:t>
        <w:br/>
      </w:r>
      <w:r>
        <w:t>An</w:t>
      </w:r>
      <w:r>
        <w:t xml:space="preserve"> </w:t>
      </w:r>
      <w:r>
        <w:t>elfqueene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lemman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-th : is</w:t>
      </w:r>
      <w:r>
        <w:br/>
        <w:t>Sir Thopas 791 (data/riverside_cats/Thop_riv.cat)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no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Sir Thopas 805 (data/riverside_cats/Thop_riv.cat)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rPr>
          <w:i/>
        </w:rPr>
        <w:t>durste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Sir Thopas 805 (data/riverside_cats/Thop_riv.cat)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durste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-th : is</w:t>
      </w:r>
      <w:r>
        <w:br/>
        <w:t>Sir Thopas 814 (data/riverside_cats/Thop_riv.cat)</w:t>
        <w:br/>
      </w:r>
      <w:r>
        <w:t>Heere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of</w:t>
      </w:r>
      <w:r>
        <w:t xml:space="preserve"> </w:t>
      </w:r>
      <w:r>
        <w:t>Fayerye</w:t>
      </w:r>
      <w:r>
        <w:br/>
        <w:br/>
      </w:r>
    </w:p>
    <w:p>
      <w:r>
        <w:rPr>
          <w:b/>
        </w:rPr>
        <w:t>Present 3rd sg must end in -th : be</w:t>
      </w:r>
      <w:r>
        <w:br/>
        <w:t>Sir Thopas 825 (data/riverside_cats/Thop_riv.cat)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fully</w:t>
      </w:r>
      <w:r>
        <w:t xml:space="preserve"> </w:t>
      </w:r>
      <w:r>
        <w:t>pryme</w:t>
      </w:r>
      <w:r>
        <w:t xml:space="preserve"> </w:t>
      </w:r>
      <w:r>
        <w:t>of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caste</w:t>
      </w:r>
      <w:r>
        <w:br/>
        <w:t>Sir Thopas 828 (data/riverside_cats/Thop_riv.cat)</w:t>
        <w:br/>
      </w:r>
      <w:r>
        <w:t>This</w:t>
      </w:r>
      <w:r>
        <w:t xml:space="preserve"> </w:t>
      </w:r>
      <w:r>
        <w:t>geant</w:t>
      </w:r>
      <w:r>
        <w:t xml:space="preserve"> </w:t>
      </w:r>
      <w:r>
        <w:t>at</w:t>
      </w:r>
      <w:r>
        <w:t xml:space="preserve"> </w:t>
      </w:r>
      <w:r>
        <w:t>hym</w:t>
      </w:r>
      <w:r>
        <w:t xml:space="preserve"> </w:t>
      </w:r>
      <w:r>
        <w:t>stones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-th : is</w:t>
      </w:r>
      <w:r>
        <w:br/>
        <w:t>Sir Thopas 856 (data/riverside_cats/Thop_riv.cat)</w:t>
        <w:br/>
      </w:r>
      <w:r>
        <w:t>With</w:t>
      </w:r>
      <w:r>
        <w:t xml:space="preserve"> </w:t>
      </w:r>
      <w:r>
        <w:t>sugre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trye</w:t>
      </w:r>
      <w:r>
        <w:br/>
        <w:br/>
      </w:r>
    </w:p>
    <w:p>
      <w:r>
        <w:rPr>
          <w:b/>
        </w:rPr>
        <w:t>Present 3rd sg must end in -th : wol</w:t>
      </w:r>
      <w:r>
        <w:br/>
        <w:t>Sir Thopas 868 (data/riverside_cats/Thop_riv.cat)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debate</w:t>
      </w:r>
      <w:r>
        <w:br/>
        <w:br/>
      </w:r>
    </w:p>
    <w:p>
      <w:r>
        <w:rPr>
          <w:b/>
        </w:rPr>
        <w:t>Present 3rd sg must end in -th : shal</w:t>
      </w:r>
      <w:r>
        <w:br/>
        <w:t>Sir Thopas 873 (data/riverside_cats/Thop_riv.cat)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geaunt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-th : bityde</w:t>
      </w:r>
      <w:r>
        <w:br/>
        <w:t>Sir Thopas 874 (data/riverside_cats/Thop_riv.cat)</w:t>
        <w:br/>
      </w:r>
      <w:r>
        <w:rPr>
          <w:i/>
        </w:rPr>
        <w:t>Bityde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bityde</w:t>
      </w:r>
      <w:r>
        <w:br/>
        <w:br/>
      </w:r>
    </w:p>
    <w:p>
      <w:r>
        <w:rPr>
          <w:b/>
        </w:rPr>
        <w:t>Present 3rd sg must end in -th : bityde</w:t>
      </w:r>
      <w:r>
        <w:br/>
        <w:t>Sir Thopas 874 (data/riverside_cats/Thop_riv.cat)</w:t>
        <w:br/>
      </w:r>
      <w:r>
        <w:rPr>
          <w:i/>
        </w:rPr>
        <w:t>Bityde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bityde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