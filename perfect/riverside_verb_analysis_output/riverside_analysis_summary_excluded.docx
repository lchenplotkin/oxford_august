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Analysis Summary (excluded)</w:t>
      </w:r>
    </w:p>
    <w:p>
      <w:pPr>
        <w:pStyle w:val="Heading1"/>
      </w:pPr>
      <w:r>
        <w:t>Exceptions</w:t>
      </w:r>
    </w:p>
    <w:p>
      <w:r>
        <w:t>Total exceptions found: 1545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other=6129 (51.4%)  </w:t>
      </w:r>
      <w:r>
        <w:t xml:space="preserve">-e=2188 (18.3%)  </w:t>
      </w:r>
      <w:r>
        <w:t xml:space="preserve">-t=1597 (13.4%)  </w:t>
      </w:r>
      <w:r>
        <w:t xml:space="preserve">vowel=1759 (14.7%)  </w:t>
      </w:r>
      <w:r>
        <w:t xml:space="preserve">-d=64 (0.5%)  </w:t>
      </w:r>
      <w:r>
        <w:t xml:space="preserve">-th=168 (1.4%)  </w:t>
      </w:r>
      <w:r>
        <w:t xml:space="preserve">-en=23 (0.2%)  </w:t>
      </w:r>
      <w:r>
        <w:t xml:space="preserve">-ed=1 (0.0%)  </w:t>
      </w:r>
    </w:p>
    <w:p>
      <w:r>
        <w:rPr>
          <w:b/>
        </w:rPr>
        <w:t xml:space="preserve">indef_art: </w:t>
      </w:r>
      <w:r>
        <w:t xml:space="preserve">vowel=2520 (94.0%)  </w:t>
      </w:r>
      <w:r>
        <w:t xml:space="preserve">other=159 (5.9%)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-t=447 (8.6%)  </w:t>
      </w:r>
      <w:r>
        <w:t xml:space="preserve">-e=2263 (43.6%)  </w:t>
      </w:r>
      <w:r>
        <w:t xml:space="preserve">other=1848 (35.6%)  </w:t>
      </w:r>
      <w:r>
        <w:t xml:space="preserve">-en=58 (1.1%)  </w:t>
      </w:r>
      <w:r>
        <w:t xml:space="preserve">-d=317 (6.1%)  </w:t>
      </w:r>
      <w:r>
        <w:t xml:space="preserve">-th=55 (1.1%)  </w:t>
      </w:r>
      <w:r>
        <w:t xml:space="preserve">vowel=23 (0.4%)  </w:t>
      </w:r>
      <w:r>
        <w:t xml:space="preserve">-ed=182 (3.5%)  </w:t>
      </w:r>
    </w:p>
    <w:p>
      <w:r>
        <w:rPr>
          <w:b/>
        </w:rPr>
        <w:t xml:space="preserve">n: </w:t>
      </w:r>
      <w:r>
        <w:t xml:space="preserve">-e=6624 (46.1%)  </w:t>
      </w:r>
      <w:r>
        <w:t xml:space="preserve">other=5142 (35.8%)  </w:t>
      </w:r>
      <w:r>
        <w:t xml:space="preserve">-t=1256 (8.7%)  </w:t>
      </w:r>
      <w:r>
        <w:t xml:space="preserve">-d=786 (5.5%)  </w:t>
      </w:r>
      <w:r>
        <w:t xml:space="preserve">vowel=256 (1.8%)  </w:t>
      </w:r>
      <w:r>
        <w:t xml:space="preserve">-en=85 (0.6%)  </w:t>
      </w:r>
      <w:r>
        <w:t xml:space="preserve">-ed=24 (0.2%)  </w:t>
      </w:r>
      <w:r>
        <w:t xml:space="preserve">-th=209 (1.5%)  </w:t>
      </w:r>
    </w:p>
    <w:p>
      <w:r>
        <w:rPr>
          <w:b/>
        </w:rPr>
        <w:t xml:space="preserve">prep: </w:t>
      </w:r>
      <w:r>
        <w:t xml:space="preserve">other=7575 (71.8%)  </w:t>
      </w:r>
      <w:r>
        <w:t xml:space="preserve">vowel=1450 (13.7%)  </w:t>
      </w:r>
      <w:r>
        <w:t xml:space="preserve">-t=321 (3.0%)  </w:t>
      </w:r>
      <w:r>
        <w:t xml:space="preserve">-th=818 (7.8%)  </w:t>
      </w:r>
      <w:r>
        <w:t xml:space="preserve">-e=260 (2.5%)  </w:t>
      </w:r>
      <w:r>
        <w:t xml:space="preserve">-en=110 (1.0%)  </w:t>
      </w:r>
      <w:r>
        <w:t xml:space="preserve">-d=19 (0.2%)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-ed=83 (43.2%)  </w:t>
      </w:r>
      <w:r>
        <w:t xml:space="preserve">-en=11 (5.7%)  </w:t>
      </w:r>
      <w:r>
        <w:t xml:space="preserve">-d=13 (6.8%)  </w:t>
      </w:r>
      <w:r>
        <w:t xml:space="preserve">-t=28 (14.6%)  </w:t>
      </w:r>
      <w:r>
        <w:t xml:space="preserve">other=21 (10.9%)  </w:t>
      </w:r>
      <w:r>
        <w:t xml:space="preserve">-e=31 (16.1%)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-t=344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-d=6138 (49.9%)  </w:t>
      </w:r>
      <w:r>
        <w:t xml:space="preserve">other=3979 (32.4%)  </w:t>
      </w:r>
      <w:r>
        <w:t xml:space="preserve">-t=2064 (16.8%)  </w:t>
      </w:r>
      <w:r>
        <w:t xml:space="preserve">-th=47 (0.4%)  </w:t>
      </w:r>
      <w:r>
        <w:t xml:space="preserve">vowel=38 (0.3%)  </w:t>
      </w:r>
      <w:r>
        <w:t xml:space="preserve">-e=27 (0.2%)  </w:t>
      </w:r>
      <w:r>
        <w:t xml:space="preserve">-en=6 (0.0%)  </w:t>
      </w:r>
    </w:p>
    <w:p>
      <w:r>
        <w:rPr>
          <w:b/>
        </w:rPr>
        <w:t xml:space="preserve">pron%gen: </w:t>
      </w:r>
      <w:r>
        <w:t xml:space="preserve">other=4357 (96.8%)  </w:t>
      </w:r>
      <w:r>
        <w:t xml:space="preserve">vowel=123 (2.7%)  </w:t>
      </w:r>
      <w:r>
        <w:t xml:space="preserve">-t=2 (0.0%)  </w:t>
      </w:r>
      <w:r>
        <w:t xml:space="preserve">-e=20 (0.4%)  </w:t>
      </w:r>
      <w:r>
        <w:t xml:space="preserve">-d=1 (0.0%)  </w:t>
      </w:r>
    </w:p>
    <w:p>
      <w:r>
        <w:rPr>
          <w:b/>
        </w:rPr>
        <w:t xml:space="preserve">def_art: </w:t>
      </w:r>
      <w:r>
        <w:t xml:space="preserve">-e=3875 (99.9%)  </w:t>
      </w:r>
      <w:r>
        <w:t xml:space="preserve">other=2 (0.1%)  </w:t>
      </w:r>
      <w:r>
        <w:t xml:space="preserve">-t=1 (0.0%)  </w:t>
      </w:r>
    </w:p>
    <w:p>
      <w:r>
        <w:rPr>
          <w:b/>
        </w:rPr>
        <w:t xml:space="preserve">n2: </w:t>
      </w:r>
      <w:r>
        <w:t xml:space="preserve">-e=460 (60.4%)  </w:t>
      </w:r>
      <w:r>
        <w:t xml:space="preserve">other=202 (26.5%)  </w:t>
      </w:r>
      <w:r>
        <w:t xml:space="preserve">-d=53 (7.0%)  </w:t>
      </w:r>
      <w:r>
        <w:t xml:space="preserve">-t=40 (5.2%)  </w:t>
      </w:r>
      <w:r>
        <w:t xml:space="preserve">vowel=2 (0.3%)  </w:t>
      </w:r>
      <w:r>
        <w:t xml:space="preserve">-ed=5 (0.7%)  </w:t>
      </w:r>
    </w:p>
    <w:p>
      <w:r>
        <w:rPr>
          <w:b/>
        </w:rPr>
        <w:t xml:space="preserve">n%pl: </w:t>
      </w:r>
      <w:r>
        <w:t xml:space="preserve">-en=458 (16.6%)  </w:t>
      </w:r>
      <w:r>
        <w:t xml:space="preserve">other=2279 (82.7%)  </w:t>
      </w:r>
      <w:r>
        <w:t xml:space="preserve">-t=17 (0.6%)  </w:t>
      </w:r>
      <w:r>
        <w:t xml:space="preserve">-e=2 (0.1%)  </w:t>
      </w:r>
    </w:p>
    <w:p>
      <w:r>
        <w:rPr>
          <w:b/>
        </w:rPr>
        <w:t xml:space="preserve">v%pt_pl: </w:t>
      </w:r>
      <w:r>
        <w:t xml:space="preserve">-e=407 (62.7%)  </w:t>
      </w:r>
      <w:r>
        <w:t xml:space="preserve">-ed=31 (4.8%)  </w:t>
      </w:r>
      <w:r>
        <w:t xml:space="preserve">-en=175 (27.0%)  </w:t>
      </w:r>
      <w:r>
        <w:t xml:space="preserve">other=19 (2.9%)  </w:t>
      </w:r>
      <w:r>
        <w:t xml:space="preserve">-t=2 (0.3%)  </w:t>
      </w:r>
      <w:r>
        <w:t xml:space="preserve">-d=13 (2.0%)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-e=4181 (77.1%)  </w:t>
      </w:r>
      <w:r>
        <w:t xml:space="preserve">other=406 (7.5%)  </w:t>
      </w:r>
      <w:r>
        <w:t xml:space="preserve">vowel=187 (3.4%)  </w:t>
      </w:r>
      <w:r>
        <w:t xml:space="preserve">-en=645 (11.9%)  </w:t>
      </w:r>
      <w:r>
        <w:t xml:space="preserve">-t=3 (0.1%)  </w:t>
      </w:r>
    </w:p>
    <w:p>
      <w:r>
        <w:rPr>
          <w:b/>
        </w:rPr>
        <w:t xml:space="preserve">pron: </w:t>
      </w:r>
      <w:r>
        <w:t xml:space="preserve">-t=3203 (68.7%)  </w:t>
      </w:r>
      <w:r>
        <w:t xml:space="preserve">other=1267 (27.2%)  </w:t>
      </w:r>
      <w:r>
        <w:t xml:space="preserve">-e=140 (3.0%)  </w:t>
      </w:r>
      <w:r>
        <w:t xml:space="preserve">-en=48 (1.0%)  </w:t>
      </w:r>
      <w:r>
        <w:t xml:space="preserve">vowel=3 (0.1%)  </w:t>
      </w:r>
      <w:r>
        <w:t xml:space="preserve">-th=1 (0.0%)  </w:t>
      </w:r>
    </w:p>
    <w:p>
      <w:r>
        <w:rPr>
          <w:b/>
        </w:rPr>
        <w:t xml:space="preserve">v%pt_3: </w:t>
      </w:r>
      <w:r>
        <w:t xml:space="preserve">other=2023 (36.9%)  </w:t>
      </w:r>
      <w:r>
        <w:t xml:space="preserve">-d=788 (14.4%)  </w:t>
      </w:r>
      <w:r>
        <w:t xml:space="preserve">-e=2308 (42.1%)  </w:t>
      </w:r>
      <w:r>
        <w:t xml:space="preserve">-ed=252 (4.6%)  </w:t>
      </w:r>
      <w:r>
        <w:t xml:space="preserve">-t=105 (1.9%)  </w:t>
      </w:r>
      <w:r>
        <w:t xml:space="preserve">vowel=3 (0.1%)  </w:t>
      </w:r>
      <w:r>
        <w:t xml:space="preserve">-th=2 (0.0%)  </w:t>
      </w:r>
    </w:p>
    <w:p>
      <w:r>
        <w:rPr>
          <w:b/>
        </w:rPr>
        <w:t xml:space="preserve">n1: </w:t>
      </w:r>
      <w:r>
        <w:t xml:space="preserve">-e=1266 (60.6%)  </w:t>
      </w:r>
      <w:r>
        <w:t xml:space="preserve">other=394 (18.9%)  </w:t>
      </w:r>
      <w:r>
        <w:t xml:space="preserve">-d=96 (4.6%)  </w:t>
      </w:r>
      <w:r>
        <w:t xml:space="preserve">-t=166 (7.9%)  </w:t>
      </w:r>
      <w:r>
        <w:t xml:space="preserve">-ed=144 (6.9%)  </w:t>
      </w:r>
      <w:r>
        <w:t xml:space="preserve">-th=11 (0.5%)  </w:t>
      </w:r>
      <w:r>
        <w:t xml:space="preserve">-en=8 (0.4%)  </w:t>
      </w:r>
      <w:r>
        <w:t xml:space="preserve">vowel=5 (0.2%)  </w:t>
      </w:r>
    </w:p>
    <w:p>
      <w:r>
        <w:rPr>
          <w:b/>
        </w:rPr>
        <w:t xml:space="preserve">gram_adj: </w:t>
      </w:r>
      <w:r>
        <w:t xml:space="preserve">other=2830 (69.6%)  </w:t>
      </w:r>
      <w:r>
        <w:t xml:space="preserve">-e=481 (11.8%)  </w:t>
      </w:r>
      <w:r>
        <w:t xml:space="preserve">vowel=634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-e=77 (39.9%)  </w:t>
      </w:r>
      <w:r>
        <w:t xml:space="preserve">other=105 (54.4%)  </w:t>
      </w:r>
      <w:r>
        <w:t xml:space="preserve">-d=8 (4.1%)  </w:t>
      </w:r>
      <w:r>
        <w:t xml:space="preserve">-en=1 (0.5%)  </w:t>
      </w:r>
      <w:r>
        <w:t xml:space="preserve">-t=2 (1.0%)  </w:t>
      </w:r>
    </w:p>
    <w:p>
      <w:r>
        <w:rPr>
          <w:b/>
        </w:rPr>
        <w:t xml:space="preserve">v%pr_3: </w:t>
      </w:r>
      <w:r>
        <w:t xml:space="preserve">other=2160 (49.5%)  </w:t>
      </w:r>
      <w:r>
        <w:t xml:space="preserve">-th=1289 (29.6%)  </w:t>
      </w:r>
      <w:r>
        <w:t xml:space="preserve">-e=613 (14.1%)  </w:t>
      </w:r>
      <w:r>
        <w:t xml:space="preserve">-t=283 (6.5%)  </w:t>
      </w:r>
      <w:r>
        <w:t xml:space="preserve">-ed=1 (0.0%)  </w:t>
      </w:r>
      <w:r>
        <w:t xml:space="preserve">vowel=16 (0.4%)  </w:t>
      </w:r>
    </w:p>
    <w:p>
      <w:r>
        <w:rPr>
          <w:b/>
        </w:rPr>
        <w:t xml:space="preserve">part: </w:t>
      </w:r>
      <w:r>
        <w:t xml:space="preserve">vowel=2159 (79.5%)  </w:t>
      </w:r>
      <w:r>
        <w:t xml:space="preserve">-t=550 (20.3%)  </w:t>
      </w:r>
      <w:r>
        <w:t xml:space="preserve">-e=3 (0.1%)  </w:t>
      </w:r>
      <w:r>
        <w:t xml:space="preserve">-th=2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-e=789 (73.9%)  </w:t>
      </w:r>
      <w:r>
        <w:t xml:space="preserve">other=278 (26.1%)  </w:t>
      </w:r>
    </w:p>
    <w:p>
      <w:r>
        <w:rPr>
          <w:b/>
        </w:rPr>
        <w:t xml:space="preserve">gram_adj%pl: </w:t>
      </w:r>
      <w:r>
        <w:t xml:space="preserve">-e=163 (84.9%)  </w:t>
      </w:r>
      <w:r>
        <w:t xml:space="preserve">vowel=26 (13.5%)  </w:t>
      </w:r>
      <w:r>
        <w:t xml:space="preserve">other=3 (1.6%)  </w:t>
      </w:r>
    </w:p>
    <w:p>
      <w:r>
        <w:rPr>
          <w:b/>
        </w:rPr>
        <w:t xml:space="preserve">n%gen: </w:t>
      </w:r>
      <w:r>
        <w:t xml:space="preserve">other=397 (99.7%)  </w:t>
      </w:r>
      <w:r>
        <w:t xml:space="preserve">-e=1 (0.3%)  </w:t>
      </w:r>
    </w:p>
    <w:p>
      <w:r>
        <w:rPr>
          <w:b/>
        </w:rPr>
        <w:t xml:space="preserve">num_adj: </w:t>
      </w:r>
      <w:r>
        <w:t xml:space="preserve">-en=21 (3.2%)  </w:t>
      </w:r>
      <w:r>
        <w:t xml:space="preserve">-e=274 (41.3%)  </w:t>
      </w:r>
      <w:r>
        <w:t xml:space="preserve">-d=46 (6.9%)  </w:t>
      </w:r>
      <w:r>
        <w:t xml:space="preserve">vowel=217 (32.7%)  </w:t>
      </w:r>
      <w:r>
        <w:t xml:space="preserve">other=75 (11.3%)  </w:t>
      </w:r>
      <w:r>
        <w:t xml:space="preserve">-ed=26 (3.9%)  </w:t>
      </w:r>
      <w:r>
        <w:t xml:space="preserve">-th=1 (0.2%)  </w:t>
      </w:r>
      <w:r>
        <w:t xml:space="preserve">-t=3 (0.5%)  </w:t>
      </w:r>
    </w:p>
    <w:p>
      <w:r>
        <w:rPr>
          <w:b/>
        </w:rPr>
        <w:t xml:space="preserve">n#propn%gen: </w:t>
      </w:r>
      <w:r>
        <w:t xml:space="preserve">other=93 (100.0%)  </w:t>
      </w:r>
    </w:p>
    <w:p>
      <w:r>
        <w:rPr>
          <w:b/>
        </w:rPr>
        <w:t xml:space="preserve">pron%obj: </w:t>
      </w:r>
      <w:r>
        <w:t xml:space="preserve">other=1048 (44.7%)  </w:t>
      </w:r>
      <w:r>
        <w:t xml:space="preserve">-e=1293 (55.2%)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-t=355 (17.7%)  </w:t>
      </w:r>
      <w:r>
        <w:t xml:space="preserve">-d=236 (11.8%)  </w:t>
      </w:r>
      <w:r>
        <w:t xml:space="preserve">-en=189 (9.4%)  </w:t>
      </w:r>
      <w:r>
        <w:t xml:space="preserve">-ed=642 (32.1%)  </w:t>
      </w:r>
      <w:r>
        <w:t xml:space="preserve">-e=281 (14.0%)  </w:t>
      </w:r>
      <w:r>
        <w:t xml:space="preserve">other=258 (12.9%)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vowel=433 (49.4%)  </w:t>
      </w:r>
      <w:r>
        <w:t xml:space="preserve">other=334 (38.1%)  </w:t>
      </w:r>
      <w:r>
        <w:t xml:space="preserve">-t=42 (4.8%)  </w:t>
      </w:r>
      <w:r>
        <w:t xml:space="preserve">-th=1 (0.1%)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-e=4014 (50.8%)  </w:t>
      </w:r>
      <w:r>
        <w:t xml:space="preserve">vowel=3515 (44.5%)  </w:t>
      </w:r>
      <w:r>
        <w:t xml:space="preserve">other=370 (4.7%)  </w:t>
      </w:r>
      <w:r>
        <w:t xml:space="preserve">-t=5 (0.1%)  </w:t>
      </w:r>
    </w:p>
    <w:p>
      <w:r>
        <w:rPr>
          <w:b/>
        </w:rPr>
        <w:t xml:space="preserve">pron%fem_gen: </w:t>
      </w:r>
      <w:r>
        <w:t xml:space="preserve">other=422 (49.5%)  </w:t>
      </w:r>
      <w:r>
        <w:t xml:space="preserve">-e=431 (50.5%)  </w:t>
      </w:r>
    </w:p>
    <w:p>
      <w:r>
        <w:rPr>
          <w:b/>
        </w:rPr>
        <w:t xml:space="preserve">adj1: </w:t>
      </w:r>
      <w:r>
        <w:t xml:space="preserve">-e=303 (90.4%)  </w:t>
      </w:r>
      <w:r>
        <w:t xml:space="preserve">other=30 (9.0%)  </w:t>
      </w:r>
      <w:r>
        <w:t xml:space="preserve">-t=1 (0.3%)  </w:t>
      </w:r>
      <w:r>
        <w:t xml:space="preserve">-en=1 (0.3%)  </w:t>
      </w:r>
    </w:p>
    <w:p>
      <w:r>
        <w:rPr>
          <w:b/>
        </w:rPr>
        <w:t xml:space="preserve">n2#propn: </w:t>
      </w:r>
      <w:r>
        <w:t xml:space="preserve">other=35 (56.5%)  </w:t>
      </w:r>
      <w:r>
        <w:t xml:space="preserve">-e=17 (27.4%)  </w:t>
      </w:r>
      <w:r>
        <w:t xml:space="preserve">-en=2 (3.2%)  </w:t>
      </w:r>
      <w:r>
        <w:t xml:space="preserve">vowel=7 (11.3%)  </w:t>
      </w:r>
      <w:r>
        <w:t xml:space="preserve">-t=1 (1.6%)  </w:t>
      </w:r>
    </w:p>
    <w:p>
      <w:r>
        <w:rPr>
          <w:b/>
        </w:rPr>
        <w:t xml:space="preserve">n#propn: </w:t>
      </w:r>
      <w:r>
        <w:t xml:space="preserve">-t=30 (1.8%)  </w:t>
      </w:r>
      <w:r>
        <w:t xml:space="preserve">other=984 (58.1%)  </w:t>
      </w:r>
      <w:r>
        <w:t xml:space="preserve">vowel=116 (6.9%)  </w:t>
      </w:r>
      <w:r>
        <w:t xml:space="preserve">-e=528 (31.2%)  </w:t>
      </w:r>
      <w:r>
        <w:t xml:space="preserve">-en=9 (0.5%)  </w:t>
      </w:r>
      <w:r>
        <w:t xml:space="preserve">-d=18 (1.1%)  </w:t>
      </w:r>
      <w:r>
        <w:t xml:space="preserve">-th=7 (0.4%)  </w:t>
      </w:r>
      <w:r>
        <w:t xml:space="preserve">-ed=1 (0.1%)  </w:t>
      </w:r>
    </w:p>
    <w:p>
      <w:r>
        <w:rPr>
          <w:b/>
        </w:rPr>
        <w:t xml:space="preserve">v%prp_abs: </w:t>
      </w:r>
      <w:r>
        <w:t xml:space="preserve">-e=81 (85.3%)  </w:t>
      </w:r>
      <w:r>
        <w:t xml:space="preserve">other=14 (14.7%)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other=111 (38.5%)  </w:t>
      </w:r>
      <w:r>
        <w:t xml:space="preserve">-e=114 (39.6%)  </w:t>
      </w:r>
      <w:r>
        <w:t xml:space="preserve">-t=44 (15.3%)  </w:t>
      </w:r>
      <w:r>
        <w:t xml:space="preserve">vowel=19 (6.6%)  </w:t>
      </w:r>
    </w:p>
    <w:p>
      <w:r>
        <w:rPr>
          <w:b/>
        </w:rPr>
        <w:t xml:space="preserve">n3: </w:t>
      </w:r>
      <w:r>
        <w:t xml:space="preserve">-e=106 (67.9%)  </w:t>
      </w:r>
      <w:r>
        <w:t xml:space="preserve">other=18 (11.5%)  </w:t>
      </w:r>
      <w:r>
        <w:t xml:space="preserve">-ed=1 (0.6%)  </w:t>
      </w:r>
      <w:r>
        <w:t xml:space="preserve">-t=30 (19.2%)  </w:t>
      </w:r>
      <w:r>
        <w:t xml:space="preserve">-en=1 (0.6%)  </w:t>
      </w:r>
    </w:p>
    <w:p>
      <w:r>
        <w:rPr>
          <w:b/>
        </w:rPr>
        <w:t xml:space="preserve">adj%comp: </w:t>
      </w:r>
      <w:r>
        <w:t xml:space="preserve">other=92 (31.5%)  </w:t>
      </w:r>
      <w:r>
        <w:t xml:space="preserve">-t=18 (6.2%)  </w:t>
      </w:r>
      <w:r>
        <w:t xml:space="preserve">-e=132 (45.2%)  </w:t>
      </w:r>
      <w:r>
        <w:t xml:space="preserve">vowel=50 (17.1%)  </w:t>
      </w:r>
    </w:p>
    <w:p>
      <w:r>
        <w:rPr>
          <w:b/>
        </w:rPr>
        <w:t xml:space="preserve">pron%fem_obj: </w:t>
      </w:r>
      <w:r>
        <w:t xml:space="preserve">-e=383 (84.9%)  </w:t>
      </w:r>
      <w:r>
        <w:t xml:space="preserve">other=68 (15.1%)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other=838 (91.6%)  </w:t>
      </w:r>
      <w:r>
        <w:t xml:space="preserve">-e=37 (4.0%)  </w:t>
      </w:r>
      <w:r>
        <w:t xml:space="preserve">vowel=27 (3.0%)  </w:t>
      </w:r>
      <w:r>
        <w:t xml:space="preserve">-en=12 (1.3%)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-e=1016 (63.6%)  </w:t>
      </w:r>
      <w:r>
        <w:t xml:space="preserve">other=562 (35.2%)  </w:t>
      </w:r>
      <w:r>
        <w:t xml:space="preserve">vowel=18 (1.1%)  </w:t>
      </w:r>
      <w:r>
        <w:t xml:space="preserve">-t=1 (0.1%)  </w:t>
      </w:r>
    </w:p>
    <w:p>
      <w:r>
        <w:rPr>
          <w:b/>
        </w:rPr>
        <w:t xml:space="preserve">v%pr_pl: </w:t>
      </w:r>
      <w:r>
        <w:t xml:space="preserve">-e=525 (32.3%)  </w:t>
      </w:r>
      <w:r>
        <w:t xml:space="preserve">other=589 (36.3%)  </w:t>
      </w:r>
      <w:r>
        <w:t xml:space="preserve">-en=447 (27.5%)  </w:t>
      </w:r>
      <w:r>
        <w:t xml:space="preserve">vowel=35 (2.2%)  </w:t>
      </w:r>
      <w:r>
        <w:t xml:space="preserve">-t=24 (1.5%)  </w:t>
      </w:r>
      <w:r>
        <w:t xml:space="preserve">-th=3 (0.2%)  </w:t>
      </w:r>
      <w:r>
        <w:t xml:space="preserve">-d=1 (0.1%)  </w:t>
      </w:r>
    </w:p>
    <w:p>
      <w:r>
        <w:rPr>
          <w:b/>
        </w:rPr>
        <w:t xml:space="preserve">v%pr_1: </w:t>
      </w:r>
      <w:r>
        <w:t xml:space="preserve">-e=820 (49.7%)  </w:t>
      </w:r>
      <w:r>
        <w:t xml:space="preserve">other=721 (43.7%)  </w:t>
      </w:r>
      <w:r>
        <w:t xml:space="preserve">vowel=38 (2.3%)  </w:t>
      </w:r>
      <w:r>
        <w:t xml:space="preserve">-t=71 (4.3%)  </w:t>
      </w:r>
    </w:p>
    <w:p>
      <w:r>
        <w:rPr>
          <w:b/>
        </w:rPr>
        <w:t xml:space="preserve">prp_abs: </w:t>
      </w:r>
      <w:r>
        <w:t xml:space="preserve">-e=1 (100.0%)  </w:t>
      </w:r>
    </w:p>
    <w:p>
      <w:r>
        <w:rPr>
          <w:b/>
        </w:rPr>
        <w:t xml:space="preserve">prep2: </w:t>
      </w:r>
      <w:r>
        <w:t xml:space="preserve">vowel=17 (100.0%)  </w:t>
      </w:r>
    </w:p>
    <w:p>
      <w:r>
        <w:rPr>
          <w:b/>
        </w:rPr>
        <w:t xml:space="preserve">ger: </w:t>
      </w:r>
      <w:r>
        <w:t xml:space="preserve">other=131 (52.2%)  </w:t>
      </w:r>
      <w:r>
        <w:t xml:space="preserve">-e=120 (47.8%)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v%pr_2_pron: </w:t>
      </w:r>
      <w:r>
        <w:t xml:space="preserve">other=134 (93.1%)  </w:t>
      </w:r>
      <w:r>
        <w:t xml:space="preserve">vowel=8 (5.6%)  </w:t>
      </w:r>
      <w:r>
        <w:t xml:space="preserve">-e=1 (0.7%)  </w:t>
      </w:r>
      <w:r>
        <w:t xml:space="preserve">-t=1 (0.7%)  </w:t>
      </w:r>
    </w:p>
    <w:p>
      <w:r>
        <w:rPr>
          <w:b/>
        </w:rPr>
        <w:t xml:space="preserve">n1#propn: </w:t>
      </w:r>
      <w:r>
        <w:t xml:space="preserve">other=157 (20.3%)  </w:t>
      </w:r>
      <w:r>
        <w:t xml:space="preserve">-d=424 (54.8%)  </w:t>
      </w:r>
      <w:r>
        <w:t xml:space="preserve">vowel=15 (1.9%)  </w:t>
      </w:r>
      <w:r>
        <w:t xml:space="preserve">-e=175 (22.6%)  </w:t>
      </w:r>
      <w:r>
        <w:t xml:space="preserve">-t=3 (0.4%)  </w:t>
      </w:r>
    </w:p>
    <w:p>
      <w:r>
        <w:rPr>
          <w:b/>
        </w:rPr>
        <w:t xml:space="preserve">pron_gram_adj: </w:t>
      </w:r>
      <w:r>
        <w:t xml:space="preserve">other=360 (86.7%)  </w:t>
      </w:r>
      <w:r>
        <w:t xml:space="preserve">vowel=6 (1.4%)  </w:t>
      </w:r>
      <w:r>
        <w:t xml:space="preserve">-e=49 (11.8%)  </w:t>
      </w:r>
    </w:p>
    <w:p>
      <w:r>
        <w:rPr>
          <w:b/>
        </w:rPr>
        <w:t xml:space="preserve">adj#n%sup: </w:t>
      </w:r>
      <w:r>
        <w:t xml:space="preserve">-e=50 (96.2%)  </w:t>
      </w:r>
      <w:r>
        <w:t xml:space="preserve">-t=2 (3.8%)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v%pr_2: </w:t>
      </w:r>
      <w:r>
        <w:t xml:space="preserve">-t=358 (78.5%)  </w:t>
      </w:r>
      <w:r>
        <w:t xml:space="preserve">-e=78 (17.1%)  </w:t>
      </w:r>
      <w:r>
        <w:t xml:space="preserve">other=10 (2.2%)  </w:t>
      </w:r>
      <w:r>
        <w:t xml:space="preserve">vowel=9 (2.0%)  </w:t>
      </w:r>
      <w:r>
        <w:t xml:space="preserve">-d=1 (0.2%)  </w:t>
      </w:r>
    </w:p>
    <w:p>
      <w:r>
        <w:rPr>
          <w:b/>
        </w:rPr>
        <w:t xml:space="preserve">ger1: </w:t>
      </w:r>
      <w:r>
        <w:t xml:space="preserve">other=15 (46.9%)  </w:t>
      </w:r>
      <w:r>
        <w:t xml:space="preserve">-e=17 (53.1%)  </w:t>
      </w:r>
    </w:p>
    <w:p>
      <w:r>
        <w:rPr>
          <w:b/>
        </w:rPr>
        <w:t xml:space="preserve">n8: </w:t>
      </w:r>
      <w:r>
        <w:t xml:space="preserve">-e=9 (100.0%)  </w:t>
      </w:r>
    </w:p>
    <w:p>
      <w:r>
        <w:rPr>
          <w:b/>
        </w:rPr>
        <w:t xml:space="preserve">v%pt_3_neg: </w:t>
      </w:r>
      <w:r>
        <w:t xml:space="preserve">-e=45 (43.7%)  </w:t>
      </w:r>
      <w:r>
        <w:t xml:space="preserve">other=57 (55.3%)  </w:t>
      </w:r>
      <w:r>
        <w:t xml:space="preserve">vowel=1 (1.0%)  </w:t>
      </w:r>
    </w:p>
    <w:p>
      <w:r>
        <w:rPr>
          <w:b/>
        </w:rPr>
        <w:t xml:space="preserve">pron%pl_obj: </w:t>
      </w:r>
      <w:r>
        <w:t xml:space="preserve">other=1305 (98.4%)  </w:t>
      </w:r>
      <w:r>
        <w:t xml:space="preserve">vowel=14 (1.1%)  </w:t>
      </w:r>
      <w:r>
        <w:t xml:space="preserve">-e=6 (0.5%)  </w:t>
      </w:r>
      <w:r>
        <w:t xml:space="preserve">-t=1 (0.1%)  </w:t>
      </w:r>
    </w:p>
    <w:p>
      <w:r>
        <w:rPr>
          <w:b/>
        </w:rPr>
        <w:t xml:space="preserve">adj2: </w:t>
      </w:r>
      <w:r>
        <w:t xml:space="preserve">other=78 (65.5%)  </w:t>
      </w:r>
      <w:r>
        <w:t xml:space="preserve">-e=28 (23.5%)  </w:t>
      </w:r>
      <w:r>
        <w:t xml:space="preserve">-t=12 (10.1%)  </w:t>
      </w:r>
      <w:r>
        <w:t xml:space="preserve">-ed=1 (0.8%)  </w:t>
      </w:r>
    </w:p>
    <w:p>
      <w:r>
        <w:rPr>
          <w:b/>
        </w:rPr>
        <w:t xml:space="preserve">v%imp: </w:t>
      </w:r>
      <w:r>
        <w:t xml:space="preserve">other=190 (20.9%)  </w:t>
      </w:r>
      <w:r>
        <w:t xml:space="preserve">-e=288 (31.6%)  </w:t>
      </w:r>
      <w:r>
        <w:t xml:space="preserve">-th=209 (23.0%)  </w:t>
      </w:r>
      <w:r>
        <w:t xml:space="preserve">-t=116 (12.7%)  </w:t>
      </w:r>
      <w:r>
        <w:t xml:space="preserve">vowel=69 (7.6%)  </w:t>
      </w:r>
      <w:r>
        <w:t xml:space="preserve">-d=28 (3.1%)  </w:t>
      </w:r>
      <w:r>
        <w:t xml:space="preserve">-ed=9 (1.0%)  </w:t>
      </w:r>
      <w:r>
        <w:t xml:space="preserve">-en=1 (0.1%)  </w:t>
      </w:r>
    </w:p>
    <w:p>
      <w:r>
        <w:rPr>
          <w:b/>
        </w:rPr>
        <w:t xml:space="preserve">v%pt_1: </w:t>
      </w:r>
      <w:r>
        <w:t xml:space="preserve">-e=266 (54.0%)  </w:t>
      </w:r>
      <w:r>
        <w:t xml:space="preserve">other=158 (32.0%)  </w:t>
      </w:r>
      <w:r>
        <w:t xml:space="preserve">-t=7 (1.4%)  </w:t>
      </w:r>
      <w:r>
        <w:t xml:space="preserve">-ed=20 (4.1%)  </w:t>
      </w:r>
      <w:r>
        <w:t xml:space="preserve">-d=40 (8.1%)  </w:t>
      </w:r>
      <w:r>
        <w:t xml:space="preserve">vowel=2 (0.4%)  </w:t>
      </w:r>
    </w:p>
    <w:p>
      <w:r>
        <w:rPr>
          <w:b/>
        </w:rPr>
        <w:t xml:space="preserve">conj1: </w:t>
      </w:r>
      <w:r>
        <w:t xml:space="preserve">-e=339 (69.2%)  </w:t>
      </w:r>
      <w:r>
        <w:t xml:space="preserve">other=138 (28.2%)  </w:t>
      </w:r>
      <w:r>
        <w:t xml:space="preserve">vowel=12 (2.4%)  </w:t>
      </w:r>
      <w:r>
        <w:t xml:space="preserve">-d=1 (0.2%)  </w:t>
      </w:r>
    </w:p>
    <w:p>
      <w:r>
        <w:rPr>
          <w:b/>
        </w:rPr>
        <w:t xml:space="preserve">v%pr_1_neg: </w:t>
      </w:r>
      <w:r>
        <w:t xml:space="preserve">-t=24 (48.0%)  </w:t>
      </w:r>
      <w:r>
        <w:t xml:space="preserve">other=25 (50.0%)  </w:t>
      </w:r>
      <w:r>
        <w:t xml:space="preserve">-e=1 (2.0%)  </w:t>
      </w:r>
    </w:p>
    <w:p>
      <w:r>
        <w:rPr>
          <w:b/>
        </w:rPr>
        <w:t xml:space="preserve">num_n: </w:t>
      </w:r>
      <w:r>
        <w:t xml:space="preserve">-e=70 (76.9%)  </w:t>
      </w:r>
      <w:r>
        <w:t xml:space="preserve">vowel=14 (15.4%)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(92.0%)  </w:t>
      </w:r>
      <w:r>
        <w:t xml:space="preserve">-e=15 (7.0%)  </w:t>
      </w:r>
      <w:r>
        <w:t xml:space="preserve">-t=1 (0.5%)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-ed=66 (60.0%)  </w:t>
      </w:r>
      <w:r>
        <w:t xml:space="preserve">-t=10 (9.1%)  </w:t>
      </w:r>
      <w:r>
        <w:t xml:space="preserve">-en=10 (9.1%)  </w:t>
      </w:r>
      <w:r>
        <w:t xml:space="preserve">-e=16 (14.5%)  </w:t>
      </w:r>
      <w:r>
        <w:t xml:space="preserve">other=4 (3.6%)  </w:t>
      </w:r>
      <w:r>
        <w:t xml:space="preserve">-d=4 (3.6%)  </w:t>
      </w:r>
    </w:p>
    <w:p>
      <w:r>
        <w:rPr>
          <w:b/>
        </w:rPr>
        <w:t xml:space="preserve">n1#propn%gen: </w:t>
      </w:r>
      <w:r>
        <w:t xml:space="preserve">other=107 (100.0%)  </w:t>
      </w:r>
    </w:p>
    <w:p>
      <w:r>
        <w:rPr>
          <w:b/>
        </w:rPr>
        <w:t xml:space="preserve">ppl: </w:t>
      </w:r>
      <w:r>
        <w:t xml:space="preserve">-ed=18 (78.3%)  </w:t>
      </w:r>
      <w:r>
        <w:t xml:space="preserve">-t=2 (8.7%)  </w:t>
      </w:r>
      <w:r>
        <w:t xml:space="preserve">-d=3 (13.0%)  </w:t>
      </w:r>
    </w:p>
    <w:p>
      <w:r>
        <w:rPr>
          <w:b/>
        </w:rPr>
        <w:t xml:space="preserve">adv2: </w:t>
      </w:r>
      <w:r>
        <w:t xml:space="preserve">vowel=61 (64.2%)  </w:t>
      </w:r>
      <w:r>
        <w:t xml:space="preserve">other=34 (35.8%)  </w:t>
      </w:r>
    </w:p>
    <w:p>
      <w:r>
        <w:rPr>
          <w:b/>
        </w:rPr>
        <w:t xml:space="preserve">adj%sup: </w:t>
      </w:r>
      <w:r>
        <w:t xml:space="preserve">-t=30 (22.2%)  </w:t>
      </w:r>
      <w:r>
        <w:t xml:space="preserve">-e=105 (77.8%)  </w:t>
      </w:r>
    </w:p>
    <w:p>
      <w:r>
        <w:rPr>
          <w:b/>
        </w:rPr>
        <w:t xml:space="preserve">dash: </w:t>
      </w:r>
      <w:r>
        <w:t xml:space="preserve">-d=17 (16.8%)  </w:t>
      </w:r>
      <w:r>
        <w:t xml:space="preserve">vowel=20 (19.8%)  </w:t>
      </w:r>
      <w:r>
        <w:t xml:space="preserve">-e=14 (13.9%)  </w:t>
      </w:r>
      <w:r>
        <w:t xml:space="preserve">other=34 (33.7%)  </w:t>
      </w:r>
      <w:r>
        <w:t xml:space="preserve">-t=11 (10.9%)  </w:t>
      </w:r>
      <w:r>
        <w:t xml:space="preserve">-ed=3 (3.0%)  </w:t>
      </w:r>
      <w:r>
        <w:t xml:space="preserve">-th=2 (2.0%)  </w:t>
      </w:r>
    </w:p>
    <w:p>
      <w:r>
        <w:rPr>
          <w:b/>
        </w:rPr>
        <w:t xml:space="preserve">adv%sup: </w:t>
      </w:r>
      <w:r>
        <w:t xml:space="preserve">-t=117 (90.0%)  </w:t>
      </w:r>
      <w:r>
        <w:t xml:space="preserve">-e=12 (9.2%)  </w:t>
      </w:r>
      <w:r>
        <w:t xml:space="preserve">other=1 (0.8%)  </w:t>
      </w:r>
    </w:p>
    <w:p>
      <w:r>
        <w:rPr>
          <w:b/>
        </w:rPr>
        <w:t xml:space="preserve">v1&amp;%inf: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v1#adj%ppl: </w:t>
      </w:r>
      <w:r>
        <w:t xml:space="preserve">other=3 (15.8%)  </w:t>
      </w:r>
      <w:r>
        <w:t xml:space="preserve">-ed=7 (36.8%)  </w:t>
      </w:r>
      <w:r>
        <w:t xml:space="preserve">-e=8 (42.1%)  </w:t>
      </w:r>
      <w:r>
        <w:t xml:space="preserve">-d=1 (5.3%)  </w:t>
      </w:r>
    </w:p>
    <w:p>
      <w:r>
        <w:rPr>
          <w:b/>
        </w:rPr>
        <w:t xml:space="preserve">adv1: </w:t>
      </w:r>
      <w:r>
        <w:t xml:space="preserve">other=17 (73.9%)  </w:t>
      </w:r>
      <w:r>
        <w:t xml:space="preserve">-e=2 (8.7%)  </w:t>
      </w:r>
      <w:r>
        <w:t xml:space="preserve">vowel=3 (13.0%)  </w:t>
      </w:r>
      <w:r>
        <w:t xml:space="preserve">-d=1 (4.3%)  </w:t>
      </w:r>
    </w:p>
    <w:p>
      <w:r>
        <w:rPr>
          <w:b/>
        </w:rPr>
        <w:t xml:space="preserve">n4: </w:t>
      </w:r>
      <w:r>
        <w:t xml:space="preserve">-e=14 (50.0%)  </w:t>
      </w:r>
      <w:r>
        <w:t xml:space="preserve">other=12 (42.9%)  </w:t>
      </w:r>
      <w:r>
        <w:t xml:space="preserve">-t=2 (7.1%)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-e=20 (83.3%)  </w:t>
      </w:r>
      <w:r>
        <w:t xml:space="preserve">other=4 (16.7%)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-e=10 (83.3%)  </w:t>
      </w:r>
      <w:r>
        <w:t xml:space="preserve">other=2 (16.7%)  </w:t>
      </w:r>
    </w:p>
    <w:p>
      <w:r>
        <w:rPr>
          <w:b/>
        </w:rPr>
        <w:t xml:space="preserve">pron%pl: </w:t>
      </w:r>
      <w:r>
        <w:t xml:space="preserve">-e=8 (24.2%)  </w:t>
      </w:r>
      <w:r>
        <w:t xml:space="preserve">other=12 (36.4%)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-e=66 (94.3%)  </w:t>
      </w:r>
      <w:r>
        <w:t xml:space="preserve">-th=4 (5.7%)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adj1#n: </w:t>
      </w:r>
      <w:r>
        <w:t xml:space="preserve">other=1 (100.0%)  </w:t>
      </w:r>
    </w:p>
    <w:p>
      <w:r>
        <w:rPr>
          <w:b/>
        </w:rPr>
        <w:t xml:space="preserve">adjas_n%sup: </w:t>
      </w:r>
      <w:r>
        <w:t xml:space="preserve">-t=12 (21.4%)  </w:t>
      </w:r>
      <w:r>
        <w:t xml:space="preserve">-e=44 (78.6%)  </w:t>
      </w:r>
    </w:p>
    <w:p>
      <w:r>
        <w:rPr>
          <w:b/>
        </w:rPr>
        <w:t xml:space="preserve">v%pr_3_neg: </w:t>
      </w:r>
      <w:r>
        <w:t xml:space="preserve">-th=2 (2.2%)  </w:t>
      </w:r>
      <w:r>
        <w:t xml:space="preserve">other=83 (93.3%)  </w:t>
      </w:r>
      <w:r>
        <w:t xml:space="preserve">-t=4 (4.5%)  </w:t>
      </w:r>
    </w:p>
    <w:p>
      <w:r>
        <w:rPr>
          <w:b/>
        </w:rPr>
        <w:t xml:space="preserve">v%pt_2: </w:t>
      </w:r>
      <w:r>
        <w:t xml:space="preserve">-e=18 (30.5%)  </w:t>
      </w:r>
      <w:r>
        <w:t xml:space="preserve">other=7 (11.9%)  </w:t>
      </w:r>
      <w:r>
        <w:t xml:space="preserve">-t=34 (57.6%)  </w:t>
      </w:r>
    </w:p>
    <w:p>
      <w:r>
        <w:rPr>
          <w:b/>
        </w:rPr>
        <w:t xml:space="preserve">adj#n: </w:t>
      </w:r>
      <w:r>
        <w:t xml:space="preserve">-e=26 (63.4%)  </w:t>
      </w:r>
      <w:r>
        <w:t xml:space="preserve">other=12 (29.3%)  </w:t>
      </w:r>
      <w:r>
        <w:t xml:space="preserve">-t=2 (4.9%)  </w:t>
      </w:r>
      <w:r>
        <w:t xml:space="preserve">-en=1 (2.4%)  </w:t>
      </w:r>
    </w:p>
    <w:p>
      <w:r>
        <w:rPr>
          <w:b/>
        </w:rPr>
        <w:t xml:space="preserve">pron%gen_abs: </w:t>
      </w:r>
      <w:r>
        <w:t xml:space="preserve">other=8 (80.0%)  </w:t>
      </w:r>
      <w:r>
        <w:t xml:space="preserve">-e=2 (20.0%)  </w:t>
      </w:r>
    </w:p>
    <w:p>
      <w:r>
        <w:rPr>
          <w:b/>
        </w:rPr>
        <w:t xml:space="preserve">adj3: </w:t>
      </w:r>
      <w:r>
        <w:t xml:space="preserve">other=31 (100.0%)  </w:t>
      </w:r>
    </w:p>
    <w:p>
      <w:r>
        <w:rPr>
          <w:b/>
        </w:rPr>
        <w:t xml:space="preserve">v%pr_2_neg: </w:t>
      </w:r>
      <w:r>
        <w:t xml:space="preserve">-t=6 (100.0%)  </w:t>
      </w:r>
    </w:p>
    <w:p>
      <w:r>
        <w:rPr>
          <w:b/>
        </w:rPr>
        <w:t xml:space="preserve">v2#adj%ppl: </w:t>
      </w:r>
      <w:r>
        <w:t xml:space="preserve">-ed=6 (75.0%)  </w:t>
      </w:r>
      <w:r>
        <w:t xml:space="preserve">-t=2 (25.0%)  </w:t>
      </w:r>
    </w:p>
    <w:p>
      <w:r>
        <w:rPr>
          <w:b/>
        </w:rPr>
        <w:t xml:space="preserve">adj1#n%sup: </w:t>
      </w:r>
      <w:r>
        <w:t xml:space="preserve">-e=16 (100.0%)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other=2 (33.3%)  </w:t>
      </w:r>
      <w:r>
        <w:t xml:space="preserve">-e=4 (66.7%)  </w:t>
      </w:r>
    </w:p>
    <w:p>
      <w:r>
        <w:rPr>
          <w:b/>
        </w:rPr>
        <w:t xml:space="preserve">advas_adj: </w:t>
      </w:r>
      <w:r>
        <w:t xml:space="preserve">-e=36 (100.0%)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-e=14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n1#adj: </w:t>
      </w:r>
      <w:r>
        <w:t xml:space="preserve">other=9 (60.0%)  </w:t>
      </w:r>
      <w:r>
        <w:t xml:space="preserve">-e=5 (33.3%)  </w:t>
      </w:r>
      <w:r>
        <w:t xml:space="preserve">-t=1 (6.7%)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n3#propn: </w:t>
      </w:r>
      <w:r>
        <w:t xml:space="preserve">other=72 (85.7%)  </w:t>
      </w:r>
      <w:r>
        <w:t xml:space="preserve">-e=9 (10.7%)  </w:t>
      </w:r>
      <w:r>
        <w:t xml:space="preserve">-t=2 (2.4%)  </w:t>
      </w:r>
      <w:r>
        <w:t xml:space="preserve">-en=1 (1.2%)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other=3 (50.0%)  </w:t>
      </w:r>
      <w:r>
        <w:t xml:space="preserve">vowel=1 (16.7%)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v%pt_1_neg: </w:t>
      </w:r>
      <w:r>
        <w:t xml:space="preserve">-e=19 (90.5%)  </w:t>
      </w:r>
      <w:r>
        <w:t xml:space="preserve">other=2 (9.5%)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v%pt_2_neg: </w:t>
      </w:r>
      <w:r>
        <w:t xml:space="preserve">-e=1 (100.0%)  </w:t>
      </w:r>
    </w:p>
    <w:p>
      <w:r>
        <w:rPr>
          <w:b/>
        </w:rPr>
        <w:t xml:space="preserve">v%pt_2_pron: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n2#propn%gen: </w:t>
      </w:r>
      <w:r>
        <w:t xml:space="preserve">other=2 (100.0%)  </w:t>
      </w:r>
    </w:p>
    <w:p>
      <w:r>
        <w:rPr>
          <w:b/>
        </w:rPr>
        <w:t xml:space="preserve">n4#propn: </w:t>
      </w:r>
      <w:r>
        <w:t xml:space="preserve">other=3 (75.0%)  </w:t>
      </w:r>
      <w:r>
        <w:t xml:space="preserve">-e=1 (25.0%)  </w:t>
      </w:r>
    </w:p>
    <w:p>
      <w:r>
        <w:rPr>
          <w:b/>
        </w:rPr>
        <w:t xml:space="preserve">v#adj%prp: </w:t>
      </w:r>
      <w:r>
        <w:t xml:space="preserve">-e=16 (59.3%)  </w:t>
      </w:r>
      <w:r>
        <w:t xml:space="preserve">other=10 (37.0%)  </w:t>
      </w:r>
      <w:r>
        <w:t xml:space="preserve">-t=1 (3.7%)  </w:t>
      </w:r>
    </w:p>
    <w:p>
      <w:r>
        <w:rPr>
          <w:b/>
        </w:rPr>
        <w:t xml:space="preserve">adj#adv: </w:t>
      </w:r>
      <w:r>
        <w:t xml:space="preserve">other=3 (60.0%)  </w:t>
      </w:r>
      <w:r>
        <w:t xml:space="preserve">-th=1 (20.0%)  </w:t>
      </w:r>
      <w:r>
        <w:t xml:space="preserve">-e=1 (20.0%)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n5: </w:t>
      </w:r>
      <w:r>
        <w:t xml:space="preserve">-e=2 (100.0%)  </w:t>
      </w:r>
    </w:p>
    <w:p>
      <w:r>
        <w:rPr>
          <w:b/>
        </w:rPr>
        <w:t xml:space="preserve">ger2: </w:t>
      </w:r>
      <w:r>
        <w:t xml:space="preserve">-e=2 (40.0%)  </w:t>
      </w:r>
      <w:r>
        <w:t xml:space="preserve">other=3 (60.0%)  </w:t>
      </w:r>
    </w:p>
    <w:p>
      <w:r>
        <w:rPr>
          <w:b/>
        </w:rPr>
        <w:t xml:space="preserve">pron1_adj: </w:t>
      </w:r>
      <w:r>
        <w:t xml:space="preserve">-e=10 (100.0%)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pron_adj: </w:t>
      </w:r>
      <w:r>
        <w:t xml:space="preserve">other=11 (91.7%)  </w:t>
      </w:r>
      <w:r>
        <w:t xml:space="preserve">-e=1 (8.3%)  </w:t>
      </w:r>
    </w:p>
    <w:p>
      <w:r>
        <w:rPr>
          <w:b/>
        </w:rPr>
        <w:t xml:space="preserve">v%pr_2_neg_pron: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n1#propn_interj: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v%imp_2: </w:t>
      </w:r>
      <w:r>
        <w:t xml:space="preserve">-e=1 (100.0%)  </w:t>
      </w:r>
    </w:p>
    <w:p>
      <w:r>
        <w:rPr>
          <w:b/>
        </w:rPr>
        <w:t xml:space="preserve">ger3: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adj2#n: </w:t>
      </w:r>
      <w:r>
        <w:t xml:space="preserve">other=2 (100.0%)  </w:t>
      </w:r>
    </w:p>
    <w:p>
      <w:r>
        <w:rPr>
          <w:b/>
        </w:rPr>
        <w:t xml:space="preserve">n#interj: </w:t>
      </w:r>
      <w:r>
        <w:t xml:space="preserve">other=5 (83.3%)  </w:t>
      </w:r>
      <w:r>
        <w:t xml:space="preserve">vowel=1 (16.7%)  </w:t>
      </w:r>
    </w:p>
    <w:p>
      <w:r>
        <w:rPr>
          <w:b/>
        </w:rPr>
        <w:t xml:space="preserve">ger#adj: </w:t>
      </w:r>
      <w:r>
        <w:t xml:space="preserve">other=1 (33.3%)  </w:t>
      </w:r>
      <w:r>
        <w:t xml:space="preserve">-e=2 (66.7%)  </w:t>
      </w:r>
    </w:p>
    <w:p>
      <w:r>
        <w:rPr>
          <w:b/>
        </w:rPr>
        <w:t xml:space="preserve">v1#adj%prp: </w:t>
      </w:r>
      <w:r>
        <w:t xml:space="preserve">-e=2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-th=1 (33.3%)  </w:t>
      </w:r>
    </w:p>
    <w:p>
      <w:r>
        <w:rPr>
          <w:b/>
        </w:rPr>
        <w:t xml:space="preserve">n#propn_adj: </w:t>
      </w:r>
      <w:r>
        <w:t xml:space="preserve">-d=1 (100.0%)  </w:t>
      </w:r>
    </w:p>
    <w:p>
      <w:r>
        <w:rPr>
          <w:b/>
        </w:rPr>
        <w:t xml:space="preserve">interj1&amp;2: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ger2#propn%pl: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n6: </w:t>
      </w:r>
      <w:r>
        <w:t xml:space="preserve">other=3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n1#propn_adj: </w:t>
      </w:r>
      <w:r>
        <w:t xml:space="preserve">-e=3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v1&amp;%pr_3: </w:t>
      </w:r>
      <w:r>
        <w:t xml:space="preserve">-th=2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n1#interj: </w:t>
      </w:r>
      <w:r>
        <w:t xml:space="preserve">other=3 (100.0%)  </w:t>
      </w:r>
    </w:p>
    <w:p>
      <w:r>
        <w:rPr>
          <w:b/>
        </w:rPr>
        <w:t xml:space="preserve">n4#propn_adj: </w:t>
      </w:r>
      <w:r>
        <w:t xml:space="preserve">-e=1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n2#adj: </w:t>
      </w:r>
      <w:r>
        <w:t xml:space="preserve">-e=1 (100.0%)  </w:t>
      </w:r>
    </w:p>
    <w:p>
      <w:r>
        <w:rPr>
          <w:b/>
        </w:rPr>
        <w:t xml:space="preserve">n5#propn: </w:t>
      </w:r>
      <w:r>
        <w:t xml:space="preserve">other=14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-e=1 (100.0%)  </w:t>
      </w:r>
    </w:p>
    <w:p>
      <w:pPr>
        <w:pStyle w:val="Heading1"/>
      </w:pPr>
      <w:r>
        <w:t>Rule Success Rates</w:t>
      </w:r>
    </w:p>
    <w:p>
      <w:r>
        <w:rPr>
          <w:b/>
        </w:rPr>
        <w:t xml:space="preserve">Past plural ends in -en/-e: </w:t>
      </w:r>
      <w:r>
        <w:t>582 / 646 successes (90.1%)</w:t>
      </w:r>
    </w:p>
    <w:p>
      <w:r>
        <w:rPr>
          <w:b/>
        </w:rPr>
        <w:t xml:space="preserve">Infinitive ends in -en/-e: </w:t>
      </w:r>
      <w:r>
        <w:t>4826 / 5245 successes (92.0%)</w:t>
      </w:r>
    </w:p>
    <w:p>
      <w:r>
        <w:rPr>
          <w:b/>
        </w:rPr>
        <w:t xml:space="preserve">Weak pt sg ends in -ed/-d/-t: </w:t>
      </w:r>
      <w:r>
        <w:t>236 / 596 successes (39.6%)</w:t>
      </w:r>
    </w:p>
    <w:p>
      <w:r>
        <w:rPr>
          <w:b/>
        </w:rPr>
        <w:t xml:space="preserve">Present 3rd sg ends in -th: </w:t>
      </w:r>
      <w:r>
        <w:t>1284 / 1640 successes (78.3%)</w:t>
      </w:r>
    </w:p>
    <w:p>
      <w:r>
        <w:rPr>
          <w:b/>
        </w:rPr>
        <w:t xml:space="preserve">Present plural ends in -en/-e: </w:t>
      </w:r>
      <w:r>
        <w:t>948 / 1214 successes (78.1%)</w:t>
      </w:r>
    </w:p>
    <w:p>
      <w:r>
        <w:rPr>
          <w:b/>
        </w:rPr>
        <w:t xml:space="preserve">Strong pt sg not -en/-e: </w:t>
      </w:r>
      <w:r>
        <w:t>674 / 703 successes (95.9%)</w:t>
      </w:r>
    </w:p>
    <w:p>
      <w:r>
        <w:rPr>
          <w:b/>
        </w:rPr>
        <w:t xml:space="preserve">Strong participle ends in -en/-e: </w:t>
      </w:r>
      <w:r>
        <w:t>253 / 304 successes (83.2%)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